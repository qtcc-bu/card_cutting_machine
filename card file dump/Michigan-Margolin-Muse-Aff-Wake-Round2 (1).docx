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68F1" w14:textId="77777777" w:rsidR="00676550" w:rsidRDefault="00676550" w:rsidP="00676550">
      <w:pPr>
        <w:pStyle w:val="Heading1"/>
      </w:pPr>
      <w:bookmarkStart w:id="0" w:name="_Hlk86597953"/>
      <w:r>
        <w:t>1AC</w:t>
      </w:r>
    </w:p>
    <w:p w14:paraId="62159BDF" w14:textId="77777777" w:rsidR="00676550" w:rsidRDefault="00676550" w:rsidP="00676550">
      <w:pPr>
        <w:pStyle w:val="Heading2"/>
      </w:pPr>
      <w:r>
        <w:t>1AC---Plan</w:t>
      </w:r>
    </w:p>
    <w:p w14:paraId="7209AE4C" w14:textId="77777777" w:rsidR="00676550" w:rsidRPr="00AD7746" w:rsidRDefault="00676550" w:rsidP="00676550">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prevent litigants from effectively vindicating their statutory causes of action in antitrust suits. </w:t>
      </w:r>
    </w:p>
    <w:p w14:paraId="78709636" w14:textId="77777777" w:rsidR="00676550" w:rsidRDefault="00676550" w:rsidP="00676550">
      <w:pPr>
        <w:pStyle w:val="Heading2"/>
      </w:pPr>
      <w:r>
        <w:t>1AC---Class Action</w:t>
      </w:r>
    </w:p>
    <w:p w14:paraId="123F9885" w14:textId="77777777" w:rsidR="00676550" w:rsidRDefault="00676550" w:rsidP="00676550">
      <w:pPr>
        <w:pStyle w:val="Analytics"/>
      </w:pPr>
      <w:r>
        <w:t xml:space="preserve">Advantage One is </w:t>
      </w:r>
      <w:r>
        <w:rPr>
          <w:u w:val="single"/>
        </w:rPr>
        <w:t>Class Action</w:t>
      </w:r>
      <w:r>
        <w:t>.</w:t>
      </w:r>
    </w:p>
    <w:p w14:paraId="2CCAE662" w14:textId="77777777" w:rsidR="00676550" w:rsidRDefault="00676550" w:rsidP="00676550">
      <w:pPr>
        <w:pStyle w:val="Heading4"/>
      </w:pPr>
      <w:r>
        <w:t xml:space="preserve">Compulsory arbitration </w:t>
      </w:r>
      <w:r>
        <w:rPr>
          <w:u w:val="single"/>
        </w:rPr>
        <w:t>immunizes</w:t>
      </w:r>
      <w:r>
        <w:t xml:space="preserve"> corporations from liability. </w:t>
      </w:r>
    </w:p>
    <w:p w14:paraId="7EF4FCB0" w14:textId="77777777" w:rsidR="00676550" w:rsidRDefault="00676550" w:rsidP="00676550">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5" w:history="1">
        <w:r w:rsidRPr="00391E23">
          <w:rPr>
            <w:rStyle w:val="Hyperlink"/>
          </w:rPr>
          <w:t>https://donahue.com/resources/publications/avoid-class-action-suits-using-arbitration-agreements-2/</w:t>
        </w:r>
      </w:hyperlink>
      <w:r w:rsidRPr="00513902">
        <w:t>]</w:t>
      </w:r>
    </w:p>
    <w:p w14:paraId="178EE9E5" w14:textId="77777777" w:rsidR="00676550" w:rsidRPr="007166F0" w:rsidRDefault="00676550" w:rsidP="00676550">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60AFB6B4" w14:textId="77777777" w:rsidR="00676550" w:rsidRPr="007166F0" w:rsidRDefault="00676550" w:rsidP="00676550">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5001004A" w14:textId="77777777" w:rsidR="00676550" w:rsidRPr="007166F0" w:rsidRDefault="00676550" w:rsidP="00676550">
      <w:pPr>
        <w:rPr>
          <w:sz w:val="16"/>
        </w:rPr>
      </w:pPr>
      <w:r w:rsidRPr="007166F0">
        <w:rPr>
          <w:sz w:val="16"/>
        </w:rPr>
        <w:t>Underlying Facts and Procedure</w:t>
      </w:r>
    </w:p>
    <w:p w14:paraId="5174FC1C" w14:textId="77777777" w:rsidR="00676550" w:rsidRPr="007166F0" w:rsidRDefault="00676550" w:rsidP="00676550">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0FF8A739" w14:textId="77777777" w:rsidR="00676550" w:rsidRPr="007166F0" w:rsidRDefault="00676550" w:rsidP="00676550">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51340282" w14:textId="77777777" w:rsidR="00676550" w:rsidRPr="007166F0" w:rsidRDefault="00676550" w:rsidP="00676550">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53511608" w14:textId="77777777" w:rsidR="00676550" w:rsidRPr="007166F0" w:rsidRDefault="00676550" w:rsidP="00676550">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68C724D1" w14:textId="77777777" w:rsidR="00676550" w:rsidRPr="007166F0" w:rsidRDefault="00676550" w:rsidP="00676550">
      <w:pPr>
        <w:rPr>
          <w:sz w:val="16"/>
        </w:rPr>
      </w:pPr>
      <w:r w:rsidRPr="007166F0">
        <w:rPr>
          <w:sz w:val="16"/>
        </w:rPr>
        <w:t>The Supreme Court Ruling</w:t>
      </w:r>
    </w:p>
    <w:p w14:paraId="3ADC660E" w14:textId="77777777" w:rsidR="00676550" w:rsidRPr="00AD722D" w:rsidRDefault="00676550" w:rsidP="00676550">
      <w:pPr>
        <w:rPr>
          <w:sz w:val="16"/>
        </w:rPr>
      </w:pPr>
      <w:r w:rsidRPr="007166F0">
        <w:rPr>
          <w:sz w:val="16"/>
        </w:rPr>
        <w:t xml:space="preserve">In a remarkably broad 5-4 ruling, divided along </w:t>
      </w:r>
      <w:r w:rsidRPr="00AD722D">
        <w:rPr>
          <w:sz w:val="16"/>
        </w:rPr>
        <w:t xml:space="preserve">ideological lines, </w:t>
      </w:r>
      <w:r w:rsidRPr="00AD722D">
        <w:rPr>
          <w:rStyle w:val="StyleUnderline"/>
        </w:rPr>
        <w:t xml:space="preserve">the Supreme Court </w:t>
      </w:r>
      <w:r w:rsidRPr="00AD722D">
        <w:rPr>
          <w:rStyle w:val="Emphasis"/>
        </w:rPr>
        <w:t>reversed</w:t>
      </w:r>
      <w:r w:rsidRPr="00AD722D">
        <w:rPr>
          <w:rStyle w:val="StyleUnderline"/>
        </w:rPr>
        <w:t xml:space="preserve"> the Ninth Circuit, holding that the Discover Bank rule is </w:t>
      </w:r>
      <w:r w:rsidRPr="00AD722D">
        <w:rPr>
          <w:rStyle w:val="Emphasis"/>
        </w:rPr>
        <w:t>inconsistent</w:t>
      </w:r>
      <w:r w:rsidRPr="00AD722D">
        <w:rPr>
          <w:rStyle w:val="StyleUnderline"/>
        </w:rPr>
        <w:t xml:space="preserve"> with the FAA and is</w:t>
      </w:r>
      <w:r w:rsidRPr="00AD722D">
        <w:rPr>
          <w:sz w:val="16"/>
        </w:rPr>
        <w:t xml:space="preserve"> therefore </w:t>
      </w:r>
      <w:r w:rsidRPr="00AD722D">
        <w:rPr>
          <w:rStyle w:val="Emphasis"/>
        </w:rPr>
        <w:t>preempted</w:t>
      </w:r>
      <w:r w:rsidRPr="00AD722D">
        <w:rPr>
          <w:sz w:val="16"/>
        </w:rPr>
        <w:t>.</w:t>
      </w:r>
    </w:p>
    <w:p w14:paraId="3443F1CA" w14:textId="77777777" w:rsidR="00676550" w:rsidRPr="007166F0" w:rsidRDefault="00676550" w:rsidP="00676550">
      <w:pPr>
        <w:rPr>
          <w:sz w:val="16"/>
        </w:rPr>
      </w:pPr>
      <w:r w:rsidRPr="00AD722D">
        <w:rPr>
          <w:sz w:val="16"/>
        </w:rPr>
        <w:t xml:space="preserve">Writing for the majority, Justice Antonin Scalia stated that </w:t>
      </w:r>
      <w:r w:rsidRPr="00AD722D">
        <w:rPr>
          <w:rStyle w:val="StyleUnderline"/>
        </w:rPr>
        <w:t xml:space="preserve">the purpose of the FAA was twofold: to </w:t>
      </w:r>
      <w:r w:rsidRPr="00AD722D">
        <w:rPr>
          <w:rStyle w:val="Emphasis"/>
        </w:rPr>
        <w:t>ensure</w:t>
      </w:r>
      <w:r w:rsidRPr="00AD722D">
        <w:rPr>
          <w:rStyle w:val="StyleUnderline"/>
        </w:rPr>
        <w:t xml:space="preserve"> the enforcement of </w:t>
      </w:r>
      <w:r w:rsidRPr="00AD722D">
        <w:rPr>
          <w:rStyle w:val="Emphasis"/>
        </w:rPr>
        <w:t>private agreements</w:t>
      </w:r>
      <w:r w:rsidRPr="00AD722D">
        <w:rPr>
          <w:rStyle w:val="StyleUnderline"/>
        </w:rPr>
        <w:t xml:space="preserve"> to </w:t>
      </w:r>
      <w:r w:rsidRPr="00AD722D">
        <w:rPr>
          <w:rStyle w:val="Emphasis"/>
        </w:rPr>
        <w:t>arbitrate</w:t>
      </w:r>
      <w:r w:rsidRPr="00AD722D">
        <w:rPr>
          <w:rStyle w:val="StyleUnderline"/>
        </w:rPr>
        <w:t xml:space="preserve"> and to make dispute resolution</w:t>
      </w:r>
      <w:r w:rsidRPr="00AD722D">
        <w:rPr>
          <w:sz w:val="16"/>
        </w:rPr>
        <w:t xml:space="preserve"> more </w:t>
      </w:r>
      <w:r w:rsidRPr="00AD722D">
        <w:rPr>
          <w:rStyle w:val="StyleUnderline"/>
        </w:rPr>
        <w:t>efficient</w:t>
      </w:r>
      <w:r w:rsidRPr="00AD722D">
        <w:rPr>
          <w:sz w:val="16"/>
        </w:rPr>
        <w:t>. By es</w:t>
      </w:r>
      <w:r w:rsidRPr="007166F0">
        <w:rPr>
          <w:sz w:val="16"/>
        </w:rPr>
        <w:t>sentially allowing the parties to re-write arbitration agreements after the fact, Scalia explained, the rule in Discover Bank “stands as an obstacle to the accomplishment and execution” of Congress’s purpose and objective in enacting the FAA.</w:t>
      </w:r>
    </w:p>
    <w:p w14:paraId="2D9FAFE5" w14:textId="77777777" w:rsidR="00676550" w:rsidRPr="007166F0" w:rsidRDefault="00676550" w:rsidP="00676550">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622BB20A" w14:textId="77777777" w:rsidR="00676550" w:rsidRPr="007166F0" w:rsidRDefault="00676550" w:rsidP="00676550">
      <w:pPr>
        <w:rPr>
          <w:sz w:val="16"/>
        </w:rPr>
      </w:pPr>
      <w:r w:rsidRPr="007166F0">
        <w:rPr>
          <w:sz w:val="16"/>
        </w:rPr>
        <w:t>Implications</w:t>
      </w:r>
    </w:p>
    <w:p w14:paraId="415A1F45" w14:textId="77777777" w:rsidR="00676550" w:rsidRPr="007166F0" w:rsidRDefault="00676550" w:rsidP="00676550">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396E7AA6" w14:textId="77777777" w:rsidR="00676550" w:rsidRPr="007166F0" w:rsidRDefault="00676550" w:rsidP="00676550">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5E641150" w14:textId="77777777" w:rsidR="00676550" w:rsidRPr="007166F0" w:rsidRDefault="00676550" w:rsidP="00676550">
      <w:pPr>
        <w:rPr>
          <w:sz w:val="16"/>
        </w:rPr>
      </w:pPr>
      <w:r w:rsidRPr="007166F0">
        <w:rPr>
          <w:sz w:val="16"/>
        </w:rPr>
        <w:t>Impact on Franchisors &amp; Distributors</w:t>
      </w:r>
    </w:p>
    <w:p w14:paraId="3FF91031" w14:textId="77777777" w:rsidR="00676550" w:rsidRPr="007166F0" w:rsidRDefault="00676550" w:rsidP="00676550">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50EEF161" w14:textId="77777777" w:rsidR="00676550" w:rsidRPr="007166F0" w:rsidRDefault="00676550" w:rsidP="00676550">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79AEFE4F" w14:textId="77777777" w:rsidR="00676550" w:rsidRPr="007166F0" w:rsidRDefault="00676550" w:rsidP="00676550">
      <w:pPr>
        <w:rPr>
          <w:sz w:val="16"/>
        </w:rPr>
      </w:pPr>
      <w:r w:rsidRPr="007166F0">
        <w:rPr>
          <w:sz w:val="16"/>
        </w:rPr>
        <w:t>Impact on Employers</w:t>
      </w:r>
    </w:p>
    <w:p w14:paraId="495F285E" w14:textId="77777777" w:rsidR="00676550" w:rsidRPr="007166F0" w:rsidRDefault="00676550" w:rsidP="00676550">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629C67CD" w14:textId="77777777" w:rsidR="00676550" w:rsidRDefault="00676550" w:rsidP="00676550">
      <w:pPr>
        <w:pStyle w:val="Heading4"/>
      </w:pPr>
      <w:r>
        <w:t xml:space="preserve">It's a </w:t>
      </w:r>
      <w:r>
        <w:rPr>
          <w:u w:val="single"/>
        </w:rPr>
        <w:t>shield</w:t>
      </w:r>
      <w:r>
        <w:t xml:space="preserve"> against antitrust lawsuits AND </w:t>
      </w:r>
      <w:r>
        <w:rPr>
          <w:u w:val="single"/>
        </w:rPr>
        <w:t>increasing</w:t>
      </w:r>
      <w:r>
        <w:t xml:space="preserve">. </w:t>
      </w:r>
    </w:p>
    <w:p w14:paraId="25471285" w14:textId="77777777" w:rsidR="00676550" w:rsidRDefault="00676550" w:rsidP="00676550">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29E3323" w14:textId="77777777" w:rsidR="00676550" w:rsidRPr="00ED26B7" w:rsidRDefault="00676550" w:rsidP="00676550">
      <w:pPr>
        <w:rPr>
          <w:sz w:val="16"/>
        </w:rPr>
      </w:pPr>
      <w:r w:rsidRPr="00ED26B7">
        <w:rPr>
          <w:sz w:val="16"/>
        </w:rPr>
        <w:t>I. Introduction</w:t>
      </w:r>
    </w:p>
    <w:p w14:paraId="7A1C8FBE" w14:textId="77777777" w:rsidR="00676550" w:rsidRPr="00ED26B7" w:rsidRDefault="00676550" w:rsidP="00676550">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34C3578C" w14:textId="77777777" w:rsidR="00676550" w:rsidRPr="00ED26B7" w:rsidRDefault="00676550" w:rsidP="00676550">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45026283" w14:textId="77777777" w:rsidR="00676550" w:rsidRPr="00ED26B7" w:rsidRDefault="00676550" w:rsidP="00676550">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D722D">
        <w:rPr>
          <w:rStyle w:val="StyleUnderline"/>
        </w:rPr>
        <w:t>agreements</w:t>
      </w:r>
      <w:r w:rsidRPr="00AD722D">
        <w:rPr>
          <w:sz w:val="16"/>
        </w:rPr>
        <w:t xml:space="preserve">.8 </w:t>
      </w:r>
      <w:r w:rsidRPr="00AD722D">
        <w:rPr>
          <w:rStyle w:val="StyleUnderline"/>
        </w:rPr>
        <w:t>These waivers</w:t>
      </w:r>
      <w:r w:rsidRPr="00AD722D">
        <w:rPr>
          <w:sz w:val="16"/>
        </w:rPr>
        <w:t xml:space="preserve"> too often </w:t>
      </w:r>
      <w:r w:rsidRPr="00AD722D">
        <w:rPr>
          <w:rStyle w:val="StyleUnderline"/>
        </w:rPr>
        <w:t xml:space="preserve">remain </w:t>
      </w:r>
      <w:r w:rsidRPr="00AD722D">
        <w:rPr>
          <w:rStyle w:val="Emphasis"/>
        </w:rPr>
        <w:t>hidden</w:t>
      </w:r>
      <w:r w:rsidRPr="00AD722D">
        <w:rPr>
          <w:rStyle w:val="StyleUnderline"/>
        </w:rPr>
        <w:t xml:space="preserve"> or </w:t>
      </w:r>
      <w:r w:rsidRPr="00AD722D">
        <w:rPr>
          <w:rStyle w:val="Emphasis"/>
        </w:rPr>
        <w:t>unseen</w:t>
      </w:r>
      <w:r w:rsidRPr="00AD722D">
        <w:rPr>
          <w:rStyle w:val="StyleUnderline"/>
        </w:rPr>
        <w:t xml:space="preserve"> to the final user of the product</w:t>
      </w:r>
      <w:r w:rsidRPr="00AD722D">
        <w:rPr>
          <w:sz w:val="16"/>
        </w:rPr>
        <w:t xml:space="preserve"> or employee of the company </w:t>
      </w:r>
      <w:r w:rsidRPr="00AD722D">
        <w:rPr>
          <w:rStyle w:val="StyleUnderline"/>
        </w:rPr>
        <w:t>until after they</w:t>
      </w:r>
      <w:r w:rsidRPr="00AD722D">
        <w:rPr>
          <w:sz w:val="16"/>
        </w:rPr>
        <w:t xml:space="preserve"> have </w:t>
      </w:r>
      <w:r w:rsidRPr="00AD722D">
        <w:rPr>
          <w:rStyle w:val="Emphasis"/>
        </w:rPr>
        <w:t>already</w:t>
      </w:r>
      <w:r w:rsidRPr="00AD722D">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078A0E77" w14:textId="77777777" w:rsidR="00676550" w:rsidRPr="00ED26B7" w:rsidRDefault="00676550" w:rsidP="00676550">
      <w:pPr>
        <w:rPr>
          <w:sz w:val="16"/>
        </w:rPr>
      </w:pPr>
      <w:r w:rsidRPr="00ED26B7">
        <w:rPr>
          <w:sz w:val="16"/>
        </w:rPr>
        <w:t>Footnote 8:</w:t>
      </w:r>
    </w:p>
    <w:p w14:paraId="56599AA9" w14:textId="77777777" w:rsidR="00676550" w:rsidRPr="00ED26B7" w:rsidRDefault="00676550" w:rsidP="00676550">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468F1E69" w14:textId="77777777" w:rsidR="00676550" w:rsidRPr="00ED26B7" w:rsidRDefault="00676550" w:rsidP="00676550">
      <w:pPr>
        <w:rPr>
          <w:sz w:val="16"/>
        </w:rPr>
      </w:pPr>
      <w:r w:rsidRPr="00ED26B7">
        <w:rPr>
          <w:sz w:val="16"/>
        </w:rPr>
        <w:t xml:space="preserve">End of footnote 8. </w:t>
      </w:r>
    </w:p>
    <w:p w14:paraId="7B8E73E3" w14:textId="77777777" w:rsidR="00676550" w:rsidRPr="00ED26B7" w:rsidRDefault="00676550" w:rsidP="00676550">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2300D230" w14:textId="77777777" w:rsidR="00676550" w:rsidRPr="00ED26B7" w:rsidRDefault="00676550" w:rsidP="00676550">
      <w:pPr>
        <w:rPr>
          <w:sz w:val="16"/>
        </w:rPr>
      </w:pPr>
      <w:r w:rsidRPr="00ED26B7">
        <w:rPr>
          <w:sz w:val="16"/>
        </w:rPr>
        <w:t>II. The Supreme Court and Class Action Waivers</w:t>
      </w:r>
    </w:p>
    <w:p w14:paraId="718C45B0" w14:textId="77777777" w:rsidR="00676550" w:rsidRDefault="00676550" w:rsidP="00676550">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2D5A715E" w14:textId="77777777" w:rsidR="00676550" w:rsidRPr="001914A2" w:rsidRDefault="00676550" w:rsidP="00676550">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01BBE384" w14:textId="77777777" w:rsidR="00676550" w:rsidRDefault="00676550" w:rsidP="00676550">
      <w:bookmarkStart w:id="1"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1"/>
    <w:p w14:paraId="2013F38E" w14:textId="77777777" w:rsidR="00676550" w:rsidRPr="001914A2" w:rsidRDefault="00676550" w:rsidP="00676550">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w:t>
      </w:r>
      <w:r w:rsidRPr="00AD722D">
        <w:rPr>
          <w:rStyle w:val="StyleUnderline"/>
        </w:rPr>
        <w:t>behavior</w:t>
      </w:r>
      <w:r w:rsidRPr="00AD722D">
        <w:rPr>
          <w:sz w:val="16"/>
        </w:rPr>
        <w:t xml:space="preserve">; and </w:t>
      </w:r>
      <w:r w:rsidRPr="00AD722D">
        <w:rPr>
          <w:rStyle w:val="StyleUnderline"/>
        </w:rPr>
        <w:t xml:space="preserve">(5) anticompetitive collusion is </w:t>
      </w:r>
      <w:r w:rsidRPr="00AD722D">
        <w:rPr>
          <w:rStyle w:val="Emphasis"/>
        </w:rPr>
        <w:t>underdeterred</w:t>
      </w:r>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387355B2" w14:textId="77777777" w:rsidR="00676550" w:rsidRPr="001914A2" w:rsidRDefault="00676550" w:rsidP="00676550">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3BAB669B" w14:textId="77777777" w:rsidR="00676550" w:rsidRPr="001914A2" w:rsidRDefault="00676550" w:rsidP="00676550">
      <w:pPr>
        <w:rPr>
          <w:sz w:val="16"/>
        </w:rPr>
      </w:pPr>
      <w:r w:rsidRPr="001914A2">
        <w:rPr>
          <w:sz w:val="16"/>
        </w:rPr>
        <w:t>Class Actions Are Virtually the Only Way for Most Victims of Federal Antitrust Violations to Receive Compensation</w:t>
      </w:r>
    </w:p>
    <w:p w14:paraId="398C1316" w14:textId="77777777" w:rsidR="00676550" w:rsidRPr="001914A2" w:rsidRDefault="00676550" w:rsidP="00676550">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4DC51778" w14:textId="77777777" w:rsidR="00676550" w:rsidRPr="001914A2" w:rsidRDefault="00676550" w:rsidP="00676550">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1D2246B0" w14:textId="77777777" w:rsidR="00676550" w:rsidRPr="001914A2" w:rsidRDefault="00676550" w:rsidP="00676550">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46FE9D96" w14:textId="77777777" w:rsidR="00676550" w:rsidRPr="001914A2" w:rsidRDefault="00676550" w:rsidP="00676550">
      <w:pPr>
        <w:rPr>
          <w:sz w:val="16"/>
        </w:rPr>
      </w:pPr>
      <w:r w:rsidRPr="001914A2">
        <w:rPr>
          <w:sz w:val="16"/>
        </w:rPr>
        <w:t>Most Successful Class Actions Involve Collusion that Was Anticompetitive</w:t>
      </w:r>
    </w:p>
    <w:p w14:paraId="30F0608E" w14:textId="77777777" w:rsidR="00676550" w:rsidRPr="001914A2" w:rsidRDefault="00676550" w:rsidP="00676550">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10B4F1FE" w14:textId="77777777" w:rsidR="00676550" w:rsidRPr="00765768" w:rsidRDefault="00676550" w:rsidP="00676550">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08B45EEA" w14:textId="77777777" w:rsidR="00676550" w:rsidRPr="001914A2" w:rsidRDefault="00676550" w:rsidP="00676550">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0AA9EEFC" w14:textId="77777777" w:rsidR="00676550" w:rsidRPr="001914A2" w:rsidRDefault="00676550" w:rsidP="00676550">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3441E0F6" w14:textId="77777777" w:rsidR="00676550" w:rsidRPr="001914A2" w:rsidRDefault="00676550" w:rsidP="00676550">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5E6005AC" w14:textId="77777777" w:rsidR="00676550" w:rsidRPr="001914A2" w:rsidRDefault="00676550" w:rsidP="00676550">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24C67C31" w14:textId="77777777" w:rsidR="00676550" w:rsidRDefault="00676550" w:rsidP="00676550">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6D971C12" w14:textId="77777777" w:rsidR="00676550" w:rsidRPr="00333575" w:rsidRDefault="00676550" w:rsidP="00676550">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591CC830" w14:textId="77777777" w:rsidR="00676550" w:rsidRPr="00AD722D" w:rsidRDefault="00676550" w:rsidP="00676550">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xml:space="preserve">,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w:t>
      </w:r>
      <w:r w:rsidRPr="00AD722D">
        <w:rPr>
          <w:sz w:val="16"/>
        </w:rPr>
        <w:t>foundation for the current framework of cartel regulation in Australia.</w:t>
      </w:r>
    </w:p>
    <w:p w14:paraId="4038B7C6" w14:textId="77777777" w:rsidR="00676550" w:rsidRPr="00AD722D" w:rsidRDefault="00676550" w:rsidP="00676550">
      <w:pPr>
        <w:rPr>
          <w:sz w:val="16"/>
        </w:rPr>
      </w:pPr>
      <w:r w:rsidRPr="00AD722D">
        <w:rPr>
          <w:sz w:val="16"/>
        </w:rPr>
        <w:t>II. The Economic Harms of Cartels</w:t>
      </w:r>
    </w:p>
    <w:p w14:paraId="5AEEF4B4" w14:textId="77777777" w:rsidR="00676550" w:rsidRPr="00333575" w:rsidRDefault="00676550" w:rsidP="00676550">
      <w:pPr>
        <w:rPr>
          <w:sz w:val="16"/>
        </w:rPr>
      </w:pPr>
      <w:r w:rsidRPr="00AD722D">
        <w:rPr>
          <w:rStyle w:val="StyleUnderline"/>
        </w:rPr>
        <w:t xml:space="preserve">Cartels are forms of </w:t>
      </w:r>
      <w:r w:rsidRPr="00AD722D">
        <w:rPr>
          <w:rStyle w:val="Emphasis"/>
        </w:rPr>
        <w:t>collusive conduct</w:t>
      </w:r>
      <w:r w:rsidRPr="00AD722D">
        <w:rPr>
          <w:rStyle w:val="StyleUnderline"/>
        </w:rPr>
        <w:t xml:space="preserve"> that involve participants deciding to </w:t>
      </w:r>
      <w:r w:rsidRPr="00AD722D">
        <w:rPr>
          <w:rStyle w:val="Emphasis"/>
        </w:rPr>
        <w:t>stop competing</w:t>
      </w:r>
      <w:r w:rsidRPr="00AD722D">
        <w:rPr>
          <w:sz w:val="16"/>
        </w:rPr>
        <w:t xml:space="preserve"> in certain ways -for instance, </w:t>
      </w:r>
      <w:r w:rsidRPr="00AD722D">
        <w:rPr>
          <w:rStyle w:val="StyleUnderline"/>
        </w:rPr>
        <w:t>by setting the price</w:t>
      </w:r>
      <w:r w:rsidRPr="00AD722D">
        <w:rPr>
          <w:sz w:val="16"/>
        </w:rPr>
        <w:t xml:space="preserve">, setting and </w:t>
      </w:r>
      <w:r w:rsidRPr="00AD722D">
        <w:rPr>
          <w:rStyle w:val="StyleUnderline"/>
        </w:rPr>
        <w:t>decreasing output or dividing</w:t>
      </w:r>
      <w:r w:rsidRPr="00AD722D">
        <w:rPr>
          <w:sz w:val="16"/>
        </w:rPr>
        <w:t xml:space="preserve"> territories or </w:t>
      </w:r>
      <w:r w:rsidRPr="00AD722D">
        <w:rPr>
          <w:rStyle w:val="StyleUnderline"/>
        </w:rPr>
        <w:t>customers</w:t>
      </w:r>
      <w:r w:rsidRPr="00AD722D">
        <w:rPr>
          <w:sz w:val="16"/>
        </w:rPr>
        <w:t xml:space="preserve">. There is no uniform definition of 'cartel', but many formulations focus on the economic impacts of cartel behaviour. 19 </w:t>
      </w:r>
      <w:r w:rsidRPr="00AD722D">
        <w:rPr>
          <w:rStyle w:val="StyleUnderline"/>
        </w:rPr>
        <w:t>Legal prohibitions</w:t>
      </w:r>
      <w:r w:rsidRPr="00AD722D">
        <w:rPr>
          <w:sz w:val="16"/>
        </w:rPr>
        <w:t xml:space="preserve"> on cartels typically </w:t>
      </w:r>
      <w:r w:rsidRPr="00AD722D">
        <w:rPr>
          <w:rStyle w:val="StyleUnderline"/>
        </w:rPr>
        <w:t xml:space="preserve">target a </w:t>
      </w:r>
      <w:r w:rsidRPr="00AD722D">
        <w:rPr>
          <w:rStyle w:val="Emphasis"/>
        </w:rPr>
        <w:t>range</w:t>
      </w:r>
      <w:r w:rsidRPr="00AD722D">
        <w:rPr>
          <w:rStyle w:val="StyleUnderline"/>
        </w:rPr>
        <w:t xml:space="preserve"> of anticompetitive conduct</w:t>
      </w:r>
      <w:r w:rsidRPr="00AD722D">
        <w:rPr>
          <w:sz w:val="16"/>
        </w:rPr>
        <w:t>, including price-fixing, output restrictions, market-sharing arrangements and bid-rigging. 20 In this article, we will focus primarily on naked horizontal collusion, which is purposely used to restrict c</w:t>
      </w:r>
      <w:r w:rsidRPr="00333575">
        <w:rPr>
          <w:sz w:val="16"/>
        </w:rPr>
        <w:t>ompetition and has no obvious social benefit. We will use the term 'cartels' to refer to the above-mentioned varieties of anticompetitive horizontal collusion among independent economic entities. 21</w:t>
      </w:r>
    </w:p>
    <w:p w14:paraId="1C2E8C10" w14:textId="77777777" w:rsidR="00676550" w:rsidRPr="00333575" w:rsidRDefault="00676550" w:rsidP="00676550">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40C00027" w14:textId="77777777" w:rsidR="00676550" w:rsidRPr="00765768" w:rsidRDefault="00676550" w:rsidP="00676550">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20D2B6CE" w14:textId="77777777" w:rsidR="00676550" w:rsidRPr="00333575" w:rsidRDefault="00676550" w:rsidP="00676550">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4EBBC01F" w14:textId="77777777" w:rsidR="00676550" w:rsidRPr="00333575" w:rsidRDefault="00676550" w:rsidP="00676550">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13C64373" w14:textId="77777777" w:rsidR="00676550" w:rsidRPr="00333575" w:rsidRDefault="00676550" w:rsidP="00676550">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3816529E" w14:textId="77777777" w:rsidR="00676550" w:rsidRPr="00333575" w:rsidRDefault="00676550" w:rsidP="00676550">
      <w:pPr>
        <w:rPr>
          <w:sz w:val="16"/>
        </w:rPr>
      </w:pPr>
      <w:r w:rsidRPr="00333575">
        <w:rPr>
          <w:sz w:val="16"/>
        </w:rPr>
        <w:t>III. The Problem of the Baseline</w:t>
      </w:r>
    </w:p>
    <w:p w14:paraId="4B6C47F2" w14:textId="77777777" w:rsidR="00676550" w:rsidRDefault="00676550" w:rsidP="00676550">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1410F2DF" w14:textId="77777777" w:rsidR="00676550" w:rsidRPr="00BD64A9" w:rsidRDefault="00676550" w:rsidP="00676550">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69421453" w14:textId="77777777" w:rsidR="00676550" w:rsidRDefault="00676550" w:rsidP="00676550">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6" w:history="1">
        <w:r w:rsidRPr="00391E23">
          <w:rPr>
            <w:rStyle w:val="Hyperlink"/>
          </w:rPr>
          <w:t>https://academ.escpeurope.eu/pub/IP%202021-31-EN.pdf</w:t>
        </w:r>
      </w:hyperlink>
      <w:r w:rsidRPr="000F2647">
        <w:t>]</w:t>
      </w:r>
    </w:p>
    <w:p w14:paraId="2712A0A6" w14:textId="77777777" w:rsidR="00676550" w:rsidRPr="00BD64A9" w:rsidRDefault="00676550" w:rsidP="00676550">
      <w:pPr>
        <w:rPr>
          <w:sz w:val="16"/>
        </w:rPr>
      </w:pPr>
      <w:r w:rsidRPr="00BD64A9">
        <w:rPr>
          <w:sz w:val="16"/>
        </w:rPr>
        <w:t>I. Introduction</w:t>
      </w:r>
    </w:p>
    <w:p w14:paraId="10A9DABF" w14:textId="77777777" w:rsidR="00676550" w:rsidRPr="00BD64A9" w:rsidRDefault="00676550" w:rsidP="00676550">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5F398E14" w14:textId="77777777" w:rsidR="00676550" w:rsidRPr="00BD64A9" w:rsidRDefault="00676550" w:rsidP="00676550">
      <w:pPr>
        <w:rPr>
          <w:sz w:val="16"/>
        </w:rPr>
      </w:pPr>
      <w:r w:rsidRPr="00BD64A9">
        <w:rPr>
          <w:sz w:val="16"/>
        </w:rPr>
        <w:t xml:space="preserve">It is reasonable to expect </w:t>
      </w:r>
      <w:r w:rsidRPr="005B348D">
        <w:rPr>
          <w:sz w:val="16"/>
        </w:rPr>
        <w:t xml:space="preserve">that </w:t>
      </w:r>
      <w:r w:rsidRPr="005B348D">
        <w:rPr>
          <w:rStyle w:val="StyleUnderline"/>
        </w:rPr>
        <w:t xml:space="preserve">most </w:t>
      </w:r>
      <w:r w:rsidRPr="00AD722D">
        <w:rPr>
          <w:rStyle w:val="StyleUnderline"/>
        </w:rPr>
        <w:t>industries are characterized by</w:t>
      </w:r>
      <w:r w:rsidRPr="00AD722D">
        <w:rPr>
          <w:sz w:val="16"/>
        </w:rPr>
        <w:t xml:space="preserve"> some degree of </w:t>
      </w:r>
      <w:r w:rsidRPr="00AD722D">
        <w:rPr>
          <w:rStyle w:val="Emphasis"/>
        </w:rPr>
        <w:t>heterogeneity</w:t>
      </w:r>
      <w:r w:rsidRPr="00AD722D">
        <w:rPr>
          <w:rStyle w:val="StyleUnderline"/>
        </w:rPr>
        <w:t xml:space="preserve"> and product differentiation</w:t>
      </w:r>
      <w:r w:rsidRPr="00AD722D">
        <w:rPr>
          <w:sz w:val="16"/>
        </w:rPr>
        <w:t xml:space="preserve">. In </w:t>
      </w:r>
      <w:r w:rsidRPr="00AD722D">
        <w:rPr>
          <w:rStyle w:val="StyleUnderline"/>
        </w:rPr>
        <w:t>this</w:t>
      </w:r>
      <w:r w:rsidRPr="00AD722D">
        <w:rPr>
          <w:sz w:val="16"/>
        </w:rPr>
        <w:t xml:space="preserve"> situation, the </w:t>
      </w:r>
      <w:r w:rsidRPr="00AD722D">
        <w:rPr>
          <w:rStyle w:val="StyleUnderline"/>
        </w:rPr>
        <w:t xml:space="preserve">competition encourages profit-maximizing firms to </w:t>
      </w:r>
      <w:r w:rsidRPr="00AD722D">
        <w:rPr>
          <w:rStyle w:val="Emphasis"/>
        </w:rPr>
        <w:t>innovate</w:t>
      </w:r>
      <w:r w:rsidRPr="00AD722D">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3E0C740D" w14:textId="77777777" w:rsidR="00676550" w:rsidRPr="00BD64A9" w:rsidRDefault="00676550" w:rsidP="00676550">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7ECCE7F1" w14:textId="77777777" w:rsidR="00676550" w:rsidRPr="00BD64A9" w:rsidRDefault="00676550" w:rsidP="00676550">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15EB04DC" w14:textId="77777777" w:rsidR="00676550" w:rsidRPr="00BD64A9" w:rsidRDefault="00676550" w:rsidP="00676550">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74262C95" w14:textId="77777777" w:rsidR="00676550" w:rsidRPr="00BD64A9" w:rsidRDefault="00676550" w:rsidP="00676550">
      <w:pPr>
        <w:rPr>
          <w:sz w:val="16"/>
        </w:rPr>
      </w:pPr>
      <w:r w:rsidRPr="00BD64A9">
        <w:rPr>
          <w:sz w:val="16"/>
        </w:rPr>
        <w:t>II. Advantages of good faith competition</w:t>
      </w:r>
    </w:p>
    <w:p w14:paraId="778946F6" w14:textId="77777777" w:rsidR="00676550" w:rsidRPr="00BD64A9" w:rsidRDefault="00676550" w:rsidP="00676550">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68744EDD" w14:textId="77777777" w:rsidR="00676550" w:rsidRPr="00BD64A9" w:rsidRDefault="00676550" w:rsidP="00676550">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51026C18" w14:textId="77777777" w:rsidR="00676550" w:rsidRPr="00BD64A9" w:rsidRDefault="00676550" w:rsidP="00676550">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64F9BF91" w14:textId="77777777" w:rsidR="00676550" w:rsidRDefault="00676550" w:rsidP="00676550">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5C36F843" w14:textId="77777777" w:rsidR="00676550" w:rsidRPr="00BD64A9" w:rsidRDefault="00676550" w:rsidP="00676550">
      <w:pPr>
        <w:rPr>
          <w:sz w:val="16"/>
        </w:rPr>
      </w:pPr>
    </w:p>
    <w:p w14:paraId="43DF1355" w14:textId="77777777" w:rsidR="00676550" w:rsidRDefault="00676550" w:rsidP="00676550">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5FF57A6B" w14:textId="77777777" w:rsidR="00676550" w:rsidRDefault="00676550" w:rsidP="00676550">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67665334" w14:textId="77777777" w:rsidR="00676550" w:rsidRPr="008239F7" w:rsidRDefault="00676550" w:rsidP="00676550">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5B92E727" w14:textId="77777777" w:rsidR="00676550" w:rsidRPr="00904CC1" w:rsidRDefault="00676550" w:rsidP="00676550">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2DBAA746" w14:textId="77777777" w:rsidR="00676550" w:rsidRPr="008239F7" w:rsidRDefault="00676550" w:rsidP="00676550">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6CAFF5AE" w14:textId="77777777" w:rsidR="00676550" w:rsidRPr="008239F7" w:rsidRDefault="00676550" w:rsidP="00676550">
      <w:pPr>
        <w:rPr>
          <w:sz w:val="16"/>
        </w:rPr>
      </w:pPr>
      <w:r w:rsidRPr="008239F7">
        <w:rPr>
          <w:sz w:val="16"/>
        </w:rPr>
        <w:t>Secular Stagnation</w:t>
      </w:r>
    </w:p>
    <w:p w14:paraId="3570F877" w14:textId="77777777" w:rsidR="00676550" w:rsidRPr="002B71D3" w:rsidRDefault="00676550" w:rsidP="00676550">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w:t>
      </w:r>
      <w:r w:rsidRPr="00AD722D">
        <w:rPr>
          <w:rStyle w:val="StyleUnderline"/>
          <w:highlight w:val="cyan"/>
        </w:rPr>
        <w:t>Summers11</w:t>
      </w:r>
      <w:r w:rsidRPr="00904CC1">
        <w:rPr>
          <w:sz w:val="16"/>
        </w:rPr>
        <w:t xml:space="preserve">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w:t>
      </w:r>
      <w:r w:rsidRPr="00AD722D">
        <w:rPr>
          <w:rStyle w:val="StyleUnderline"/>
          <w:highlight w:val="cyan"/>
        </w:rPr>
        <w:t>secular stagnation “may be the defining macroeconomic challenge of our times</w:t>
      </w:r>
      <w:r w:rsidRPr="00904CC1">
        <w:rPr>
          <w:sz w:val="16"/>
        </w:rPr>
        <w:t>.” Julius Probst, in his recent assessment of Summers’ ideas, explains:</w:t>
      </w:r>
    </w:p>
    <w:p w14:paraId="49F8C891" w14:textId="77777777" w:rsidR="00676550" w:rsidRPr="002B71D3" w:rsidRDefault="00676550" w:rsidP="00676550">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8334C9F" w14:textId="77777777" w:rsidR="00676550" w:rsidRPr="002B71D3" w:rsidRDefault="00676550" w:rsidP="00676550">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130F69D3" w14:textId="77777777" w:rsidR="00676550" w:rsidRPr="002B71D3" w:rsidRDefault="00676550" w:rsidP="00676550">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15B7302" w14:textId="77777777" w:rsidR="00676550" w:rsidRPr="00A91479" w:rsidRDefault="00676550" w:rsidP="00676550">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3C57E5C6" w14:textId="77777777" w:rsidR="00676550" w:rsidRPr="00A91479" w:rsidRDefault="00676550" w:rsidP="00676550">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316B2CD" w14:textId="77777777" w:rsidR="00676550" w:rsidRPr="002B71D3" w:rsidRDefault="00676550" w:rsidP="00676550">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68D61C17" w14:textId="77777777" w:rsidR="00676550" w:rsidRPr="008239F7" w:rsidRDefault="00676550" w:rsidP="00676550">
      <w:pPr>
        <w:rPr>
          <w:sz w:val="16"/>
        </w:rPr>
      </w:pPr>
      <w:r w:rsidRPr="002B71D3">
        <w:rPr>
          <w:sz w:val="16"/>
        </w:rPr>
        <w:t>Illiberal Globalization</w:t>
      </w:r>
    </w:p>
    <w:p w14:paraId="79009257" w14:textId="77777777" w:rsidR="00676550" w:rsidRPr="008239F7" w:rsidRDefault="00676550" w:rsidP="00676550">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25FB1AB4" w14:textId="77777777" w:rsidR="00676550" w:rsidRPr="00A91479" w:rsidRDefault="00676550" w:rsidP="00676550">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D3C320D" w14:textId="77777777" w:rsidR="00676550" w:rsidRPr="00A91479" w:rsidRDefault="00676550" w:rsidP="00676550">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958DB36" w14:textId="77777777" w:rsidR="00676550" w:rsidRPr="00A91479" w:rsidRDefault="00676550" w:rsidP="00676550">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60DE9330" w14:textId="77777777" w:rsidR="00676550" w:rsidRPr="00A91479" w:rsidRDefault="00676550" w:rsidP="00676550">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5C179EB" w14:textId="77777777" w:rsidR="00676550" w:rsidRPr="00A91479" w:rsidRDefault="00676550" w:rsidP="00676550">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7A6F1245" w14:textId="77777777" w:rsidR="00676550" w:rsidRPr="00A91479" w:rsidRDefault="00676550" w:rsidP="00676550">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121CE278" w14:textId="77777777" w:rsidR="00676550" w:rsidRPr="00A91479" w:rsidRDefault="00676550" w:rsidP="00676550">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7928E3BE" w14:textId="77777777" w:rsidR="00676550" w:rsidRPr="00A91479" w:rsidRDefault="00676550" w:rsidP="00676550">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0B5DB2C" w14:textId="77777777" w:rsidR="00676550" w:rsidRPr="00A91479" w:rsidRDefault="00676550" w:rsidP="00676550">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BA5F73B" w14:textId="77777777" w:rsidR="00676550" w:rsidRPr="00A91479" w:rsidRDefault="00676550" w:rsidP="00676550">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390A80E1" w14:textId="77777777" w:rsidR="00676550" w:rsidRPr="00A91479" w:rsidRDefault="00676550" w:rsidP="00676550">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62FF0789" w14:textId="77777777" w:rsidR="00676550" w:rsidRPr="00A91479" w:rsidRDefault="00676550" w:rsidP="00676550">
      <w:pPr>
        <w:rPr>
          <w:sz w:val="16"/>
        </w:rPr>
      </w:pPr>
      <w:r w:rsidRPr="00A91479">
        <w:rPr>
          <w:sz w:val="16"/>
        </w:rPr>
        <w:t>Multipolarity</w:t>
      </w:r>
    </w:p>
    <w:p w14:paraId="6CD0FDC4" w14:textId="77777777" w:rsidR="00676550" w:rsidRPr="00FE3B94" w:rsidRDefault="00676550" w:rsidP="00676550">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28A430BB" w14:textId="77777777" w:rsidR="00676550" w:rsidRPr="00904CC1" w:rsidRDefault="00676550" w:rsidP="00676550">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3DEE3865" w14:textId="77777777" w:rsidR="00676550" w:rsidRPr="00904CC1" w:rsidRDefault="00676550" w:rsidP="00676550">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6F658F3" w14:textId="77777777" w:rsidR="00676550" w:rsidRPr="00FE3B94" w:rsidRDefault="00676550" w:rsidP="00676550">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63BF4F72" w14:textId="77777777" w:rsidR="00676550" w:rsidRPr="00FE3B94" w:rsidRDefault="00676550" w:rsidP="00676550">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3D57BB48" w14:textId="77777777" w:rsidR="00676550" w:rsidRPr="00FE3B94" w:rsidRDefault="00676550" w:rsidP="00676550">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69B87E17" w14:textId="77777777" w:rsidR="00676550" w:rsidRPr="00904CC1" w:rsidRDefault="00676550" w:rsidP="00676550">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65CA1663" w14:textId="77777777" w:rsidR="00676550" w:rsidRPr="00904CC1" w:rsidRDefault="00676550" w:rsidP="00676550">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4C9D299" w14:textId="77777777" w:rsidR="00676550" w:rsidRPr="00AC56AB" w:rsidRDefault="00676550" w:rsidP="00676550">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DA0EA03" w14:textId="77777777" w:rsidR="00676550" w:rsidRPr="00AC56AB" w:rsidRDefault="00676550" w:rsidP="00676550">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13E31EF" w14:textId="77777777" w:rsidR="00676550" w:rsidRPr="00AC56AB" w:rsidRDefault="00676550" w:rsidP="00676550">
      <w:pPr>
        <w:rPr>
          <w:sz w:val="12"/>
          <w:szCs w:val="12"/>
        </w:rPr>
      </w:pPr>
      <w:r w:rsidRPr="00AC56AB">
        <w:rPr>
          <w:sz w:val="12"/>
          <w:szCs w:val="12"/>
        </w:rPr>
        <w:t>Rising Nationalism/Populism/Authoritarianism</w:t>
      </w:r>
    </w:p>
    <w:p w14:paraId="0A0E642F" w14:textId="77777777" w:rsidR="00676550" w:rsidRPr="00AC56AB" w:rsidRDefault="00676550" w:rsidP="00676550">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526280D" w14:textId="77777777" w:rsidR="00676550" w:rsidRPr="002B71D3" w:rsidRDefault="00676550" w:rsidP="00676550">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03DB77C8" w14:textId="77777777" w:rsidR="00676550" w:rsidRPr="00AC56AB" w:rsidRDefault="00676550" w:rsidP="00676550">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58EED34" w14:textId="77777777" w:rsidR="00676550" w:rsidRPr="0015343C" w:rsidRDefault="00676550" w:rsidP="00676550">
      <w:pPr>
        <w:rPr>
          <w:sz w:val="16"/>
          <w:szCs w:val="16"/>
        </w:rPr>
      </w:pPr>
      <w:r w:rsidRPr="0015343C">
        <w:rPr>
          <w:sz w:val="16"/>
          <w:szCs w:val="16"/>
        </w:rPr>
        <w:t>Unbrave New World and Future Challenges</w:t>
      </w:r>
    </w:p>
    <w:p w14:paraId="272EAA8D" w14:textId="77777777" w:rsidR="00676550" w:rsidRPr="0015343C" w:rsidRDefault="00676550" w:rsidP="00676550">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4451A1B7" w14:textId="77777777" w:rsidR="00676550" w:rsidRPr="0015343C" w:rsidRDefault="00676550" w:rsidP="00676550">
      <w:pPr>
        <w:rPr>
          <w:sz w:val="16"/>
          <w:szCs w:val="16"/>
        </w:rPr>
      </w:pPr>
      <w:r w:rsidRPr="0015343C">
        <w:rPr>
          <w:sz w:val="16"/>
          <w:szCs w:val="16"/>
        </w:rPr>
        <w:t>Interstate Conflict</w:t>
      </w:r>
    </w:p>
    <w:p w14:paraId="0AB5AFB1" w14:textId="77777777" w:rsidR="00676550" w:rsidRPr="00A91479" w:rsidRDefault="00676550" w:rsidP="00676550">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7721D457" w14:textId="77777777" w:rsidR="00676550" w:rsidRPr="00904CC1" w:rsidRDefault="00676550" w:rsidP="00676550">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67DC12E7" w14:textId="77777777" w:rsidR="00676550" w:rsidRPr="00A91479" w:rsidRDefault="00676550" w:rsidP="00676550">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00CE0728" w14:textId="77777777" w:rsidR="00676550" w:rsidRPr="00A91479" w:rsidRDefault="00676550" w:rsidP="00676550">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7AF537D5" w14:textId="77777777" w:rsidR="00676550" w:rsidRPr="00A91479" w:rsidRDefault="00676550" w:rsidP="00676550">
      <w:pPr>
        <w:rPr>
          <w:sz w:val="12"/>
          <w:szCs w:val="12"/>
        </w:rPr>
      </w:pPr>
      <w:r w:rsidRPr="00A91479">
        <w:rPr>
          <w:sz w:val="12"/>
          <w:szCs w:val="12"/>
        </w:rPr>
        <w:t>Global Poverty and Inequality</w:t>
      </w:r>
    </w:p>
    <w:p w14:paraId="2C6BF053" w14:textId="77777777" w:rsidR="00676550" w:rsidRPr="00A91479" w:rsidRDefault="00676550" w:rsidP="00676550">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3EF6E9A" w14:textId="77777777" w:rsidR="00676550" w:rsidRPr="00A91479" w:rsidRDefault="00676550" w:rsidP="00676550">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372EA9A" w14:textId="77777777" w:rsidR="00676550" w:rsidRPr="00A91479" w:rsidRDefault="00676550" w:rsidP="00676550">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A9EFBEB" w14:textId="77777777" w:rsidR="00676550" w:rsidRPr="00A91479" w:rsidRDefault="00676550" w:rsidP="00676550">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0336EBE" w14:textId="77777777" w:rsidR="00676550" w:rsidRPr="00A91479" w:rsidRDefault="00676550" w:rsidP="00676550">
      <w:pPr>
        <w:rPr>
          <w:sz w:val="12"/>
          <w:szCs w:val="12"/>
        </w:rPr>
      </w:pPr>
      <w:r w:rsidRPr="00A91479">
        <w:rPr>
          <w:sz w:val="12"/>
          <w:szCs w:val="12"/>
        </w:rPr>
        <w:t>Global Warming</w:t>
      </w:r>
    </w:p>
    <w:p w14:paraId="102C38FB" w14:textId="77777777" w:rsidR="00676550" w:rsidRPr="00904CC1" w:rsidRDefault="00676550" w:rsidP="00676550">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B92B361" w14:textId="77777777" w:rsidR="00676550" w:rsidRPr="00A91479" w:rsidRDefault="00676550" w:rsidP="00676550">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15F83A93" w14:textId="77777777" w:rsidR="00676550" w:rsidRPr="00A91479" w:rsidRDefault="00676550" w:rsidP="00676550">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EEBE4ED" w14:textId="77777777" w:rsidR="00676550" w:rsidRPr="00A91479" w:rsidRDefault="00676550" w:rsidP="00676550">
      <w:pPr>
        <w:rPr>
          <w:sz w:val="16"/>
        </w:rPr>
      </w:pPr>
      <w:r w:rsidRPr="00A91479">
        <w:rPr>
          <w:sz w:val="16"/>
        </w:rPr>
        <w:t>Conclusion</w:t>
      </w:r>
    </w:p>
    <w:p w14:paraId="6ABA5BE5" w14:textId="77777777" w:rsidR="00676550" w:rsidRPr="00A91479" w:rsidRDefault="00676550" w:rsidP="00676550">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0A644D84" w14:textId="77777777" w:rsidR="00676550" w:rsidRPr="00A91479" w:rsidRDefault="00676550" w:rsidP="00676550">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4FE74F4" w14:textId="77777777" w:rsidR="00676550" w:rsidRPr="00493F2F" w:rsidRDefault="00676550" w:rsidP="00676550">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70D990BA" w14:textId="77777777" w:rsidR="00676550" w:rsidRDefault="00676550" w:rsidP="00676550">
      <w:pPr>
        <w:pStyle w:val="Heading4"/>
      </w:pPr>
      <w:r>
        <w:t xml:space="preserve">Expectation of strong growth stops </w:t>
      </w:r>
      <w:r>
        <w:rPr>
          <w:u w:val="single"/>
        </w:rPr>
        <w:t>nuclear war</w:t>
      </w:r>
      <w:r>
        <w:t xml:space="preserve"> and nationalist </w:t>
      </w:r>
      <w:r>
        <w:rPr>
          <w:u w:val="single"/>
        </w:rPr>
        <w:t>bloc formation</w:t>
      </w:r>
      <w:r>
        <w:t xml:space="preserve">. </w:t>
      </w:r>
    </w:p>
    <w:p w14:paraId="65921279" w14:textId="77777777" w:rsidR="00676550" w:rsidRPr="007A6DBA" w:rsidRDefault="00676550" w:rsidP="00676550">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2FDBA32B" w14:textId="77777777" w:rsidR="00676550" w:rsidRPr="005D1293" w:rsidRDefault="00676550" w:rsidP="00676550">
      <w:pPr>
        <w:rPr>
          <w:sz w:val="16"/>
        </w:rPr>
      </w:pPr>
      <w:r w:rsidRPr="005D1293">
        <w:rPr>
          <w:sz w:val="16"/>
        </w:rPr>
        <w:t xml:space="preserve">Other theories posit that </w:t>
      </w:r>
      <w:r w:rsidRPr="00EC68F9">
        <w:rPr>
          <w:rStyle w:val="Emphasis"/>
          <w:highlight w:val="cyan"/>
        </w:rPr>
        <w:t>economic bonds</w:t>
      </w:r>
      <w:r w:rsidRPr="007A6DBA">
        <w:rPr>
          <w:rStyle w:val="StyleUnderline"/>
        </w:rPr>
        <w:t xml:space="preserve"> between countries have </w:t>
      </w:r>
      <w:r w:rsidRPr="00EC68F9">
        <w:rPr>
          <w:rStyle w:val="Emphasis"/>
          <w:highlight w:val="cyan"/>
        </w:rPr>
        <w:t>limit</w:t>
      </w:r>
      <w:r w:rsidRPr="007A6DBA">
        <w:rPr>
          <w:rStyle w:val="StyleUnderline"/>
        </w:rPr>
        <w:t xml:space="preserve">ed </w:t>
      </w:r>
      <w:r w:rsidRPr="00EC68F9">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EC68F9">
        <w:rPr>
          <w:rStyle w:val="StyleUnderline"/>
          <w:highlight w:val="cyan"/>
        </w:rPr>
        <w:t>countries</w:t>
      </w:r>
      <w:r w:rsidRPr="007A6DBA">
        <w:rPr>
          <w:rStyle w:val="StyleUnderline"/>
        </w:rPr>
        <w:t xml:space="preserve"> work to </w:t>
      </w:r>
      <w:r w:rsidRPr="00EC68F9">
        <w:rPr>
          <w:rStyle w:val="Emphasis"/>
          <w:highlight w:val="cyan"/>
        </w:rPr>
        <w:t>preserve ties</w:t>
      </w:r>
      <w:r w:rsidRPr="00EC68F9">
        <w:rPr>
          <w:rStyle w:val="StyleUnderline"/>
          <w:highlight w:val="cyan"/>
        </w:rPr>
        <w:t xml:space="preserve"> when there are</w:t>
      </w:r>
      <w:r w:rsidRPr="007A6DBA">
        <w:rPr>
          <w:rStyle w:val="StyleUnderline"/>
        </w:rPr>
        <w:t xml:space="preserve"> </w:t>
      </w:r>
      <w:r w:rsidRPr="007A6DBA">
        <w:rPr>
          <w:rStyle w:val="Emphasis"/>
        </w:rPr>
        <w:t xml:space="preserve">high </w:t>
      </w:r>
      <w:r w:rsidRPr="00EC68F9">
        <w:rPr>
          <w:rStyle w:val="Emphasis"/>
          <w:highlight w:val="cyan"/>
        </w:rPr>
        <w:t>expectations for</w:t>
      </w:r>
      <w:r w:rsidRPr="007A6DBA">
        <w:rPr>
          <w:rStyle w:val="Emphasis"/>
        </w:rPr>
        <w:t xml:space="preserve"> future </w:t>
      </w:r>
      <w:r w:rsidRPr="00EC68F9">
        <w:rPr>
          <w:rStyle w:val="Emphasis"/>
          <w:highlight w:val="cyan"/>
        </w:rPr>
        <w:t>trade</w:t>
      </w:r>
      <w:r w:rsidRPr="00EC68F9">
        <w:rPr>
          <w:rStyle w:val="StyleUnderline"/>
          <w:highlight w:val="cyan"/>
        </w:rPr>
        <w:t>, but war becomes</w:t>
      </w:r>
      <w:r w:rsidRPr="007A6DBA">
        <w:rPr>
          <w:rStyle w:val="StyleUnderline"/>
        </w:rPr>
        <w:t xml:space="preserve"> </w:t>
      </w:r>
      <w:r w:rsidRPr="007A6DBA">
        <w:rPr>
          <w:rStyle w:val="Emphasis"/>
        </w:rPr>
        <w:t xml:space="preserve">increasingly </w:t>
      </w:r>
      <w:r w:rsidRPr="00EC68F9">
        <w:rPr>
          <w:rStyle w:val="Emphasis"/>
          <w:highlight w:val="cyan"/>
        </w:rPr>
        <w:t>possible</w:t>
      </w:r>
      <w:r w:rsidRPr="00EC68F9">
        <w:rPr>
          <w:rStyle w:val="StyleUnderline"/>
          <w:highlight w:val="cyan"/>
        </w:rPr>
        <w:t xml:space="preserve"> when</w:t>
      </w:r>
      <w:r w:rsidRPr="007A6DBA">
        <w:rPr>
          <w:rStyle w:val="StyleUnderline"/>
        </w:rPr>
        <w:t xml:space="preserve"> trade is </w:t>
      </w:r>
      <w:r w:rsidRPr="00EC68F9">
        <w:rPr>
          <w:rStyle w:val="Emphasis"/>
          <w:highlight w:val="cyan"/>
        </w:rPr>
        <w:t>predicted</w:t>
      </w:r>
      <w:r w:rsidRPr="00EC68F9">
        <w:rPr>
          <w:rStyle w:val="StyleUnderline"/>
          <w:highlight w:val="cyan"/>
        </w:rPr>
        <w:t xml:space="preserve"> to fall</w:t>
      </w:r>
      <w:r w:rsidRPr="007A6DBA">
        <w:rPr>
          <w:rStyle w:val="StyleUnderline"/>
        </w:rPr>
        <w:t xml:space="preserve">. If globalization brought peace, the recent wave of </w:t>
      </w:r>
      <w:r w:rsidRPr="00EC68F9">
        <w:rPr>
          <w:rStyle w:val="StyleUnderline"/>
          <w:highlight w:val="cyan"/>
        </w:rPr>
        <w:t xml:space="preserve">far-right </w:t>
      </w:r>
      <w:r w:rsidRPr="00EC68F9">
        <w:rPr>
          <w:rStyle w:val="Emphasis"/>
          <w:highlight w:val="cyan"/>
        </w:rPr>
        <w:t>nationalism</w:t>
      </w:r>
      <w:r w:rsidRPr="00EC68F9">
        <w:rPr>
          <w:rStyle w:val="StyleUnderline"/>
          <w:highlight w:val="cyan"/>
        </w:rPr>
        <w:t xml:space="preserve"> and </w:t>
      </w:r>
      <w:r w:rsidRPr="00EC68F9">
        <w:rPr>
          <w:rStyle w:val="Emphasis"/>
          <w:highlight w:val="cyan"/>
        </w:rPr>
        <w:t>populism</w:t>
      </w:r>
      <w:r w:rsidRPr="007A6DBA">
        <w:rPr>
          <w:rStyle w:val="StyleUnderline"/>
        </w:rPr>
        <w:t xml:space="preserve"> around the world </w:t>
      </w:r>
      <w:r w:rsidRPr="00EC68F9">
        <w:rPr>
          <w:rStyle w:val="StyleUnderline"/>
          <w:highlight w:val="cyan"/>
        </w:rPr>
        <w:t xml:space="preserve">may </w:t>
      </w:r>
      <w:r w:rsidRPr="00EC68F9">
        <w:rPr>
          <w:rStyle w:val="Emphasis"/>
          <w:highlight w:val="cyan"/>
        </w:rPr>
        <w:t>increase the chances of war</w:t>
      </w:r>
      <w:r w:rsidRPr="005D1293">
        <w:rPr>
          <w:sz w:val="16"/>
        </w:rPr>
        <w:t>, as tariffs and other trade barriers go up—mostly from the United States under President Donald Trump, who has launched trade wars with allies and adversaries alike.</w:t>
      </w:r>
    </w:p>
    <w:p w14:paraId="180F8217" w14:textId="77777777" w:rsidR="00676550" w:rsidRPr="00AE2249" w:rsidRDefault="00676550" w:rsidP="00676550">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w:t>
      </w:r>
      <w:r w:rsidRPr="00AE2249">
        <w:rPr>
          <w:sz w:val="16"/>
        </w:rPr>
        <w:t xml:space="preserve">the homemade supplies it needed to fight the virus before exporting extras, while countries like France and Germany barred the export of face masks, even to friendly nations. And </w:t>
      </w:r>
      <w:r w:rsidRPr="00AE2249">
        <w:rPr>
          <w:rStyle w:val="StyleUnderline"/>
        </w:rPr>
        <w:t>widening economic inequalities</w:t>
      </w:r>
      <w:r w:rsidRPr="00AE2249">
        <w:rPr>
          <w:sz w:val="16"/>
        </w:rPr>
        <w:t xml:space="preserve">, a consequence of the pandemic, </w:t>
      </w:r>
      <w:r w:rsidRPr="00AE2249">
        <w:rPr>
          <w:rStyle w:val="StyleUnderline"/>
        </w:rPr>
        <w:t>are not likely to enhance support for free trade</w:t>
      </w:r>
      <w:r w:rsidRPr="00AE2249">
        <w:rPr>
          <w:sz w:val="16"/>
          <w:szCs w:val="16"/>
        </w:rPr>
        <w:t>.</w:t>
      </w:r>
    </w:p>
    <w:p w14:paraId="25FE5B30" w14:textId="77777777" w:rsidR="00676550" w:rsidRPr="005D1293" w:rsidRDefault="00676550" w:rsidP="00676550">
      <w:pPr>
        <w:rPr>
          <w:sz w:val="16"/>
          <w:szCs w:val="12"/>
        </w:rPr>
      </w:pPr>
      <w:r w:rsidRPr="00AE2249">
        <w:rPr>
          <w:sz w:val="16"/>
          <w:szCs w:val="12"/>
        </w:rPr>
        <w:t>This assault on open trade and globalization is just</w:t>
      </w:r>
      <w:r w:rsidRPr="005D1293">
        <w:rPr>
          <w:sz w:val="16"/>
          <w:szCs w:val="12"/>
        </w:rPr>
        <w:t xml:space="preserve">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29FD0812" w14:textId="77777777" w:rsidR="00676550" w:rsidRPr="005D1293" w:rsidRDefault="00676550" w:rsidP="00676550">
      <w:pPr>
        <w:rPr>
          <w:sz w:val="16"/>
          <w:szCs w:val="12"/>
        </w:rPr>
      </w:pPr>
      <w:r w:rsidRPr="005D1293">
        <w:rPr>
          <w:sz w:val="16"/>
          <w:szCs w:val="12"/>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B2B66E4" w14:textId="77777777" w:rsidR="00676550" w:rsidRPr="005D1293" w:rsidRDefault="00676550" w:rsidP="00676550">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5D1293">
        <w:rPr>
          <w:sz w:val="16"/>
        </w:rPr>
        <w:t>.</w:t>
      </w:r>
    </w:p>
    <w:p w14:paraId="7B17162F" w14:textId="77777777" w:rsidR="00676550" w:rsidRPr="005D1293" w:rsidRDefault="00676550" w:rsidP="00676550">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EC68F9">
        <w:rPr>
          <w:rStyle w:val="StyleUnderline"/>
          <w:highlight w:val="cyan"/>
        </w:rPr>
        <w:t xml:space="preserve">chance of </w:t>
      </w:r>
      <w:r w:rsidRPr="00EC68F9">
        <w:rPr>
          <w:rStyle w:val="Emphasis"/>
          <w:highlight w:val="cyan"/>
        </w:rPr>
        <w:t>a</w:t>
      </w:r>
      <w:r w:rsidRPr="005D1293">
        <w:rPr>
          <w:sz w:val="16"/>
        </w:rPr>
        <w:t xml:space="preserve">n unwanted </w:t>
      </w:r>
      <w:r w:rsidRPr="00EC68F9">
        <w:rPr>
          <w:rStyle w:val="StyleUnderline"/>
          <w:highlight w:val="cyan"/>
        </w:rPr>
        <w:t xml:space="preserve">U.S.-Russia </w:t>
      </w:r>
      <w:r w:rsidRPr="00EC68F9">
        <w:rPr>
          <w:rStyle w:val="Emphasis"/>
          <w:highlight w:val="cyan"/>
        </w:rPr>
        <w:t>nuclear confrontation</w:t>
      </w:r>
      <w:r w:rsidRPr="00EC68F9">
        <w:rPr>
          <w:rStyle w:val="StyleUnderline"/>
          <w:szCs w:val="26"/>
          <w:highlight w:val="cyan"/>
        </w:rPr>
        <w:t xml:space="preserve"> </w:t>
      </w:r>
      <w:r w:rsidRPr="00EC68F9">
        <w:rPr>
          <w:rStyle w:val="StyleUnderline"/>
          <w:highlight w:val="cyan"/>
        </w:rPr>
        <w:t>is</w:t>
      </w:r>
      <w:r w:rsidRPr="005D1293">
        <w:rPr>
          <w:sz w:val="16"/>
        </w:rPr>
        <w:t xml:space="preserve"> arguably as </w:t>
      </w:r>
      <w:r w:rsidRPr="00EC68F9">
        <w:rPr>
          <w:rStyle w:val="Emphasis"/>
          <w:highlight w:val="cyan"/>
        </w:rPr>
        <w:t>high</w:t>
      </w:r>
      <w:r w:rsidRPr="005D1293">
        <w:rPr>
          <w:sz w:val="16"/>
        </w:rPr>
        <w:t xml:space="preserve"> as it has been since the Cuban missile crisis.</w:t>
      </w:r>
    </w:p>
    <w:p w14:paraId="3FBB15DD" w14:textId="77777777" w:rsidR="00676550" w:rsidRPr="005D1293" w:rsidRDefault="00676550" w:rsidP="00676550">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EC68F9">
        <w:rPr>
          <w:rStyle w:val="Emphasis"/>
          <w:highlight w:val="cyan"/>
        </w:rPr>
        <w:t>Tehran</w:t>
      </w:r>
      <w:r w:rsidRPr="00EC68F9">
        <w:rPr>
          <w:rStyle w:val="StyleUnderline"/>
          <w:highlight w:val="cyan"/>
        </w:rPr>
        <w:t xml:space="preserve"> will acquire </w:t>
      </w:r>
      <w:r w:rsidRPr="00EC68F9">
        <w:rPr>
          <w:rStyle w:val="Emphasis"/>
          <w:highlight w:val="cyan"/>
        </w:rPr>
        <w:t>nuc</w:t>
      </w:r>
      <w:r w:rsidRPr="007A6DBA">
        <w:rPr>
          <w:rStyle w:val="StyleUnderline"/>
        </w:rPr>
        <w:t>lear weapon</w:t>
      </w:r>
      <w:r w:rsidRPr="00EC68F9">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EC68F9">
        <w:rPr>
          <w:rStyle w:val="StyleUnderline"/>
          <w:highlight w:val="cyan"/>
        </w:rPr>
        <w:t>Korea’s</w:t>
      </w:r>
      <w:r w:rsidRPr="007A6DBA">
        <w:rPr>
          <w:rStyle w:val="StyleUnderline"/>
        </w:rPr>
        <w:t xml:space="preserve"> </w:t>
      </w:r>
      <w:r w:rsidRPr="007A6DBA">
        <w:rPr>
          <w:rStyle w:val="Emphasis"/>
        </w:rPr>
        <w:t xml:space="preserve">nuclear </w:t>
      </w:r>
      <w:r w:rsidRPr="00EC68F9">
        <w:rPr>
          <w:rStyle w:val="Emphasis"/>
          <w:highlight w:val="cyan"/>
        </w:rPr>
        <w:t>menace</w:t>
      </w:r>
      <w:r w:rsidRPr="005D1293">
        <w:rPr>
          <w:sz w:val="16"/>
        </w:rPr>
        <w:t xml:space="preserve"> doesn’t </w:t>
      </w:r>
      <w:r w:rsidRPr="00EC68F9">
        <w:rPr>
          <w:rStyle w:val="StyleUnderline"/>
          <w:highlight w:val="cyan"/>
        </w:rPr>
        <w:t>get</w:t>
      </w:r>
      <w:r w:rsidRPr="005D1293">
        <w:rPr>
          <w:sz w:val="16"/>
        </w:rPr>
        <w:t xml:space="preserve"> even more </w:t>
      </w:r>
      <w:r w:rsidRPr="00EC68F9">
        <w:rPr>
          <w:rStyle w:val="Emphasis"/>
          <w:highlight w:val="cyan"/>
        </w:rPr>
        <w:t>potent</w:t>
      </w:r>
      <w:r w:rsidRPr="005D1293">
        <w:rPr>
          <w:sz w:val="16"/>
        </w:rPr>
        <w:t>.</w:t>
      </w:r>
    </w:p>
    <w:p w14:paraId="0742A4D1" w14:textId="77777777" w:rsidR="00676550" w:rsidRPr="005D1293" w:rsidRDefault="00676550" w:rsidP="00676550">
      <w:pPr>
        <w:rPr>
          <w:sz w:val="16"/>
        </w:rPr>
      </w:pPr>
      <w:r w:rsidRPr="005D1293">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22B99E20" w14:textId="77777777" w:rsidR="00676550" w:rsidRPr="005D1293" w:rsidRDefault="00676550" w:rsidP="00676550">
      <w:pPr>
        <w:rPr>
          <w:sz w:val="16"/>
        </w:rPr>
      </w:pPr>
      <w:r w:rsidRPr="005D1293">
        <w:rPr>
          <w:sz w:val="16"/>
        </w:rPr>
        <w:t>If leaders are smart, they will take seriously the warning signs exposed by this global emergency and work to reverse the drift toward war.</w:t>
      </w:r>
    </w:p>
    <w:p w14:paraId="45F3EDF1" w14:textId="77777777" w:rsidR="00676550" w:rsidRPr="005D1293" w:rsidRDefault="00676550" w:rsidP="00676550">
      <w:pPr>
        <w:rPr>
          <w:sz w:val="16"/>
        </w:rPr>
      </w:pPr>
      <w:r w:rsidRPr="005D1293">
        <w:rPr>
          <w:sz w:val="16"/>
        </w:rPr>
        <w:t xml:space="preserve">If only one of these theories for peace were worsening, concerns would be easier to dismiss. But </w:t>
      </w:r>
      <w:r w:rsidRPr="00EC68F9">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EC68F9">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39FC18DB" w14:textId="77777777" w:rsidR="00676550" w:rsidRPr="001E3037" w:rsidRDefault="00676550" w:rsidP="00676550">
      <w:pPr>
        <w:rPr>
          <w:sz w:val="16"/>
        </w:rPr>
      </w:pPr>
      <w:r w:rsidRPr="005D1293">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EC68F9">
        <w:rPr>
          <w:rStyle w:val="StyleUnderline"/>
          <w:highlight w:val="cyan"/>
        </w:rPr>
        <w:t>proxy wars</w:t>
      </w:r>
      <w:r w:rsidRPr="007A6DBA">
        <w:rPr>
          <w:rStyle w:val="StyleUnderline"/>
        </w:rPr>
        <w:t xml:space="preserve"> could soon </w:t>
      </w:r>
      <w:r w:rsidRPr="00EC68F9">
        <w:rPr>
          <w:rStyle w:val="Emphasis"/>
          <w:highlight w:val="cyan"/>
        </w:rPr>
        <w:t>precipitate</w:t>
      </w:r>
      <w:r w:rsidRPr="007A6DBA">
        <w:rPr>
          <w:rStyle w:val="Emphasis"/>
        </w:rPr>
        <w:t xml:space="preserve"> all-out </w:t>
      </w:r>
      <w:r w:rsidRPr="00EC68F9">
        <w:rPr>
          <w:rStyle w:val="Emphasis"/>
          <w:highlight w:val="cyan"/>
        </w:rPr>
        <w:t>international conflicts</w:t>
      </w:r>
      <w:r w:rsidRPr="005D1293">
        <w:rPr>
          <w:sz w:val="16"/>
        </w:rPr>
        <w:t xml:space="preserve"> if outsi</w:t>
      </w:r>
      <w:r w:rsidRPr="00AE2249">
        <w:rPr>
          <w:sz w:val="16"/>
        </w:rPr>
        <w:t>ders aren’t</w:t>
      </w:r>
      <w:r w:rsidRPr="005D1293">
        <w:rPr>
          <w:sz w:val="16"/>
        </w:rPr>
        <w:t xml:space="preserve"> careful. </w:t>
      </w:r>
      <w:r w:rsidRPr="00EC68F9">
        <w:rPr>
          <w:rStyle w:val="StyleUnderline"/>
          <w:highlight w:val="cyan"/>
        </w:rPr>
        <w:t>With</w:t>
      </w:r>
      <w:r w:rsidRPr="007A6DBA">
        <w:rPr>
          <w:rStyle w:val="StyleUnderline"/>
        </w:rPr>
        <w:t xml:space="preserve"> the </w:t>
      </w:r>
      <w:r w:rsidRPr="007A6DBA">
        <w:rPr>
          <w:rStyle w:val="Emphasis"/>
        </w:rPr>
        <w:t xml:space="preserve">usual </w:t>
      </w:r>
      <w:r w:rsidRPr="00EC68F9">
        <w:rPr>
          <w:rStyle w:val="Emphasis"/>
          <w:highlight w:val="cyan"/>
        </w:rPr>
        <w:t>deterrents</w:t>
      </w:r>
      <w:r w:rsidRPr="007A6DBA">
        <w:rPr>
          <w:rStyle w:val="Emphasis"/>
        </w:rPr>
        <w:t xml:space="preserve"> to conflict </w:t>
      </w:r>
      <w:r w:rsidRPr="00EC68F9">
        <w:rPr>
          <w:rStyle w:val="Emphasis"/>
          <w:highlight w:val="cyan"/>
        </w:rPr>
        <w:t>declining</w:t>
      </w:r>
      <w:r w:rsidRPr="007A6DBA">
        <w:rPr>
          <w:rStyle w:val="StyleUnderline"/>
        </w:rPr>
        <w:t xml:space="preserve"> around the world, </w:t>
      </w:r>
      <w:r w:rsidRPr="00EC68F9">
        <w:rPr>
          <w:rStyle w:val="Emphasis"/>
          <w:highlight w:val="cyan"/>
        </w:rPr>
        <w:t>major wars</w:t>
      </w:r>
      <w:r w:rsidRPr="007A6DBA">
        <w:rPr>
          <w:rStyle w:val="StyleUnderline"/>
        </w:rPr>
        <w:t xml:space="preserve"> could soon </w:t>
      </w:r>
      <w:r w:rsidRPr="00EC68F9">
        <w:rPr>
          <w:rStyle w:val="StyleUnderline"/>
          <w:highlight w:val="cyan"/>
        </w:rPr>
        <w:t>return</w:t>
      </w:r>
      <w:r w:rsidRPr="005D1293">
        <w:rPr>
          <w:sz w:val="16"/>
        </w:rPr>
        <w:t>.</w:t>
      </w:r>
    </w:p>
    <w:p w14:paraId="17526F64" w14:textId="77777777" w:rsidR="00676550" w:rsidRPr="009F3D00" w:rsidRDefault="00676550" w:rsidP="00676550">
      <w:pPr>
        <w:pStyle w:val="Heading4"/>
      </w:pPr>
      <w:r>
        <w:t xml:space="preserve">Serial collusion </w:t>
      </w:r>
      <w:r>
        <w:rPr>
          <w:u w:val="single"/>
        </w:rPr>
        <w:t>devastates</w:t>
      </w:r>
      <w:r>
        <w:t xml:space="preserve"> innovation in the </w:t>
      </w:r>
      <w:r>
        <w:rPr>
          <w:u w:val="single"/>
        </w:rPr>
        <w:t>chemical sector</w:t>
      </w:r>
      <w:r>
        <w:t xml:space="preserve">. </w:t>
      </w:r>
    </w:p>
    <w:p w14:paraId="5087FD09" w14:textId="77777777" w:rsidR="00676550" w:rsidRDefault="00676550" w:rsidP="00676550">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0C031478" w14:textId="77777777" w:rsidR="00676550" w:rsidRPr="00C11FBD" w:rsidRDefault="00676550" w:rsidP="00676550">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6D34FD08" w14:textId="77777777" w:rsidR="00676550" w:rsidRPr="00C11FBD" w:rsidRDefault="00676550" w:rsidP="00676550">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24DC1A03" w14:textId="77777777" w:rsidR="00676550" w:rsidRPr="00C11FBD" w:rsidRDefault="00676550" w:rsidP="00676550">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2ADEB38B" w14:textId="77777777" w:rsidR="00676550" w:rsidRPr="00C11FBD" w:rsidRDefault="00676550" w:rsidP="00676550">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3C9A95CA" w14:textId="77777777" w:rsidR="00676550" w:rsidRPr="00C11FBD" w:rsidRDefault="00676550" w:rsidP="00676550">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11714C5D" w14:textId="77777777" w:rsidR="00676550" w:rsidRPr="00C11FBD" w:rsidRDefault="00676550" w:rsidP="00676550">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428B476E" w14:textId="77777777" w:rsidR="00676550" w:rsidRPr="00C11FBD" w:rsidRDefault="00676550" w:rsidP="00676550">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744010EA" w14:textId="77777777" w:rsidR="00676550" w:rsidRPr="00C11FBD" w:rsidRDefault="00676550" w:rsidP="00676550">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58D5C58F" w14:textId="77777777" w:rsidR="00676550" w:rsidRPr="00C11FBD" w:rsidRDefault="00676550" w:rsidP="00676550">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1C08F62A" w14:textId="77777777" w:rsidR="00676550" w:rsidRPr="00AE2249" w:rsidRDefault="00676550" w:rsidP="00676550">
      <w:pPr>
        <w:rPr>
          <w:sz w:val="16"/>
        </w:rPr>
      </w:pPr>
      <w:r w:rsidRPr="00C11FBD">
        <w:rPr>
          <w:sz w:val="16"/>
        </w:rPr>
        <w:t xml:space="preserve">I. Serial Collusion and Patents: Case Study in </w:t>
      </w:r>
      <w:r w:rsidRPr="00AE2249">
        <w:rPr>
          <w:sz w:val="16"/>
        </w:rPr>
        <w:t>the Global Chemical Industry</w:t>
      </w:r>
    </w:p>
    <w:p w14:paraId="1ED85C5C" w14:textId="77777777" w:rsidR="00676550" w:rsidRPr="00C11FBD" w:rsidRDefault="00676550" w:rsidP="00676550">
      <w:pPr>
        <w:rPr>
          <w:sz w:val="16"/>
        </w:rPr>
      </w:pPr>
      <w:r w:rsidRPr="00AE2249">
        <w:rPr>
          <w:rStyle w:val="Emphasis"/>
        </w:rPr>
        <w:t>Serial collusion</w:t>
      </w:r>
      <w:r w:rsidRPr="00AE2249">
        <w:rPr>
          <w:rStyle w:val="StyleUnderline"/>
        </w:rPr>
        <w:t xml:space="preserve"> in the </w:t>
      </w:r>
      <w:r w:rsidRPr="00AE2249">
        <w:rPr>
          <w:rStyle w:val="Emphasis"/>
        </w:rPr>
        <w:t>chemical industry</w:t>
      </w:r>
      <w:r w:rsidRPr="00AE2249">
        <w:rPr>
          <w:sz w:val="16"/>
        </w:rPr>
        <w:t xml:space="preserve"> dates back to the 1880s and </w:t>
      </w:r>
      <w:r w:rsidRPr="00AE2249">
        <w:rPr>
          <w:rStyle w:val="StyleUnderline"/>
        </w:rPr>
        <w:t>has reappeared in most decades</w:t>
      </w:r>
      <w:r w:rsidRPr="00AE2249">
        <w:rPr>
          <w:sz w:val="16"/>
        </w:rPr>
        <w:t xml:space="preserve"> since then.26 German chemical firms have been prominent price-fixers and often cartel ring-leaders, but </w:t>
      </w:r>
      <w:r w:rsidRPr="00AE2249">
        <w:rPr>
          <w:rStyle w:val="StyleUnderline"/>
        </w:rPr>
        <w:t xml:space="preserve">they have been </w:t>
      </w:r>
      <w:r w:rsidRPr="00AE2249">
        <w:rPr>
          <w:rStyle w:val="Emphasis"/>
        </w:rPr>
        <w:t>joined</w:t>
      </w:r>
      <w:r w:rsidRPr="00AE2249">
        <w:rPr>
          <w:rStyle w:val="StyleUnderline"/>
        </w:rPr>
        <w:t xml:space="preserve"> by chemical firms from the </w:t>
      </w:r>
      <w:r w:rsidRPr="00AE2249">
        <w:rPr>
          <w:rStyle w:val="Emphasis"/>
        </w:rPr>
        <w:t>U</w:t>
      </w:r>
      <w:r w:rsidRPr="00AE2249">
        <w:rPr>
          <w:rStyle w:val="StyleUnderline"/>
        </w:rPr>
        <w:t xml:space="preserve">nited </w:t>
      </w:r>
      <w:r w:rsidRPr="00AE2249">
        <w:rPr>
          <w:rStyle w:val="Emphasis"/>
        </w:rPr>
        <w:t>S</w:t>
      </w:r>
      <w:r w:rsidRPr="00AE2249">
        <w:rPr>
          <w:rStyle w:val="StyleUnderline"/>
        </w:rPr>
        <w:t>tates</w:t>
      </w:r>
      <w:r w:rsidRPr="00AE2249">
        <w:rPr>
          <w:sz w:val="16"/>
        </w:rPr>
        <w:t xml:space="preserve">, England, France, Belgium, the Netherlands, Canada, Switzerland, South Korea, and Japan.27 </w:t>
      </w:r>
      <w:r w:rsidRPr="00AE2249">
        <w:rPr>
          <w:rStyle w:val="Emphasis"/>
        </w:rPr>
        <w:t>Dozens</w:t>
      </w:r>
      <w:r w:rsidRPr="00AE2249">
        <w:rPr>
          <w:rStyle w:val="StyleUnderline"/>
        </w:rPr>
        <w:t xml:space="preserve"> of different chemical products have been affected by </w:t>
      </w:r>
      <w:r w:rsidRPr="00AE2249">
        <w:rPr>
          <w:rStyle w:val="Emphasis"/>
        </w:rPr>
        <w:t>price fixing</w:t>
      </w:r>
      <w:r w:rsidRPr="00AE2249">
        <w:rPr>
          <w:sz w:val="16"/>
        </w:rPr>
        <w:t xml:space="preserve"> at some point.28 Historically, </w:t>
      </w:r>
      <w:r w:rsidRPr="00AE2249">
        <w:rPr>
          <w:rStyle w:val="StyleUnderline"/>
        </w:rPr>
        <w:t>some</w:t>
      </w:r>
      <w:r w:rsidRPr="00AE2249">
        <w:rPr>
          <w:sz w:val="16"/>
        </w:rPr>
        <w:t xml:space="preserve"> of these collusive </w:t>
      </w:r>
      <w:r w:rsidRPr="00AE2249">
        <w:rPr>
          <w:rStyle w:val="StyleUnderline"/>
        </w:rPr>
        <w:t>agreements were regional; others were global</w:t>
      </w:r>
      <w:r w:rsidRPr="00AE2249">
        <w:rPr>
          <w:sz w:val="16"/>
        </w:rPr>
        <w:t>. Some were short-lived; others spanne</w:t>
      </w:r>
      <w:r w:rsidRPr="00C11FBD">
        <w:rPr>
          <w:sz w:val="16"/>
        </w:rPr>
        <w:t>d decades. This history, and the specific role of patents to instituting and maintaining cartels in the global chemicals market, is described below.</w:t>
      </w:r>
    </w:p>
    <w:p w14:paraId="6D5C0A9D" w14:textId="77777777" w:rsidR="00676550" w:rsidRPr="00C11FBD" w:rsidRDefault="00676550" w:rsidP="00676550">
      <w:pPr>
        <w:rPr>
          <w:sz w:val="16"/>
        </w:rPr>
      </w:pPr>
      <w:r w:rsidRPr="00C11FBD">
        <w:rPr>
          <w:sz w:val="16"/>
        </w:rPr>
        <w:t>A. Historical and Modern Cartelization of the Global Chemical Industry</w:t>
      </w:r>
    </w:p>
    <w:p w14:paraId="7F101707" w14:textId="77777777" w:rsidR="00676550" w:rsidRPr="00C11FBD" w:rsidRDefault="00676550" w:rsidP="00676550">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w:t>
      </w:r>
      <w:r w:rsidRPr="00AE2249">
        <w:rPr>
          <w:sz w:val="16"/>
        </w:rPr>
        <w:t xml:space="preserve">protection against other inventors.”34 This phenomenon Kronstein described resembles the pattern of recent patenting behavior in the chemical sector we document below—where </w:t>
      </w:r>
      <w:r w:rsidRPr="00AE2249">
        <w:rPr>
          <w:rStyle w:val="StyleUnderline"/>
        </w:rPr>
        <w:t xml:space="preserve">patenting activity by cartel participants increases </w:t>
      </w:r>
      <w:r w:rsidRPr="00AE2249">
        <w:rPr>
          <w:rStyle w:val="Emphasis"/>
        </w:rPr>
        <w:t>dramatically</w:t>
      </w:r>
      <w:r w:rsidRPr="00AE2249">
        <w:rPr>
          <w:rStyle w:val="StyleUnderline"/>
        </w:rPr>
        <w:t xml:space="preserve"> during the period of </w:t>
      </w:r>
      <w:r w:rsidRPr="00AE2249">
        <w:rPr>
          <w:rStyle w:val="Emphasis"/>
        </w:rPr>
        <w:t>illegal collaboration</w:t>
      </w:r>
      <w:r w:rsidRPr="00AE2249">
        <w:rPr>
          <w:rStyle w:val="StyleUnderline"/>
        </w:rPr>
        <w:t xml:space="preserve"> for the purpose of </w:t>
      </w:r>
      <w:r w:rsidRPr="00AE2249">
        <w:rPr>
          <w:rStyle w:val="Emphasis"/>
        </w:rPr>
        <w:t>consolidating</w:t>
      </w:r>
      <w:r w:rsidRPr="00AE2249">
        <w:rPr>
          <w:rStyle w:val="StyleUnderline"/>
        </w:rPr>
        <w:t xml:space="preserve"> market share for </w:t>
      </w:r>
      <w:r w:rsidRPr="00AE2249">
        <w:rPr>
          <w:rStyle w:val="Emphasis"/>
        </w:rPr>
        <w:t>existing firms</w:t>
      </w:r>
      <w:r w:rsidRPr="00AE2249">
        <w:rPr>
          <w:rStyle w:val="StyleUnderline"/>
        </w:rPr>
        <w:t xml:space="preserve"> and </w:t>
      </w:r>
      <w:r w:rsidRPr="00AE2249">
        <w:rPr>
          <w:rStyle w:val="Emphasis"/>
        </w:rPr>
        <w:t>keeping out</w:t>
      </w:r>
      <w:r w:rsidRPr="00AE2249">
        <w:rPr>
          <w:rStyle w:val="StyleUnderline"/>
        </w:rPr>
        <w:t xml:space="preserve"> entrants</w:t>
      </w:r>
      <w:r w:rsidRPr="00AE2249">
        <w:rPr>
          <w:sz w:val="16"/>
        </w:rPr>
        <w:t>.35</w:t>
      </w:r>
    </w:p>
    <w:p w14:paraId="27505A43" w14:textId="77777777" w:rsidR="00676550" w:rsidRPr="00C11FBD" w:rsidRDefault="00676550" w:rsidP="00676550">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50A37369" w14:textId="77777777" w:rsidR="00676550" w:rsidRPr="00C11FBD" w:rsidRDefault="00676550" w:rsidP="00676550">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w:t>
      </w:r>
      <w:r w:rsidRPr="00AE2249">
        <w:rPr>
          <w:sz w:val="16"/>
        </w:rPr>
        <w:t xml:space="preserve">identical price restrictions to nearly all of the industry’s numerous firms.41 In upholding the government’s challenge to Gypsum’s licensing terms, the Supreme Court observed, </w:t>
      </w:r>
      <w:r w:rsidRPr="00AE2249">
        <w:rPr>
          <w:rStyle w:val="StyleUnderline"/>
        </w:rPr>
        <w:t xml:space="preserve">“the industry is completely </w:t>
      </w:r>
      <w:r w:rsidRPr="00AE2249">
        <w:rPr>
          <w:rStyle w:val="Emphasis"/>
        </w:rPr>
        <w:t>regimented</w:t>
      </w:r>
      <w:r w:rsidRPr="00AE2249">
        <w:rPr>
          <w:rStyle w:val="StyleUnderline"/>
        </w:rPr>
        <w:t>, the production of competitive</w:t>
      </w:r>
      <w:r w:rsidRPr="00AE2249">
        <w:rPr>
          <w:sz w:val="16"/>
        </w:rPr>
        <w:t xml:space="preserve"> unpatented </w:t>
      </w:r>
      <w:r w:rsidRPr="00AE2249">
        <w:rPr>
          <w:rStyle w:val="StyleUnderline"/>
        </w:rPr>
        <w:t xml:space="preserve">products </w:t>
      </w:r>
      <w:r w:rsidRPr="00AE2249">
        <w:rPr>
          <w:rStyle w:val="Emphasis"/>
        </w:rPr>
        <w:t>suppressed</w:t>
      </w:r>
      <w:r w:rsidRPr="00AE2249">
        <w:rPr>
          <w:rStyle w:val="StyleUnderline"/>
        </w:rPr>
        <w:t xml:space="preserve">, a class of distributors </w:t>
      </w:r>
      <w:r w:rsidRPr="00AE2249">
        <w:rPr>
          <w:rStyle w:val="Emphasis"/>
        </w:rPr>
        <w:t>squeezed out</w:t>
      </w:r>
      <w:r w:rsidRPr="00AE2249">
        <w:rPr>
          <w:rStyle w:val="StyleUnderline"/>
        </w:rPr>
        <w:t>, and prices</w:t>
      </w:r>
      <w:r w:rsidRPr="00AE2249">
        <w:rPr>
          <w:sz w:val="16"/>
        </w:rPr>
        <w:t xml:space="preserve"> on unpatented products </w:t>
      </w:r>
      <w:r w:rsidRPr="00AE2249">
        <w:rPr>
          <w:rStyle w:val="StyleUnderline"/>
        </w:rPr>
        <w:t>stabilized.”</w:t>
      </w:r>
      <w:r w:rsidRPr="00AE2249">
        <w:rPr>
          <w:sz w:val="16"/>
        </w:rPr>
        <w:t>42</w:t>
      </w:r>
    </w:p>
    <w:p w14:paraId="298F7064" w14:textId="77777777" w:rsidR="00676550" w:rsidRDefault="00676550" w:rsidP="00676550">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7ED77FB8" w14:textId="77777777" w:rsidR="00676550" w:rsidRDefault="00676550" w:rsidP="00676550">
      <w:pPr>
        <w:pStyle w:val="Heading4"/>
      </w:pPr>
      <w:r>
        <w:t xml:space="preserve">Extinction. </w:t>
      </w:r>
    </w:p>
    <w:p w14:paraId="2C4BBC6B" w14:textId="77777777" w:rsidR="00676550" w:rsidRPr="0020552A" w:rsidRDefault="00676550" w:rsidP="00676550">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70881109" w14:textId="77777777" w:rsidR="00676550" w:rsidRPr="00DB401A" w:rsidRDefault="00676550" w:rsidP="00676550">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2F028101" w14:textId="77777777" w:rsidR="00676550" w:rsidRPr="00DB401A" w:rsidRDefault="00676550" w:rsidP="00676550">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0E1BCB39" w14:textId="77777777" w:rsidR="00676550" w:rsidRPr="00DB401A" w:rsidRDefault="00676550" w:rsidP="00676550">
      <w:pPr>
        <w:rPr>
          <w:sz w:val="16"/>
        </w:rPr>
      </w:pPr>
      <w:r w:rsidRPr="00DB401A">
        <w:rPr>
          <w:sz w:val="16"/>
        </w:rPr>
        <w:t xml:space="preserve">But what makes a coating “sustainable” in the built environment, and why should we care? </w:t>
      </w:r>
    </w:p>
    <w:p w14:paraId="5B500499" w14:textId="77777777" w:rsidR="00676550" w:rsidRPr="00B14384" w:rsidRDefault="00676550" w:rsidP="00676550">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27CD58F2" w14:textId="77777777" w:rsidR="00676550" w:rsidRPr="00DB401A" w:rsidRDefault="00676550" w:rsidP="00676550">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0BD9FCF5" w14:textId="77777777" w:rsidR="00676550" w:rsidRPr="00DB401A" w:rsidRDefault="00676550" w:rsidP="00676550">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44C9E998" w14:textId="77777777" w:rsidR="00676550" w:rsidRPr="00DB401A" w:rsidRDefault="00676550" w:rsidP="00676550">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1113349A" w14:textId="77777777" w:rsidR="00676550" w:rsidRPr="00DB401A" w:rsidRDefault="00676550" w:rsidP="00676550">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28D5BD41" w14:textId="77777777" w:rsidR="00676550" w:rsidRPr="00DB401A" w:rsidRDefault="00676550" w:rsidP="00676550">
      <w:pPr>
        <w:rPr>
          <w:sz w:val="16"/>
        </w:rPr>
      </w:pPr>
      <w:r w:rsidRPr="00DB401A">
        <w:rPr>
          <w:sz w:val="16"/>
        </w:rPr>
        <w:t xml:space="preserve">Let’s take a closer look at the drivers that will make sustainable coatings increasingly important, and the processes and technologies on the horizon. </w:t>
      </w:r>
    </w:p>
    <w:p w14:paraId="2ACA4121" w14:textId="77777777" w:rsidR="00676550" w:rsidRPr="00DB401A" w:rsidRDefault="00676550" w:rsidP="00676550">
      <w:pPr>
        <w:rPr>
          <w:sz w:val="16"/>
        </w:rPr>
      </w:pPr>
      <w:r w:rsidRPr="00DB401A">
        <w:rPr>
          <w:sz w:val="16"/>
        </w:rPr>
        <w:t xml:space="preserve">Responding to Dwindling Resources </w:t>
      </w:r>
    </w:p>
    <w:p w14:paraId="2C3152A6" w14:textId="77777777" w:rsidR="00676550" w:rsidRPr="00DB401A" w:rsidRDefault="00676550" w:rsidP="00676550">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7B3C84F7" w14:textId="77777777" w:rsidR="00676550" w:rsidRPr="00DB401A" w:rsidRDefault="00676550" w:rsidP="00676550">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5BC5EFB0" w14:textId="77777777" w:rsidR="00676550" w:rsidRPr="00DB401A" w:rsidRDefault="00676550" w:rsidP="00676550">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53892BCC" w14:textId="77777777" w:rsidR="00676550" w:rsidRPr="00DB401A" w:rsidRDefault="00676550" w:rsidP="00676550">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50620A6C" w14:textId="77777777" w:rsidR="00676550" w:rsidRPr="00DB401A" w:rsidRDefault="00676550" w:rsidP="00676550">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5C36BEDA" w14:textId="77777777" w:rsidR="00676550" w:rsidRPr="00DB401A" w:rsidRDefault="00676550" w:rsidP="00676550">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3B44A76F" w14:textId="77777777" w:rsidR="00676550" w:rsidRPr="00DB401A" w:rsidRDefault="00676550" w:rsidP="00676550">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53D818ED" w14:textId="77777777" w:rsidR="00676550" w:rsidRPr="00DB401A" w:rsidRDefault="00676550" w:rsidP="00676550">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24412081" w14:textId="77777777" w:rsidR="00676550" w:rsidRPr="00DB401A" w:rsidRDefault="00676550" w:rsidP="00676550">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7188B79F" w14:textId="77777777" w:rsidR="00676550" w:rsidRPr="00DB401A" w:rsidRDefault="00676550" w:rsidP="00676550">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24F948E6" w14:textId="77777777" w:rsidR="00676550" w:rsidRPr="00B14384" w:rsidRDefault="00676550" w:rsidP="00676550">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0A6E5608" w14:textId="77777777" w:rsidR="00676550" w:rsidRPr="00B14384" w:rsidRDefault="00676550" w:rsidP="00676550">
      <w:pPr>
        <w:rPr>
          <w:sz w:val="16"/>
        </w:rPr>
      </w:pPr>
      <w:r w:rsidRPr="00B14384">
        <w:rPr>
          <w:sz w:val="16"/>
        </w:rPr>
        <w:t xml:space="preserve">Design for Reuse and Recycling: Design products, processes and systems for performance in a commercial “afterlife.” </w:t>
      </w:r>
    </w:p>
    <w:p w14:paraId="45E72668" w14:textId="77777777" w:rsidR="00676550" w:rsidRPr="00B14384" w:rsidRDefault="00676550" w:rsidP="00676550">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4FB931C8" w14:textId="77777777" w:rsidR="00676550" w:rsidRPr="00B14384" w:rsidRDefault="00676550" w:rsidP="00676550">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0EB7A2DF" w14:textId="77777777" w:rsidR="00676550" w:rsidRPr="00B14384" w:rsidRDefault="00676550" w:rsidP="00676550">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35EFF6FD" w14:textId="77777777" w:rsidR="00676550" w:rsidRPr="00B14384" w:rsidRDefault="00676550" w:rsidP="00676550">
      <w:pPr>
        <w:rPr>
          <w:sz w:val="16"/>
        </w:rPr>
      </w:pPr>
      <w:r w:rsidRPr="00B14384">
        <w:rPr>
          <w:sz w:val="16"/>
        </w:rPr>
        <w:t xml:space="preserve">Responding to a Changing Society </w:t>
      </w:r>
    </w:p>
    <w:p w14:paraId="51E327AB" w14:textId="77777777" w:rsidR="00676550" w:rsidRPr="00B14384" w:rsidRDefault="00676550" w:rsidP="00676550">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1275AA35" w14:textId="77777777" w:rsidR="00676550" w:rsidRPr="00B14384" w:rsidRDefault="00676550" w:rsidP="00676550">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470F79FC" w14:textId="77777777" w:rsidR="00676550" w:rsidRPr="00B14384" w:rsidRDefault="00676550" w:rsidP="00676550">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37C7A45F" w14:textId="77777777" w:rsidR="00676550" w:rsidRPr="00B14384" w:rsidRDefault="00676550" w:rsidP="00676550">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00F9929A" w14:textId="77777777" w:rsidR="00676550" w:rsidRPr="00B14384" w:rsidRDefault="00676550" w:rsidP="00676550">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0179D95E" w14:textId="77777777" w:rsidR="00676550" w:rsidRPr="00DB401A" w:rsidRDefault="00676550" w:rsidP="00676550">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3A94A033" w14:textId="77777777" w:rsidR="00676550" w:rsidRPr="00DB401A" w:rsidRDefault="00676550" w:rsidP="00676550">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72D29A94" w14:textId="77777777" w:rsidR="00676550" w:rsidRPr="00DB401A" w:rsidRDefault="00676550" w:rsidP="00676550">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14810D64" w14:textId="77777777" w:rsidR="00676550" w:rsidRPr="00DB401A" w:rsidRDefault="00676550" w:rsidP="00676550">
      <w:pPr>
        <w:pStyle w:val="ListParagraph"/>
        <w:numPr>
          <w:ilvl w:val="0"/>
          <w:numId w:val="12"/>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35EB5EEA" w14:textId="77777777" w:rsidR="00676550" w:rsidRPr="00DB401A" w:rsidRDefault="00676550" w:rsidP="00676550">
      <w:pPr>
        <w:pStyle w:val="ListParagraph"/>
        <w:numPr>
          <w:ilvl w:val="0"/>
          <w:numId w:val="12"/>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21A50995" w14:textId="77777777" w:rsidR="00676550" w:rsidRPr="00DB401A" w:rsidRDefault="00676550" w:rsidP="00676550">
      <w:pPr>
        <w:pStyle w:val="ListParagraph"/>
        <w:numPr>
          <w:ilvl w:val="0"/>
          <w:numId w:val="12"/>
        </w:numPr>
        <w:rPr>
          <w:sz w:val="16"/>
        </w:rPr>
      </w:pPr>
      <w:r w:rsidRPr="00DB401A">
        <w:rPr>
          <w:sz w:val="16"/>
        </w:rPr>
        <w:t xml:space="preserve">New Organizations: The Living Building Challenge introduced a chemical “Red List” banning hazardous chemicals from use on projects. </w:t>
      </w:r>
    </w:p>
    <w:p w14:paraId="536D530C" w14:textId="77777777" w:rsidR="00676550" w:rsidRPr="00DB401A" w:rsidRDefault="00676550" w:rsidP="00676550">
      <w:pPr>
        <w:pStyle w:val="ListParagraph"/>
        <w:numPr>
          <w:ilvl w:val="0"/>
          <w:numId w:val="12"/>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2417DCDC" w14:textId="77777777" w:rsidR="00676550" w:rsidRPr="00DB401A" w:rsidRDefault="00676550" w:rsidP="00676550">
      <w:pPr>
        <w:pStyle w:val="ListParagraph"/>
        <w:numPr>
          <w:ilvl w:val="0"/>
          <w:numId w:val="12"/>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4280B42C" w14:textId="77777777" w:rsidR="00676550" w:rsidRPr="00DB401A" w:rsidRDefault="00676550" w:rsidP="00676550">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5E8CC410" w14:textId="77777777" w:rsidR="00676550" w:rsidRPr="00DB401A" w:rsidRDefault="00676550" w:rsidP="00676550">
      <w:pPr>
        <w:rPr>
          <w:sz w:val="16"/>
        </w:rPr>
      </w:pPr>
      <w:r w:rsidRPr="00DB401A">
        <w:rPr>
          <w:sz w:val="16"/>
        </w:rPr>
        <w:t xml:space="preserve">What do these megatrends mean for the chemical industry? They portend a shift in processes, standardization and approach. </w:t>
      </w:r>
    </w:p>
    <w:p w14:paraId="594A8FF9" w14:textId="77777777" w:rsidR="00676550" w:rsidRPr="00DB401A" w:rsidRDefault="00676550" w:rsidP="00676550">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1C822E75" w14:textId="77777777" w:rsidR="00676550" w:rsidRPr="00DB401A" w:rsidRDefault="00676550" w:rsidP="00676550">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493D00AA" w14:textId="77777777" w:rsidR="00676550" w:rsidRPr="00DB401A" w:rsidRDefault="00676550" w:rsidP="00676550">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444F6282" w14:textId="77777777" w:rsidR="00676550" w:rsidRPr="00DB401A" w:rsidRDefault="00676550" w:rsidP="00676550">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3482EC85" w14:textId="77777777" w:rsidR="00676550" w:rsidRPr="00DB401A" w:rsidRDefault="00676550" w:rsidP="00676550">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1DB8753F" w14:textId="77777777" w:rsidR="00676550" w:rsidRPr="00DB401A" w:rsidRDefault="00676550" w:rsidP="00676550">
      <w:pPr>
        <w:rPr>
          <w:sz w:val="16"/>
        </w:rPr>
      </w:pPr>
      <w:r w:rsidRPr="00DB401A">
        <w:rPr>
          <w:sz w:val="16"/>
        </w:rPr>
        <w:t xml:space="preserve">Creating Coatings for the Future </w:t>
      </w:r>
    </w:p>
    <w:p w14:paraId="4876BDF0" w14:textId="77777777" w:rsidR="00676550" w:rsidRPr="00DB401A" w:rsidRDefault="00676550" w:rsidP="00676550">
      <w:pPr>
        <w:rPr>
          <w:sz w:val="16"/>
        </w:rPr>
      </w:pPr>
      <w:r w:rsidRPr="00DB401A">
        <w:rPr>
          <w:sz w:val="16"/>
        </w:rPr>
        <w:t xml:space="preserve">Coatings technology has evolved as manufacturers respond to market needs and awareness. </w:t>
      </w:r>
    </w:p>
    <w:p w14:paraId="0E61880B" w14:textId="77777777" w:rsidR="00676550" w:rsidRPr="00DB401A" w:rsidRDefault="00676550" w:rsidP="00676550">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4EACB808" w14:textId="77777777" w:rsidR="00676550" w:rsidRPr="00DB401A" w:rsidRDefault="00676550" w:rsidP="00676550">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531CE0EC" w14:textId="77777777" w:rsidR="00676550" w:rsidRPr="00DB401A" w:rsidRDefault="00676550" w:rsidP="00676550">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15EDABA8" w14:textId="77777777" w:rsidR="00676550" w:rsidRPr="00DB401A" w:rsidRDefault="00676550" w:rsidP="00676550">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59DF116A" w14:textId="77777777" w:rsidR="00676550" w:rsidRPr="00DB401A" w:rsidRDefault="00676550" w:rsidP="00676550">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5DABF0FD" w14:textId="77777777" w:rsidR="00676550" w:rsidRPr="00DB401A" w:rsidRDefault="00676550" w:rsidP="00676550">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2848FFD0" w14:textId="77777777" w:rsidR="00676550" w:rsidRPr="00DB401A" w:rsidRDefault="00676550" w:rsidP="00676550">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138AA99A" w14:textId="77777777" w:rsidR="00676550" w:rsidRPr="00DB401A" w:rsidRDefault="00676550" w:rsidP="00676550">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49994705" w14:textId="77777777" w:rsidR="00676550" w:rsidRPr="00DB401A" w:rsidRDefault="00676550" w:rsidP="00676550">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18466F00" w14:textId="77777777" w:rsidR="00676550" w:rsidRPr="00DB401A" w:rsidRDefault="00676550" w:rsidP="00676550">
      <w:pPr>
        <w:rPr>
          <w:sz w:val="16"/>
        </w:rPr>
      </w:pPr>
      <w:r w:rsidRPr="00DB401A">
        <w:rPr>
          <w:sz w:val="16"/>
        </w:rPr>
        <w:t xml:space="preserve">So what developments can we expect in architectural coatings technology? </w:t>
      </w:r>
    </w:p>
    <w:p w14:paraId="611D00DB" w14:textId="77777777" w:rsidR="00676550" w:rsidRPr="00B14384" w:rsidRDefault="00676550" w:rsidP="00676550">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30B6B1B1" w14:textId="77777777" w:rsidR="00676550" w:rsidRPr="00B14384" w:rsidRDefault="00676550" w:rsidP="00676550">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6BCBAEDC" w14:textId="77777777" w:rsidR="00676550" w:rsidRPr="00B14384" w:rsidRDefault="00676550" w:rsidP="00676550">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00002CC8" w14:textId="77777777" w:rsidR="00676550" w:rsidRPr="00B14384" w:rsidRDefault="00676550" w:rsidP="00676550">
      <w:pPr>
        <w:pStyle w:val="ListParagraph"/>
        <w:numPr>
          <w:ilvl w:val="0"/>
          <w:numId w:val="13"/>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21C295B4" w14:textId="77777777" w:rsidR="00676550" w:rsidRPr="00B14384" w:rsidRDefault="00676550" w:rsidP="00676550">
      <w:pPr>
        <w:pStyle w:val="ListParagraph"/>
        <w:numPr>
          <w:ilvl w:val="0"/>
          <w:numId w:val="13"/>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40F5D1D7" w14:textId="77777777" w:rsidR="00676550" w:rsidRPr="00B14384" w:rsidRDefault="00676550" w:rsidP="00676550">
      <w:pPr>
        <w:pStyle w:val="ListParagraph"/>
        <w:numPr>
          <w:ilvl w:val="0"/>
          <w:numId w:val="13"/>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317FF641" w14:textId="77777777" w:rsidR="00676550" w:rsidRPr="00B14384" w:rsidRDefault="00676550" w:rsidP="00676550">
      <w:pPr>
        <w:pStyle w:val="ListParagraph"/>
        <w:numPr>
          <w:ilvl w:val="0"/>
          <w:numId w:val="13"/>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1516EA97" w14:textId="77777777" w:rsidR="00676550" w:rsidRPr="00DB401A" w:rsidRDefault="00676550" w:rsidP="00676550">
      <w:pPr>
        <w:rPr>
          <w:sz w:val="16"/>
        </w:rPr>
      </w:pPr>
      <w:r w:rsidRPr="00B14384">
        <w:rPr>
          <w:sz w:val="16"/>
        </w:rPr>
        <w:t>Reenvisioning What’s Possible</w:t>
      </w:r>
      <w:r w:rsidRPr="00DB401A">
        <w:rPr>
          <w:sz w:val="16"/>
        </w:rPr>
        <w:t xml:space="preserve"> </w:t>
      </w:r>
    </w:p>
    <w:p w14:paraId="2B326791" w14:textId="77777777" w:rsidR="00676550" w:rsidRPr="00DB401A" w:rsidRDefault="00676550" w:rsidP="00676550">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47BBEECE" w14:textId="77777777" w:rsidR="00676550" w:rsidRPr="00DB401A" w:rsidRDefault="00676550" w:rsidP="00676550">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0FC53978" w14:textId="77777777" w:rsidR="00676550" w:rsidRPr="00DB401A" w:rsidRDefault="00676550" w:rsidP="00676550">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1C3A61E6" w14:textId="77777777" w:rsidR="00676550" w:rsidRPr="00DB401A" w:rsidRDefault="00676550" w:rsidP="00676550">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06CA7BF7" w14:textId="77777777" w:rsidR="00676550" w:rsidRPr="00B14384" w:rsidRDefault="00676550" w:rsidP="00676550">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21026A2E" w14:textId="77777777" w:rsidR="00676550" w:rsidRDefault="00676550" w:rsidP="00676550">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74B02A12" w14:textId="77777777" w:rsidR="00676550" w:rsidRDefault="00676550" w:rsidP="00676550">
      <w:pPr>
        <w:pStyle w:val="Heading2"/>
      </w:pPr>
      <w:r>
        <w:t>1AC---Private Antitrust</w:t>
      </w:r>
    </w:p>
    <w:p w14:paraId="254AD9B2" w14:textId="77777777" w:rsidR="00676550" w:rsidRDefault="00676550" w:rsidP="00676550">
      <w:pPr>
        <w:pStyle w:val="Analytics"/>
      </w:pPr>
      <w:r>
        <w:t xml:space="preserve">Advantage Two is </w:t>
      </w:r>
      <w:r>
        <w:rPr>
          <w:u w:val="single"/>
        </w:rPr>
        <w:t>Private Antitrust</w:t>
      </w:r>
      <w:r>
        <w:t>.</w:t>
      </w:r>
    </w:p>
    <w:p w14:paraId="438E3D88" w14:textId="77777777" w:rsidR="00676550" w:rsidRPr="00301986" w:rsidRDefault="00676550" w:rsidP="00676550">
      <w:pPr>
        <w:pStyle w:val="Heading4"/>
      </w:pPr>
      <w:r>
        <w:t xml:space="preserve">Private antitrust litigation is </w:t>
      </w:r>
      <w:r>
        <w:rPr>
          <w:u w:val="single"/>
        </w:rPr>
        <w:t>inevitable</w:t>
      </w:r>
      <w:r>
        <w:t xml:space="preserve">. </w:t>
      </w:r>
    </w:p>
    <w:p w14:paraId="42DB6944" w14:textId="77777777" w:rsidR="00676550" w:rsidRDefault="00676550" w:rsidP="00676550">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7" w:history="1">
        <w:r w:rsidRPr="00CD2E99">
          <w:rPr>
            <w:rStyle w:val="Hyperlink"/>
          </w:rPr>
          <w:t>https://globalcompetitionreview.com/review/the-antitrust-review-of-the-americas/2021/article/united-states-private-antitrust-litigation</w:t>
        </w:r>
      </w:hyperlink>
      <w:r w:rsidRPr="00CC067F">
        <w:t>]</w:t>
      </w:r>
    </w:p>
    <w:p w14:paraId="76622DE4" w14:textId="77777777" w:rsidR="00676550" w:rsidRPr="00301986" w:rsidRDefault="00676550" w:rsidP="00676550">
      <w:pPr>
        <w:rPr>
          <w:sz w:val="16"/>
        </w:rPr>
      </w:pPr>
      <w:r w:rsidRPr="00301986">
        <w:rPr>
          <w:sz w:val="16"/>
        </w:rPr>
        <w:t>Private price-gouging litigation</w:t>
      </w:r>
    </w:p>
    <w:p w14:paraId="2F877C04" w14:textId="77777777" w:rsidR="00676550" w:rsidRPr="00301986" w:rsidRDefault="00676550" w:rsidP="00676550">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7BAD666A" w14:textId="77777777" w:rsidR="00676550" w:rsidRPr="00D834CA" w:rsidRDefault="00676550" w:rsidP="00676550">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8"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9"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463EDCDB" w14:textId="77777777" w:rsidR="00676550" w:rsidRPr="00301986" w:rsidRDefault="00676550" w:rsidP="00676550">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0"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1" w:anchor="footnote-007" w:history="1">
        <w:r w:rsidRPr="00301986">
          <w:rPr>
            <w:rStyle w:val="Hyperlink"/>
            <w:sz w:val="16"/>
          </w:rPr>
          <w:t>29</w:t>
        </w:r>
      </w:hyperlink>
    </w:p>
    <w:p w14:paraId="74AB8A35" w14:textId="77777777" w:rsidR="00676550" w:rsidRPr="00301986" w:rsidRDefault="00676550" w:rsidP="00676550">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2" w:anchor="footnote-006" w:history="1">
        <w:r w:rsidRPr="00301986">
          <w:rPr>
            <w:rStyle w:val="Hyperlink"/>
            <w:sz w:val="16"/>
          </w:rPr>
          <w:t>30</w:t>
        </w:r>
      </w:hyperlink>
      <w:r w:rsidRPr="00301986">
        <w:rPr>
          <w:sz w:val="16"/>
        </w:rPr>
        <w:t> price-gouged in violation of the California UCL. </w:t>
      </w:r>
      <w:hyperlink r:id="rId13"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4"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5" w:anchor="footnote-003" w:history="1">
        <w:r w:rsidRPr="00301986">
          <w:rPr>
            <w:rStyle w:val="Hyperlink"/>
            <w:sz w:val="16"/>
          </w:rPr>
          <w:t>33</w:t>
        </w:r>
      </w:hyperlink>
    </w:p>
    <w:p w14:paraId="73E20C7C" w14:textId="77777777" w:rsidR="00676550" w:rsidRPr="00301986" w:rsidRDefault="00676550" w:rsidP="00676550">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6"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7"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4205ED5A" w14:textId="77777777" w:rsidR="00676550" w:rsidRPr="00301986" w:rsidRDefault="00676550" w:rsidP="00676550">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8"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786F7CB8" w14:textId="77777777" w:rsidR="00676550" w:rsidRPr="00301986" w:rsidRDefault="00676550" w:rsidP="00676550">
      <w:pPr>
        <w:rPr>
          <w:sz w:val="16"/>
        </w:rPr>
      </w:pPr>
      <w:r w:rsidRPr="00301986">
        <w:rPr>
          <w:sz w:val="16"/>
        </w:rPr>
        <w:t>Conclusion</w:t>
      </w:r>
    </w:p>
    <w:p w14:paraId="681095AE" w14:textId="77777777" w:rsidR="00676550" w:rsidRDefault="00676550" w:rsidP="00676550">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5F4B1158" w14:textId="77777777" w:rsidR="00676550" w:rsidRPr="005B0E66" w:rsidRDefault="00676550" w:rsidP="00676550">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5DE554B4" w14:textId="77777777" w:rsidR="00676550" w:rsidRPr="0026696A" w:rsidRDefault="00676550" w:rsidP="00676550">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41EF6145" w14:textId="77777777" w:rsidR="00676550" w:rsidRPr="003F08E0" w:rsidRDefault="00676550" w:rsidP="00676550">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177372C7" w14:textId="77777777" w:rsidR="00676550" w:rsidRPr="00D834CA" w:rsidRDefault="00676550" w:rsidP="00676550">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4307068C" w14:textId="77777777" w:rsidR="00676550" w:rsidRPr="003F08E0" w:rsidRDefault="00676550" w:rsidP="00676550">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7F9302EB" w14:textId="77777777" w:rsidR="00676550" w:rsidRPr="003F08E0" w:rsidRDefault="00676550" w:rsidP="00676550">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45E3FE50" w14:textId="77777777" w:rsidR="00676550" w:rsidRPr="003F08E0" w:rsidRDefault="00676550" w:rsidP="00676550">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56A0102A" w14:textId="77777777" w:rsidR="00676550" w:rsidRPr="003F08E0" w:rsidRDefault="00676550" w:rsidP="00676550">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5598F193" w14:textId="77777777" w:rsidR="00676550" w:rsidRPr="00AE2249" w:rsidRDefault="00676550" w:rsidP="00676550">
      <w:pPr>
        <w:ind w:left="720"/>
        <w:rPr>
          <w:sz w:val="16"/>
        </w:rPr>
      </w:pPr>
      <w:r w:rsidRPr="003F08E0">
        <w:rPr>
          <w:sz w:val="16"/>
        </w:rPr>
        <w:t xml:space="preserve">[A]ny rival claim will be limited to the competitive profits the rival could have earned on some share of the market in the but-for world. A monopolist will generally find it profitable to pay such low </w:t>
      </w:r>
      <w:r w:rsidRPr="00AE2249">
        <w:rPr>
          <w:sz w:val="16"/>
        </w:rPr>
        <w:t>competitive profits on a smaller market share out of the monopoly profits it gains on its monopoly market share.14</w:t>
      </w:r>
    </w:p>
    <w:p w14:paraId="677877D5" w14:textId="77777777" w:rsidR="00676550" w:rsidRPr="005B0E66" w:rsidRDefault="00676550" w:rsidP="00676550">
      <w:pPr>
        <w:rPr>
          <w:sz w:val="16"/>
        </w:rPr>
      </w:pPr>
      <w:r w:rsidRPr="00AE2249">
        <w:rPr>
          <w:sz w:val="16"/>
        </w:rPr>
        <w:t xml:space="preserve">Further, </w:t>
      </w:r>
      <w:r w:rsidRPr="00AE2249">
        <w:rPr>
          <w:rStyle w:val="StyleUnderline"/>
        </w:rPr>
        <w:t xml:space="preserve">“it is </w:t>
      </w:r>
      <w:r w:rsidRPr="00AE2249">
        <w:rPr>
          <w:rStyle w:val="Emphasis"/>
        </w:rPr>
        <w:t>too easy</w:t>
      </w:r>
      <w:r w:rsidRPr="00AE2249">
        <w:rPr>
          <w:rStyle w:val="StyleUnderline"/>
        </w:rPr>
        <w:t xml:space="preserve"> to cut </w:t>
      </w:r>
      <w:r w:rsidRPr="00AE2249">
        <w:rPr>
          <w:rStyle w:val="Emphasis"/>
        </w:rPr>
        <w:t>side deals</w:t>
      </w:r>
      <w:r w:rsidRPr="00AE2249">
        <w:rPr>
          <w:rStyle w:val="StyleUnderline"/>
        </w:rPr>
        <w:t xml:space="preserve"> with rivals through settlements that</w:t>
      </w:r>
      <w:r w:rsidRPr="00AE2249">
        <w:rPr>
          <w:sz w:val="16"/>
        </w:rPr>
        <w:t xml:space="preserve"> may </w:t>
      </w:r>
      <w:r w:rsidRPr="00AE2249">
        <w:rPr>
          <w:rStyle w:val="StyleUnderline"/>
        </w:rPr>
        <w:t xml:space="preserve">satisfy the </w:t>
      </w:r>
      <w:r w:rsidRPr="00AE2249">
        <w:rPr>
          <w:rStyle w:val="Emphasis"/>
        </w:rPr>
        <w:t>financial interests</w:t>
      </w:r>
      <w:r w:rsidRPr="00AE2249">
        <w:rPr>
          <w:rStyle w:val="StyleUnderline"/>
        </w:rPr>
        <w:t xml:space="preserve"> of the rivals but </w:t>
      </w:r>
      <w:r w:rsidRPr="00AE2249">
        <w:rPr>
          <w:rStyle w:val="Emphasis"/>
        </w:rPr>
        <w:t>fail to fix</w:t>
      </w:r>
      <w:r w:rsidRPr="00AE2249">
        <w:rPr>
          <w:sz w:val="16"/>
        </w:rPr>
        <w:t xml:space="preserve"> (or even worsen) </w:t>
      </w:r>
      <w:r w:rsidRPr="00AE2249">
        <w:rPr>
          <w:rStyle w:val="StyleUnderline"/>
        </w:rPr>
        <w:t>the anticompetitive problem.”</w:t>
      </w:r>
      <w:r w:rsidRPr="00AE2249">
        <w:rPr>
          <w:sz w:val="16"/>
        </w:rPr>
        <w:t xml:space="preserve">15 Indeed, </w:t>
      </w:r>
      <w:r w:rsidRPr="00AE2249">
        <w:rPr>
          <w:rStyle w:val="StyleUnderline"/>
        </w:rPr>
        <w:t xml:space="preserve">the </w:t>
      </w:r>
      <w:r w:rsidRPr="00AE2249">
        <w:rPr>
          <w:rStyle w:val="Emphasis"/>
        </w:rPr>
        <w:t>Italian Colors</w:t>
      </w:r>
      <w:r w:rsidRPr="00AE2249">
        <w:rPr>
          <w:rStyle w:val="StyleUnderline"/>
        </w:rPr>
        <w:t xml:space="preserve"> decision creates </w:t>
      </w:r>
      <w:r w:rsidRPr="00AE2249">
        <w:rPr>
          <w:rStyle w:val="Emphasis"/>
        </w:rPr>
        <w:t>incentives</w:t>
      </w:r>
      <w:r w:rsidRPr="00AE2249">
        <w:rPr>
          <w:rStyle w:val="StyleUnderline"/>
        </w:rPr>
        <w:t xml:space="preserve"> for them to cut side deals that include </w:t>
      </w:r>
      <w:r w:rsidRPr="00AE2249">
        <w:rPr>
          <w:rStyle w:val="Emphasis"/>
        </w:rPr>
        <w:t>arbitration provisions</w:t>
      </w:r>
      <w:r w:rsidRPr="00AE2249">
        <w:rPr>
          <w:rStyle w:val="StyleUnderline"/>
        </w:rPr>
        <w:t xml:space="preserve"> that </w:t>
      </w:r>
      <w:r w:rsidRPr="00AE2249">
        <w:rPr>
          <w:rStyle w:val="Emphasis"/>
        </w:rPr>
        <w:t>bar</w:t>
      </w:r>
      <w:r w:rsidRPr="00AE2249">
        <w:rPr>
          <w:rStyle w:val="StyleUnderline"/>
        </w:rPr>
        <w:t xml:space="preserve"> effective </w:t>
      </w:r>
      <w:r w:rsidRPr="00AE2249">
        <w:rPr>
          <w:rStyle w:val="Emphasis"/>
        </w:rPr>
        <w:t>antitrust enforcement</w:t>
      </w:r>
      <w:r w:rsidRPr="00AE2249">
        <w:rPr>
          <w:rStyle w:val="StyleUnderline"/>
        </w:rPr>
        <w:t xml:space="preserve"> between them</w:t>
      </w:r>
      <w:r w:rsidRPr="00AE2249">
        <w:rPr>
          <w:sz w:val="16"/>
        </w:rPr>
        <w:t xml:space="preserve">. And given that the </w:t>
      </w:r>
      <w:r w:rsidRPr="00AE2249">
        <w:rPr>
          <w:rStyle w:val="StyleUnderline"/>
        </w:rPr>
        <w:t>Italian Colors</w:t>
      </w:r>
      <w:r w:rsidRPr="00AE2249">
        <w:rPr>
          <w:sz w:val="16"/>
        </w:rPr>
        <w:t xml:space="preserve"> decision </w:t>
      </w:r>
      <w:r w:rsidRPr="00AE2249">
        <w:rPr>
          <w:rStyle w:val="StyleUnderline"/>
        </w:rPr>
        <w:t>allows each business to use arbitration clauses that</w:t>
      </w:r>
      <w:r w:rsidRPr="00AE2249">
        <w:rPr>
          <w:sz w:val="16"/>
        </w:rPr>
        <w:t xml:space="preserve"> effectively </w:t>
      </w:r>
      <w:r w:rsidRPr="00AE2249">
        <w:rPr>
          <w:rStyle w:val="Emphasis"/>
        </w:rPr>
        <w:t>immunize them</w:t>
      </w:r>
      <w:r w:rsidRPr="00AE2249">
        <w:rPr>
          <w:rStyle w:val="StyleUnderline"/>
        </w:rPr>
        <w:t xml:space="preserve"> against their buyers, businesses might not have</w:t>
      </w:r>
      <w:r w:rsidRPr="00AE2249">
        <w:rPr>
          <w:sz w:val="16"/>
        </w:rPr>
        <w:t xml:space="preserve"> much </w:t>
      </w:r>
      <w:r w:rsidRPr="00AE2249">
        <w:rPr>
          <w:rStyle w:val="StyleUnderline"/>
        </w:rPr>
        <w:t xml:space="preserve">incentive to </w:t>
      </w:r>
      <w:r w:rsidRPr="00AE2249">
        <w:rPr>
          <w:rStyle w:val="Emphasis"/>
        </w:rPr>
        <w:t>even try</w:t>
      </w:r>
      <w:r w:rsidRPr="00AE2249">
        <w:rPr>
          <w:rStyle w:val="StyleUnderline"/>
        </w:rPr>
        <w:t xml:space="preserve"> to exclude each other since it is </w:t>
      </w:r>
      <w:r w:rsidRPr="00AE2249">
        <w:rPr>
          <w:rStyle w:val="Emphasis"/>
        </w:rPr>
        <w:t>more profitable</w:t>
      </w:r>
      <w:r w:rsidRPr="00AE2249">
        <w:rPr>
          <w:rStyle w:val="StyleUnderline"/>
        </w:rPr>
        <w:t xml:space="preserve"> to</w:t>
      </w:r>
      <w:r w:rsidRPr="00AE2249">
        <w:rPr>
          <w:sz w:val="16"/>
        </w:rPr>
        <w:t xml:space="preserve"> instead </w:t>
      </w:r>
      <w:r w:rsidRPr="00AE2249">
        <w:rPr>
          <w:rStyle w:val="StyleUnderline"/>
        </w:rPr>
        <w:t xml:space="preserve">collude and </w:t>
      </w:r>
      <w:r w:rsidRPr="00AE2249">
        <w:rPr>
          <w:rStyle w:val="Emphasis"/>
        </w:rPr>
        <w:t>jointly exploit</w:t>
      </w:r>
      <w:r w:rsidRPr="00AE2249">
        <w:rPr>
          <w:rStyle w:val="StyleUnderline"/>
        </w:rPr>
        <w:t xml:space="preserve"> their buyers</w:t>
      </w:r>
      <w:r w:rsidRPr="00AE2249">
        <w:rPr>
          <w:sz w:val="16"/>
        </w:rPr>
        <w:t>.</w:t>
      </w:r>
    </w:p>
    <w:p w14:paraId="139A01A5" w14:textId="77777777" w:rsidR="00676550" w:rsidRPr="009D7BEB" w:rsidRDefault="00676550" w:rsidP="00676550">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163DD390" w14:textId="77777777" w:rsidR="00676550" w:rsidRDefault="00676550" w:rsidP="00676550">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5CE9ECC4" w14:textId="77777777" w:rsidR="00676550" w:rsidRPr="009D7BEB" w:rsidRDefault="00676550" w:rsidP="00676550">
      <w:pPr>
        <w:rPr>
          <w:sz w:val="16"/>
        </w:rPr>
      </w:pPr>
      <w:r w:rsidRPr="009D7BEB">
        <w:rPr>
          <w:sz w:val="16"/>
        </w:rPr>
        <w:t>I. Introduction</w:t>
      </w:r>
    </w:p>
    <w:p w14:paraId="152CF08D" w14:textId="77777777" w:rsidR="00676550" w:rsidRPr="009D7BEB" w:rsidRDefault="00676550" w:rsidP="00676550">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7815006D" w14:textId="77777777" w:rsidR="00676550" w:rsidRPr="00AE2249" w:rsidRDefault="00676550" w:rsidP="00676550">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w:t>
      </w:r>
      <w:r w:rsidRPr="00AE2249">
        <w:rPr>
          <w:rStyle w:val="StyleUnderline"/>
        </w:rPr>
        <w:t xml:space="preserve">the antitrust enforcement scheme, posing a </w:t>
      </w:r>
      <w:r w:rsidRPr="00AE2249">
        <w:rPr>
          <w:rStyle w:val="Emphasis"/>
        </w:rPr>
        <w:t>crucial deterrent</w:t>
      </w:r>
      <w:r w:rsidRPr="00AE2249">
        <w:rPr>
          <w:rStyle w:val="StyleUnderline"/>
        </w:rPr>
        <w:t xml:space="preserve"> to potential violators.”</w:t>
      </w:r>
      <w:r w:rsidRPr="00AE2249">
        <w:rPr>
          <w:sz w:val="16"/>
        </w:rPr>
        <w:t xml:space="preserve">10 Over the last century, </w:t>
      </w:r>
      <w:r w:rsidRPr="00AE2249">
        <w:rPr>
          <w:rStyle w:val="StyleUnderline"/>
        </w:rPr>
        <w:t xml:space="preserve">private cases have greatly </w:t>
      </w:r>
      <w:r w:rsidRPr="00AE2249">
        <w:rPr>
          <w:rStyle w:val="Emphasis"/>
        </w:rPr>
        <w:t>outnumbered</w:t>
      </w:r>
      <w:r w:rsidRPr="00AE2249">
        <w:rPr>
          <w:rStyle w:val="StyleUnderline"/>
        </w:rPr>
        <w:t xml:space="preserve"> public enforcement actions</w:t>
      </w:r>
      <w:r w:rsidRPr="00AE2249">
        <w:rPr>
          <w:sz w:val="16"/>
        </w:rPr>
        <w:t xml:space="preserve">.11 </w:t>
      </w:r>
      <w:r w:rsidRPr="00AE2249">
        <w:rPr>
          <w:rStyle w:val="Emphasis"/>
        </w:rPr>
        <w:t>Recently</w:t>
      </w:r>
      <w:r w:rsidRPr="00AE2249">
        <w:rPr>
          <w:rStyle w:val="StyleUnderline"/>
        </w:rPr>
        <w:t xml:space="preserve">, however, “private actions have </w:t>
      </w:r>
      <w:r w:rsidRPr="00AE2249">
        <w:rPr>
          <w:rStyle w:val="Emphasis"/>
        </w:rPr>
        <w:t>caught up</w:t>
      </w:r>
      <w:r w:rsidRPr="00AE2249">
        <w:rPr>
          <w:rStyle w:val="StyleUnderline"/>
        </w:rPr>
        <w:t xml:space="preserve"> in the</w:t>
      </w:r>
      <w:r w:rsidRPr="00AE2249">
        <w:rPr>
          <w:sz w:val="16"/>
        </w:rPr>
        <w:t xml:space="preserve"> well-orchestrated, ideologically driven </w:t>
      </w:r>
      <w:r w:rsidRPr="00AE2249">
        <w:rPr>
          <w:rStyle w:val="StyleUnderline"/>
        </w:rPr>
        <w:t>‘tort reform’ movement” an</w:t>
      </w:r>
      <w:r w:rsidRPr="00AE2249">
        <w:rPr>
          <w:sz w:val="16"/>
        </w:rPr>
        <w:t xml:space="preserve">d have been </w:t>
      </w:r>
      <w:r w:rsidRPr="00AE2249">
        <w:rPr>
          <w:rStyle w:val="StyleUnderline"/>
        </w:rPr>
        <w:t>characterized as “legalized blackmail”</w:t>
      </w:r>
      <w:r w:rsidRPr="00AE2249">
        <w:rPr>
          <w:sz w:val="16"/>
        </w:rPr>
        <w:t xml:space="preserve"> as opposed to a vital component of our statutory antitrust scheme.12 </w:t>
      </w:r>
      <w:r w:rsidRPr="00AE2249">
        <w:rPr>
          <w:rStyle w:val="StyleUnderline"/>
        </w:rPr>
        <w:t>Private antitrust</w:t>
      </w:r>
      <w:r w:rsidRPr="00AE2249">
        <w:rPr>
          <w:sz w:val="16"/>
        </w:rPr>
        <w:t xml:space="preserve"> enforcement </w:t>
      </w:r>
      <w:r w:rsidRPr="00AE2249">
        <w:rPr>
          <w:rStyle w:val="StyleUnderline"/>
        </w:rPr>
        <w:t>does not deserve this</w:t>
      </w:r>
      <w:r w:rsidRPr="00AE2249">
        <w:rPr>
          <w:sz w:val="16"/>
        </w:rPr>
        <w:t xml:space="preserve"> characterization </w:t>
      </w:r>
      <w:r w:rsidRPr="00AE2249">
        <w:rPr>
          <w:rStyle w:val="StyleUnderline"/>
        </w:rPr>
        <w:t>and</w:t>
      </w:r>
      <w:r w:rsidRPr="00AE2249">
        <w:rPr>
          <w:sz w:val="16"/>
        </w:rPr>
        <w:t xml:space="preserve"> indeed </w:t>
      </w:r>
      <w:r w:rsidRPr="00AE2249">
        <w:rPr>
          <w:rStyle w:val="StyleUnderline"/>
        </w:rPr>
        <w:t xml:space="preserve">is a </w:t>
      </w:r>
      <w:r w:rsidRPr="00AE2249">
        <w:rPr>
          <w:rStyle w:val="Emphasis"/>
        </w:rPr>
        <w:t>much needed means</w:t>
      </w:r>
      <w:r w:rsidRPr="00AE2249">
        <w:rPr>
          <w:rStyle w:val="StyleUnderline"/>
        </w:rPr>
        <w:t xml:space="preserve"> to address </w:t>
      </w:r>
      <w:r w:rsidRPr="00AE2249">
        <w:rPr>
          <w:rStyle w:val="Emphasis"/>
        </w:rPr>
        <w:t>health care pricing</w:t>
      </w:r>
      <w:r w:rsidRPr="00AE2249">
        <w:rPr>
          <w:sz w:val="16"/>
        </w:rPr>
        <w:t>.</w:t>
      </w:r>
    </w:p>
    <w:p w14:paraId="58BE4012" w14:textId="77777777" w:rsidR="00676550" w:rsidRPr="009D7BEB" w:rsidRDefault="00676550" w:rsidP="00676550">
      <w:pPr>
        <w:rPr>
          <w:sz w:val="16"/>
        </w:rPr>
      </w:pPr>
      <w:r w:rsidRPr="00AE2249">
        <w:rPr>
          <w:sz w:val="16"/>
        </w:rPr>
        <w:t>Antitrust la</w:t>
      </w:r>
      <w:r w:rsidRPr="009D7BEB">
        <w:rPr>
          <w:sz w:val="16"/>
        </w:rPr>
        <w:t xml:space="preserve">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15ACD0BA" w14:textId="77777777" w:rsidR="00676550" w:rsidRPr="009D7BEB" w:rsidRDefault="00676550" w:rsidP="00676550">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21D02F69" w14:textId="77777777" w:rsidR="00676550" w:rsidRPr="00C5517A" w:rsidRDefault="00676550" w:rsidP="00676550">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4AB79FB1" w14:textId="77777777" w:rsidR="00676550" w:rsidRDefault="00676550" w:rsidP="00676550">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01762D42" w14:textId="77777777" w:rsidR="00676550" w:rsidRPr="00874F62" w:rsidRDefault="00676550" w:rsidP="00676550">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2DB2FC4B" w14:textId="77777777" w:rsidR="00676550" w:rsidRDefault="00676550" w:rsidP="00676550">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19" w:history="1">
        <w:r w:rsidRPr="00CC0513">
          <w:rPr>
            <w:rStyle w:val="Hyperlink"/>
          </w:rPr>
          <w:t>https://www.judiciary.senate.gov/imo/media/doc/Gaynor_Senate_Judiciary_Hospital_Consolidation_May_19_2021.pdf</w:t>
        </w:r>
      </w:hyperlink>
      <w:r w:rsidRPr="00A408F4">
        <w:t>]</w:t>
      </w:r>
    </w:p>
    <w:p w14:paraId="46858F61" w14:textId="77777777" w:rsidR="00676550" w:rsidRPr="00874F62" w:rsidRDefault="00676550" w:rsidP="00676550">
      <w:pPr>
        <w:rPr>
          <w:sz w:val="16"/>
        </w:rPr>
      </w:pPr>
      <w:r w:rsidRPr="00874F62">
        <w:rPr>
          <w:sz w:val="16"/>
        </w:rPr>
        <w:t>4 Evidence on the Impacts of Consolidation</w:t>
      </w:r>
    </w:p>
    <w:p w14:paraId="0CDA622F" w14:textId="77777777" w:rsidR="00676550" w:rsidRPr="00874F62" w:rsidRDefault="00676550" w:rsidP="00676550">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30F54A17" w14:textId="77777777" w:rsidR="00676550" w:rsidRPr="00874F62" w:rsidRDefault="00676550" w:rsidP="00676550">
      <w:pPr>
        <w:rPr>
          <w:sz w:val="16"/>
        </w:rPr>
      </w:pPr>
      <w:r w:rsidRPr="00874F62">
        <w:rPr>
          <w:sz w:val="16"/>
        </w:rPr>
        <w:t xml:space="preserve">4.1 Impacts on Prices </w:t>
      </w:r>
    </w:p>
    <w:p w14:paraId="4D2823DB" w14:textId="77777777" w:rsidR="00676550" w:rsidRPr="00874F62" w:rsidRDefault="00676550" w:rsidP="00676550">
      <w:pPr>
        <w:rPr>
          <w:sz w:val="16"/>
        </w:rPr>
      </w:pPr>
      <w:r w:rsidRPr="00874F62">
        <w:rPr>
          <w:sz w:val="16"/>
        </w:rPr>
        <w:t>4.1.1 Hospital Mergers</w:t>
      </w:r>
    </w:p>
    <w:p w14:paraId="17F457B0" w14:textId="77777777" w:rsidR="00676550" w:rsidRPr="00874F62" w:rsidRDefault="00676550" w:rsidP="00676550">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13D4A739" w14:textId="77777777" w:rsidR="00676550" w:rsidRPr="00874F62" w:rsidRDefault="00676550" w:rsidP="00676550">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601FF698" w14:textId="77777777" w:rsidR="00676550" w:rsidRPr="00874F62" w:rsidRDefault="00676550" w:rsidP="00676550">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45440A99" w14:textId="77777777" w:rsidR="00676550" w:rsidRPr="00874F62" w:rsidRDefault="00676550" w:rsidP="00676550">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5E576034" w14:textId="77777777" w:rsidR="00676550" w:rsidRPr="00874F62" w:rsidRDefault="00676550" w:rsidP="00676550">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591295D0" w14:textId="77777777" w:rsidR="00676550" w:rsidRPr="00874F62" w:rsidRDefault="00676550" w:rsidP="00676550">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390A2E1F" w14:textId="77777777" w:rsidR="00676550" w:rsidRPr="00874F62" w:rsidRDefault="00676550" w:rsidP="00676550">
      <w:pPr>
        <w:rPr>
          <w:sz w:val="16"/>
        </w:rPr>
      </w:pPr>
      <w:r w:rsidRPr="00874F62">
        <w:rPr>
          <w:sz w:val="16"/>
        </w:rPr>
        <w:t>4.1.2 Hospital Acquisitions of Physician Practices</w:t>
      </w:r>
    </w:p>
    <w:p w14:paraId="569821C5" w14:textId="77777777" w:rsidR="00676550" w:rsidRPr="00874F62" w:rsidRDefault="00676550" w:rsidP="00676550">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2554597C" w14:textId="77777777" w:rsidR="00676550" w:rsidRPr="00874F62" w:rsidRDefault="00676550" w:rsidP="00676550">
      <w:pPr>
        <w:rPr>
          <w:sz w:val="16"/>
        </w:rPr>
      </w:pPr>
      <w:r w:rsidRPr="00874F62">
        <w:rPr>
          <w:sz w:val="16"/>
        </w:rPr>
        <w:t>4.2 Impacts on Quality</w:t>
      </w:r>
    </w:p>
    <w:p w14:paraId="2FF9B880" w14:textId="77777777" w:rsidR="00676550" w:rsidRPr="00874F62" w:rsidRDefault="00676550" w:rsidP="00676550">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1A27C0CC" w14:textId="77777777" w:rsidR="00676550" w:rsidRPr="00874F62" w:rsidRDefault="00676550" w:rsidP="00676550">
      <w:pPr>
        <w:rPr>
          <w:sz w:val="16"/>
        </w:rPr>
      </w:pPr>
      <w:r w:rsidRPr="00874F62">
        <w:rPr>
          <w:sz w:val="16"/>
        </w:rPr>
        <w:t>4.2.1 Hospital Mergers</w:t>
      </w:r>
    </w:p>
    <w:p w14:paraId="021C11BA" w14:textId="77777777" w:rsidR="00676550" w:rsidRPr="00874F62" w:rsidRDefault="00676550" w:rsidP="00676550">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09E0C838" w14:textId="77777777" w:rsidR="00676550" w:rsidRPr="00874F62" w:rsidRDefault="00676550" w:rsidP="00676550">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0F6DAFF1" w14:textId="77777777" w:rsidR="00676550" w:rsidRPr="00874F62" w:rsidRDefault="00676550" w:rsidP="00676550">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7E035F5E" w14:textId="77777777" w:rsidR="00676550" w:rsidRPr="00874F62" w:rsidRDefault="00676550" w:rsidP="00676550">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626E9E42" w14:textId="77777777" w:rsidR="00676550" w:rsidRPr="00874F62" w:rsidRDefault="00676550" w:rsidP="00676550">
      <w:pPr>
        <w:rPr>
          <w:sz w:val="16"/>
        </w:rPr>
      </w:pPr>
      <w:r w:rsidRPr="00874F62">
        <w:rPr>
          <w:sz w:val="16"/>
        </w:rPr>
        <w:t>4.2.2 Hospital Acquisitions of Physician Practice</w:t>
      </w:r>
    </w:p>
    <w:p w14:paraId="48BA2B02" w14:textId="77777777" w:rsidR="00676550" w:rsidRPr="00874F62" w:rsidRDefault="00676550" w:rsidP="00676550">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2910CE2F" w14:textId="77777777" w:rsidR="00676550" w:rsidRPr="00874F62" w:rsidRDefault="00676550" w:rsidP="00676550">
      <w:pPr>
        <w:rPr>
          <w:sz w:val="16"/>
        </w:rPr>
      </w:pPr>
      <w:r w:rsidRPr="00874F62">
        <w:rPr>
          <w:sz w:val="16"/>
        </w:rPr>
        <w:t>4.2.3 Patient Referrals</w:t>
      </w:r>
    </w:p>
    <w:p w14:paraId="04C2AE7B" w14:textId="77777777" w:rsidR="00676550" w:rsidRPr="00874F62" w:rsidRDefault="00676550" w:rsidP="00676550">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3BAC4A26" w14:textId="77777777" w:rsidR="00676550" w:rsidRPr="00874F62" w:rsidRDefault="00676550" w:rsidP="00676550">
      <w:pPr>
        <w:rPr>
          <w:sz w:val="16"/>
        </w:rPr>
      </w:pPr>
      <w:r w:rsidRPr="00874F62">
        <w:rPr>
          <w:sz w:val="16"/>
        </w:rPr>
        <w:t>4.2.4 Labor Market Impacts, Monopsony Power</w:t>
      </w:r>
    </w:p>
    <w:p w14:paraId="5BA566C0" w14:textId="77777777" w:rsidR="00676550" w:rsidRPr="00874F62" w:rsidRDefault="00676550" w:rsidP="00676550">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7363B082" w14:textId="77777777" w:rsidR="00676550" w:rsidRPr="00874F62" w:rsidRDefault="00676550" w:rsidP="00676550">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5277667C" w14:textId="77777777" w:rsidR="00676550" w:rsidRPr="00874F62" w:rsidRDefault="00676550" w:rsidP="00676550">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49A3753E" w14:textId="77777777" w:rsidR="00676550" w:rsidRPr="00874F62" w:rsidRDefault="00676550" w:rsidP="00676550">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1ED5AF55" w14:textId="77777777" w:rsidR="00676550" w:rsidRPr="00874F62" w:rsidRDefault="00676550" w:rsidP="00676550">
      <w:pPr>
        <w:rPr>
          <w:sz w:val="16"/>
        </w:rPr>
      </w:pPr>
      <w:r w:rsidRPr="00874F62">
        <w:rPr>
          <w:sz w:val="16"/>
        </w:rPr>
        <w:t>4.3 Impacts on Costs, Coordination, Quality</w:t>
      </w:r>
    </w:p>
    <w:p w14:paraId="06B40143" w14:textId="77777777" w:rsidR="00676550" w:rsidRPr="00874F62" w:rsidRDefault="00676550" w:rsidP="00676550">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42A10F5A" w14:textId="77777777" w:rsidR="00676550" w:rsidRPr="00874F62" w:rsidRDefault="00676550" w:rsidP="00676550">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37D6C963" w14:textId="77777777" w:rsidR="00676550" w:rsidRPr="00874F62" w:rsidRDefault="00676550" w:rsidP="00676550">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45F89EB3" w14:textId="77777777" w:rsidR="00676550" w:rsidRPr="00874F62" w:rsidRDefault="00676550" w:rsidP="00676550">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6DED1AA8" w14:textId="77777777" w:rsidR="00676550" w:rsidRPr="00874F62" w:rsidRDefault="00676550" w:rsidP="00676550">
      <w:pPr>
        <w:rPr>
          <w:sz w:val="16"/>
        </w:rPr>
      </w:pPr>
      <w:r w:rsidRPr="00874F62">
        <w:rPr>
          <w:sz w:val="16"/>
        </w:rPr>
        <w:t>5 Anticompetitive Conduct</w:t>
      </w:r>
    </w:p>
    <w:p w14:paraId="3C2492DF" w14:textId="77777777" w:rsidR="00676550" w:rsidRPr="00874F62" w:rsidRDefault="00676550" w:rsidP="00676550">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622347F5" w14:textId="77777777" w:rsidR="00676550" w:rsidRPr="00874F62" w:rsidRDefault="00676550" w:rsidP="00676550">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7E8C5EC3" w14:textId="77777777" w:rsidR="00676550" w:rsidRPr="00874F62" w:rsidRDefault="00676550" w:rsidP="00676550">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6A1C5A18" w14:textId="77777777" w:rsidR="00676550" w:rsidRPr="00874F62" w:rsidRDefault="00676550" w:rsidP="00676550">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5CB94347" w14:textId="77777777" w:rsidR="00676550" w:rsidRPr="00874F62" w:rsidRDefault="00676550" w:rsidP="00676550">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4A56DE99" w14:textId="77777777" w:rsidR="00676550" w:rsidRDefault="00676550" w:rsidP="00676550">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01A66B54" w14:textId="77777777" w:rsidR="00676550" w:rsidRPr="006F7DFC" w:rsidRDefault="00676550" w:rsidP="00676550">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68701D86" w14:textId="77777777" w:rsidR="00676550" w:rsidRDefault="00676550" w:rsidP="00676550">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30299DBC" w14:textId="77777777" w:rsidR="00676550" w:rsidRPr="00FC3C1B" w:rsidRDefault="00676550" w:rsidP="00676550">
      <w:pPr>
        <w:rPr>
          <w:sz w:val="16"/>
        </w:rPr>
      </w:pPr>
      <w:r w:rsidRPr="00FC3C1B">
        <w:rPr>
          <w:sz w:val="16"/>
        </w:rPr>
        <w:t>Cost-Effective Biosecurity</w:t>
      </w:r>
    </w:p>
    <w:p w14:paraId="4795047F" w14:textId="77777777" w:rsidR="00676550" w:rsidRPr="00FC3C1B" w:rsidRDefault="00676550" w:rsidP="00676550">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0"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3ADA55C0" w14:textId="77777777" w:rsidR="00676550" w:rsidRPr="00FC3C1B" w:rsidRDefault="00676550" w:rsidP="00676550">
      <w:pPr>
        <w:rPr>
          <w:sz w:val="16"/>
        </w:rPr>
      </w:pPr>
      <w:r w:rsidRPr="00FC3C1B">
        <w:rPr>
          <w:sz w:val="16"/>
        </w:rPr>
        <w:t>Calculating Costs</w:t>
      </w:r>
    </w:p>
    <w:p w14:paraId="651889E1" w14:textId="77777777" w:rsidR="00676550" w:rsidRPr="00FC3C1B" w:rsidRDefault="00676550" w:rsidP="00676550">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1"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w:t>
      </w:r>
      <w:r w:rsidRPr="00AE2249">
        <w:rPr>
          <w:rStyle w:val="StyleUnderline"/>
        </w:rPr>
        <w:t>ndards, and</w:t>
      </w:r>
      <w:r w:rsidRPr="00AE2249">
        <w:rPr>
          <w:sz w:val="16"/>
        </w:rPr>
        <w:t xml:space="preserve"> it suggests that </w:t>
      </w:r>
      <w:r w:rsidRPr="00AE2249">
        <w:rPr>
          <w:rStyle w:val="StyleUnderline"/>
        </w:rPr>
        <w:t>these measur</w:t>
      </w:r>
      <w:r w:rsidRPr="00C3533D">
        <w:rPr>
          <w:rStyle w:val="StyleUnderline"/>
        </w:rPr>
        <w:t xml:space="preserve">es would </w:t>
      </w:r>
      <w:r w:rsidRPr="00FC3C1B">
        <w:rPr>
          <w:rStyle w:val="StyleUnderline"/>
          <w:highlight w:val="cyan"/>
        </w:rPr>
        <w:t xml:space="preserve">prevent </w:t>
      </w:r>
      <w:r w:rsidRPr="00AE2249">
        <w:rPr>
          <w:rStyle w:val="Emphasis"/>
        </w:rPr>
        <w:t>at least</w:t>
      </w:r>
      <w:r w:rsidRPr="00AE2249">
        <w:rPr>
          <w:rStyle w:val="StyleUnderline"/>
        </w:rPr>
        <w:t xml:space="preserve"> 20% of </w:t>
      </w:r>
      <w:r w:rsidRPr="00FC3C1B">
        <w:rPr>
          <w:rStyle w:val="StyleUnderline"/>
          <w:highlight w:val="cyan"/>
        </w:rPr>
        <w:t>pandemics</w:t>
      </w:r>
      <w:r w:rsidRPr="00FC3C1B">
        <w:rPr>
          <w:sz w:val="16"/>
        </w:rPr>
        <w:t xml:space="preserve">. </w:t>
      </w:r>
      <w:hyperlink r:id="rId22"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3" w:anchor="B61" w:history="1">
        <w:r w:rsidRPr="00FC3C1B">
          <w:rPr>
            <w:rStyle w:val="Hyperlink"/>
            <w:sz w:val="16"/>
          </w:rPr>
          <w:t>61</w:t>
        </w:r>
      </w:hyperlink>
    </w:p>
    <w:p w14:paraId="796E627D" w14:textId="77777777" w:rsidR="00676550" w:rsidRPr="00FC3C1B" w:rsidRDefault="00676550" w:rsidP="00676550">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1AC548E1" w14:textId="77777777" w:rsidR="00676550" w:rsidRPr="00FC3C1B" w:rsidRDefault="00676550" w:rsidP="00676550">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1D898FC5" w14:textId="77777777" w:rsidR="00676550" w:rsidRPr="00FC3C1B" w:rsidRDefault="00676550" w:rsidP="00676550">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4"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415D3C9A" w14:textId="77777777" w:rsidR="00676550" w:rsidRPr="00FC3C1B" w:rsidRDefault="00676550" w:rsidP="00676550">
      <w:pPr>
        <w:rPr>
          <w:sz w:val="16"/>
        </w:rPr>
      </w:pPr>
      <w:r w:rsidRPr="00FC3C1B">
        <w:rPr>
          <w:sz w:val="16"/>
        </w:rPr>
        <w:t>Results</w:t>
      </w:r>
    </w:p>
    <w:p w14:paraId="30EAB717" w14:textId="77777777" w:rsidR="00676550" w:rsidRDefault="00676550" w:rsidP="00676550">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5"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377EAA59" w14:textId="77777777" w:rsidR="00676550" w:rsidRPr="00994CFA" w:rsidRDefault="00676550" w:rsidP="00676550">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1159ECA1" w14:textId="77777777" w:rsidR="00676550" w:rsidRDefault="00676550" w:rsidP="00676550">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6" w:history="1">
        <w:r w:rsidRPr="001D0154">
          <w:rPr>
            <w:rStyle w:val="Hyperlink"/>
          </w:rPr>
          <w:t>https://www.wired.com/story/opinion-bidens-antitrust-revolution-overlooks-ai-at-americans-peril/</w:t>
        </w:r>
      </w:hyperlink>
      <w:r w:rsidRPr="00994CFA">
        <w:t>]</w:t>
      </w:r>
    </w:p>
    <w:p w14:paraId="41D79D3A" w14:textId="77777777" w:rsidR="00676550" w:rsidRPr="00BF3822" w:rsidRDefault="00676550" w:rsidP="00676550">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07B79184" w14:textId="77777777" w:rsidR="00676550" w:rsidRPr="00BF3822" w:rsidRDefault="00676550" w:rsidP="00676550">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7"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8"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29" w:tgtFrame="_blank" w:history="1">
        <w:r w:rsidRPr="00BF3822">
          <w:rPr>
            <w:rStyle w:val="Hyperlink"/>
            <w:sz w:val="16"/>
          </w:rPr>
          <w:t>triage</w:t>
        </w:r>
      </w:hyperlink>
      <w:r w:rsidRPr="00BF3822">
        <w:rPr>
          <w:sz w:val="16"/>
        </w:rPr>
        <w:t>; in airports, where </w:t>
      </w:r>
      <w:hyperlink r:id="rId30" w:tgtFrame="_blank" w:history="1">
        <w:r w:rsidRPr="00BF3822">
          <w:rPr>
            <w:rStyle w:val="Hyperlink"/>
            <w:sz w:val="16"/>
          </w:rPr>
          <w:t>robots spray</w:t>
        </w:r>
      </w:hyperlink>
      <w:r w:rsidRPr="00BF3822">
        <w:rPr>
          <w:sz w:val="16"/>
        </w:rPr>
        <w:t> disinfecting chemicals; in increasingly automated </w:t>
      </w:r>
      <w:hyperlink r:id="rId31" w:tgtFrame="_blank" w:history="1">
        <w:r w:rsidRPr="00BF3822">
          <w:rPr>
            <w:rStyle w:val="Hyperlink"/>
            <w:sz w:val="16"/>
          </w:rPr>
          <w:t>warehouses</w:t>
        </w:r>
      </w:hyperlink>
      <w:r w:rsidRPr="00BF3822">
        <w:rPr>
          <w:sz w:val="16"/>
        </w:rPr>
        <w:t> and </w:t>
      </w:r>
      <w:hyperlink r:id="rId32"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28562775" w14:textId="77777777" w:rsidR="00676550" w:rsidRPr="00BF3822" w:rsidRDefault="00676550" w:rsidP="00676550">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3"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4"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5"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6"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7"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8" w:tgtFrame="_blank" w:history="1">
        <w:r w:rsidRPr="00BF3822">
          <w:rPr>
            <w:rStyle w:val="Hyperlink"/>
            <w:sz w:val="16"/>
          </w:rPr>
          <w:t>others</w:t>
        </w:r>
      </w:hyperlink>
      <w:r w:rsidRPr="00BF3822">
        <w:rPr>
          <w:sz w:val="16"/>
        </w:rPr>
        <w:t> are less sanguine. Despite these uncertainties, most </w:t>
      </w:r>
      <w:hyperlink r:id="rId39"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0"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0C347751" w14:textId="77777777" w:rsidR="00676550" w:rsidRPr="00BF3822" w:rsidRDefault="00676550" w:rsidP="00676550">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53D220A9" w14:textId="77777777" w:rsidR="00676550" w:rsidRPr="00BF3822" w:rsidRDefault="00676550" w:rsidP="00676550">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3F3BE31D" w14:textId="77777777" w:rsidR="00676550" w:rsidRPr="00BF3822" w:rsidRDefault="00676550" w:rsidP="00676550">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1"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2"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3"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4"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7784A2B4" w14:textId="77777777" w:rsidR="00676550" w:rsidRPr="00BF3822" w:rsidRDefault="00676550" w:rsidP="00676550">
      <w:pPr>
        <w:rPr>
          <w:sz w:val="16"/>
        </w:rPr>
      </w:pPr>
      <w:r w:rsidRPr="00BF3822">
        <w:rPr>
          <w:sz w:val="16"/>
        </w:rPr>
        <w:t>Each key player has areas of </w:t>
      </w:r>
      <w:hyperlink r:id="rId45"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6"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7"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3662C50F" w14:textId="77777777" w:rsidR="00676550" w:rsidRPr="00BF3822" w:rsidRDefault="00676550" w:rsidP="00676550">
      <w:pPr>
        <w:rPr>
          <w:sz w:val="16"/>
        </w:rPr>
      </w:pPr>
      <w:r w:rsidRPr="00BF3822">
        <w:rPr>
          <w:sz w:val="16"/>
        </w:rPr>
        <w:t>Biden's antitrust revolutionaries need a four-step plan to confront the AI revolution.</w:t>
      </w:r>
    </w:p>
    <w:p w14:paraId="062E990F" w14:textId="77777777" w:rsidR="00676550" w:rsidRDefault="00676550" w:rsidP="00676550">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44B2884D" w14:textId="77777777" w:rsidR="00676550" w:rsidRPr="00AC5326" w:rsidRDefault="00676550" w:rsidP="00676550">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1023C020" w14:textId="77777777" w:rsidR="00676550" w:rsidRPr="00AC5326" w:rsidRDefault="00676550" w:rsidP="00676550">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468E5069" w14:textId="77777777" w:rsidR="00676550" w:rsidRPr="00AC5326" w:rsidRDefault="00676550" w:rsidP="00676550">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5CAF9C3E" w14:textId="77777777" w:rsidR="00676550" w:rsidRPr="00AC5326" w:rsidRDefault="00676550" w:rsidP="00676550">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5809D708" w14:textId="77777777" w:rsidR="00676550" w:rsidRPr="00AC5326" w:rsidRDefault="00676550" w:rsidP="00676550">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0C8B25F3" w14:textId="77777777" w:rsidR="00676550" w:rsidRPr="00AE2249" w:rsidRDefault="00676550" w:rsidP="00676550">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AE2249">
        <w:rPr>
          <w:sz w:val="10"/>
          <w:szCs w:val="10"/>
        </w:rPr>
        <w:t xml:space="preserve">Everywhere that information can be used to create and improve new and existing functionality (that is, essentially everywhere), one can find or imagine new information technologies to do so. </w:t>
      </w:r>
    </w:p>
    <w:p w14:paraId="513B9F29" w14:textId="77777777" w:rsidR="00676550" w:rsidRPr="00AE2249" w:rsidRDefault="00676550" w:rsidP="00676550">
      <w:pPr>
        <w:rPr>
          <w:sz w:val="16"/>
        </w:rPr>
      </w:pPr>
      <w:r w:rsidRPr="00AE2249">
        <w:rPr>
          <w:sz w:val="16"/>
        </w:rPr>
        <w:t xml:space="preserve">At the same time, </w:t>
      </w:r>
      <w:r w:rsidRPr="00AE2249">
        <w:rPr>
          <w:rStyle w:val="StyleUnderline"/>
        </w:rPr>
        <w:t xml:space="preserve">advances in information technology have a </w:t>
      </w:r>
      <w:r w:rsidRPr="00AE2249">
        <w:rPr>
          <w:rStyle w:val="Emphasis"/>
        </w:rPr>
        <w:t>dark side</w:t>
      </w:r>
      <w:r w:rsidRPr="00AE2249">
        <w:rPr>
          <w:rStyle w:val="StyleUnderline"/>
        </w:rPr>
        <w:t xml:space="preserve">. The same increases in the volume and velocity of information have created a </w:t>
      </w:r>
      <w:r w:rsidRPr="00AE2249">
        <w:rPr>
          <w:rStyle w:val="Emphasis"/>
        </w:rPr>
        <w:t>louder</w:t>
      </w:r>
      <w:r w:rsidRPr="00AE2249">
        <w:rPr>
          <w:rStyle w:val="StyleUnderline"/>
        </w:rPr>
        <w:t xml:space="preserve"> and </w:t>
      </w:r>
      <w:r w:rsidRPr="00AE2249">
        <w:rPr>
          <w:rStyle w:val="Emphasis"/>
        </w:rPr>
        <w:t>more chaotic</w:t>
      </w:r>
      <w:r w:rsidRPr="00AE2249">
        <w:rPr>
          <w:rStyle w:val="StyleUnderline"/>
        </w:rPr>
        <w:t xml:space="preserve"> information environment that stimulates </w:t>
      </w:r>
      <w:r w:rsidRPr="00AE2249">
        <w:rPr>
          <w:rStyle w:val="Emphasis"/>
        </w:rPr>
        <w:t>fast</w:t>
      </w:r>
      <w:r w:rsidRPr="00AE2249">
        <w:rPr>
          <w:rStyle w:val="StyleUnderline"/>
        </w:rPr>
        <w:t xml:space="preserve">, </w:t>
      </w:r>
      <w:r w:rsidRPr="00AE2249">
        <w:rPr>
          <w:rStyle w:val="Emphasis"/>
        </w:rPr>
        <w:t>angry</w:t>
      </w:r>
      <w:r w:rsidRPr="00AE2249">
        <w:rPr>
          <w:rStyle w:val="StyleUnderline"/>
        </w:rPr>
        <w:t xml:space="preserve">, </w:t>
      </w:r>
      <w:r w:rsidRPr="00AE2249">
        <w:rPr>
          <w:rStyle w:val="Emphasis"/>
        </w:rPr>
        <w:t>reflexive</w:t>
      </w:r>
      <w:r w:rsidRPr="00AE2249">
        <w:rPr>
          <w:rStyle w:val="StyleUnderline"/>
        </w:rPr>
        <w:t xml:space="preserve">, </w:t>
      </w:r>
      <w:r w:rsidRPr="00AE2249">
        <w:rPr>
          <w:rStyle w:val="Emphasis"/>
        </w:rPr>
        <w:t>intuitive</w:t>
      </w:r>
      <w:r w:rsidRPr="00AE2249">
        <w:rPr>
          <w:rStyle w:val="StyleUnderline"/>
        </w:rPr>
        <w:t xml:space="preserve">, and </w:t>
      </w:r>
      <w:r w:rsidRPr="00AE2249">
        <w:rPr>
          <w:rStyle w:val="Emphasis"/>
        </w:rPr>
        <w:t>visceral</w:t>
      </w:r>
      <w:r w:rsidRPr="00AE2249">
        <w:rPr>
          <w:rStyle w:val="StyleUnderline"/>
        </w:rPr>
        <w:t xml:space="preserve"> thinking, reaction, and action</w:t>
      </w:r>
      <w:r w:rsidRPr="00AE2249">
        <w:rPr>
          <w:sz w:val="16"/>
        </w:rPr>
        <w:t xml:space="preserve"> in people </w:t>
      </w:r>
      <w:r w:rsidRPr="00AE2249">
        <w:rPr>
          <w:rStyle w:val="StyleUnderline"/>
        </w:rPr>
        <w:t xml:space="preserve">and thus </w:t>
      </w:r>
      <w:r w:rsidRPr="00AE2249">
        <w:rPr>
          <w:rStyle w:val="Emphasis"/>
        </w:rPr>
        <w:t>displaces</w:t>
      </w:r>
      <w:r w:rsidRPr="00AE2249">
        <w:rPr>
          <w:rStyle w:val="StyleUnderline"/>
        </w:rPr>
        <w:t xml:space="preserve"> more complex, reflective, and rational thought. In a chaotic environment of information overload, people are more likely to use </w:t>
      </w:r>
      <w:r w:rsidRPr="00AE2249">
        <w:rPr>
          <w:rStyle w:val="Emphasis"/>
        </w:rPr>
        <w:t>mental shortcuts</w:t>
      </w:r>
      <w:r w:rsidRPr="00AE2249">
        <w:rPr>
          <w:rStyle w:val="StyleUnderline"/>
        </w:rPr>
        <w:t xml:space="preserve"> as a way to reduce the cognitive burden that such an environment places on their thinking</w:t>
      </w:r>
      <w:r w:rsidRPr="00AE2249">
        <w:rPr>
          <w:sz w:val="16"/>
        </w:rPr>
        <w:t xml:space="preserve">. </w:t>
      </w:r>
    </w:p>
    <w:p w14:paraId="7755D776" w14:textId="77777777" w:rsidR="00676550" w:rsidRPr="00AC5326" w:rsidRDefault="00676550" w:rsidP="00676550">
      <w:pPr>
        <w:rPr>
          <w:sz w:val="10"/>
          <w:szCs w:val="10"/>
        </w:rPr>
      </w:pPr>
      <w:r w:rsidRPr="00AE2249">
        <w:rPr>
          <w:sz w:val="10"/>
          <w:szCs w:val="10"/>
        </w:rPr>
        <w:t>In recent years, we have seen how the Internet, social</w:t>
      </w:r>
      <w:r w:rsidRPr="00AC5326">
        <w:rPr>
          <w:sz w:val="10"/>
          <w:szCs w:val="10"/>
        </w:rPr>
        <w:t xml:space="preserve"> media, and mobile devices (and other technologies) can be used by foreign adversaries to interfere in elections and to disrupt the democratic process. We have seen:</w:t>
      </w:r>
    </w:p>
    <w:p w14:paraId="3337B577" w14:textId="77777777" w:rsidR="00676550" w:rsidRPr="00AC5326" w:rsidRDefault="00676550" w:rsidP="00676550">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7B3969C6" w14:textId="77777777" w:rsidR="00676550" w:rsidRPr="00AC5326" w:rsidRDefault="00676550" w:rsidP="00676550">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649BBF13" w14:textId="77777777" w:rsidR="00676550" w:rsidRPr="00AC5326" w:rsidRDefault="00676550" w:rsidP="00676550">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45FE1657" w14:textId="77777777" w:rsidR="00676550" w:rsidRPr="00AC5326" w:rsidRDefault="00676550" w:rsidP="00676550">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3FABEAA9" w14:textId="77777777" w:rsidR="00676550" w:rsidRPr="00AC5326" w:rsidRDefault="00676550" w:rsidP="00676550">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4156342E" w14:textId="77777777" w:rsidR="00676550" w:rsidRPr="00AC5326" w:rsidRDefault="00676550" w:rsidP="00676550">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231C99EF" w14:textId="77777777" w:rsidR="00676550" w:rsidRPr="00AC5326" w:rsidRDefault="00676550" w:rsidP="00676550">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1B4A3BC5" w14:textId="77777777" w:rsidR="00676550" w:rsidRPr="00AC5326" w:rsidRDefault="00676550" w:rsidP="00676550">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09E3B529" w14:textId="77777777" w:rsidR="00676550" w:rsidRPr="00AC5326" w:rsidRDefault="00676550" w:rsidP="00676550">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7FA98908" w14:textId="77777777" w:rsidR="00676550" w:rsidRPr="00AC5326" w:rsidRDefault="00676550" w:rsidP="00676550">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25FAFF61" w14:textId="77777777" w:rsidR="00676550" w:rsidRPr="00AC5326" w:rsidRDefault="00676550" w:rsidP="00676550">
      <w:pPr>
        <w:rPr>
          <w:sz w:val="10"/>
          <w:szCs w:val="10"/>
        </w:rPr>
      </w:pPr>
      <w:r w:rsidRPr="00AC5326">
        <w:rPr>
          <w:sz w:val="10"/>
          <w:szCs w:val="10"/>
        </w:rPr>
        <w:t xml:space="preserve"> On human cognition </w:t>
      </w:r>
    </w:p>
    <w:p w14:paraId="2923EF4D" w14:textId="77777777" w:rsidR="00676550" w:rsidRPr="00AC5326" w:rsidRDefault="00676550" w:rsidP="00676550">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62A02640" w14:textId="77777777" w:rsidR="00676550" w:rsidRPr="00AC5326" w:rsidRDefault="00676550" w:rsidP="00676550">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34E857D1" w14:textId="77777777" w:rsidR="00676550" w:rsidRPr="00AC5326" w:rsidRDefault="00676550" w:rsidP="00676550">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507DBC59" w14:textId="77777777" w:rsidR="00676550" w:rsidRPr="00AC5326" w:rsidRDefault="00676550" w:rsidP="00676550">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02AF90DB" w14:textId="77777777" w:rsidR="00676550" w:rsidRPr="00AC5326" w:rsidRDefault="00676550" w:rsidP="00676550">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2454D1F7" w14:textId="77777777" w:rsidR="00676550" w:rsidRPr="00AC5326" w:rsidRDefault="00676550" w:rsidP="00676550">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6507B13E" w14:textId="77777777" w:rsidR="00676550" w:rsidRPr="00AC5326" w:rsidRDefault="00676550" w:rsidP="00676550">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7327976C" w14:textId="77777777" w:rsidR="00676550" w:rsidRPr="00AC5326" w:rsidRDefault="00676550" w:rsidP="00676550">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50E90CC2" w14:textId="77777777" w:rsidR="00676550" w:rsidRPr="00AC5326" w:rsidRDefault="00676550" w:rsidP="00676550">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179B5881" w14:textId="77777777" w:rsidR="00676550" w:rsidRPr="00AC5326" w:rsidRDefault="00676550" w:rsidP="00676550">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3D9F012A" w14:textId="77777777" w:rsidR="00676550" w:rsidRPr="00AC5326" w:rsidRDefault="00676550" w:rsidP="00676550">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17FC79DC" w14:textId="77777777" w:rsidR="00676550" w:rsidRPr="00AC5326" w:rsidRDefault="00676550" w:rsidP="00676550">
      <w:pPr>
        <w:rPr>
          <w:sz w:val="16"/>
        </w:rPr>
      </w:pPr>
      <w:r w:rsidRPr="00AC5326">
        <w:rPr>
          <w:sz w:val="16"/>
        </w:rPr>
        <w:t xml:space="preserve">Climate change denialism </w:t>
      </w:r>
    </w:p>
    <w:p w14:paraId="4BDB98FB" w14:textId="77777777" w:rsidR="00676550" w:rsidRPr="00AC5326" w:rsidRDefault="00676550" w:rsidP="00676550">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4288A788" w14:textId="77777777" w:rsidR="00676550" w:rsidRPr="00AC5326" w:rsidRDefault="00676550" w:rsidP="00676550">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0F8FD7CA" w14:textId="77777777" w:rsidR="00676550" w:rsidRPr="00AC5326" w:rsidRDefault="00676550" w:rsidP="00676550">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1C560985" w14:textId="77777777" w:rsidR="00676550" w:rsidRPr="00AC5326" w:rsidRDefault="00676550" w:rsidP="00676550">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2BB80271" w14:textId="77777777" w:rsidR="00676550" w:rsidRPr="00AC5326" w:rsidRDefault="00676550" w:rsidP="00676550">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4D427BB2" w14:textId="77777777" w:rsidR="00676550" w:rsidRPr="00AC5326" w:rsidRDefault="00676550" w:rsidP="00676550">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0A9042EB" w14:textId="77777777" w:rsidR="00676550" w:rsidRPr="00AC5326" w:rsidRDefault="00676550" w:rsidP="00676550">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5B63F062" w14:textId="77777777" w:rsidR="00676550" w:rsidRPr="00AC5326" w:rsidRDefault="00676550" w:rsidP="00676550">
      <w:pPr>
        <w:rPr>
          <w:sz w:val="10"/>
          <w:szCs w:val="10"/>
        </w:rPr>
      </w:pPr>
      <w:r w:rsidRPr="00AC5326">
        <w:rPr>
          <w:sz w:val="10"/>
          <w:szCs w:val="10"/>
        </w:rPr>
        <w:t xml:space="preserve">Nuclear conflict </w:t>
      </w:r>
    </w:p>
    <w:p w14:paraId="2409D697" w14:textId="77777777" w:rsidR="00676550" w:rsidRPr="00AC5326" w:rsidRDefault="00676550" w:rsidP="00676550">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287A236B" w14:textId="77777777" w:rsidR="00676550" w:rsidRPr="00AC5326" w:rsidRDefault="00676550" w:rsidP="00676550">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70AD7B10" w14:textId="77777777" w:rsidR="00676550" w:rsidRPr="00AC5326" w:rsidRDefault="00676550" w:rsidP="00676550">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4A5701AF" w14:textId="77777777" w:rsidR="00676550" w:rsidRPr="00AC5326" w:rsidRDefault="00676550" w:rsidP="00676550">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06E86D92" w14:textId="77777777" w:rsidR="00676550" w:rsidRPr="00AC5326" w:rsidRDefault="00676550" w:rsidP="00676550">
      <w:pPr>
        <w:rPr>
          <w:sz w:val="16"/>
        </w:rPr>
      </w:pPr>
      <w:r w:rsidRPr="00AC5326">
        <w:rPr>
          <w:sz w:val="16"/>
        </w:rPr>
        <w:t xml:space="preserve">The coming information dystopia </w:t>
      </w:r>
    </w:p>
    <w:p w14:paraId="1DC02919" w14:textId="77777777" w:rsidR="00676550" w:rsidRPr="00AC5326" w:rsidRDefault="00676550" w:rsidP="00676550">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6FF55A41" w14:textId="77777777" w:rsidR="00676550" w:rsidRPr="00AC5326" w:rsidRDefault="00676550" w:rsidP="00676550">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329455F7" w14:textId="77777777" w:rsidR="00676550" w:rsidRPr="00AE2249" w:rsidRDefault="00676550" w:rsidP="00676550">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w:t>
      </w:r>
      <w:r w:rsidRPr="00AE2249">
        <w:rPr>
          <w:rStyle w:val="StyleUnderline"/>
        </w:rPr>
        <w:t xml:space="preserve">technologies to </w:t>
      </w:r>
      <w:r w:rsidRPr="00AE2249">
        <w:rPr>
          <w:rStyle w:val="Emphasis"/>
        </w:rPr>
        <w:t>deflect attention</w:t>
      </w:r>
      <w:r w:rsidRPr="00AE2249">
        <w:rPr>
          <w:rStyle w:val="StyleUnderline"/>
        </w:rPr>
        <w:t xml:space="preserve"> from authentic and real evidence of their own political and personal misdeeds</w:t>
      </w:r>
      <w:r w:rsidRPr="00AE2249">
        <w:rPr>
          <w:sz w:val="16"/>
        </w:rPr>
        <w:t xml:space="preserve">. For example, a real video of a candidate punching an old lady who supports his opponent will be dismissed as “one of those deepfakes that anyone could have produced.” </w:t>
      </w:r>
    </w:p>
    <w:p w14:paraId="7FB2C35D" w14:textId="77777777" w:rsidR="00676550" w:rsidRPr="00AE2249" w:rsidRDefault="00676550" w:rsidP="00676550">
      <w:pPr>
        <w:rPr>
          <w:sz w:val="16"/>
        </w:rPr>
      </w:pPr>
      <w:r w:rsidRPr="00AE2249">
        <w:rPr>
          <w:sz w:val="16"/>
        </w:rPr>
        <w:t xml:space="preserve">● </w:t>
      </w:r>
      <w:r w:rsidRPr="00AE2249">
        <w:rPr>
          <w:rStyle w:val="StyleUnderline"/>
        </w:rPr>
        <w:t xml:space="preserve">Financial markets are </w:t>
      </w:r>
      <w:r w:rsidRPr="00AE2249">
        <w:rPr>
          <w:rStyle w:val="Emphasis"/>
        </w:rPr>
        <w:t>disrupted</w:t>
      </w:r>
      <w:r w:rsidRPr="00AE2249">
        <w:rPr>
          <w:rStyle w:val="StyleUnderline"/>
        </w:rPr>
        <w:t xml:space="preserve"> by falsified videos of CEOs</w:t>
      </w:r>
      <w:r w:rsidRPr="00AE2249">
        <w:rPr>
          <w:sz w:val="16"/>
        </w:rPr>
        <w:t xml:space="preserve"> making announcements regarding company prospects that are much more pessimistic than expected. </w:t>
      </w:r>
      <w:r w:rsidRPr="00AE2249">
        <w:rPr>
          <w:rStyle w:val="StyleUnderline"/>
        </w:rPr>
        <w:t xml:space="preserve">Attempts to correct the record are </w:t>
      </w:r>
      <w:r w:rsidRPr="00AE2249">
        <w:rPr>
          <w:rStyle w:val="Emphasis"/>
        </w:rPr>
        <w:t>drowned out</w:t>
      </w:r>
      <w:r w:rsidRPr="00AE2249">
        <w:rPr>
          <w:rStyle w:val="StyleUnderline"/>
        </w:rPr>
        <w:t xml:space="preserve"> in a subsequent flood of contradictory information</w:t>
      </w:r>
      <w:r w:rsidRPr="00AE2249">
        <w:rPr>
          <w:sz w:val="16"/>
        </w:rPr>
        <w:t xml:space="preserve">, all of </w:t>
      </w:r>
      <w:r w:rsidRPr="00AE2249">
        <w:rPr>
          <w:rStyle w:val="StyleUnderline"/>
        </w:rPr>
        <w:t>which appear</w:t>
      </w:r>
      <w:r w:rsidRPr="00AE2249">
        <w:rPr>
          <w:sz w:val="16"/>
        </w:rPr>
        <w:t xml:space="preserve"> at first glance to be </w:t>
      </w:r>
      <w:r w:rsidRPr="00AE2249">
        <w:rPr>
          <w:rStyle w:val="StyleUnderline"/>
        </w:rPr>
        <w:t>authentic</w:t>
      </w:r>
      <w:r w:rsidRPr="00AE2249">
        <w:rPr>
          <w:sz w:val="16"/>
        </w:rPr>
        <w:t xml:space="preserve">. </w:t>
      </w:r>
    </w:p>
    <w:p w14:paraId="07FDB070" w14:textId="77777777" w:rsidR="00676550" w:rsidRPr="00AE2249" w:rsidRDefault="00676550" w:rsidP="00676550">
      <w:pPr>
        <w:rPr>
          <w:sz w:val="16"/>
        </w:rPr>
      </w:pPr>
      <w:r w:rsidRPr="00AE2249">
        <w:rPr>
          <w:sz w:val="16"/>
        </w:rPr>
        <w:t xml:space="preserve">● </w:t>
      </w:r>
      <w:r w:rsidRPr="00AE2249">
        <w:rPr>
          <w:rStyle w:val="StyleUnderline"/>
        </w:rPr>
        <w:t xml:space="preserve">Public safety is </w:t>
      </w:r>
      <w:r w:rsidRPr="00AE2249">
        <w:rPr>
          <w:rStyle w:val="Emphasis"/>
        </w:rPr>
        <w:t>compromised</w:t>
      </w:r>
      <w:r w:rsidRPr="00AE2249">
        <w:rPr>
          <w:rStyle w:val="StyleUnderline"/>
        </w:rPr>
        <w:t xml:space="preserve"> by reports of local disasters</w:t>
      </w:r>
      <w:r w:rsidRPr="00AE2249">
        <w:rPr>
          <w:sz w:val="16"/>
        </w:rPr>
        <w:t xml:space="preserve"> (e.g. explosions of chemical plants that result in the release large amounts of toxic gases). </w:t>
      </w:r>
      <w:r w:rsidRPr="00AE2249">
        <w:rPr>
          <w:rStyle w:val="StyleUnderline"/>
        </w:rPr>
        <w:t>These</w:t>
      </w:r>
      <w:r w:rsidRPr="00AE2249">
        <w:rPr>
          <w:sz w:val="16"/>
        </w:rPr>
        <w:t xml:space="preserve"> reports, along with “authentic” video of people choking amidst locally familiar locations (e.g. well-known fields or sport stadiums), </w:t>
      </w:r>
      <w:r w:rsidRPr="00AE2249">
        <w:rPr>
          <w:rStyle w:val="StyleUnderline"/>
        </w:rPr>
        <w:t xml:space="preserve">cause </w:t>
      </w:r>
      <w:r w:rsidRPr="00AE2249">
        <w:rPr>
          <w:rStyle w:val="Emphasis"/>
        </w:rPr>
        <w:t>spontaneous mass evacuations</w:t>
      </w:r>
      <w:r w:rsidRPr="00AE2249">
        <w:rPr>
          <w:sz w:val="16"/>
        </w:rPr>
        <w:t xml:space="preserve">. Contradictory directions for evacuation broadcast using social media result in chaos on the streets and highways. </w:t>
      </w:r>
    </w:p>
    <w:p w14:paraId="2A6670A9" w14:textId="77777777" w:rsidR="00676550" w:rsidRPr="00AC5326" w:rsidRDefault="00676550" w:rsidP="00676550">
      <w:pPr>
        <w:rPr>
          <w:sz w:val="16"/>
        </w:rPr>
      </w:pPr>
      <w:r w:rsidRPr="00AE2249">
        <w:rPr>
          <w:sz w:val="16"/>
        </w:rPr>
        <w:t xml:space="preserve">● </w:t>
      </w:r>
      <w:r w:rsidRPr="00AE2249">
        <w:rPr>
          <w:rStyle w:val="StyleUnderline"/>
        </w:rPr>
        <w:t xml:space="preserve">Public health is placed at risk when the safety and efficacy of medical treatments known to be safe and effective are </w:t>
      </w:r>
      <w:r w:rsidRPr="00AE2249">
        <w:rPr>
          <w:rStyle w:val="Emphasis"/>
        </w:rPr>
        <w:t>publicly questioned</w:t>
      </w:r>
      <w:r w:rsidRPr="00AE2249">
        <w:rPr>
          <w:rStyle w:val="StyleUnderline"/>
        </w:rPr>
        <w:t xml:space="preserve"> through active disinformation campaigns</w:t>
      </w:r>
      <w:r w:rsidRPr="00AE2249">
        <w:rPr>
          <w:sz w:val="16"/>
        </w:rPr>
        <w:t xml:space="preserve"> conducted on the Internet and in bookstores. Attempts to provide valid information are met with responses such as “that’s what the pharmaceutical companies and medical establishment want you to think, but j</w:t>
      </w:r>
      <w:r w:rsidRPr="00AC5326">
        <w:rPr>
          <w:sz w:val="16"/>
        </w:rPr>
        <w:t xml:space="preserve">ust look at what’s happened to our children.” </w:t>
      </w:r>
    </w:p>
    <w:p w14:paraId="36FCD12C" w14:textId="77777777" w:rsidR="00676550" w:rsidRPr="00AC5326" w:rsidRDefault="00676550" w:rsidP="00676550">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1BF14D4B" w14:textId="77777777" w:rsidR="00676550" w:rsidRPr="00AC5326" w:rsidRDefault="00676550" w:rsidP="00676550">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132EF497" w14:textId="77777777" w:rsidR="00676550" w:rsidRPr="00AC5326" w:rsidRDefault="00676550" w:rsidP="00676550">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0B69FD21" w14:textId="77777777" w:rsidR="00676550" w:rsidRPr="00AC5326" w:rsidRDefault="00676550" w:rsidP="00676550">
      <w:pPr>
        <w:rPr>
          <w:sz w:val="16"/>
        </w:rPr>
      </w:pPr>
      <w:r w:rsidRPr="00AC5326">
        <w:rPr>
          <w:sz w:val="16"/>
        </w:rPr>
        <w:t xml:space="preserve">Fearing the end of the enlightenment </w:t>
      </w:r>
    </w:p>
    <w:p w14:paraId="7C209E45" w14:textId="77777777" w:rsidR="00676550" w:rsidRPr="00AC5326" w:rsidRDefault="00676550" w:rsidP="00676550">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0A64C19E" w14:textId="77777777" w:rsidR="00676550" w:rsidRPr="00442EEA" w:rsidRDefault="00676550" w:rsidP="00676550">
      <w:pPr>
        <w:rPr>
          <w:rStyle w:val="StyleUnderline"/>
          <w:sz w:val="16"/>
          <w:u w:val="none"/>
        </w:rPr>
      </w:pPr>
      <w:r w:rsidRPr="00AC5326">
        <w:rPr>
          <w:rStyle w:val="StyleUnderline"/>
        </w:rPr>
        <w:t xml:space="preserve">Cyber-enabled information warfare </w:t>
      </w:r>
      <w:r w:rsidRPr="00AE2249">
        <w:rPr>
          <w:rStyle w:val="StyleUnderline"/>
        </w:rPr>
        <w:t>provides</w:t>
      </w:r>
      <w:r w:rsidRPr="00AE2249">
        <w:rPr>
          <w:sz w:val="16"/>
        </w:rPr>
        <w:t xml:space="preserve"> the tactics, tools, and procedures – in short, </w:t>
      </w:r>
      <w:r w:rsidRPr="00AE2249">
        <w:rPr>
          <w:rStyle w:val="StyleUnderline"/>
        </w:rPr>
        <w:t>the means</w:t>
      </w:r>
      <w:r w:rsidRPr="00AE2249">
        <w:rPr>
          <w:sz w:val="16"/>
        </w:rPr>
        <w:t xml:space="preserve"> – </w:t>
      </w:r>
      <w:r w:rsidRPr="00AE2249">
        <w:rPr>
          <w:rStyle w:val="StyleUnderline"/>
        </w:rPr>
        <w:t xml:space="preserve">to </w:t>
      </w:r>
      <w:r w:rsidRPr="00AE2249">
        <w:rPr>
          <w:rStyle w:val="Emphasis"/>
        </w:rPr>
        <w:t>replace</w:t>
      </w:r>
      <w:r w:rsidRPr="00AE2249">
        <w:rPr>
          <w:rStyle w:val="StyleUnderline"/>
        </w:rPr>
        <w:t xml:space="preserve"> the pillars of logic, truth, and reality with fantasy, rage, and fear. In a world of ubiquitous cyber-enabled information warfare, communication and information </w:t>
      </w:r>
      <w:r w:rsidRPr="00AE2249">
        <w:rPr>
          <w:rStyle w:val="Emphasis"/>
        </w:rPr>
        <w:t>inflame passions</w:t>
      </w:r>
      <w:r w:rsidRPr="00AE2249">
        <w:rPr>
          <w:rStyle w:val="StyleUnderline"/>
        </w:rPr>
        <w:t xml:space="preserve"> rather than </w:t>
      </w:r>
      <w:r w:rsidRPr="00AE2249">
        <w:rPr>
          <w:rStyle w:val="Emphasis"/>
        </w:rPr>
        <w:t>informing reason</w:t>
      </w:r>
      <w:r w:rsidRPr="00AE2249">
        <w:rPr>
          <w:rStyle w:val="StyleUnderline"/>
        </w:rPr>
        <w:t xml:space="preserve">, </w:t>
      </w:r>
      <w:r w:rsidRPr="00AE2249">
        <w:rPr>
          <w:rStyle w:val="Emphasis"/>
        </w:rPr>
        <w:t>play to the worst</w:t>
      </w:r>
      <w:r w:rsidRPr="00AE2249">
        <w:rPr>
          <w:rStyle w:val="StyleUnderline"/>
        </w:rPr>
        <w:t xml:space="preserve"> in people’s cognitive architectures</w:t>
      </w:r>
      <w:r w:rsidRPr="00AE2249">
        <w:rPr>
          <w:sz w:val="16"/>
        </w:rPr>
        <w:t xml:space="preserve"> rather than the best, </w:t>
      </w:r>
      <w:r w:rsidRPr="00AE2249">
        <w:rPr>
          <w:rStyle w:val="StyleUnderline"/>
        </w:rPr>
        <w:t xml:space="preserve">and </w:t>
      </w:r>
      <w:r w:rsidRPr="00AE2249">
        <w:rPr>
          <w:rStyle w:val="Emphasis"/>
        </w:rPr>
        <w:t>divide</w:t>
      </w:r>
      <w:r w:rsidRPr="00AE2249">
        <w:rPr>
          <w:rStyle w:val="StyleUnderline"/>
        </w:rPr>
        <w:t xml:space="preserve"> rather than </w:t>
      </w:r>
      <w:r w:rsidRPr="00AE2249">
        <w:rPr>
          <w:rStyle w:val="Emphasis"/>
        </w:rPr>
        <w:t>unify</w:t>
      </w:r>
      <w:r w:rsidRPr="00AE2249">
        <w:rPr>
          <w:rStyle w:val="StyleUnderline"/>
        </w:rPr>
        <w:t xml:space="preserve">. Deliberate corruption of the information ecosystem could be seen as an analog of </w:t>
      </w:r>
      <w:r w:rsidRPr="00AE2249">
        <w:rPr>
          <w:rStyle w:val="Emphasis"/>
        </w:rPr>
        <w:t>poisoning water supplies</w:t>
      </w:r>
      <w:r w:rsidRPr="00AE2249">
        <w:rPr>
          <w:rStyle w:val="StyleUnderline"/>
        </w:rPr>
        <w:t xml:space="preserve"> that can be done remotely, inexpensively, and anonymously</w:t>
      </w:r>
      <w:r w:rsidRPr="00AE2249">
        <w:rPr>
          <w:sz w:val="16"/>
        </w:rPr>
        <w:t xml:space="preserve">. All of </w:t>
      </w:r>
      <w:r w:rsidRPr="00AE2249">
        <w:rPr>
          <w:rStyle w:val="StyleUnderline"/>
        </w:rPr>
        <w:t>this</w:t>
      </w:r>
      <w:r w:rsidRPr="00AE2249">
        <w:rPr>
          <w:sz w:val="16"/>
        </w:rPr>
        <w:t xml:space="preserve"> is just another way of saying that today it is possible to see glimmerings of an anti-Enlightenment that can possibly take root and that </w:t>
      </w:r>
      <w:r w:rsidRPr="00AE2249">
        <w:rPr>
          <w:rStyle w:val="StyleUnderline"/>
        </w:rPr>
        <w:t>would</w:t>
      </w:r>
      <w:r w:rsidRPr="00AE2249">
        <w:rPr>
          <w:sz w:val="16"/>
        </w:rPr>
        <w:t xml:space="preserve"> indeed </w:t>
      </w:r>
      <w:r w:rsidRPr="00AE2249">
        <w:rPr>
          <w:rStyle w:val="StyleUnderline"/>
        </w:rPr>
        <w:t xml:space="preserve">be </w:t>
      </w:r>
      <w:r w:rsidRPr="00AC5326">
        <w:rPr>
          <w:rStyle w:val="StyleUnderline"/>
          <w:highlight w:val="cyan"/>
        </w:rPr>
        <w:t xml:space="preserve">the </w:t>
      </w:r>
      <w:r w:rsidRPr="00AC5326">
        <w:rPr>
          <w:rStyle w:val="Emphasis"/>
          <w:highlight w:val="cyan"/>
        </w:rPr>
        <w:t>end of civilization as we know it</w:t>
      </w:r>
      <w:r w:rsidRPr="00AC5326">
        <w:rPr>
          <w:sz w:val="16"/>
        </w:rPr>
        <w:t xml:space="preserve">. </w:t>
      </w:r>
    </w:p>
    <w:p w14:paraId="56648A50" w14:textId="77777777" w:rsidR="00676550" w:rsidRPr="007365EC" w:rsidRDefault="00676550" w:rsidP="00676550">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6A1AF694" w14:textId="77777777" w:rsidR="00676550" w:rsidRDefault="00676550" w:rsidP="00676550">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27726B9A" w14:textId="77777777" w:rsidR="00676550" w:rsidRPr="004D1557" w:rsidRDefault="00676550" w:rsidP="00676550">
      <w:pPr>
        <w:rPr>
          <w:sz w:val="16"/>
        </w:rPr>
      </w:pPr>
      <w:r w:rsidRPr="004D1557">
        <w:rPr>
          <w:sz w:val="16"/>
        </w:rPr>
        <w:t>III. Anticompetitive Effects of Algorithms</w:t>
      </w:r>
    </w:p>
    <w:p w14:paraId="6B96B2A2" w14:textId="77777777" w:rsidR="00676550" w:rsidRPr="004D1557" w:rsidRDefault="00676550" w:rsidP="00676550">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0F4FD9D4" w14:textId="77777777" w:rsidR="00676550" w:rsidRPr="004D1557" w:rsidRDefault="00676550" w:rsidP="00676550">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05645FED" w14:textId="77777777" w:rsidR="00676550" w:rsidRPr="004D1557" w:rsidRDefault="00676550" w:rsidP="00676550">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76C0CCA1" w14:textId="77777777" w:rsidR="00676550" w:rsidRPr="004D1557" w:rsidRDefault="00676550" w:rsidP="00676550">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5D772BE8" w14:textId="77777777" w:rsidR="00676550" w:rsidRPr="004D1557" w:rsidRDefault="00676550" w:rsidP="00676550">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3FDC4104" w14:textId="77777777" w:rsidR="00676550" w:rsidRPr="004D1557" w:rsidRDefault="00676550" w:rsidP="00676550">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7FB71934" w14:textId="77777777" w:rsidR="00676550" w:rsidRPr="004D1557" w:rsidRDefault="00676550" w:rsidP="00676550">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2E4EEF88" w14:textId="77777777" w:rsidR="00676550" w:rsidRPr="004D1557" w:rsidRDefault="00676550" w:rsidP="00676550">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2547EFD4" w14:textId="77777777" w:rsidR="00676550" w:rsidRPr="004D1557" w:rsidRDefault="00676550" w:rsidP="00676550">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53C84D10" w14:textId="77777777" w:rsidR="00676550" w:rsidRPr="004D1557" w:rsidRDefault="00676550" w:rsidP="00676550">
      <w:pPr>
        <w:rPr>
          <w:sz w:val="16"/>
        </w:rPr>
      </w:pPr>
      <w:r w:rsidRPr="004D1557">
        <w:rPr>
          <w:sz w:val="16"/>
        </w:rPr>
        <w:t>IV. Algorithms and Antitrust Compliance in the United States</w:t>
      </w:r>
    </w:p>
    <w:p w14:paraId="46414FBB" w14:textId="77777777" w:rsidR="00676550" w:rsidRPr="004D1557" w:rsidRDefault="00676550" w:rsidP="00676550">
      <w:pPr>
        <w:rPr>
          <w:sz w:val="16"/>
        </w:rPr>
      </w:pPr>
      <w:r w:rsidRPr="004D1557">
        <w:rPr>
          <w:sz w:val="16"/>
        </w:rPr>
        <w:t>A. Collusion</w:t>
      </w:r>
    </w:p>
    <w:p w14:paraId="529C8882" w14:textId="77777777" w:rsidR="00676550" w:rsidRPr="004D1557" w:rsidRDefault="00676550" w:rsidP="00676550">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5A2DB951" w14:textId="77777777" w:rsidR="00676550" w:rsidRPr="004D1557" w:rsidRDefault="00676550" w:rsidP="00676550">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272B4D51" w14:textId="77777777" w:rsidR="00676550" w:rsidRPr="004D1557" w:rsidRDefault="00676550" w:rsidP="00676550">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4341DDB0" w14:textId="77777777" w:rsidR="00676550" w:rsidRPr="004D1557" w:rsidRDefault="00676550" w:rsidP="00676550">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50E28ACB" w14:textId="77777777" w:rsidR="00676550" w:rsidRPr="004D1557" w:rsidRDefault="00676550" w:rsidP="00676550">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1DF37021" w14:textId="77777777" w:rsidR="00676550" w:rsidRPr="004D1557" w:rsidRDefault="00676550" w:rsidP="00676550">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1F21686C" w14:textId="77777777" w:rsidR="00676550" w:rsidRPr="004D1557" w:rsidRDefault="00676550" w:rsidP="00676550">
      <w:pPr>
        <w:rPr>
          <w:sz w:val="16"/>
        </w:rPr>
      </w:pPr>
      <w:r w:rsidRPr="004D1557">
        <w:rPr>
          <w:sz w:val="16"/>
        </w:rPr>
        <w:t>B. Price Discrimination</w:t>
      </w:r>
    </w:p>
    <w:p w14:paraId="5FAFC72E" w14:textId="77777777" w:rsidR="00676550" w:rsidRPr="004D1557" w:rsidRDefault="00676550" w:rsidP="00676550">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757928A4" w14:textId="77777777" w:rsidR="00676550" w:rsidRPr="004D1557" w:rsidRDefault="00676550" w:rsidP="00676550">
      <w:pPr>
        <w:rPr>
          <w:sz w:val="16"/>
        </w:rPr>
      </w:pPr>
      <w:r w:rsidRPr="004D1557">
        <w:rPr>
          <w:sz w:val="16"/>
        </w:rPr>
        <w:t xml:space="preserve">A seller who charges competing buyers different prices for </w:t>
      </w:r>
      <w:r w:rsidRPr="00AE2249">
        <w:rPr>
          <w:sz w:val="16"/>
        </w:rPr>
        <w:t xml:space="preserve">the same product may be liable for price discrimination under the Robinson-Patman Act, 15 U.S.C. § 13(a). </w:t>
      </w:r>
      <w:r w:rsidRPr="00AE2249">
        <w:rPr>
          <w:rStyle w:val="StyleUnderline"/>
        </w:rPr>
        <w:t xml:space="preserve">The U.S. antitrust </w:t>
      </w:r>
      <w:r w:rsidRPr="00AE2249">
        <w:rPr>
          <w:rStyle w:val="Emphasis"/>
        </w:rPr>
        <w:t>agencies</w:t>
      </w:r>
      <w:r w:rsidRPr="00AE2249">
        <w:rPr>
          <w:rStyle w:val="StyleUnderline"/>
        </w:rPr>
        <w:t xml:space="preserve"> have </w:t>
      </w:r>
      <w:r w:rsidRPr="00AE2249">
        <w:rPr>
          <w:rStyle w:val="Emphasis"/>
        </w:rPr>
        <w:t>not actively enforced</w:t>
      </w:r>
      <w:r w:rsidRPr="00AE2249">
        <w:rPr>
          <w:sz w:val="16"/>
        </w:rPr>
        <w:t xml:space="preserve"> the act </w:t>
      </w:r>
      <w:r w:rsidRPr="00AE2249">
        <w:rPr>
          <w:rStyle w:val="StyleUnderline"/>
        </w:rPr>
        <w:t>in decades</w:t>
      </w:r>
      <w:r w:rsidRPr="00AE2249">
        <w:rPr>
          <w:sz w:val="16"/>
        </w:rPr>
        <w:t xml:space="preserve">.52 </w:t>
      </w:r>
      <w:r w:rsidRPr="00AE2249">
        <w:rPr>
          <w:rStyle w:val="StyleUnderline"/>
        </w:rPr>
        <w:t>Some enforcers</w:t>
      </w:r>
      <w:r w:rsidRPr="00AE2249">
        <w:rPr>
          <w:sz w:val="16"/>
        </w:rPr>
        <w:t xml:space="preserve"> have </w:t>
      </w:r>
      <w:r w:rsidRPr="00AE2249">
        <w:rPr>
          <w:rStyle w:val="StyleUnderline"/>
        </w:rPr>
        <w:t>noted</w:t>
      </w:r>
      <w:r w:rsidRPr="00AE2249">
        <w:rPr>
          <w:sz w:val="16"/>
        </w:rPr>
        <w:t xml:space="preserve">, however, that </w:t>
      </w:r>
      <w:r w:rsidRPr="00AE2249">
        <w:rPr>
          <w:rStyle w:val="StyleUnderline"/>
        </w:rPr>
        <w:t>algorithmic pricing may lead to new</w:t>
      </w:r>
      <w:r w:rsidRPr="00AE2249">
        <w:rPr>
          <w:sz w:val="16"/>
        </w:rPr>
        <w:t xml:space="preserve"> and more sophisticated </w:t>
      </w:r>
      <w:r w:rsidRPr="00AE224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44192239" w14:textId="77777777" w:rsidR="00676550" w:rsidRPr="004D1557" w:rsidRDefault="00676550" w:rsidP="00676550">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1342CE49" w14:textId="77777777" w:rsidR="00676550" w:rsidRDefault="00676550" w:rsidP="00676550">
      <w:pPr>
        <w:rPr>
          <w:rStyle w:val="StyleUnderline"/>
        </w:rPr>
      </w:pPr>
      <w:r w:rsidRPr="00842ED9">
        <w:rPr>
          <w:rStyle w:val="StyleUnderline"/>
        </w:rPr>
        <w:t>Businesses are empo</w:t>
      </w:r>
      <w:r w:rsidRPr="00AE2249">
        <w:rPr>
          <w:rStyle w:val="StyleUnderline"/>
        </w:rPr>
        <w:t>we</w:t>
      </w:r>
      <w:r w:rsidRPr="00842ED9">
        <w:rPr>
          <w:rStyle w:val="StyleUnderline"/>
        </w:rPr>
        <w:t>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04F07760" w14:textId="77777777" w:rsidR="00676550" w:rsidRPr="00680AA7" w:rsidRDefault="00676550" w:rsidP="00676550">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182061D6" w14:textId="77777777" w:rsidR="00676550" w:rsidRDefault="00676550" w:rsidP="00676550">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2D561EEB" w14:textId="77777777" w:rsidR="00676550" w:rsidRPr="00010029" w:rsidRDefault="00676550" w:rsidP="00676550">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5BECDE7B" w14:textId="77777777" w:rsidR="00676550" w:rsidRPr="00010029" w:rsidRDefault="00676550" w:rsidP="00676550">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29200EF8" w14:textId="77777777" w:rsidR="00676550" w:rsidRPr="00010029" w:rsidRDefault="00676550" w:rsidP="00676550">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4DEB045A" w14:textId="77777777" w:rsidR="00676550" w:rsidRPr="00A03FC7" w:rsidRDefault="00676550" w:rsidP="00676550">
      <w:pPr>
        <w:rPr>
          <w:sz w:val="16"/>
          <w:szCs w:val="16"/>
        </w:rPr>
      </w:pPr>
      <w:r w:rsidRPr="00A03FC7">
        <w:rPr>
          <w:sz w:val="16"/>
          <w:szCs w:val="16"/>
        </w:rPr>
        <w:t>4 Flow-through effects and agenda structure</w:t>
      </w:r>
    </w:p>
    <w:p w14:paraId="4C12DCBE" w14:textId="77777777" w:rsidR="00676550" w:rsidRPr="00A03FC7" w:rsidRDefault="00676550" w:rsidP="00676550">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0AAB3C05" w14:textId="77777777" w:rsidR="00676550" w:rsidRPr="00A03FC7" w:rsidRDefault="00676550" w:rsidP="00676550">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662A3ADF" w14:textId="77777777" w:rsidR="00676550" w:rsidRPr="00A03FC7" w:rsidRDefault="00676550" w:rsidP="00676550">
      <w:pPr>
        <w:rPr>
          <w:sz w:val="16"/>
          <w:szCs w:val="16"/>
        </w:rPr>
      </w:pPr>
      <w:r w:rsidRPr="00A03FC7">
        <w:rPr>
          <w:sz w:val="16"/>
          <w:szCs w:val="16"/>
        </w:rPr>
        <w:t>4.1 From single/single to multi/multi delegation</w:t>
      </w:r>
    </w:p>
    <w:p w14:paraId="7D21598B" w14:textId="77777777" w:rsidR="00676550" w:rsidRPr="00A03FC7" w:rsidRDefault="00676550" w:rsidP="00676550">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03753637" w14:textId="77777777" w:rsidR="00676550" w:rsidRPr="00A03FC7" w:rsidRDefault="00676550" w:rsidP="00676550">
      <w:pPr>
        <w:rPr>
          <w:sz w:val="16"/>
          <w:szCs w:val="16"/>
        </w:rPr>
      </w:pPr>
      <w:r w:rsidRPr="00A03FC7">
        <w:rPr>
          <w:sz w:val="16"/>
          <w:szCs w:val="16"/>
        </w:rPr>
        <w:t>4.2 From comprehension to instruction to control</w:t>
      </w:r>
    </w:p>
    <w:p w14:paraId="42AD9440" w14:textId="77777777" w:rsidR="00676550" w:rsidRPr="00A03FC7" w:rsidRDefault="00676550" w:rsidP="00676550">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181D44E7" w14:textId="77777777" w:rsidR="00676550" w:rsidRPr="00A03FC7" w:rsidRDefault="00676550" w:rsidP="00676550">
      <w:pPr>
        <w:rPr>
          <w:sz w:val="16"/>
          <w:szCs w:val="16"/>
        </w:rPr>
      </w:pPr>
      <w:r w:rsidRPr="00A03FC7">
        <w:rPr>
          <w:sz w:val="16"/>
          <w:szCs w:val="16"/>
        </w:rPr>
        <w:t>4.3 Overall flow-through structure</w:t>
      </w:r>
    </w:p>
    <w:p w14:paraId="35E909BE" w14:textId="77777777" w:rsidR="00676550" w:rsidRPr="00A03FC7" w:rsidRDefault="00676550" w:rsidP="00676550">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48277DDD" w14:textId="77777777" w:rsidR="00676550" w:rsidRPr="00A03FC7" w:rsidRDefault="00676550" w:rsidP="00676550">
      <w:pPr>
        <w:rPr>
          <w:sz w:val="16"/>
          <w:szCs w:val="16"/>
        </w:rPr>
      </w:pPr>
      <w:r w:rsidRPr="00A03FC7">
        <w:rPr>
          <w:sz w:val="16"/>
          <w:szCs w:val="16"/>
        </w:rPr>
        <w:t>4.4 Research benefits vs deployment benefits</w:t>
      </w:r>
    </w:p>
    <w:p w14:paraId="2E1457D6" w14:textId="77777777" w:rsidR="00676550" w:rsidRPr="00A03FC7" w:rsidRDefault="00676550" w:rsidP="00676550">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5D7A6A55" w14:textId="77777777" w:rsidR="00676550" w:rsidRPr="00A03FC7" w:rsidRDefault="00676550" w:rsidP="00676550">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3C4E248F" w14:textId="77777777" w:rsidR="00676550" w:rsidRPr="00A03FC7" w:rsidRDefault="00676550" w:rsidP="00676550">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1CDD4816" w14:textId="77777777" w:rsidR="00676550" w:rsidRPr="00A03FC7" w:rsidRDefault="00676550" w:rsidP="00676550">
      <w:pPr>
        <w:rPr>
          <w:sz w:val="16"/>
          <w:szCs w:val="16"/>
        </w:rPr>
      </w:pPr>
      <w:r w:rsidRPr="00A03FC7">
        <w:rPr>
          <w:sz w:val="16"/>
          <w:szCs w:val="16"/>
        </w:rPr>
        <w:t>4.5 Analogy, motivation, actionability, and side effects</w:t>
      </w:r>
    </w:p>
    <w:p w14:paraId="70232811" w14:textId="77777777" w:rsidR="00676550" w:rsidRPr="00A03FC7" w:rsidRDefault="00676550" w:rsidP="00676550">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0FC4F73C" w14:textId="77777777" w:rsidR="00676550" w:rsidRPr="00010029" w:rsidRDefault="00676550" w:rsidP="00676550">
      <w:pPr>
        <w:pStyle w:val="ListParagraph"/>
        <w:numPr>
          <w:ilvl w:val="0"/>
          <w:numId w:val="14"/>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124D715F" w14:textId="77777777" w:rsidR="00676550" w:rsidRPr="00010029" w:rsidRDefault="00676550" w:rsidP="00676550">
      <w:pPr>
        <w:pStyle w:val="ListParagraph"/>
        <w:numPr>
          <w:ilvl w:val="0"/>
          <w:numId w:val="14"/>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4003024F" w14:textId="77777777" w:rsidR="00676550" w:rsidRPr="00010029" w:rsidRDefault="00676550" w:rsidP="00676550">
      <w:pPr>
        <w:pStyle w:val="ListParagraph"/>
        <w:numPr>
          <w:ilvl w:val="0"/>
          <w:numId w:val="14"/>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4E7C5E66" w14:textId="77777777" w:rsidR="00676550" w:rsidRPr="00010029" w:rsidRDefault="00676550" w:rsidP="00676550">
      <w:pPr>
        <w:pStyle w:val="ListParagraph"/>
        <w:numPr>
          <w:ilvl w:val="0"/>
          <w:numId w:val="14"/>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143E56C2" w14:textId="77777777" w:rsidR="00676550" w:rsidRPr="00010029" w:rsidRDefault="00676550" w:rsidP="00676550">
      <w:pPr>
        <w:pStyle w:val="ListParagraph"/>
        <w:numPr>
          <w:ilvl w:val="0"/>
          <w:numId w:val="14"/>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369312F0" w14:textId="77777777" w:rsidR="00676550" w:rsidRPr="00A03FC7" w:rsidRDefault="00676550" w:rsidP="00676550">
      <w:pPr>
        <w:rPr>
          <w:sz w:val="16"/>
          <w:szCs w:val="16"/>
        </w:rPr>
      </w:pPr>
      <w:r w:rsidRPr="00A03FC7">
        <w:rPr>
          <w:sz w:val="16"/>
          <w:szCs w:val="16"/>
        </w:rPr>
        <w:t>5 Single/single delegation research</w:t>
      </w:r>
    </w:p>
    <w:p w14:paraId="434A5F73" w14:textId="77777777" w:rsidR="00676550" w:rsidRPr="00A03FC7" w:rsidRDefault="00676550" w:rsidP="00676550">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173C8596" w14:textId="77777777" w:rsidR="00676550" w:rsidRPr="00A03FC7" w:rsidRDefault="00676550" w:rsidP="00676550">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07DD97EC" w14:textId="77777777" w:rsidR="00676550" w:rsidRPr="00A03FC7" w:rsidRDefault="00676550" w:rsidP="00676550">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5B19F6B3" w14:textId="77777777" w:rsidR="00676550" w:rsidRPr="00A03FC7" w:rsidRDefault="00676550" w:rsidP="00676550">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0E1A1330" w14:textId="77777777" w:rsidR="00676550" w:rsidRPr="00A03FC7" w:rsidRDefault="00676550" w:rsidP="00676550">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195EC9F8" w14:textId="77777777" w:rsidR="00676550" w:rsidRPr="00A03FC7" w:rsidRDefault="00676550" w:rsidP="00676550">
      <w:pPr>
        <w:pStyle w:val="ListParagraph"/>
        <w:numPr>
          <w:ilvl w:val="0"/>
          <w:numId w:val="15"/>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6476E50A" w14:textId="77777777" w:rsidR="00676550" w:rsidRPr="00A03FC7" w:rsidRDefault="00676550" w:rsidP="00676550">
      <w:pPr>
        <w:pStyle w:val="ListParagraph"/>
        <w:numPr>
          <w:ilvl w:val="0"/>
          <w:numId w:val="15"/>
        </w:numPr>
        <w:rPr>
          <w:sz w:val="16"/>
          <w:szCs w:val="16"/>
        </w:rPr>
      </w:pPr>
      <w:r w:rsidRPr="00A03FC7">
        <w:rPr>
          <w:sz w:val="16"/>
          <w:szCs w:val="16"/>
        </w:rPr>
        <w:t>(instruction) Alice also needs to figure out how to explain her wishes to Bob in a way that he will understand—to instruct Bob.</w:t>
      </w:r>
    </w:p>
    <w:p w14:paraId="403DA872" w14:textId="77777777" w:rsidR="00676550" w:rsidRPr="00A03FC7" w:rsidRDefault="00676550" w:rsidP="00676550">
      <w:pPr>
        <w:pStyle w:val="ListParagraph"/>
        <w:numPr>
          <w:ilvl w:val="0"/>
          <w:numId w:val="15"/>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1873E1E7" w14:textId="77777777" w:rsidR="00676550" w:rsidRPr="00010029" w:rsidRDefault="00676550" w:rsidP="00676550">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30AE0F25" w14:textId="77777777" w:rsidR="00676550" w:rsidRPr="00010029" w:rsidRDefault="00676550" w:rsidP="00676550">
      <w:pPr>
        <w:pStyle w:val="ListParagraph"/>
        <w:numPr>
          <w:ilvl w:val="0"/>
          <w:numId w:val="16"/>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2087C912" w14:textId="77777777" w:rsidR="00676550" w:rsidRPr="00AE2249" w:rsidRDefault="00676550" w:rsidP="00676550">
      <w:pPr>
        <w:pStyle w:val="ListParagraph"/>
        <w:numPr>
          <w:ilvl w:val="0"/>
          <w:numId w:val="16"/>
        </w:numPr>
        <w:rPr>
          <w:sz w:val="16"/>
        </w:rPr>
      </w:pPr>
      <w:r w:rsidRPr="00010029">
        <w:rPr>
          <w:sz w:val="16"/>
        </w:rPr>
        <w:t>(</w:t>
      </w:r>
      <w:r w:rsidRPr="00AE2249">
        <w:rPr>
          <w:sz w:val="16"/>
        </w:rPr>
        <w:t xml:space="preserve">enfeeblement) </w:t>
      </w:r>
      <w:r w:rsidRPr="00AE2249">
        <w:rPr>
          <w:rStyle w:val="StyleUnderline"/>
        </w:rPr>
        <w:t xml:space="preserve">Widespread consumer </w:t>
      </w:r>
      <w:r w:rsidRPr="00AE2249">
        <w:rPr>
          <w:rStyle w:val="Emphasis"/>
        </w:rPr>
        <w:t>dependence</w:t>
      </w:r>
      <w:r w:rsidRPr="00AE2249">
        <w:rPr>
          <w:rStyle w:val="StyleUnderline"/>
        </w:rPr>
        <w:t xml:space="preserve"> on</w:t>
      </w:r>
      <w:r w:rsidRPr="00AE2249">
        <w:rPr>
          <w:sz w:val="16"/>
        </w:rPr>
        <w:t xml:space="preserve"> single/single </w:t>
      </w:r>
      <w:r w:rsidRPr="00AE2249">
        <w:rPr>
          <w:rStyle w:val="StyleUnderline"/>
        </w:rPr>
        <w:t xml:space="preserve">AI systems could lead to </w:t>
      </w:r>
      <w:r w:rsidRPr="00AE2249">
        <w:rPr>
          <w:rStyle w:val="Emphasis"/>
        </w:rPr>
        <w:t>Type 2c risk</w:t>
      </w:r>
      <w:r w:rsidRPr="00AE2249">
        <w:rPr>
          <w:sz w:val="16"/>
        </w:rPr>
        <w:t xml:space="preserve"> (human enfeeblement) if the systems take on so many mental and physical tasks </w:t>
      </w:r>
      <w:r w:rsidRPr="00AE2249">
        <w:rPr>
          <w:rStyle w:val="StyleUnderline"/>
        </w:rPr>
        <w:t xml:space="preserve">that human capabilities begin to </w:t>
      </w:r>
      <w:r w:rsidRPr="00AE2249">
        <w:rPr>
          <w:rStyle w:val="Emphasis"/>
        </w:rPr>
        <w:t>atrophy</w:t>
      </w:r>
      <w:r w:rsidRPr="00AE2249">
        <w:rPr>
          <w:sz w:val="16"/>
        </w:rPr>
        <w:t>.</w:t>
      </w:r>
    </w:p>
    <w:p w14:paraId="14398E16" w14:textId="77777777" w:rsidR="00676550" w:rsidRPr="00010029" w:rsidRDefault="00676550" w:rsidP="00676550">
      <w:pPr>
        <w:pStyle w:val="ListParagraph"/>
        <w:numPr>
          <w:ilvl w:val="0"/>
          <w:numId w:val="16"/>
        </w:numPr>
        <w:rPr>
          <w:sz w:val="16"/>
        </w:rPr>
      </w:pPr>
      <w:r w:rsidRPr="00AE2249">
        <w:rPr>
          <w:sz w:val="16"/>
        </w:rPr>
        <w:t>(misleading safety precedents) Single/single delegation solutions that only work for non-prepotent AI systems could create a false sense of security that those solutions would scale to near-prepotent and prepotent</w:t>
      </w:r>
      <w:r w:rsidRPr="00010029">
        <w:rPr>
          <w:sz w:val="16"/>
        </w:rPr>
        <w:t xml:space="preserve">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7F0C8D99" w14:textId="77777777" w:rsidR="00676550" w:rsidRPr="00010029" w:rsidRDefault="00676550" w:rsidP="00676550">
      <w:pPr>
        <w:pStyle w:val="ListParagraph"/>
        <w:numPr>
          <w:ilvl w:val="0"/>
          <w:numId w:val="16"/>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1FA11BD9" w14:textId="77777777" w:rsidR="00676550" w:rsidRDefault="00676550" w:rsidP="00676550">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02B611A7" w14:textId="77777777" w:rsidR="00676550" w:rsidRPr="00010029" w:rsidRDefault="00676550" w:rsidP="00676550">
      <w:pPr>
        <w:rPr>
          <w:sz w:val="16"/>
        </w:rPr>
      </w:pPr>
      <w:r w:rsidRPr="00010029">
        <w:rPr>
          <w:sz w:val="16"/>
        </w:rPr>
        <w:t>7.1 Facilitating collaborative governance</w:t>
      </w:r>
    </w:p>
    <w:p w14:paraId="1DCFE187" w14:textId="77777777" w:rsidR="00676550" w:rsidRPr="00AE2249" w:rsidRDefault="00676550" w:rsidP="00676550">
      <w:pPr>
        <w:rPr>
          <w:sz w:val="16"/>
        </w:rPr>
      </w:pPr>
      <w:r w:rsidRPr="00A03FC7">
        <w:rPr>
          <w:rStyle w:val="StyleUnderline"/>
        </w:rPr>
        <w:t>As time</w:t>
      </w:r>
      <w:r w:rsidRPr="00010029">
        <w:rPr>
          <w:sz w:val="16"/>
        </w:rPr>
        <w:t xml:space="preserve"> progresses </w:t>
      </w:r>
      <w:r w:rsidRPr="00A03FC7">
        <w:rPr>
          <w:rStyle w:val="StyleUnderline"/>
        </w:rPr>
        <w:t xml:space="preserve">and the </w:t>
      </w:r>
      <w:r w:rsidRPr="00AE2249">
        <w:rPr>
          <w:rStyle w:val="StyleUnderline"/>
        </w:rPr>
        <w:t xml:space="preserve">impacts of AI technology increase, </w:t>
      </w:r>
      <w:r w:rsidRPr="00AE2249">
        <w:rPr>
          <w:rStyle w:val="Emphasis"/>
        </w:rPr>
        <w:t>existential safety</w:t>
      </w:r>
      <w:r w:rsidRPr="00AE2249">
        <w:rPr>
          <w:rStyle w:val="StyleUnderline"/>
        </w:rPr>
        <w:t xml:space="preserve"> concerns</w:t>
      </w:r>
      <w:r w:rsidRPr="00AE2249">
        <w:rPr>
          <w:sz w:val="16"/>
        </w:rPr>
        <w:t xml:space="preserve"> and other broadly important issues </w:t>
      </w:r>
      <w:r w:rsidRPr="00AE2249">
        <w:rPr>
          <w:rStyle w:val="StyleUnderline"/>
        </w:rPr>
        <w:t>will</w:t>
      </w:r>
      <w:r w:rsidRPr="00AE2249">
        <w:rPr>
          <w:sz w:val="16"/>
        </w:rPr>
        <w:t xml:space="preserve"> likely </w:t>
      </w:r>
      <w:r w:rsidRPr="00AE2249">
        <w:rPr>
          <w:rStyle w:val="StyleUnderline"/>
        </w:rPr>
        <w:t xml:space="preserve">lead to an </w:t>
      </w:r>
      <w:r w:rsidRPr="00AE2249">
        <w:rPr>
          <w:rStyle w:val="Emphasis"/>
        </w:rPr>
        <w:t>increased pressure</w:t>
      </w:r>
      <w:r w:rsidRPr="00AE2249">
        <w:rPr>
          <w:rStyle w:val="StyleUnderline"/>
        </w:rPr>
        <w:t xml:space="preserve"> for</w:t>
      </w:r>
      <w:r w:rsidRPr="00AE2249">
        <w:rPr>
          <w:sz w:val="16"/>
        </w:rPr>
        <w:t xml:space="preserve"> states and </w:t>
      </w:r>
      <w:r w:rsidRPr="00AE2249">
        <w:rPr>
          <w:rStyle w:val="Emphasis"/>
        </w:rPr>
        <w:t>companies</w:t>
      </w:r>
      <w:r w:rsidRPr="00AE2249">
        <w:rPr>
          <w:rStyle w:val="StyleUnderline"/>
        </w:rPr>
        <w:t xml:space="preserve"> to collaborate in</w:t>
      </w:r>
      <w:r w:rsidRPr="00AE2249">
        <w:rPr>
          <w:sz w:val="16"/>
        </w:rPr>
        <w:t xml:space="preserve"> the </w:t>
      </w:r>
      <w:r w:rsidRPr="00AE2249">
        <w:rPr>
          <w:rStyle w:val="StyleUnderline"/>
        </w:rPr>
        <w:t>governance of AI technology</w:t>
      </w:r>
      <w:r w:rsidRPr="00AE2249">
        <w:rPr>
          <w:sz w:val="16"/>
        </w:rPr>
        <w:t>.</w:t>
      </w:r>
    </w:p>
    <w:p w14:paraId="4B0BB1D1" w14:textId="77777777" w:rsidR="00676550" w:rsidRPr="00010029" w:rsidRDefault="00676550" w:rsidP="00676550">
      <w:pPr>
        <w:rPr>
          <w:sz w:val="16"/>
        </w:rPr>
      </w:pPr>
      <w:r w:rsidRPr="00AE2249">
        <w:rPr>
          <w:sz w:val="16"/>
        </w:rPr>
        <w:t>What is collaborative governance? For the purposes of this report, collaboration between stakeholders in the oversight of AI technology refers to the exchange of reliable information and commitments between the stakeholders. Collaborative</w:t>
      </w:r>
      <w:r w:rsidRPr="00010029">
        <w:rPr>
          <w:sz w:val="16"/>
        </w:rPr>
        <w:t xml:space="preserve"> governance of AI technology refers to collaboration between stakeholders specifically in the legal governance of AI technology. The stakeholders could include representatives of governments, companies, or other established groups.</w:t>
      </w:r>
    </w:p>
    <w:p w14:paraId="1AB16B21" w14:textId="77777777" w:rsidR="00676550" w:rsidRPr="00010029" w:rsidRDefault="00676550" w:rsidP="00676550">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2367A06A" w14:textId="77777777" w:rsidR="00676550" w:rsidRPr="00010029" w:rsidRDefault="00676550" w:rsidP="00676550">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5981CAAA" w14:textId="77777777" w:rsidR="00676550" w:rsidRPr="00010029" w:rsidRDefault="00676550" w:rsidP="00676550">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6348B286" w14:textId="77777777" w:rsidR="00676550" w:rsidRPr="00010029" w:rsidRDefault="00676550" w:rsidP="00676550">
      <w:pPr>
        <w:rPr>
          <w:sz w:val="16"/>
        </w:rPr>
      </w:pPr>
      <w:r w:rsidRPr="00010029">
        <w:rPr>
          <w:sz w:val="16"/>
        </w:rPr>
        <w:t>This objective may be somewhat complex to achieve, because the potential benefits collaborative governance may also come with a variety of pitfalls that need to be avoided, as follows.</w:t>
      </w:r>
    </w:p>
    <w:p w14:paraId="76F5A58E" w14:textId="77777777" w:rsidR="00676550" w:rsidRPr="00010029" w:rsidRDefault="00676550" w:rsidP="00676550">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48DD217C" w14:textId="77777777" w:rsidR="00676550" w:rsidRPr="00010029" w:rsidRDefault="00676550" w:rsidP="00676550">
      <w:pPr>
        <w:pStyle w:val="ListParagraph"/>
        <w:numPr>
          <w:ilvl w:val="0"/>
          <w:numId w:val="17"/>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665A7746" w14:textId="77777777" w:rsidR="00676550" w:rsidRPr="00010029" w:rsidRDefault="00676550" w:rsidP="00676550">
      <w:pPr>
        <w:pStyle w:val="ListParagraph"/>
        <w:numPr>
          <w:ilvl w:val="0"/>
          <w:numId w:val="17"/>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379EA17B" w14:textId="77777777" w:rsidR="00676550" w:rsidRPr="00010029" w:rsidRDefault="00676550" w:rsidP="00676550">
      <w:pPr>
        <w:pStyle w:val="ListParagraph"/>
        <w:numPr>
          <w:ilvl w:val="0"/>
          <w:numId w:val="17"/>
        </w:numPr>
        <w:rPr>
          <w:sz w:val="16"/>
        </w:rPr>
      </w:pPr>
      <w:r w:rsidRPr="00010029">
        <w:rPr>
          <w:sz w:val="16"/>
        </w:rPr>
        <w:t xml:space="preserve">education tools that might enable the spread of cultural values that are difficult to agree upon; or </w:t>
      </w:r>
    </w:p>
    <w:p w14:paraId="5BA5B87C" w14:textId="77777777" w:rsidR="00676550" w:rsidRPr="00010029" w:rsidRDefault="00676550" w:rsidP="00676550">
      <w:pPr>
        <w:pStyle w:val="ListParagraph"/>
        <w:numPr>
          <w:ilvl w:val="0"/>
          <w:numId w:val="17"/>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7FA34DDA" w14:textId="77777777" w:rsidR="00676550" w:rsidRPr="00010029" w:rsidRDefault="00676550" w:rsidP="00676550">
      <w:pPr>
        <w:rPr>
          <w:sz w:val="16"/>
        </w:rPr>
      </w:pPr>
      <w:r w:rsidRPr="00010029">
        <w:rPr>
          <w:sz w:val="16"/>
        </w:rPr>
        <w:t xml:space="preserve">There are a number of reasons why the developing institutions might be motivated to collaborate in the governance of this technology, including: </w:t>
      </w:r>
    </w:p>
    <w:p w14:paraId="36EE981C" w14:textId="77777777" w:rsidR="00676550" w:rsidRPr="00010029" w:rsidRDefault="00676550" w:rsidP="00676550">
      <w:pPr>
        <w:pStyle w:val="ListParagraph"/>
        <w:numPr>
          <w:ilvl w:val="0"/>
          <w:numId w:val="18"/>
        </w:numPr>
        <w:rPr>
          <w:sz w:val="16"/>
        </w:rPr>
      </w:pPr>
      <w:r w:rsidRPr="00010029">
        <w:rPr>
          <w:sz w:val="16"/>
        </w:rPr>
        <w:t xml:space="preserve">to ensure fair representation of diverse views and other objectives in governing their system(s); </w:t>
      </w:r>
    </w:p>
    <w:p w14:paraId="7A4E4402" w14:textId="77777777" w:rsidR="00676550" w:rsidRPr="00010029" w:rsidRDefault="00676550" w:rsidP="00676550">
      <w:pPr>
        <w:pStyle w:val="ListParagraph"/>
        <w:numPr>
          <w:ilvl w:val="0"/>
          <w:numId w:val="18"/>
        </w:numPr>
        <w:rPr>
          <w:sz w:val="16"/>
        </w:rPr>
      </w:pPr>
      <w:r w:rsidRPr="00010029">
        <w:rPr>
          <w:sz w:val="16"/>
        </w:rPr>
        <w:t xml:space="preserve">to pool the collective knowledge and reasoning abilities of the separate institutions; or </w:t>
      </w:r>
    </w:p>
    <w:p w14:paraId="2793F8C3" w14:textId="77777777" w:rsidR="00676550" w:rsidRPr="00010029" w:rsidRDefault="00676550" w:rsidP="00676550">
      <w:pPr>
        <w:pStyle w:val="ListParagraph"/>
        <w:numPr>
          <w:ilvl w:val="0"/>
          <w:numId w:val="18"/>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72BB2A60" w14:textId="77777777" w:rsidR="00676550" w:rsidRPr="00010029" w:rsidRDefault="00676550" w:rsidP="00676550">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1155A767" w14:textId="77777777" w:rsidR="00676550" w:rsidRPr="005201C3" w:rsidRDefault="00676550" w:rsidP="00676550">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1E03DE15" w14:textId="77777777" w:rsidR="00676550" w:rsidRPr="005201C3" w:rsidRDefault="00676550" w:rsidP="00676550">
      <w:pPr>
        <w:pStyle w:val="ListParagraph"/>
        <w:numPr>
          <w:ilvl w:val="0"/>
          <w:numId w:val="19"/>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156B7FEF" w14:textId="77777777" w:rsidR="00676550" w:rsidRPr="00010029" w:rsidRDefault="00676550" w:rsidP="00676550">
      <w:pPr>
        <w:pStyle w:val="ListParagraph"/>
        <w:numPr>
          <w:ilvl w:val="0"/>
          <w:numId w:val="19"/>
        </w:numPr>
        <w:rPr>
          <w:sz w:val="16"/>
        </w:rPr>
      </w:pPr>
      <w:r w:rsidRPr="00010029">
        <w:rPr>
          <w:sz w:val="16"/>
        </w:rPr>
        <w:t xml:space="preserve">Interference: the institutions’ operations could become entangled in unexpected ways, leading to unexpected errors. </w:t>
      </w:r>
    </w:p>
    <w:p w14:paraId="58179F0F" w14:textId="77777777" w:rsidR="00676550" w:rsidRPr="00010029" w:rsidRDefault="00676550" w:rsidP="00676550">
      <w:pPr>
        <w:pStyle w:val="ListParagraph"/>
        <w:numPr>
          <w:ilvl w:val="0"/>
          <w:numId w:val="19"/>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1D3DD4DF" w14:textId="77777777" w:rsidR="00676550" w:rsidRPr="00010029" w:rsidRDefault="00676550" w:rsidP="00676550">
      <w:pPr>
        <w:pStyle w:val="ListParagraph"/>
        <w:numPr>
          <w:ilvl w:val="0"/>
          <w:numId w:val="19"/>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681C415B" w14:textId="77777777" w:rsidR="00676550" w:rsidRPr="00010029" w:rsidRDefault="00676550" w:rsidP="00676550">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1F0431CD" w14:textId="77777777" w:rsidR="00676550" w:rsidRPr="00010029" w:rsidRDefault="00676550" w:rsidP="00676550">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7EF754F8" w14:textId="77777777" w:rsidR="00676550" w:rsidRPr="00010029" w:rsidRDefault="00676550" w:rsidP="00676550">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7183A394" w14:textId="77777777" w:rsidR="00676550" w:rsidRPr="00010029" w:rsidRDefault="00676550" w:rsidP="00676550">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62275DC6" w14:textId="77777777" w:rsidR="00676550" w:rsidRPr="00010029" w:rsidRDefault="00676550" w:rsidP="00676550">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1B455C42" w14:textId="77777777" w:rsidR="00676550" w:rsidRPr="00010029" w:rsidRDefault="00676550" w:rsidP="00676550">
      <w:pPr>
        <w:pStyle w:val="ListParagraph"/>
        <w:numPr>
          <w:ilvl w:val="0"/>
          <w:numId w:val="20"/>
        </w:numPr>
        <w:rPr>
          <w:sz w:val="16"/>
        </w:rPr>
      </w:pPr>
      <w:r w:rsidRPr="00010029">
        <w:rPr>
          <w:sz w:val="16"/>
        </w:rPr>
        <w:t xml:space="preserve">two nuclear-powered aircraft carriers (Rochlin, 1989; Roberts, 1989, 1990; Roberts et al., 1994; Schulman, 1993), </w:t>
      </w:r>
    </w:p>
    <w:p w14:paraId="4EF115F6" w14:textId="77777777" w:rsidR="00676550" w:rsidRPr="00010029" w:rsidRDefault="00676550" w:rsidP="00676550">
      <w:pPr>
        <w:pStyle w:val="ListParagraph"/>
        <w:numPr>
          <w:ilvl w:val="0"/>
          <w:numId w:val="20"/>
        </w:numPr>
        <w:rPr>
          <w:sz w:val="16"/>
        </w:rPr>
      </w:pPr>
      <w:r w:rsidRPr="00010029">
        <w:rPr>
          <w:sz w:val="16"/>
        </w:rPr>
        <w:t xml:space="preserve">the US Federal Aviation Administration’s Air Traffic Control system (Roberts, 1989; Klein et al., 1995), </w:t>
      </w:r>
    </w:p>
    <w:p w14:paraId="11E44ADF" w14:textId="77777777" w:rsidR="00676550" w:rsidRPr="00010029" w:rsidRDefault="00676550" w:rsidP="00676550">
      <w:pPr>
        <w:pStyle w:val="ListParagraph"/>
        <w:numPr>
          <w:ilvl w:val="0"/>
          <w:numId w:val="20"/>
        </w:numPr>
        <w:rPr>
          <w:sz w:val="16"/>
        </w:rPr>
      </w:pPr>
      <w:r w:rsidRPr="00010029">
        <w:rPr>
          <w:sz w:val="16"/>
        </w:rPr>
        <w:t xml:space="preserve">several nuclear power plants (Klein et al., 1995; LaPorte and Thomas, 1995; Bourrier, 1996), </w:t>
      </w:r>
    </w:p>
    <w:p w14:paraId="7E1911F1" w14:textId="77777777" w:rsidR="00676550" w:rsidRPr="00010029" w:rsidRDefault="00676550" w:rsidP="00676550">
      <w:pPr>
        <w:pStyle w:val="ListParagraph"/>
        <w:numPr>
          <w:ilvl w:val="0"/>
          <w:numId w:val="20"/>
        </w:numPr>
        <w:rPr>
          <w:sz w:val="16"/>
        </w:rPr>
      </w:pPr>
      <w:r w:rsidRPr="00010029">
        <w:rPr>
          <w:sz w:val="16"/>
        </w:rPr>
        <w:t xml:space="preserve">electricity providers (Roberts, 1989; Schulman et al., 2004), and </w:t>
      </w:r>
    </w:p>
    <w:p w14:paraId="22D24EF4" w14:textId="77777777" w:rsidR="00676550" w:rsidRPr="00010029" w:rsidRDefault="00676550" w:rsidP="00676550">
      <w:pPr>
        <w:pStyle w:val="ListParagraph"/>
        <w:numPr>
          <w:ilvl w:val="0"/>
          <w:numId w:val="20"/>
        </w:numPr>
        <w:rPr>
          <w:sz w:val="16"/>
        </w:rPr>
      </w:pPr>
      <w:r w:rsidRPr="00010029">
        <w:rPr>
          <w:sz w:val="16"/>
        </w:rPr>
        <w:t xml:space="preserve">a large California fire department (Bigley and Roberts, 2001). </w:t>
      </w:r>
    </w:p>
    <w:p w14:paraId="792B989D" w14:textId="77777777" w:rsidR="00676550" w:rsidRPr="00010029" w:rsidRDefault="00676550" w:rsidP="00676550">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188AC529" w14:textId="77777777" w:rsidR="00676550" w:rsidRPr="00010029" w:rsidRDefault="00676550" w:rsidP="00676550">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1EBA6EC4" w14:textId="77777777" w:rsidR="00676550" w:rsidRPr="00010029" w:rsidRDefault="00676550" w:rsidP="00676550">
      <w:pPr>
        <w:rPr>
          <w:sz w:val="16"/>
        </w:rPr>
      </w:pPr>
      <w:r w:rsidRPr="00010029">
        <w:rPr>
          <w:sz w:val="16"/>
        </w:rPr>
        <w:t xml:space="preserve">7.2 Avoiding races by sharing control </w:t>
      </w:r>
    </w:p>
    <w:p w14:paraId="713829DF" w14:textId="77777777" w:rsidR="00676550" w:rsidRPr="00010029" w:rsidRDefault="00676550" w:rsidP="00676550">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12AB3398" w14:textId="77777777" w:rsidR="00676550" w:rsidRPr="00010029" w:rsidRDefault="00676550" w:rsidP="00676550">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4CE71121" w14:textId="77777777" w:rsidR="00676550" w:rsidRPr="00AD7746" w:rsidRDefault="00676550" w:rsidP="00676550">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578900B2" w14:textId="77777777" w:rsidR="00676550" w:rsidRDefault="00676550" w:rsidP="00676550">
      <w:pPr>
        <w:pStyle w:val="Heading2"/>
      </w:pPr>
      <w:r>
        <w:t>1AC---Solvency</w:t>
      </w:r>
    </w:p>
    <w:p w14:paraId="3DEC811C" w14:textId="77777777" w:rsidR="00676550" w:rsidRPr="00D24BC8" w:rsidRDefault="00676550" w:rsidP="00676550">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3521DDD9" w14:textId="77777777" w:rsidR="00676550" w:rsidRDefault="00676550" w:rsidP="00676550">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6F489D07" w14:textId="77777777" w:rsidR="00676550" w:rsidRPr="00D24BC8" w:rsidRDefault="00676550" w:rsidP="00676550">
      <w:pPr>
        <w:rPr>
          <w:sz w:val="16"/>
        </w:rPr>
      </w:pPr>
      <w:r w:rsidRPr="00D24BC8">
        <w:rPr>
          <w:sz w:val="16"/>
        </w:rPr>
        <w:t>(d) The Post-Epic Systems World</w:t>
      </w:r>
    </w:p>
    <w:p w14:paraId="4FBD1585" w14:textId="77777777" w:rsidR="00676550" w:rsidRPr="00D24BC8" w:rsidRDefault="00676550" w:rsidP="00676550">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23EF7273" w14:textId="77777777" w:rsidR="00676550" w:rsidRPr="00D24BC8" w:rsidRDefault="00676550" w:rsidP="00676550">
      <w:pPr>
        <w:rPr>
          <w:sz w:val="16"/>
        </w:rPr>
      </w:pPr>
      <w:r w:rsidRPr="00D24BC8">
        <w:rPr>
          <w:sz w:val="16"/>
        </w:rPr>
        <w:t>III. The Antitrust Landscape in an Adhesive Arbitration World</w:t>
      </w:r>
    </w:p>
    <w:p w14:paraId="3406652B" w14:textId="77777777" w:rsidR="00676550" w:rsidRPr="00D24BC8" w:rsidRDefault="00676550" w:rsidP="00676550">
      <w:pPr>
        <w:rPr>
          <w:sz w:val="16"/>
        </w:rPr>
      </w:pPr>
      <w:r w:rsidRPr="00D24BC8">
        <w:rPr>
          <w:sz w:val="16"/>
        </w:rPr>
        <w:t>(a) Land of the Free, Home of the Lawsuit</w:t>
      </w:r>
    </w:p>
    <w:p w14:paraId="7463EFB8" w14:textId="77777777" w:rsidR="00676550" w:rsidRPr="00D24BC8" w:rsidRDefault="00676550" w:rsidP="00676550">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38F06286" w14:textId="77777777" w:rsidR="00676550" w:rsidRPr="00D24BC8" w:rsidRDefault="00676550" w:rsidP="00676550">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7900921B" w14:textId="77777777" w:rsidR="00676550" w:rsidRPr="00D24BC8" w:rsidRDefault="00676550" w:rsidP="00676550">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25F21770" w14:textId="77777777" w:rsidR="00676550" w:rsidRPr="00D24BC8" w:rsidRDefault="00676550" w:rsidP="00676550">
      <w:pPr>
        <w:rPr>
          <w:sz w:val="16"/>
        </w:rPr>
      </w:pPr>
      <w:r w:rsidRPr="00D24BC8">
        <w:rPr>
          <w:sz w:val="16"/>
        </w:rPr>
        <w:t>(b) Mitsubishi and the Effective Vindication Doctrine</w:t>
      </w:r>
    </w:p>
    <w:p w14:paraId="5379E074" w14:textId="77777777" w:rsidR="00676550" w:rsidRPr="00D24BC8" w:rsidRDefault="00676550" w:rsidP="00676550">
      <w:pPr>
        <w:rPr>
          <w:sz w:val="16"/>
        </w:rPr>
      </w:pPr>
      <w:r w:rsidRPr="00D24BC8">
        <w:rPr>
          <w:sz w:val="16"/>
        </w:rPr>
        <w:t xml:space="preserve">In </w:t>
      </w:r>
      <w:r w:rsidRPr="00E22441">
        <w:rPr>
          <w:sz w:val="16"/>
        </w:rPr>
        <w:t xml:space="preserve">1985, </w:t>
      </w:r>
      <w:r w:rsidRPr="00E22441">
        <w:rPr>
          <w:rStyle w:val="StyleUnderline"/>
        </w:rPr>
        <w:t xml:space="preserve">the Supreme Court attempted to </w:t>
      </w:r>
      <w:r w:rsidRPr="00E22441">
        <w:rPr>
          <w:rStyle w:val="Emphasis"/>
        </w:rPr>
        <w:t>peacefully mediate</w:t>
      </w:r>
      <w:r w:rsidRPr="00E22441">
        <w:rPr>
          <w:sz w:val="16"/>
        </w:rPr>
        <w:t xml:space="preserve"> the differences </w:t>
      </w:r>
      <w:r w:rsidRPr="00E22441">
        <w:rPr>
          <w:rStyle w:val="StyleUnderline"/>
        </w:rPr>
        <w:t xml:space="preserve">between the </w:t>
      </w:r>
      <w:r w:rsidRPr="00E22441">
        <w:rPr>
          <w:rStyle w:val="Emphasis"/>
        </w:rPr>
        <w:t>enforcement</w:t>
      </w:r>
      <w:r w:rsidRPr="00E22441">
        <w:rPr>
          <w:rStyle w:val="StyleUnderline"/>
        </w:rPr>
        <w:t xml:space="preserve"> of </w:t>
      </w:r>
      <w:r w:rsidRPr="00E22441">
        <w:rPr>
          <w:rStyle w:val="Emphasis"/>
        </w:rPr>
        <w:t>arbitration</w:t>
      </w:r>
      <w:r w:rsidRPr="00E22441">
        <w:rPr>
          <w:rStyle w:val="StyleUnderline"/>
        </w:rPr>
        <w:t xml:space="preserve"> laws and </w:t>
      </w:r>
      <w:r w:rsidRPr="00E22441">
        <w:rPr>
          <w:rStyle w:val="Emphasis"/>
        </w:rPr>
        <w:t>antitrust violations</w:t>
      </w:r>
      <w:r w:rsidRPr="00E22441">
        <w:rPr>
          <w:rStyle w:val="StyleUnderline"/>
        </w:rPr>
        <w:t>. In Mitsubishi</w:t>
      </w:r>
      <w:r w:rsidRPr="00E22441">
        <w:rPr>
          <w:sz w:val="16"/>
        </w:rPr>
        <w:t xml:space="preserve"> Motors Corp.</w:t>
      </w:r>
      <w:r w:rsidRPr="00D24BC8">
        <w:rPr>
          <w:sz w:val="16"/>
        </w:rPr>
        <w:t xml:space="preserve">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w:t>
      </w:r>
      <w:r w:rsidRPr="00E22441">
        <w:rPr>
          <w:sz w:val="16"/>
        </w:rPr>
        <w:t xml:space="preserve">continue to </w:t>
      </w:r>
      <w:r w:rsidRPr="00E22441">
        <w:rPr>
          <w:rStyle w:val="StyleUnderline"/>
        </w:rPr>
        <w:t xml:space="preserve">serve both its </w:t>
      </w:r>
      <w:r w:rsidRPr="00E22441">
        <w:rPr>
          <w:rStyle w:val="Emphasis"/>
        </w:rPr>
        <w:t>remedial</w:t>
      </w:r>
      <w:r w:rsidRPr="00E22441">
        <w:rPr>
          <w:rStyle w:val="StyleUnderline"/>
        </w:rPr>
        <w:t xml:space="preserve"> and </w:t>
      </w:r>
      <w:r w:rsidRPr="00E22441">
        <w:rPr>
          <w:rStyle w:val="Emphasis"/>
        </w:rPr>
        <w:t>deterrent function.”</w:t>
      </w:r>
      <w:r w:rsidRPr="00E22441">
        <w:rPr>
          <w:sz w:val="16"/>
        </w:rPr>
        <w:t xml:space="preserve">70 However, the Court also noted </w:t>
      </w:r>
      <w:r w:rsidRPr="00E22441">
        <w:rPr>
          <w:rStyle w:val="StyleUnderline"/>
        </w:rPr>
        <w:t xml:space="preserve">a plaintiff has the </w:t>
      </w:r>
      <w:r w:rsidRPr="00E22441">
        <w:rPr>
          <w:rStyle w:val="Emphasis"/>
        </w:rPr>
        <w:t>opportunity</w:t>
      </w:r>
      <w:r w:rsidRPr="00E22441">
        <w:rPr>
          <w:rStyle w:val="StyleUnderline"/>
        </w:rPr>
        <w:t xml:space="preserve"> to show</w:t>
      </w:r>
      <w:r w:rsidRPr="00E22441">
        <w:rPr>
          <w:sz w:val="16"/>
        </w:rPr>
        <w:t xml:space="preserve"> that </w:t>
      </w:r>
      <w:r w:rsidRPr="00E22441">
        <w:rPr>
          <w:rStyle w:val="StyleUnderline"/>
        </w:rPr>
        <w:t xml:space="preserve">the arbitral forum does </w:t>
      </w:r>
      <w:r w:rsidRPr="00E22441">
        <w:rPr>
          <w:rStyle w:val="Emphasis"/>
        </w:rPr>
        <w:t>not fully vindicate</w:t>
      </w:r>
      <w:r w:rsidRPr="00E22441">
        <w:rPr>
          <w:sz w:val="16"/>
        </w:rPr>
        <w:t xml:space="preserve"> his or her rights, </w:t>
      </w:r>
      <w:r w:rsidRPr="00E22441">
        <w:rPr>
          <w:rStyle w:val="StyleUnderline"/>
        </w:rPr>
        <w:t>and</w:t>
      </w:r>
      <w:r w:rsidRPr="00E22441">
        <w:rPr>
          <w:sz w:val="16"/>
        </w:rPr>
        <w:t xml:space="preserve"> upon that showing, </w:t>
      </w:r>
      <w:r w:rsidRPr="00E22441">
        <w:rPr>
          <w:rStyle w:val="StyleUnderline"/>
        </w:rPr>
        <w:t xml:space="preserve">a court may hold the arbitration agreement </w:t>
      </w:r>
      <w:r w:rsidRPr="00E22441">
        <w:rPr>
          <w:rStyle w:val="Emphasis"/>
        </w:rPr>
        <w:t>unenforceable</w:t>
      </w:r>
      <w:r w:rsidRPr="00E22441">
        <w:rPr>
          <w:rStyle w:val="StyleUnderline"/>
        </w:rPr>
        <w:t xml:space="preserve"> and permit</w:t>
      </w:r>
      <w:r w:rsidRPr="00E22441">
        <w:rPr>
          <w:sz w:val="16"/>
        </w:rPr>
        <w:t xml:space="preserve"> the plaintiff’s </w:t>
      </w:r>
      <w:r w:rsidRPr="00E22441">
        <w:rPr>
          <w:rStyle w:val="StyleUnderline"/>
        </w:rPr>
        <w:t>pursuit of the cl</w:t>
      </w:r>
      <w:r w:rsidRPr="009B3E7E">
        <w:rPr>
          <w:rStyle w:val="StyleUnderline"/>
        </w:rPr>
        <w:t>aim in federal court</w:t>
      </w:r>
      <w:r w:rsidRPr="00D24BC8">
        <w:rPr>
          <w:sz w:val="16"/>
        </w:rPr>
        <w:t>.71</w:t>
      </w:r>
    </w:p>
    <w:p w14:paraId="05A4A7E6" w14:textId="77777777" w:rsidR="00676550" w:rsidRPr="00D24BC8" w:rsidRDefault="00676550" w:rsidP="00676550">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18C9C94C" w14:textId="77777777" w:rsidR="00676550" w:rsidRPr="00D24BC8" w:rsidRDefault="00676550" w:rsidP="00676550">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103C1891" w14:textId="77777777" w:rsidR="00676550" w:rsidRPr="00E22441" w:rsidRDefault="00676550" w:rsidP="00676550">
      <w:pPr>
        <w:rPr>
          <w:sz w:val="16"/>
        </w:rPr>
      </w:pPr>
      <w:r w:rsidRPr="00D24BC8">
        <w:rPr>
          <w:sz w:val="16"/>
        </w:rPr>
        <w:t>In dismissing these claims</w:t>
      </w:r>
      <w:r w:rsidRPr="00E22441">
        <w:rPr>
          <w:sz w:val="16"/>
        </w:rPr>
        <w:t xml:space="preserve">, </w:t>
      </w:r>
      <w:r w:rsidRPr="00E22441">
        <w:rPr>
          <w:rStyle w:val="StyleUnderline"/>
        </w:rPr>
        <w:t xml:space="preserve">the Court </w:t>
      </w:r>
      <w:r w:rsidRPr="00E22441">
        <w:rPr>
          <w:rStyle w:val="Emphasis"/>
        </w:rPr>
        <w:t>dismantled</w:t>
      </w:r>
      <w:r w:rsidRPr="00E22441">
        <w:rPr>
          <w:rStyle w:val="StyleUnderline"/>
        </w:rPr>
        <w:t xml:space="preserve"> the </w:t>
      </w:r>
      <w:r w:rsidRPr="00E22441">
        <w:rPr>
          <w:rStyle w:val="Emphasis"/>
        </w:rPr>
        <w:t>credibility</w:t>
      </w:r>
      <w:r w:rsidRPr="00E22441">
        <w:rPr>
          <w:rStyle w:val="StyleUnderline"/>
        </w:rPr>
        <w:t xml:space="preserve"> of the </w:t>
      </w:r>
      <w:r w:rsidRPr="00E22441">
        <w:rPr>
          <w:rStyle w:val="Emphasis"/>
        </w:rPr>
        <w:t>effective vindication</w:t>
      </w:r>
      <w:r w:rsidRPr="00E22441">
        <w:rPr>
          <w:rStyle w:val="StyleUnderline"/>
        </w:rPr>
        <w:t xml:space="preserve"> doctrine, describing the doctrine as </w:t>
      </w:r>
      <w:r w:rsidRPr="00E22441">
        <w:rPr>
          <w:rStyle w:val="Emphasis"/>
        </w:rPr>
        <w:t>dictum</w:t>
      </w:r>
      <w:r w:rsidRPr="00E22441">
        <w:rPr>
          <w:sz w:val="16"/>
        </w:rPr>
        <w:t xml:space="preserve">. 77 </w:t>
      </w:r>
      <w:r w:rsidRPr="00E22441">
        <w:rPr>
          <w:rStyle w:val="StyleUnderline"/>
        </w:rPr>
        <w:t>Without this</w:t>
      </w:r>
      <w:r w:rsidRPr="00E22441">
        <w:rPr>
          <w:sz w:val="16"/>
        </w:rPr>
        <w:t xml:space="preserve"> practical </w:t>
      </w:r>
      <w:r w:rsidRPr="00E22441">
        <w:rPr>
          <w:rStyle w:val="StyleUnderline"/>
        </w:rPr>
        <w:t>safeguard</w:t>
      </w:r>
      <w:r w:rsidRPr="00E22441">
        <w:rPr>
          <w:sz w:val="16"/>
        </w:rPr>
        <w:t xml:space="preserve">, scholars suggest </w:t>
      </w:r>
      <w:r w:rsidRPr="00E22441">
        <w:rPr>
          <w:rStyle w:val="StyleUnderline"/>
        </w:rPr>
        <w:t>the post-Italian Colors</w:t>
      </w:r>
      <w:r w:rsidRPr="00E22441">
        <w:rPr>
          <w:sz w:val="16"/>
        </w:rPr>
        <w:t xml:space="preserve"> </w:t>
      </w:r>
      <w:r w:rsidRPr="00E22441">
        <w:rPr>
          <w:rStyle w:val="StyleUnderline"/>
        </w:rPr>
        <w:t>world leaves</w:t>
      </w:r>
      <w:r w:rsidRPr="00E22441">
        <w:rPr>
          <w:sz w:val="16"/>
        </w:rPr>
        <w:t xml:space="preserve"> “potential </w:t>
      </w:r>
      <w:r w:rsidRPr="00E22441">
        <w:rPr>
          <w:rStyle w:val="StyleUnderline"/>
        </w:rPr>
        <w:t>antitrust defendants</w:t>
      </w:r>
      <w:r w:rsidRPr="00E22441">
        <w:rPr>
          <w:sz w:val="16"/>
        </w:rPr>
        <w:t xml:space="preserve"> . . . more </w:t>
      </w:r>
      <w:r w:rsidRPr="00E22441">
        <w:rPr>
          <w:rStyle w:val="StyleUnderline"/>
        </w:rPr>
        <w:t xml:space="preserve">likely to use arbitration clauses to </w:t>
      </w:r>
      <w:r w:rsidRPr="00E22441">
        <w:rPr>
          <w:rStyle w:val="Emphasis"/>
        </w:rPr>
        <w:t>substantially reduce</w:t>
      </w:r>
      <w:r w:rsidRPr="00E22441">
        <w:rPr>
          <w:rStyle w:val="StyleUnderline"/>
        </w:rPr>
        <w:t xml:space="preserve"> the probability of </w:t>
      </w:r>
      <w:r w:rsidRPr="00E22441">
        <w:rPr>
          <w:rStyle w:val="Emphasis"/>
        </w:rPr>
        <w:t>antitrust liability</w:t>
      </w:r>
      <w:r w:rsidRPr="00E22441">
        <w:rPr>
          <w:rStyle w:val="StyleUnderline"/>
        </w:rPr>
        <w:t xml:space="preserve"> and</w:t>
      </w:r>
      <w:r w:rsidRPr="00E22441">
        <w:rPr>
          <w:sz w:val="16"/>
        </w:rPr>
        <w:t xml:space="preserve"> the amount of </w:t>
      </w:r>
      <w:r w:rsidRPr="00E22441">
        <w:rPr>
          <w:rStyle w:val="StyleUnderline"/>
        </w:rPr>
        <w:t>damages recovered by successful</w:t>
      </w:r>
      <w:r w:rsidRPr="00E22441">
        <w:rPr>
          <w:sz w:val="16"/>
        </w:rPr>
        <w:t xml:space="preserve"> antitrust </w:t>
      </w:r>
      <w:r w:rsidRPr="00E22441">
        <w:rPr>
          <w:rStyle w:val="StyleUnderline"/>
        </w:rPr>
        <w:t>plaintiffs.”</w:t>
      </w:r>
      <w:r w:rsidRPr="00E22441">
        <w:rPr>
          <w:sz w:val="16"/>
        </w:rPr>
        <w:t xml:space="preserve">78 </w:t>
      </w:r>
      <w:r w:rsidRPr="00E22441">
        <w:rPr>
          <w:rStyle w:val="StyleUnderline"/>
        </w:rPr>
        <w:t xml:space="preserve">Enforcing </w:t>
      </w:r>
      <w:r w:rsidRPr="00E22441">
        <w:rPr>
          <w:rStyle w:val="Emphasis"/>
        </w:rPr>
        <w:t>class action waivers</w:t>
      </w:r>
      <w:r w:rsidRPr="00E22441">
        <w:rPr>
          <w:rStyle w:val="StyleUnderline"/>
        </w:rPr>
        <w:t xml:space="preserve"> in</w:t>
      </w:r>
      <w:r w:rsidRPr="00E22441">
        <w:rPr>
          <w:sz w:val="16"/>
        </w:rPr>
        <w:t xml:space="preserve"> mandatory </w:t>
      </w:r>
      <w:r w:rsidRPr="00E22441">
        <w:rPr>
          <w:rStyle w:val="StyleUnderline"/>
        </w:rPr>
        <w:t xml:space="preserve">arbitration clauses </w:t>
      </w:r>
      <w:r w:rsidRPr="00E22441">
        <w:rPr>
          <w:rStyle w:val="Emphasis"/>
        </w:rPr>
        <w:t>prevents plaintiffs</w:t>
      </w:r>
      <w:r w:rsidRPr="00E22441">
        <w:rPr>
          <w:rStyle w:val="StyleUnderline"/>
        </w:rPr>
        <w:t xml:space="preserve"> from accessing</w:t>
      </w:r>
      <w:r w:rsidRPr="00E22441">
        <w:rPr>
          <w:sz w:val="16"/>
        </w:rPr>
        <w:t xml:space="preserve"> traditional </w:t>
      </w:r>
      <w:r w:rsidRPr="00E22441">
        <w:rPr>
          <w:rStyle w:val="Emphasis"/>
        </w:rPr>
        <w:t>antitrust litigation</w:t>
      </w:r>
      <w:r w:rsidRPr="00E22441">
        <w:rPr>
          <w:sz w:val="16"/>
        </w:rPr>
        <w:t>, and confers significant disadvantages to defendants. 79</w:t>
      </w:r>
    </w:p>
    <w:p w14:paraId="6C872FBD" w14:textId="77777777" w:rsidR="00676550" w:rsidRPr="00D24BC8" w:rsidRDefault="00676550" w:rsidP="00676550">
      <w:pPr>
        <w:rPr>
          <w:sz w:val="16"/>
        </w:rPr>
      </w:pPr>
      <w:r w:rsidRPr="00E22441">
        <w:rPr>
          <w:sz w:val="16"/>
        </w:rPr>
        <w:t>Footnote 77:</w:t>
      </w:r>
    </w:p>
    <w:p w14:paraId="193F674A" w14:textId="77777777" w:rsidR="00676550" w:rsidRPr="00E22441" w:rsidRDefault="00676550" w:rsidP="00676550">
      <w:pPr>
        <w:rPr>
          <w:sz w:val="16"/>
        </w:rPr>
      </w:pPr>
      <w:r w:rsidRPr="00E22441">
        <w:rPr>
          <w:sz w:val="16"/>
        </w:rPr>
        <w:t>77 See id. at 235 (</w:t>
      </w:r>
      <w:r w:rsidRPr="00E22441">
        <w:rPr>
          <w:rStyle w:val="StyleUnderline"/>
        </w:rPr>
        <w:t>“The ‘</w:t>
      </w:r>
      <w:r w:rsidRPr="00E22441">
        <w:rPr>
          <w:rStyle w:val="Emphasis"/>
        </w:rPr>
        <w:t>effective vindication</w:t>
      </w:r>
      <w:r w:rsidRPr="00E22441">
        <w:rPr>
          <w:rStyle w:val="StyleUnderline"/>
        </w:rPr>
        <w:t>’ exception</w:t>
      </w:r>
      <w:r w:rsidRPr="00E22441">
        <w:rPr>
          <w:sz w:val="16"/>
        </w:rPr>
        <w:t xml:space="preserve"> to which respondents allude originated as dictum . . . where we </w:t>
      </w:r>
      <w:r w:rsidRPr="00E22441">
        <w:rPr>
          <w:rStyle w:val="StyleUnderline"/>
        </w:rPr>
        <w:t xml:space="preserve">expressed a willingness to </w:t>
      </w:r>
      <w:r w:rsidRPr="00E22441">
        <w:rPr>
          <w:rStyle w:val="Emphasis"/>
        </w:rPr>
        <w:t>invalidate</w:t>
      </w:r>
      <w:r w:rsidRPr="00E22441">
        <w:rPr>
          <w:rStyle w:val="StyleUnderline"/>
        </w:rPr>
        <w:t xml:space="preserve"> . . . arbitration agreements that ‘operat[e] . . . as a prospective </w:t>
      </w:r>
      <w:r w:rsidRPr="00E22441">
        <w:rPr>
          <w:rStyle w:val="Emphasis"/>
        </w:rPr>
        <w:t>waiver</w:t>
      </w:r>
      <w:r w:rsidRPr="00E22441">
        <w:rPr>
          <w:rStyle w:val="StyleUnderline"/>
        </w:rPr>
        <w:t xml:space="preserve"> of a </w:t>
      </w:r>
      <w:r w:rsidRPr="00E22441">
        <w:rPr>
          <w:rStyle w:val="Emphasis"/>
        </w:rPr>
        <w:t>party’s right</w:t>
      </w:r>
      <w:r w:rsidRPr="00E22441">
        <w:rPr>
          <w:rStyle w:val="StyleUnderline"/>
        </w:rPr>
        <w:t xml:space="preserve"> to pursue </w:t>
      </w:r>
      <w:r w:rsidRPr="00E22441">
        <w:rPr>
          <w:rStyle w:val="Emphasis"/>
        </w:rPr>
        <w:t>statutory remedies</w:t>
      </w:r>
      <w:r w:rsidRPr="00E22441">
        <w:rPr>
          <w:rStyle w:val="StyleUnderline"/>
        </w:rPr>
        <w:t>’”</w:t>
      </w:r>
      <w:r w:rsidRPr="00E22441">
        <w:rPr>
          <w:sz w:val="16"/>
        </w:rPr>
        <w:t>)</w:t>
      </w:r>
    </w:p>
    <w:p w14:paraId="306A3EA7" w14:textId="77777777" w:rsidR="00676550" w:rsidRPr="00D24BC8" w:rsidRDefault="00676550" w:rsidP="00676550">
      <w:pPr>
        <w:rPr>
          <w:sz w:val="16"/>
        </w:rPr>
      </w:pPr>
      <w:r w:rsidRPr="00E22441">
        <w:rPr>
          <w:sz w:val="16"/>
        </w:rPr>
        <w:t>End of footnote 77.</w:t>
      </w:r>
      <w:r w:rsidRPr="00D24BC8">
        <w:rPr>
          <w:sz w:val="16"/>
        </w:rPr>
        <w:t xml:space="preserve"> </w:t>
      </w:r>
    </w:p>
    <w:p w14:paraId="76F24C0E" w14:textId="77777777" w:rsidR="00676550" w:rsidRPr="00D24BC8" w:rsidRDefault="00676550" w:rsidP="00676550">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485CA88D" w14:textId="77777777" w:rsidR="00676550" w:rsidRDefault="00676550" w:rsidP="00676550">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25BAFF9E" w14:textId="77777777" w:rsidR="00676550" w:rsidRPr="00D24BC8" w:rsidRDefault="00676550" w:rsidP="00676550">
      <w:pPr>
        <w:rPr>
          <w:sz w:val="16"/>
        </w:rPr>
      </w:pPr>
      <w:r w:rsidRPr="00D24BC8">
        <w:rPr>
          <w:sz w:val="16"/>
        </w:rPr>
        <w:t>Introduction</w:t>
      </w:r>
    </w:p>
    <w:p w14:paraId="11ED1470" w14:textId="77777777" w:rsidR="00676550" w:rsidRPr="00D24BC8" w:rsidRDefault="00676550" w:rsidP="00676550">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xml:space="preserve">. This is particularly </w:t>
      </w:r>
      <w:r w:rsidRPr="00E22441">
        <w:rPr>
          <w:sz w:val="16"/>
        </w:rPr>
        <w:t>p</w:t>
      </w:r>
      <w:r w:rsidRPr="00D24BC8">
        <w:rPr>
          <w:sz w:val="16"/>
        </w:rPr>
        <w:t>roblematic in the antitrust context given the large amount of enforcement that occurs through private suits.</w:t>
      </w:r>
    </w:p>
    <w:p w14:paraId="4F35BD77" w14:textId="77777777" w:rsidR="00676550" w:rsidRPr="00D24BC8" w:rsidRDefault="00676550" w:rsidP="00676550">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E22441">
        <w:rPr>
          <w:sz w:val="16"/>
        </w:rPr>
        <w:t xml:space="preserve">majority </w:t>
      </w:r>
      <w:r w:rsidRPr="00E22441">
        <w:rPr>
          <w:rStyle w:val="StyleUnderline"/>
        </w:rPr>
        <w:t>decision</w:t>
      </w:r>
      <w:r w:rsidRPr="000E0710">
        <w:rPr>
          <w:rStyle w:val="StyleUnderline"/>
        </w:rPr>
        <w:t xml:space="preserve">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5BB26196" w14:textId="77777777" w:rsidR="00676550" w:rsidRPr="00D24BC8" w:rsidRDefault="00676550" w:rsidP="00676550">
      <w:pPr>
        <w:rPr>
          <w:sz w:val="16"/>
        </w:rPr>
      </w:pPr>
      <w:r w:rsidRPr="00D24BC8">
        <w:rPr>
          <w:sz w:val="16"/>
        </w:rPr>
        <w:t>I. The Principle of Effective Vindication</w:t>
      </w:r>
    </w:p>
    <w:p w14:paraId="65568BC9" w14:textId="77777777" w:rsidR="00676550" w:rsidRPr="00D24BC8" w:rsidRDefault="00676550" w:rsidP="00676550">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w:t>
      </w:r>
      <w:r w:rsidRPr="00E22441">
        <w:rPr>
          <w:sz w:val="16"/>
        </w:rPr>
        <w:t xml:space="preserve">common law grounds.5 However, in AT&amp;T Mobility LLC v. Concepcion, </w:t>
      </w:r>
      <w:r w:rsidRPr="00E22441">
        <w:rPr>
          <w:rStyle w:val="StyleUnderline"/>
        </w:rPr>
        <w:t xml:space="preserve">the Court held that a </w:t>
      </w:r>
      <w:r w:rsidRPr="00E22441">
        <w:rPr>
          <w:rStyle w:val="Emphasis"/>
        </w:rPr>
        <w:t>state policy</w:t>
      </w:r>
      <w:r w:rsidRPr="00E22441">
        <w:rPr>
          <w:rStyle w:val="StyleUnderline"/>
        </w:rPr>
        <w:t xml:space="preserve"> against </w:t>
      </w:r>
      <w:r w:rsidRPr="00E22441">
        <w:rPr>
          <w:rStyle w:val="Emphasis"/>
        </w:rPr>
        <w:t>class waivers</w:t>
      </w:r>
      <w:r w:rsidRPr="00E22441">
        <w:rPr>
          <w:rStyle w:val="StyleUnderline"/>
        </w:rPr>
        <w:t xml:space="preserve"> in arbitration </w:t>
      </w:r>
      <w:r w:rsidRPr="00E22441">
        <w:rPr>
          <w:sz w:val="16"/>
        </w:rPr>
        <w:t xml:space="preserve">agreements on the basis of unconscionability </w:t>
      </w:r>
      <w:r w:rsidRPr="00E22441">
        <w:rPr>
          <w:rStyle w:val="StyleUnderline"/>
        </w:rPr>
        <w:t xml:space="preserve">was </w:t>
      </w:r>
      <w:r w:rsidRPr="00E22441">
        <w:rPr>
          <w:rStyle w:val="Emphasis"/>
        </w:rPr>
        <w:t>invalid</w:t>
      </w:r>
      <w:r w:rsidRPr="00E22441">
        <w:rPr>
          <w:rStyle w:val="StyleUnderline"/>
        </w:rPr>
        <w:t xml:space="preserve"> because “[s]tates </w:t>
      </w:r>
      <w:r w:rsidRPr="00E22441">
        <w:rPr>
          <w:rStyle w:val="Emphasis"/>
        </w:rPr>
        <w:t>cannot</w:t>
      </w:r>
      <w:r w:rsidRPr="00E22441">
        <w:rPr>
          <w:rStyle w:val="StyleUnderline"/>
        </w:rPr>
        <w:t xml:space="preserve"> require a procedure that is </w:t>
      </w:r>
      <w:r w:rsidRPr="00E22441">
        <w:rPr>
          <w:rStyle w:val="Emphasis"/>
        </w:rPr>
        <w:t>inconsistent</w:t>
      </w:r>
      <w:r w:rsidRPr="00E22441">
        <w:rPr>
          <w:rStyle w:val="StyleUnderline"/>
        </w:rPr>
        <w:t xml:space="preserve"> with the FAA,</w:t>
      </w:r>
      <w:r w:rsidRPr="00E22441">
        <w:rPr>
          <w:sz w:val="16"/>
        </w:rPr>
        <w:t xml:space="preserve"> even if it is desirable for unrelated reasons.”6 </w:t>
      </w:r>
      <w:r w:rsidRPr="00E22441">
        <w:rPr>
          <w:rStyle w:val="StyleUnderline"/>
        </w:rPr>
        <w:t xml:space="preserve">This decision </w:t>
      </w:r>
      <w:r w:rsidRPr="00E22441">
        <w:rPr>
          <w:rStyle w:val="Emphasis"/>
        </w:rPr>
        <w:t>preempting</w:t>
      </w:r>
      <w:r w:rsidRPr="00E22441">
        <w:rPr>
          <w:rStyle w:val="StyleUnderline"/>
        </w:rPr>
        <w:t xml:space="preserve"> state contract policy weakened the savings clause</w:t>
      </w:r>
      <w:r w:rsidRPr="00E22441">
        <w:rPr>
          <w:sz w:val="16"/>
        </w:rPr>
        <w:t xml:space="preserve"> insofar as unconscionability is a reason, rooted in common law, for invalidating a contract.</w:t>
      </w:r>
    </w:p>
    <w:p w14:paraId="443D851F" w14:textId="77777777" w:rsidR="00676550" w:rsidRPr="00D24BC8" w:rsidRDefault="00676550" w:rsidP="00676550">
      <w:pPr>
        <w:rPr>
          <w:sz w:val="16"/>
        </w:rPr>
      </w:pPr>
      <w:r w:rsidRPr="00D24BC8">
        <w:rPr>
          <w:sz w:val="16"/>
        </w:rPr>
        <w:t xml:space="preserve">Assuming that Concepcion reduces the ability of courts to invalidate arbitration agreements, </w:t>
      </w:r>
      <w:r w:rsidRPr="000E0710">
        <w:rPr>
          <w:rStyle w:val="StyleUnderline"/>
        </w:rPr>
        <w:t>the de</w:t>
      </w:r>
      <w:r w:rsidRPr="00E22441">
        <w:rPr>
          <w:rStyle w:val="StyleUnderline"/>
        </w:rPr>
        <w:t xml:space="preserve">cision makes the </w:t>
      </w:r>
      <w:r w:rsidRPr="00E22441">
        <w:rPr>
          <w:rStyle w:val="Emphasis"/>
        </w:rPr>
        <w:t>federal policy</w:t>
      </w:r>
      <w:r w:rsidRPr="00E22441">
        <w:rPr>
          <w:rStyle w:val="StyleUnderline"/>
        </w:rPr>
        <w:t xml:space="preserve"> in favor of arbitration </w:t>
      </w:r>
      <w:r w:rsidRPr="00E22441">
        <w:rPr>
          <w:rStyle w:val="Emphasis"/>
        </w:rPr>
        <w:t>much stronger</w:t>
      </w:r>
      <w:r w:rsidRPr="00E22441">
        <w:rPr>
          <w:rStyle w:val="StyleUnderline"/>
        </w:rPr>
        <w:t>. This decision left</w:t>
      </w:r>
      <w:r w:rsidRPr="00E22441">
        <w:rPr>
          <w:sz w:val="16"/>
        </w:rPr>
        <w:t xml:space="preserve"> some </w:t>
      </w:r>
      <w:r w:rsidRPr="00E22441">
        <w:rPr>
          <w:rStyle w:val="Emphasis"/>
        </w:rPr>
        <w:t>uncertainty</w:t>
      </w:r>
      <w:r w:rsidRPr="00E22441">
        <w:rPr>
          <w:rStyle w:val="StyleUnderline"/>
        </w:rPr>
        <w:t xml:space="preserve"> regarding the </w:t>
      </w:r>
      <w:r w:rsidRPr="00E22441">
        <w:rPr>
          <w:rStyle w:val="Emphasis"/>
        </w:rPr>
        <w:t>situations under which</w:t>
      </w:r>
      <w:r w:rsidRPr="00E22441">
        <w:rPr>
          <w:rStyle w:val="StyleUnderline"/>
        </w:rPr>
        <w:t xml:space="preserve"> a court could</w:t>
      </w:r>
      <w:r w:rsidRPr="003475C2">
        <w:rPr>
          <w:rStyle w:val="StyleUnderline"/>
          <w:highlight w:val="cyan"/>
        </w:rPr>
        <w:t xml:space="preserve">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0728CDB5" w14:textId="77777777" w:rsidR="00676550" w:rsidRPr="00D24BC8" w:rsidRDefault="00676550" w:rsidP="00676550">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43684B41" w14:textId="77777777" w:rsidR="00676550" w:rsidRPr="00D24BC8" w:rsidRDefault="00676550" w:rsidP="00676550">
      <w:pPr>
        <w:rPr>
          <w:sz w:val="16"/>
        </w:rPr>
      </w:pPr>
      <w:r w:rsidRPr="00D24BC8">
        <w:rPr>
          <w:sz w:val="16"/>
        </w:rPr>
        <w:t>II. The Italian Colors Case</w:t>
      </w:r>
    </w:p>
    <w:p w14:paraId="131BE6CA" w14:textId="77777777" w:rsidR="00676550" w:rsidRPr="00D24BC8" w:rsidRDefault="00676550" w:rsidP="00676550">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3071959F" w14:textId="77777777" w:rsidR="00676550" w:rsidRPr="00D24BC8" w:rsidRDefault="00676550" w:rsidP="00676550">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1085BE1F" w14:textId="77777777" w:rsidR="00676550" w:rsidRPr="00D24BC8" w:rsidRDefault="00676550" w:rsidP="00676550">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75DB5811" w14:textId="77777777" w:rsidR="00676550" w:rsidRPr="00D24BC8" w:rsidRDefault="00676550" w:rsidP="00676550">
      <w:pPr>
        <w:rPr>
          <w:sz w:val="16"/>
        </w:rPr>
      </w:pPr>
      <w:r w:rsidRPr="00D24BC8">
        <w:rPr>
          <w:sz w:val="16"/>
        </w:rPr>
        <w:t>A. Narrowing Effective Vindication</w:t>
      </w:r>
    </w:p>
    <w:p w14:paraId="7ACE75D7" w14:textId="77777777" w:rsidR="00676550" w:rsidRPr="00D24BC8" w:rsidRDefault="00676550" w:rsidP="00676550">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5D8BA813" w14:textId="77777777" w:rsidR="00676550" w:rsidRPr="00D24BC8" w:rsidRDefault="00676550" w:rsidP="00676550">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51BBBB31" w14:textId="77777777" w:rsidR="00676550" w:rsidRPr="00D24BC8" w:rsidRDefault="00676550" w:rsidP="00676550">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2A091BEC" w14:textId="77777777" w:rsidR="00676550" w:rsidRPr="00D24BC8" w:rsidRDefault="00676550" w:rsidP="00676550">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3A80ED66" w14:textId="77777777" w:rsidR="00676550" w:rsidRPr="00D24BC8" w:rsidRDefault="00676550" w:rsidP="00676550">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7F203286" w14:textId="77777777" w:rsidR="00676550" w:rsidRPr="00061759" w:rsidRDefault="00676550" w:rsidP="00676550">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113F4208" w14:textId="77777777" w:rsidR="00676550" w:rsidRDefault="00676550" w:rsidP="00676550">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8" w:history="1">
        <w:r w:rsidRPr="00A44E38">
          <w:rPr>
            <w:rStyle w:val="Hyperlink"/>
          </w:rPr>
          <w:t>https://www.antitrustinstitute.org/wp-content/uploads/2021/08/Huntington-Report-FINAL-1.pdf</w:t>
        </w:r>
      </w:hyperlink>
      <w:r w:rsidRPr="00703AAE">
        <w:t>]</w:t>
      </w:r>
    </w:p>
    <w:p w14:paraId="42D4F06B" w14:textId="77777777" w:rsidR="00676550" w:rsidRPr="00061759" w:rsidRDefault="00676550" w:rsidP="00676550">
      <w:pPr>
        <w:rPr>
          <w:sz w:val="16"/>
        </w:rPr>
      </w:pPr>
      <w:r w:rsidRPr="00061759">
        <w:rPr>
          <w:sz w:val="16"/>
        </w:rPr>
        <w:t>I. Introduction</w:t>
      </w:r>
    </w:p>
    <w:p w14:paraId="7E180598" w14:textId="77777777" w:rsidR="00676550" w:rsidRPr="00061759" w:rsidRDefault="00676550" w:rsidP="00676550">
      <w:pPr>
        <w:rPr>
          <w:sz w:val="16"/>
        </w:rPr>
      </w:pPr>
      <w:r w:rsidRPr="00E22441">
        <w:rPr>
          <w:rStyle w:val="StyleUnderline"/>
        </w:rPr>
        <w:t>With all</w:t>
      </w:r>
      <w:r w:rsidRPr="00E22441">
        <w:rPr>
          <w:sz w:val="16"/>
        </w:rPr>
        <w:t xml:space="preserve"> of </w:t>
      </w:r>
      <w:r w:rsidRPr="00E22441">
        <w:rPr>
          <w:rStyle w:val="StyleUnderline"/>
        </w:rPr>
        <w:t xml:space="preserve">the </w:t>
      </w:r>
      <w:r w:rsidRPr="00E22441">
        <w:rPr>
          <w:rStyle w:val="Emphasis"/>
        </w:rPr>
        <w:t>attention</w:t>
      </w:r>
      <w:r w:rsidRPr="00E22441">
        <w:rPr>
          <w:sz w:val="16"/>
        </w:rPr>
        <w:t xml:space="preserve"> currently </w:t>
      </w:r>
      <w:r w:rsidRPr="00E22441">
        <w:rPr>
          <w:rStyle w:val="StyleUnderline"/>
        </w:rPr>
        <w:t xml:space="preserve">focused on </w:t>
      </w:r>
      <w:r w:rsidRPr="00E22441">
        <w:rPr>
          <w:rStyle w:val="Emphasis"/>
        </w:rPr>
        <w:t>public</w:t>
      </w:r>
      <w:r w:rsidRPr="00E22441">
        <w:rPr>
          <w:rStyle w:val="StyleUnderline"/>
        </w:rPr>
        <w:t xml:space="preserve"> enforcement and </w:t>
      </w:r>
      <w:r w:rsidRPr="00E22441">
        <w:rPr>
          <w:rStyle w:val="Emphasis"/>
        </w:rPr>
        <w:t>legislative reform</w:t>
      </w:r>
      <w:r w:rsidRPr="00E22441">
        <w:rPr>
          <w:rStyle w:val="StyleUnderline"/>
        </w:rPr>
        <w:t xml:space="preserve"> of the antitrust laws, less attention is</w:t>
      </w:r>
      <w:r w:rsidRPr="00E22441">
        <w:rPr>
          <w:sz w:val="16"/>
        </w:rPr>
        <w:t xml:space="preserve"> being </w:t>
      </w:r>
      <w:r w:rsidRPr="00E22441">
        <w:rPr>
          <w:rStyle w:val="StyleUnderline"/>
        </w:rPr>
        <w:t xml:space="preserve">paid to </w:t>
      </w:r>
      <w:r w:rsidRPr="00E22441">
        <w:rPr>
          <w:rStyle w:val="Emphasis"/>
        </w:rPr>
        <w:t>private enforcement</w:t>
      </w:r>
      <w:r w:rsidRPr="00E22441">
        <w:rPr>
          <w:sz w:val="16"/>
        </w:rPr>
        <w:t xml:space="preserve">.1 </w:t>
      </w:r>
      <w:r w:rsidRPr="00E22441">
        <w:rPr>
          <w:rStyle w:val="StyleUnderline"/>
        </w:rPr>
        <w:t>But</w:t>
      </w:r>
      <w:r w:rsidRPr="00B27C6E">
        <w:rPr>
          <w:rStyle w:val="StyleUnderline"/>
        </w:rPr>
        <w:t xml:space="preserve">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7A9B986B" w14:textId="77777777" w:rsidR="00676550" w:rsidRPr="00061759" w:rsidRDefault="00676550" w:rsidP="00676550">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3E3338FB" w14:textId="77777777" w:rsidR="00676550" w:rsidRPr="00061759" w:rsidRDefault="00676550" w:rsidP="00676550">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4E1DD59E" w14:textId="77777777" w:rsidR="00676550" w:rsidRPr="00061759" w:rsidRDefault="00676550" w:rsidP="00676550">
      <w:pPr>
        <w:rPr>
          <w:sz w:val="16"/>
        </w:rPr>
      </w:pPr>
      <w:r w:rsidRPr="00061759">
        <w:rPr>
          <w:sz w:val="16"/>
        </w:rPr>
        <w:t>II. Overview of the Commentary</w:t>
      </w:r>
    </w:p>
    <w:p w14:paraId="6998DF78" w14:textId="77777777" w:rsidR="00676550" w:rsidRPr="00061759" w:rsidRDefault="00676550" w:rsidP="00676550">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28C1ECF7" w14:textId="77777777" w:rsidR="00676550" w:rsidRPr="00061759" w:rsidRDefault="00676550" w:rsidP="00676550">
      <w:pPr>
        <w:rPr>
          <w:sz w:val="16"/>
        </w:rPr>
      </w:pPr>
      <w:r w:rsidRPr="00061759">
        <w:rPr>
          <w:sz w:val="16"/>
        </w:rPr>
        <w:t>III. Observations and Implications for Private Enforcement</w:t>
      </w:r>
    </w:p>
    <w:p w14:paraId="32AC8890" w14:textId="77777777" w:rsidR="00676550" w:rsidRPr="00061759" w:rsidRDefault="00676550" w:rsidP="00676550">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1FFFC512" w14:textId="77777777" w:rsidR="00676550" w:rsidRPr="00061759" w:rsidRDefault="00676550" w:rsidP="00676550">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32380554" w14:textId="77777777" w:rsidR="00676550" w:rsidRPr="00061759" w:rsidRDefault="00676550" w:rsidP="00676550">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2A312D6D" w14:textId="77777777" w:rsidR="00676550" w:rsidRPr="00061759" w:rsidRDefault="00676550" w:rsidP="00676550">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3BA87422" w14:textId="77777777" w:rsidR="00676550" w:rsidRPr="00061759" w:rsidRDefault="00676550" w:rsidP="00676550">
      <w:pPr>
        <w:rPr>
          <w:sz w:val="16"/>
        </w:rPr>
      </w:pPr>
      <w:r w:rsidRPr="00061759">
        <w:rPr>
          <w:sz w:val="16"/>
        </w:rPr>
        <w:t>A. The Relationship of Private to Public Enforcement: Riding on Coattails or Stepping into the Breach?</w:t>
      </w:r>
    </w:p>
    <w:p w14:paraId="487C0568" w14:textId="77777777" w:rsidR="00676550" w:rsidRPr="00061759" w:rsidRDefault="00676550" w:rsidP="00676550">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58E84471" w14:textId="77777777" w:rsidR="00676550" w:rsidRPr="00061759" w:rsidRDefault="00676550" w:rsidP="00676550">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61967ED6" w14:textId="77777777" w:rsidR="00676550" w:rsidRPr="00061759" w:rsidRDefault="00676550" w:rsidP="00676550">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658CC523" w14:textId="77777777" w:rsidR="00676550" w:rsidRDefault="00676550" w:rsidP="00676550">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6473B10B" w14:textId="77777777" w:rsidR="00676550" w:rsidRPr="00061759" w:rsidRDefault="00676550" w:rsidP="00676550">
      <w:pPr>
        <w:rPr>
          <w:rStyle w:val="Style13ptBold"/>
          <w:b w:val="0"/>
          <w:bCs w:val="0"/>
          <w:sz w:val="16"/>
        </w:rPr>
      </w:pPr>
    </w:p>
    <w:p w14:paraId="423A86B4" w14:textId="77777777" w:rsidR="00676550" w:rsidRPr="00676550" w:rsidRDefault="00676550" w:rsidP="00676550"/>
    <w:p w14:paraId="1FB8DA1F" w14:textId="79E95931" w:rsidR="00676550" w:rsidRDefault="00676550" w:rsidP="00676550">
      <w:pPr>
        <w:pStyle w:val="Heading1"/>
      </w:pPr>
      <w:r>
        <w:t>2AC</w:t>
      </w:r>
    </w:p>
    <w:p w14:paraId="25DA78F9" w14:textId="1A829C74" w:rsidR="00676550" w:rsidRDefault="00676550" w:rsidP="00676550">
      <w:pPr>
        <w:pStyle w:val="Heading2"/>
      </w:pPr>
      <w:r>
        <w:t>Adv---Solvency</w:t>
      </w:r>
    </w:p>
    <w:p w14:paraId="495FBE79" w14:textId="77777777" w:rsidR="00676550" w:rsidRDefault="00676550" w:rsidP="00676550">
      <w:pPr>
        <w:pStyle w:val="Heading3"/>
      </w:pPr>
      <w:r>
        <w:t>2AC---AT: Solvency</w:t>
      </w:r>
    </w:p>
    <w:p w14:paraId="791B15E0" w14:textId="77777777" w:rsidR="00676550" w:rsidRPr="00061759" w:rsidRDefault="00676550" w:rsidP="00676550">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1F231E20" w14:textId="77777777" w:rsidR="00676550" w:rsidRDefault="00676550" w:rsidP="00676550">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9" w:history="1">
        <w:r w:rsidRPr="00A44E38">
          <w:rPr>
            <w:rStyle w:val="Hyperlink"/>
          </w:rPr>
          <w:t>https://www.antitrustinstitute.org/wp-content/uploads/2021/08/Huntington-Report-FINAL-1.pdf</w:t>
        </w:r>
      </w:hyperlink>
      <w:r w:rsidRPr="00703AAE">
        <w:t>]</w:t>
      </w:r>
    </w:p>
    <w:p w14:paraId="21476CE5" w14:textId="77777777" w:rsidR="00676550" w:rsidRPr="00061759" w:rsidRDefault="00676550" w:rsidP="00676550">
      <w:pPr>
        <w:rPr>
          <w:sz w:val="16"/>
        </w:rPr>
      </w:pPr>
      <w:r w:rsidRPr="00061759">
        <w:rPr>
          <w:sz w:val="16"/>
        </w:rPr>
        <w:t>I. Introduction</w:t>
      </w:r>
    </w:p>
    <w:p w14:paraId="4C295AAB" w14:textId="77777777" w:rsidR="00676550" w:rsidRPr="00061759" w:rsidRDefault="00676550" w:rsidP="00676550">
      <w:pPr>
        <w:rPr>
          <w:sz w:val="16"/>
        </w:rPr>
      </w:pPr>
      <w:r w:rsidRPr="00C54DC8">
        <w:rPr>
          <w:rStyle w:val="StyleUnderline"/>
          <w:highlight w:val="cyan"/>
        </w:rPr>
        <w:t>With</w:t>
      </w:r>
      <w:r w:rsidRPr="00B27C6E">
        <w:rPr>
          <w:rStyle w:val="StyleUnderline"/>
        </w:rPr>
        <w:t xml:space="preserve"> all</w:t>
      </w:r>
      <w:r w:rsidRPr="00061759">
        <w:rPr>
          <w:sz w:val="16"/>
        </w:rPr>
        <w:t xml:space="preserve"> of </w:t>
      </w:r>
      <w:r w:rsidRPr="00B27C6E">
        <w:rPr>
          <w:rStyle w:val="StyleUnderline"/>
        </w:rPr>
        <w:t xml:space="preserve">the </w:t>
      </w:r>
      <w:r w:rsidRPr="00C54DC8">
        <w:rPr>
          <w:rStyle w:val="Emphasis"/>
          <w:highlight w:val="cyan"/>
        </w:rPr>
        <w:t>attention</w:t>
      </w:r>
      <w:r w:rsidRPr="00061759">
        <w:rPr>
          <w:sz w:val="16"/>
        </w:rPr>
        <w:t xml:space="preserve"> currently </w:t>
      </w:r>
      <w:r w:rsidRPr="00B27C6E">
        <w:rPr>
          <w:rStyle w:val="StyleUnderline"/>
        </w:rPr>
        <w:t xml:space="preserve">focused </w:t>
      </w:r>
      <w:r w:rsidRPr="00C54DC8">
        <w:rPr>
          <w:rStyle w:val="StyleUnderline"/>
          <w:highlight w:val="cyan"/>
        </w:rPr>
        <w:t xml:space="preserve">on </w:t>
      </w:r>
      <w:r w:rsidRPr="00C54DC8">
        <w:rPr>
          <w:rStyle w:val="Emphasis"/>
          <w:highlight w:val="cyan"/>
        </w:rPr>
        <w:t>public</w:t>
      </w:r>
      <w:r w:rsidRPr="00B27C6E">
        <w:rPr>
          <w:rStyle w:val="StyleUnderline"/>
        </w:rPr>
        <w:t xml:space="preserve"> enforcement and </w:t>
      </w:r>
      <w:r w:rsidRPr="00B27C6E">
        <w:rPr>
          <w:rStyle w:val="Emphasis"/>
        </w:rPr>
        <w:t xml:space="preserve">legislative </w:t>
      </w:r>
      <w:r w:rsidRPr="00C54DC8">
        <w:rPr>
          <w:rStyle w:val="Emphasis"/>
          <w:highlight w:val="cyan"/>
        </w:rPr>
        <w:t>reform</w:t>
      </w:r>
      <w:r w:rsidRPr="00B27C6E">
        <w:rPr>
          <w:rStyle w:val="StyleUnderline"/>
        </w:rPr>
        <w:t xml:space="preserve"> of the antitrust laws, </w:t>
      </w:r>
      <w:r w:rsidRPr="00C54DC8">
        <w:rPr>
          <w:rStyle w:val="StyleUnderline"/>
          <w:highlight w:val="cyan"/>
        </w:rPr>
        <w:t>less</w:t>
      </w:r>
      <w:r w:rsidRPr="00B27C6E">
        <w:rPr>
          <w:rStyle w:val="StyleUnderline"/>
        </w:rPr>
        <w:t xml:space="preserve"> attention </w:t>
      </w:r>
      <w:r w:rsidRPr="00C54DC8">
        <w:rPr>
          <w:rStyle w:val="StyleUnderline"/>
          <w:highlight w:val="cyan"/>
        </w:rPr>
        <w:t>is</w:t>
      </w:r>
      <w:r w:rsidRPr="00061759">
        <w:rPr>
          <w:sz w:val="16"/>
        </w:rPr>
        <w:t xml:space="preserve"> being </w:t>
      </w:r>
      <w:r w:rsidRPr="00C54DC8">
        <w:rPr>
          <w:rStyle w:val="StyleUnderline"/>
          <w:highlight w:val="cyan"/>
        </w:rPr>
        <w:t xml:space="preserve">paid to </w:t>
      </w:r>
      <w:r w:rsidRPr="00C54DC8">
        <w:rPr>
          <w:rStyle w:val="Emphasis"/>
          <w:highlight w:val="cyan"/>
        </w:rPr>
        <w:t>private enforcement</w:t>
      </w:r>
      <w:r w:rsidRPr="00061759">
        <w:rPr>
          <w:sz w:val="16"/>
        </w:rPr>
        <w:t xml:space="preserve">.1 </w:t>
      </w:r>
      <w:r w:rsidRPr="00B27C6E">
        <w:rPr>
          <w:rStyle w:val="StyleUnderline"/>
        </w:rPr>
        <w:t>But Congress considered private antitrust</w:t>
      </w:r>
      <w:r w:rsidRPr="00061759">
        <w:rPr>
          <w:sz w:val="16"/>
        </w:rPr>
        <w:t xml:space="preserve"> enforcement </w:t>
      </w:r>
      <w:r w:rsidRPr="00C54DC8">
        <w:rPr>
          <w:rStyle w:val="Emphasis"/>
          <w:highlight w:val="cyan"/>
        </w:rPr>
        <w:t>indispensable</w:t>
      </w:r>
      <w:r w:rsidRPr="00C54DC8">
        <w:rPr>
          <w:rStyle w:val="StyleUnderline"/>
          <w:highlight w:val="cyan"/>
        </w:rPr>
        <w:t xml:space="preserve"> for</w:t>
      </w:r>
      <w:r w:rsidRPr="00B27C6E">
        <w:rPr>
          <w:rStyle w:val="StyleUnderline"/>
        </w:rPr>
        <w:t xml:space="preserve"> promoting </w:t>
      </w:r>
      <w:r w:rsidRPr="00C54DC8">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C54DC8">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C54DC8">
        <w:rPr>
          <w:rStyle w:val="StyleUnderline"/>
          <w:highlight w:val="cyan"/>
        </w:rPr>
        <w:t>was</w:t>
      </w:r>
      <w:r w:rsidRPr="009B2122">
        <w:rPr>
          <w:rStyle w:val="StyleUnderline"/>
        </w:rPr>
        <w:t xml:space="preserve"> an </w:t>
      </w:r>
      <w:r w:rsidRPr="00C54DC8">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C54DC8">
        <w:rPr>
          <w:rStyle w:val="StyleUnderline"/>
          <w:highlight w:val="cyan"/>
        </w:rPr>
        <w:t>for</w:t>
      </w:r>
      <w:r w:rsidRPr="009B2122">
        <w:rPr>
          <w:rStyle w:val="StyleUnderline"/>
        </w:rPr>
        <w:t xml:space="preserve"> protecting </w:t>
      </w:r>
      <w:r w:rsidRPr="00C54DC8">
        <w:rPr>
          <w:rStyle w:val="StyleUnderline"/>
          <w:highlight w:val="cyan"/>
        </w:rPr>
        <w:t>competition.”</w:t>
      </w:r>
      <w:r w:rsidRPr="00061759">
        <w:rPr>
          <w:sz w:val="16"/>
        </w:rPr>
        <w:t>2</w:t>
      </w:r>
    </w:p>
    <w:p w14:paraId="698824EA" w14:textId="77777777" w:rsidR="00676550" w:rsidRPr="00061759" w:rsidRDefault="00676550" w:rsidP="00676550">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C54DC8">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C54DC8">
        <w:rPr>
          <w:rStyle w:val="StyleUnderline"/>
          <w:highlight w:val="cyan"/>
        </w:rPr>
        <w:t>serve</w:t>
      </w:r>
      <w:r w:rsidRPr="009B2122">
        <w:rPr>
          <w:rStyle w:val="StyleUnderline"/>
        </w:rPr>
        <w:t xml:space="preserve">s </w:t>
      </w:r>
      <w:r w:rsidRPr="00C54DC8">
        <w:rPr>
          <w:rStyle w:val="StyleUnderline"/>
          <w:highlight w:val="cyan"/>
        </w:rPr>
        <w:t>as a</w:t>
      </w:r>
      <w:r w:rsidRPr="009B2122">
        <w:rPr>
          <w:rStyle w:val="StyleUnderline"/>
        </w:rPr>
        <w:t xml:space="preserve"> </w:t>
      </w:r>
      <w:r w:rsidRPr="009B2122">
        <w:rPr>
          <w:rStyle w:val="Emphasis"/>
        </w:rPr>
        <w:t xml:space="preserve">crucial </w:t>
      </w:r>
      <w:r w:rsidRPr="00C54DC8">
        <w:rPr>
          <w:rStyle w:val="Emphasis"/>
          <w:highlight w:val="cyan"/>
        </w:rPr>
        <w:t>source</w:t>
      </w:r>
      <w:r w:rsidRPr="00C54DC8">
        <w:rPr>
          <w:rStyle w:val="StyleUnderline"/>
          <w:highlight w:val="cyan"/>
        </w:rPr>
        <w:t xml:space="preserve"> of </w:t>
      </w:r>
      <w:r w:rsidRPr="00C54DC8">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C54DC8">
        <w:rPr>
          <w:rStyle w:val="StyleUnderline"/>
          <w:highlight w:val="cyan"/>
        </w:rPr>
        <w:t xml:space="preserve">and the </w:t>
      </w:r>
      <w:r w:rsidRPr="00C54DC8">
        <w:rPr>
          <w:rStyle w:val="Emphasis"/>
          <w:highlight w:val="cyan"/>
        </w:rPr>
        <w:t>primary means</w:t>
      </w:r>
      <w:r w:rsidRPr="00061759">
        <w:rPr>
          <w:sz w:val="16"/>
        </w:rPr>
        <w:t xml:space="preserve"> of compensating victims </w:t>
      </w:r>
      <w:r w:rsidRPr="00C54DC8">
        <w:rPr>
          <w:rStyle w:val="StyleUnderline"/>
          <w:highlight w:val="cyan"/>
        </w:rPr>
        <w:t>for</w:t>
      </w:r>
      <w:r w:rsidRPr="00061759">
        <w:rPr>
          <w:sz w:val="16"/>
        </w:rPr>
        <w:t xml:space="preserve"> harms suffered at the hands of </w:t>
      </w:r>
      <w:r w:rsidRPr="00C54DC8">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26FD1A33" w14:textId="77777777" w:rsidR="00676550" w:rsidRPr="00061759" w:rsidRDefault="00676550" w:rsidP="00676550">
      <w:pPr>
        <w:rPr>
          <w:sz w:val="16"/>
        </w:rPr>
      </w:pPr>
      <w:r w:rsidRPr="00061759">
        <w:rPr>
          <w:sz w:val="16"/>
        </w:rPr>
        <w:t xml:space="preserve">Antitrust </w:t>
      </w:r>
      <w:r w:rsidRPr="00C54DC8">
        <w:rPr>
          <w:rStyle w:val="StyleUnderline"/>
          <w:highlight w:val="cyan"/>
        </w:rPr>
        <w:t>class actions recover</w:t>
      </w:r>
      <w:r w:rsidRPr="009B2122">
        <w:rPr>
          <w:rStyle w:val="StyleUnderline"/>
        </w:rPr>
        <w:t xml:space="preserve"> damages </w:t>
      </w:r>
      <w:r w:rsidRPr="00C54DC8">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C54DC8">
        <w:rPr>
          <w:rStyle w:val="Emphasis"/>
          <w:highlight w:val="cyan"/>
        </w:rPr>
        <w:t>illegal</w:t>
      </w:r>
      <w:r w:rsidRPr="009B2122">
        <w:rPr>
          <w:rStyle w:val="StyleUnderline"/>
        </w:rPr>
        <w:t xml:space="preserve"> conduct, such as </w:t>
      </w:r>
      <w:r w:rsidRPr="00C54DC8">
        <w:rPr>
          <w:rStyle w:val="Emphasis"/>
          <w:highlight w:val="cyan"/>
        </w:rPr>
        <w:t>price fixing</w:t>
      </w:r>
      <w:r w:rsidRPr="00C54DC8">
        <w:rPr>
          <w:rStyle w:val="StyleUnderline"/>
          <w:highlight w:val="cyan"/>
        </w:rPr>
        <w:t xml:space="preserve"> and</w:t>
      </w:r>
      <w:r w:rsidRPr="009B2122">
        <w:rPr>
          <w:rStyle w:val="StyleUnderline"/>
        </w:rPr>
        <w:t xml:space="preserve"> attempted </w:t>
      </w:r>
      <w:r w:rsidRPr="00C54DC8">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56E2CD4D" w14:textId="77777777" w:rsidR="00676550" w:rsidRPr="00061759" w:rsidRDefault="00676550" w:rsidP="00676550">
      <w:pPr>
        <w:rPr>
          <w:sz w:val="16"/>
        </w:rPr>
      </w:pPr>
      <w:r w:rsidRPr="00061759">
        <w:rPr>
          <w:sz w:val="16"/>
        </w:rPr>
        <w:t>II. Overview of the Commentary</w:t>
      </w:r>
    </w:p>
    <w:p w14:paraId="55EAD458" w14:textId="77777777" w:rsidR="00676550" w:rsidRPr="00061759" w:rsidRDefault="00676550" w:rsidP="00676550">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C54DC8">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C54DC8">
        <w:rPr>
          <w:rStyle w:val="StyleUnderline"/>
          <w:highlight w:val="cyan"/>
        </w:rPr>
        <w:t xml:space="preserve">highlights the </w:t>
      </w:r>
      <w:r w:rsidRPr="00C54DC8">
        <w:rPr>
          <w:rStyle w:val="Emphasis"/>
          <w:highlight w:val="cyan"/>
        </w:rPr>
        <w:t>importance</w:t>
      </w:r>
      <w:r w:rsidRPr="00C54DC8">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C54DC8">
        <w:rPr>
          <w:rStyle w:val="Emphasis"/>
          <w:highlight w:val="cyan"/>
        </w:rPr>
        <w:t>class action</w:t>
      </w:r>
      <w:r w:rsidRPr="00061759">
        <w:rPr>
          <w:sz w:val="16"/>
        </w:rPr>
        <w:t>.</w:t>
      </w:r>
    </w:p>
    <w:p w14:paraId="2CE117DA" w14:textId="77777777" w:rsidR="00676550" w:rsidRPr="00061759" w:rsidRDefault="00676550" w:rsidP="00676550">
      <w:pPr>
        <w:rPr>
          <w:sz w:val="16"/>
        </w:rPr>
      </w:pPr>
      <w:r w:rsidRPr="00061759">
        <w:rPr>
          <w:sz w:val="16"/>
        </w:rPr>
        <w:t>III. Observations and Implications for Private Enforcement</w:t>
      </w:r>
    </w:p>
    <w:p w14:paraId="525CBE8A" w14:textId="77777777" w:rsidR="00676550" w:rsidRPr="00061759" w:rsidRDefault="00676550" w:rsidP="00676550">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C54DC8">
        <w:rPr>
          <w:rStyle w:val="Emphasis"/>
          <w:highlight w:val="cyan"/>
        </w:rPr>
        <w:t>data</w:t>
      </w:r>
      <w:r w:rsidRPr="00C54DC8">
        <w:rPr>
          <w:rStyle w:val="StyleUnderline"/>
          <w:highlight w:val="cyan"/>
        </w:rPr>
        <w:t xml:space="preserve"> suggest</w:t>
      </w:r>
      <w:r w:rsidRPr="009B2122">
        <w:rPr>
          <w:rStyle w:val="StyleUnderline"/>
        </w:rPr>
        <w:t xml:space="preserve"> that </w:t>
      </w:r>
      <w:r w:rsidRPr="00C54DC8">
        <w:rPr>
          <w:rStyle w:val="StyleUnderline"/>
          <w:highlight w:val="cyan"/>
        </w:rPr>
        <w:t>as lax</w:t>
      </w:r>
      <w:r w:rsidRPr="009B2122">
        <w:rPr>
          <w:rStyle w:val="StyleUnderline"/>
        </w:rPr>
        <w:t xml:space="preserve"> public </w:t>
      </w:r>
      <w:r w:rsidRPr="00C54DC8">
        <w:rPr>
          <w:rStyle w:val="StyleUnderline"/>
          <w:highlight w:val="cyan"/>
        </w:rPr>
        <w:t>enforcement fosters</w:t>
      </w:r>
      <w:r w:rsidRPr="009B2122">
        <w:rPr>
          <w:rStyle w:val="StyleUnderline"/>
        </w:rPr>
        <w:t xml:space="preserve"> higher market </w:t>
      </w:r>
      <w:r w:rsidRPr="00C54DC8">
        <w:rPr>
          <w:rStyle w:val="Emphasis"/>
          <w:highlight w:val="cyan"/>
        </w:rPr>
        <w:t>concentration</w:t>
      </w:r>
      <w:r w:rsidRPr="00061759">
        <w:rPr>
          <w:sz w:val="16"/>
        </w:rPr>
        <w:t xml:space="preserve"> and invites bad behavior, </w:t>
      </w:r>
      <w:r w:rsidRPr="00C54DC8">
        <w:rPr>
          <w:rStyle w:val="StyleUnderline"/>
          <w:highlight w:val="cyan"/>
        </w:rPr>
        <w:t>private filings</w:t>
      </w:r>
      <w:r w:rsidRPr="009B2122">
        <w:rPr>
          <w:rStyle w:val="StyleUnderline"/>
        </w:rPr>
        <w:t xml:space="preserve"> may </w:t>
      </w:r>
      <w:r w:rsidRPr="00C54DC8">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4B06A4C0" w14:textId="77777777" w:rsidR="00676550" w:rsidRPr="00061759" w:rsidRDefault="00676550" w:rsidP="00676550">
      <w:pPr>
        <w:rPr>
          <w:sz w:val="16"/>
        </w:rPr>
      </w:pPr>
      <w:r w:rsidRPr="00061759">
        <w:rPr>
          <w:sz w:val="16"/>
        </w:rPr>
        <w:t xml:space="preserve">Looking beyond the number of enforcement actions filed and focusing on the results of the actions, the rich data reveal more nuance to this narrative. </w:t>
      </w:r>
      <w:r w:rsidRPr="00C54DC8">
        <w:rPr>
          <w:rStyle w:val="StyleUnderline"/>
          <w:highlight w:val="cyan"/>
        </w:rPr>
        <w:t xml:space="preserve">Despite </w:t>
      </w:r>
      <w:r w:rsidRPr="00C54DC8">
        <w:rPr>
          <w:rStyle w:val="Emphasis"/>
          <w:highlight w:val="cyan"/>
        </w:rPr>
        <w:t>increased</w:t>
      </w:r>
      <w:r w:rsidRPr="00B27C6E">
        <w:rPr>
          <w:rStyle w:val="StyleUnderline"/>
        </w:rPr>
        <w:t xml:space="preserve"> private </w:t>
      </w:r>
      <w:r w:rsidRPr="00C54DC8">
        <w:rPr>
          <w:rStyle w:val="StyleUnderline"/>
          <w:highlight w:val="cyan"/>
        </w:rPr>
        <w:t>actions</w:t>
      </w:r>
      <w:r w:rsidRPr="00061759">
        <w:rPr>
          <w:sz w:val="16"/>
        </w:rPr>
        <w:t xml:space="preserve"> in the face of decreased public enforcement, </w:t>
      </w:r>
      <w:r w:rsidRPr="00C54DC8">
        <w:rPr>
          <w:rStyle w:val="StyleUnderline"/>
          <w:highlight w:val="cyan"/>
        </w:rPr>
        <w:t>the</w:t>
      </w:r>
      <w:r w:rsidRPr="00B27C6E">
        <w:rPr>
          <w:rStyle w:val="StyleUnderline"/>
        </w:rPr>
        <w:t xml:space="preserve"> amount of </w:t>
      </w:r>
      <w:r w:rsidRPr="00C54DC8">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C54DC8">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C54DC8">
        <w:rPr>
          <w:rStyle w:val="StyleUnderline"/>
          <w:highlight w:val="cyan"/>
        </w:rPr>
        <w:t>due to heightened</w:t>
      </w:r>
      <w:r w:rsidRPr="00061759">
        <w:rPr>
          <w:sz w:val="16"/>
        </w:rPr>
        <w:t xml:space="preserve"> pleading and </w:t>
      </w:r>
      <w:r w:rsidRPr="00C54DC8">
        <w:rPr>
          <w:rStyle w:val="Emphasis"/>
          <w:highlight w:val="cyan"/>
        </w:rPr>
        <w:t>class</w:t>
      </w:r>
      <w:r w:rsidRPr="00B27C6E">
        <w:rPr>
          <w:rStyle w:val="Emphasis"/>
        </w:rPr>
        <w:t xml:space="preserve"> certification </w:t>
      </w:r>
      <w:r w:rsidRPr="00C54DC8">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C54DC8">
        <w:rPr>
          <w:rStyle w:val="StyleUnderline"/>
          <w:highlight w:val="cyan"/>
        </w:rPr>
        <w:t>for</w:t>
      </w:r>
      <w:r w:rsidRPr="00B27C6E">
        <w:rPr>
          <w:rStyle w:val="StyleUnderline"/>
        </w:rPr>
        <w:t xml:space="preserve"> private </w:t>
      </w:r>
      <w:r w:rsidRPr="00C54DC8">
        <w:rPr>
          <w:rStyle w:val="StyleUnderline"/>
          <w:highlight w:val="cyan"/>
        </w:rPr>
        <w:t xml:space="preserve">enforcement to </w:t>
      </w:r>
      <w:r w:rsidRPr="00C54DC8">
        <w:rPr>
          <w:rStyle w:val="Emphasis"/>
          <w:highlight w:val="cyan"/>
        </w:rPr>
        <w:t>fulfill</w:t>
      </w:r>
      <w:r w:rsidRPr="00C54DC8">
        <w:rPr>
          <w:rStyle w:val="StyleUnderline"/>
          <w:highlight w:val="cyan"/>
        </w:rPr>
        <w:t xml:space="preserve"> its</w:t>
      </w:r>
      <w:r w:rsidRPr="00B27C6E">
        <w:rPr>
          <w:rStyle w:val="StyleUnderline"/>
        </w:rPr>
        <w:t xml:space="preserve"> increasingly </w:t>
      </w:r>
      <w:r w:rsidRPr="00B27C6E">
        <w:rPr>
          <w:rStyle w:val="Emphasis"/>
        </w:rPr>
        <w:t xml:space="preserve">vital </w:t>
      </w:r>
      <w:r w:rsidRPr="00C54DC8">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C54DC8">
        <w:rPr>
          <w:rStyle w:val="StyleUnderline"/>
          <w:highlight w:val="cyan"/>
        </w:rPr>
        <w:t>these</w:t>
      </w:r>
      <w:r w:rsidRPr="00B27C6E">
        <w:rPr>
          <w:rStyle w:val="StyleUnderline"/>
        </w:rPr>
        <w:t xml:space="preserve"> trends </w:t>
      </w:r>
      <w:r w:rsidRPr="00C54DC8">
        <w:rPr>
          <w:rStyle w:val="StyleUnderline"/>
          <w:highlight w:val="cyan"/>
        </w:rPr>
        <w:t xml:space="preserve">must be </w:t>
      </w:r>
      <w:r w:rsidRPr="00C54DC8">
        <w:rPr>
          <w:rStyle w:val="Emphasis"/>
          <w:highlight w:val="cyan"/>
        </w:rPr>
        <w:t>reversed</w:t>
      </w:r>
      <w:r w:rsidRPr="00061759">
        <w:rPr>
          <w:sz w:val="16"/>
        </w:rPr>
        <w:t>.</w:t>
      </w:r>
    </w:p>
    <w:p w14:paraId="58EB33D0" w14:textId="77777777" w:rsidR="00676550" w:rsidRPr="00061759" w:rsidRDefault="00676550" w:rsidP="00676550">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522F9923" w14:textId="77777777" w:rsidR="00676550" w:rsidRPr="00061759" w:rsidRDefault="00676550" w:rsidP="00676550">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0712C71C" w14:textId="77777777" w:rsidR="00676550" w:rsidRPr="00061759" w:rsidRDefault="00676550" w:rsidP="00676550">
      <w:pPr>
        <w:rPr>
          <w:sz w:val="16"/>
        </w:rPr>
      </w:pPr>
      <w:r w:rsidRPr="00061759">
        <w:rPr>
          <w:sz w:val="16"/>
        </w:rPr>
        <w:t>A. The Relationship of Private to Public Enforcement: Riding on Coattails or Stepping into the Breach?</w:t>
      </w:r>
    </w:p>
    <w:p w14:paraId="766D2628" w14:textId="77777777" w:rsidR="00676550" w:rsidRPr="00061759" w:rsidRDefault="00676550" w:rsidP="00676550">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C54DC8">
        <w:rPr>
          <w:rStyle w:val="Emphasis"/>
          <w:highlight w:val="cyan"/>
        </w:rPr>
        <w:t>empirical ev</w:t>
      </w:r>
      <w:r w:rsidRPr="00B27C6E">
        <w:rPr>
          <w:rStyle w:val="Emphasis"/>
        </w:rPr>
        <w:t>idence</w:t>
      </w:r>
      <w:r w:rsidRPr="00B27C6E">
        <w:rPr>
          <w:rStyle w:val="StyleUnderline"/>
        </w:rPr>
        <w:t xml:space="preserve"> </w:t>
      </w:r>
      <w:r w:rsidRPr="00C54DC8">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C54DC8">
        <w:rPr>
          <w:rStyle w:val="StyleUnderline"/>
          <w:highlight w:val="cyan"/>
        </w:rPr>
        <w:t>private</w:t>
      </w:r>
      <w:r w:rsidRPr="00B27C6E">
        <w:rPr>
          <w:rStyle w:val="StyleUnderline"/>
        </w:rPr>
        <w:t xml:space="preserve"> </w:t>
      </w:r>
      <w:r w:rsidRPr="00061759">
        <w:rPr>
          <w:rStyle w:val="StyleUnderline"/>
        </w:rPr>
        <w:t xml:space="preserve">antitrust </w:t>
      </w:r>
      <w:r w:rsidRPr="00C54DC8">
        <w:rPr>
          <w:rStyle w:val="StyleUnderline"/>
          <w:highlight w:val="cyan"/>
        </w:rPr>
        <w:t>cases</w:t>
      </w:r>
      <w:r w:rsidRPr="00061759">
        <w:rPr>
          <w:sz w:val="16"/>
        </w:rPr>
        <w:t xml:space="preserve"> often </w:t>
      </w:r>
      <w:r w:rsidRPr="00C54DC8">
        <w:rPr>
          <w:rStyle w:val="Emphasis"/>
          <w:highlight w:val="cyan"/>
        </w:rPr>
        <w:t>precede</w:t>
      </w:r>
      <w:r w:rsidRPr="00C54DC8">
        <w:rPr>
          <w:rStyle w:val="StyleUnderline"/>
          <w:highlight w:val="cyan"/>
        </w:rPr>
        <w:t>, or</w:t>
      </w:r>
      <w:r w:rsidRPr="00061759">
        <w:rPr>
          <w:sz w:val="16"/>
        </w:rPr>
        <w:t xml:space="preserve"> else </w:t>
      </w:r>
      <w:r w:rsidRPr="00C54DC8">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C54DC8">
        <w:rPr>
          <w:rStyle w:val="StyleUnderline"/>
          <w:highlight w:val="cyan"/>
        </w:rPr>
        <w:t>overlapping</w:t>
      </w:r>
      <w:r w:rsidRPr="00B27C6E">
        <w:rPr>
          <w:rStyle w:val="StyleUnderline"/>
        </w:rPr>
        <w:t xml:space="preserve"> government </w:t>
      </w:r>
      <w:r w:rsidRPr="00C54DC8">
        <w:rPr>
          <w:rStyle w:val="StyleUnderline"/>
          <w:highlight w:val="cyan"/>
        </w:rPr>
        <w:t>actions</w:t>
      </w:r>
      <w:r w:rsidRPr="00061759">
        <w:rPr>
          <w:sz w:val="16"/>
        </w:rPr>
        <w:t>.13</w:t>
      </w:r>
    </w:p>
    <w:p w14:paraId="545DB415" w14:textId="77777777" w:rsidR="00676550" w:rsidRPr="00061759" w:rsidRDefault="00676550" w:rsidP="00676550">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29D264AB" w14:textId="77777777" w:rsidR="00676550" w:rsidRPr="00061759" w:rsidRDefault="00676550" w:rsidP="00676550">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C54DC8">
        <w:rPr>
          <w:rStyle w:val="StyleUnderline"/>
          <w:highlight w:val="cyan"/>
        </w:rPr>
        <w:t>indicators</w:t>
      </w:r>
      <w:r w:rsidRPr="00061759">
        <w:rPr>
          <w:sz w:val="16"/>
        </w:rPr>
        <w:t xml:space="preserve"> had </w:t>
      </w:r>
      <w:r w:rsidRPr="00C54DC8">
        <w:rPr>
          <w:rStyle w:val="StyleUnderline"/>
          <w:highlight w:val="cyan"/>
        </w:rPr>
        <w:t>suggest</w:t>
      </w:r>
      <w:r w:rsidRPr="00B27C6E">
        <w:rPr>
          <w:rStyle w:val="StyleUnderline"/>
        </w:rPr>
        <w:t xml:space="preserve">ed </w:t>
      </w:r>
      <w:r w:rsidRPr="00C54DC8">
        <w:rPr>
          <w:rStyle w:val="StyleUnderline"/>
          <w:highlight w:val="cyan"/>
        </w:rPr>
        <w:t xml:space="preserve">a </w:t>
      </w:r>
      <w:r w:rsidRPr="00C54DC8">
        <w:rPr>
          <w:rStyle w:val="Emphasis"/>
          <w:highlight w:val="cyan"/>
        </w:rPr>
        <w:t>decline</w:t>
      </w:r>
      <w:r w:rsidRPr="00C54DC8">
        <w:rPr>
          <w:rStyle w:val="StyleUnderline"/>
          <w:highlight w:val="cyan"/>
        </w:rPr>
        <w:t xml:space="preserve"> in government </w:t>
      </w:r>
      <w:r w:rsidRPr="00C54DC8">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C54DC8">
        <w:rPr>
          <w:rStyle w:val="Emphasis"/>
          <w:highlight w:val="cyan"/>
        </w:rPr>
        <w:t>80% lower</w:t>
      </w:r>
      <w:r w:rsidRPr="00C54DC8">
        <w:rPr>
          <w:rStyle w:val="StyleUnderline"/>
          <w:highlight w:val="cyan"/>
        </w:rPr>
        <w:t xml:space="preserve"> than the</w:t>
      </w:r>
      <w:r w:rsidRPr="00B27C6E">
        <w:rPr>
          <w:rStyle w:val="StyleUnderline"/>
        </w:rPr>
        <w:t xml:space="preserve"> annual </w:t>
      </w:r>
      <w:r w:rsidRPr="00C54DC8">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076CC233" w14:textId="77777777" w:rsidR="00676550" w:rsidRPr="001C743D" w:rsidRDefault="00676550" w:rsidP="00676550">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C54DC8">
        <w:rPr>
          <w:rStyle w:val="StyleUnderline"/>
          <w:highlight w:val="cyan"/>
        </w:rPr>
        <w:t>a</w:t>
      </w:r>
      <w:r w:rsidRPr="00B27C6E">
        <w:rPr>
          <w:rStyle w:val="StyleUnderline"/>
        </w:rPr>
        <w:t xml:space="preserve"> </w:t>
      </w:r>
      <w:r w:rsidRPr="00B27C6E">
        <w:rPr>
          <w:rStyle w:val="Emphasis"/>
        </w:rPr>
        <w:t xml:space="preserve">dramatic </w:t>
      </w:r>
      <w:r w:rsidRPr="00C54DC8">
        <w:rPr>
          <w:rStyle w:val="Emphasis"/>
          <w:highlight w:val="cyan"/>
        </w:rPr>
        <w:t>increase</w:t>
      </w:r>
      <w:r w:rsidRPr="00C54DC8">
        <w:rPr>
          <w:rStyle w:val="StyleUnderline"/>
          <w:highlight w:val="cyan"/>
        </w:rPr>
        <w:t xml:space="preserve"> in private filings</w:t>
      </w:r>
      <w:r w:rsidRPr="00B27C6E">
        <w:rPr>
          <w:rStyle w:val="StyleUnderline"/>
        </w:rPr>
        <w:t xml:space="preserve"> appears to have </w:t>
      </w:r>
      <w:r w:rsidRPr="00C54DC8">
        <w:rPr>
          <w:rStyle w:val="StyleUnderline"/>
          <w:highlight w:val="cyan"/>
        </w:rPr>
        <w:t xml:space="preserve">occurred </w:t>
      </w:r>
      <w:r w:rsidRPr="00C54DC8">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7262DC57" w14:textId="77777777" w:rsidR="00676550" w:rsidRPr="00342191" w:rsidRDefault="00676550" w:rsidP="00676550">
      <w:pPr>
        <w:pStyle w:val="Heading4"/>
      </w:pPr>
      <w:r>
        <w:t xml:space="preserve">Private suits are key---they’re </w:t>
      </w:r>
      <w:r>
        <w:rPr>
          <w:u w:val="single"/>
        </w:rPr>
        <w:t>exponentially</w:t>
      </w:r>
      <w:r>
        <w:t xml:space="preserve"> more deterring AND public suits </w:t>
      </w:r>
      <w:r>
        <w:rPr>
          <w:u w:val="single"/>
        </w:rPr>
        <w:t>link harder</w:t>
      </w:r>
      <w:r>
        <w:t xml:space="preserve">. </w:t>
      </w:r>
    </w:p>
    <w:p w14:paraId="55ABF030" w14:textId="77777777" w:rsidR="00676550" w:rsidRDefault="00676550" w:rsidP="00676550">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402A4192" w14:textId="77777777" w:rsidR="00676550" w:rsidRPr="00AF3665" w:rsidRDefault="00676550" w:rsidP="00676550">
      <w:pPr>
        <w:rPr>
          <w:sz w:val="16"/>
        </w:rPr>
      </w:pPr>
      <w:r w:rsidRPr="00AF3665">
        <w:rPr>
          <w:sz w:val="16"/>
        </w:rPr>
        <w:t>I. Private Antitrust Cases are a Critical Component of Effective Antitrust Enforcement</w:t>
      </w:r>
    </w:p>
    <w:p w14:paraId="3022599A" w14:textId="77777777" w:rsidR="00676550" w:rsidRPr="00AF3665" w:rsidRDefault="00676550" w:rsidP="00676550">
      <w:pPr>
        <w:rPr>
          <w:sz w:val="16"/>
        </w:rPr>
      </w:pPr>
      <w:r w:rsidRPr="00AF3665">
        <w:rPr>
          <w:sz w:val="16"/>
        </w:rPr>
        <w:t>A. The Central Role of Private Enforcement</w:t>
      </w:r>
    </w:p>
    <w:p w14:paraId="30D44170" w14:textId="77777777" w:rsidR="00676550" w:rsidRPr="00AF3665" w:rsidRDefault="00676550" w:rsidP="00676550">
      <w:pPr>
        <w:rPr>
          <w:sz w:val="16"/>
        </w:rPr>
      </w:pPr>
      <w:r w:rsidRPr="00AF3665">
        <w:rPr>
          <w:rStyle w:val="StyleUnderline"/>
        </w:rPr>
        <w:t>Congress intended</w:t>
      </w:r>
      <w:r w:rsidRPr="00AF3665">
        <w:rPr>
          <w:sz w:val="16"/>
        </w:rPr>
        <w:t xml:space="preserve"> that </w:t>
      </w:r>
      <w:r w:rsidRPr="00C54DC8">
        <w:rPr>
          <w:rStyle w:val="StyleUnderline"/>
          <w:highlight w:val="cyan"/>
        </w:rPr>
        <w:t>private</w:t>
      </w:r>
      <w:r w:rsidRPr="00AF3665">
        <w:rPr>
          <w:rStyle w:val="StyleUnderline"/>
        </w:rPr>
        <w:t xml:space="preserve"> partie</w:t>
      </w:r>
      <w:r w:rsidRPr="00C54DC8">
        <w:rPr>
          <w:rStyle w:val="StyleUnderline"/>
          <w:highlight w:val="cyan"/>
        </w:rPr>
        <w:t>s play a</w:t>
      </w:r>
      <w:r w:rsidRPr="00AF3665">
        <w:rPr>
          <w:rStyle w:val="StyleUnderline"/>
        </w:rPr>
        <w:t xml:space="preserve"> </w:t>
      </w:r>
      <w:r w:rsidRPr="00AF3665">
        <w:rPr>
          <w:rStyle w:val="Emphasis"/>
        </w:rPr>
        <w:t xml:space="preserve">central </w:t>
      </w:r>
      <w:r w:rsidRPr="00C54DC8">
        <w:rPr>
          <w:rStyle w:val="Emphasis"/>
          <w:highlight w:val="cyan"/>
        </w:rPr>
        <w:t>role</w:t>
      </w:r>
      <w:r w:rsidRPr="00C54DC8">
        <w:rPr>
          <w:rStyle w:val="StyleUnderline"/>
          <w:highlight w:val="cyan"/>
        </w:rPr>
        <w:t xml:space="preserve"> in </w:t>
      </w:r>
      <w:r w:rsidRPr="00C54DC8">
        <w:rPr>
          <w:rStyle w:val="Emphasis"/>
          <w:highlight w:val="cyan"/>
        </w:rPr>
        <w:t>enforcement</w:t>
      </w:r>
      <w:r w:rsidRPr="00AF3665">
        <w:rPr>
          <w:rStyle w:val="StyleUnderline"/>
        </w:rPr>
        <w:t xml:space="preserve"> of the Sherman Act, and sought to </w:t>
      </w:r>
      <w:r w:rsidRPr="00AF3665">
        <w:rPr>
          <w:rStyle w:val="Emphasis"/>
        </w:rPr>
        <w:t>encourage</w:t>
      </w:r>
      <w:r w:rsidRPr="00AF3665">
        <w:rPr>
          <w:rStyle w:val="StyleUnderline"/>
        </w:rPr>
        <w:t xml:space="preserve"> this by awarding </w:t>
      </w:r>
      <w:r w:rsidRPr="00AF3665">
        <w:rPr>
          <w:rStyle w:val="Emphasis"/>
        </w:rPr>
        <w:t>treble damages</w:t>
      </w:r>
      <w:r w:rsidRPr="00AF3665">
        <w:rPr>
          <w:sz w:val="16"/>
        </w:rPr>
        <w:t xml:space="preserve">, mandatory attorneys’ fees and costs </w:t>
      </w:r>
      <w:r w:rsidRPr="00AF3665">
        <w:rPr>
          <w:rStyle w:val="StyleUnderline"/>
        </w:rPr>
        <w:t>to prevailing victims</w:t>
      </w:r>
      <w:r w:rsidRPr="00AF3665">
        <w:rPr>
          <w:sz w:val="16"/>
        </w:rPr>
        <w:t xml:space="preserve">.5 </w:t>
      </w:r>
      <w:r w:rsidRPr="00C54DC8">
        <w:rPr>
          <w:rStyle w:val="StyleUnderline"/>
          <w:highlight w:val="cyan"/>
        </w:rPr>
        <w:t xml:space="preserve">In </w:t>
      </w:r>
      <w:r w:rsidRPr="00C54DC8">
        <w:rPr>
          <w:rStyle w:val="Emphasis"/>
          <w:highlight w:val="cyan"/>
        </w:rPr>
        <w:t>numerous</w:t>
      </w:r>
      <w:r w:rsidRPr="00C54DC8">
        <w:rPr>
          <w:rStyle w:val="StyleUnderline"/>
          <w:highlight w:val="cyan"/>
        </w:rPr>
        <w:t xml:space="preserve"> cases the</w:t>
      </w:r>
      <w:r w:rsidRPr="00AF3665">
        <w:rPr>
          <w:rStyle w:val="StyleUnderline"/>
        </w:rPr>
        <w:t xml:space="preserve"> Supreme </w:t>
      </w:r>
      <w:r w:rsidRPr="00C54DC8">
        <w:rPr>
          <w:rStyle w:val="StyleUnderline"/>
          <w:highlight w:val="cyan"/>
        </w:rPr>
        <w:t>Court</w:t>
      </w:r>
      <w:r w:rsidRPr="00AF3665">
        <w:rPr>
          <w:sz w:val="16"/>
        </w:rPr>
        <w:t xml:space="preserve"> has </w:t>
      </w:r>
      <w:r w:rsidRPr="00C54DC8">
        <w:rPr>
          <w:rStyle w:val="Emphasis"/>
          <w:highlight w:val="cyan"/>
        </w:rPr>
        <w:t>underscored</w:t>
      </w:r>
      <w:r w:rsidRPr="00AF3665">
        <w:rPr>
          <w:rStyle w:val="StyleUnderline"/>
        </w:rPr>
        <w:t xml:space="preserve"> the importance of the </w:t>
      </w:r>
      <w:r w:rsidRPr="00AF3665">
        <w:rPr>
          <w:rStyle w:val="Emphasis"/>
        </w:rPr>
        <w:t>private treble damages</w:t>
      </w:r>
      <w:r w:rsidRPr="00AF3665">
        <w:rPr>
          <w:rStyle w:val="StyleUnderline"/>
        </w:rPr>
        <w:t xml:space="preserve"> remedy to the </w:t>
      </w:r>
      <w:r w:rsidRPr="00C54DC8">
        <w:rPr>
          <w:rStyle w:val="Emphasis"/>
          <w:highlight w:val="cyan"/>
        </w:rPr>
        <w:t>enforcement</w:t>
      </w:r>
      <w:r w:rsidRPr="00AF3665">
        <w:rPr>
          <w:rStyle w:val="StyleUnderline"/>
        </w:rPr>
        <w:t xml:space="preserve"> of the antitrust laws</w:t>
      </w:r>
      <w:r w:rsidRPr="00AF3665">
        <w:rPr>
          <w:sz w:val="16"/>
        </w:rPr>
        <w:t>. For example, in Reiter v. Sonotone Corp., the Court explained:</w:t>
      </w:r>
    </w:p>
    <w:p w14:paraId="59DF2D05" w14:textId="77777777" w:rsidR="00676550" w:rsidRPr="00AF3665" w:rsidRDefault="00676550" w:rsidP="00676550">
      <w:pPr>
        <w:ind w:left="720"/>
        <w:rPr>
          <w:sz w:val="16"/>
        </w:rPr>
      </w:pPr>
      <w:r w:rsidRPr="00AF3665">
        <w:rPr>
          <w:sz w:val="16"/>
        </w:rPr>
        <w:t xml:space="preserve">Congress created the </w:t>
      </w:r>
      <w:r w:rsidRPr="00C54DC8">
        <w:rPr>
          <w:rStyle w:val="StyleUnderline"/>
          <w:highlight w:val="cyan"/>
        </w:rPr>
        <w:t>treble-damages</w:t>
      </w:r>
      <w:r w:rsidRPr="00AF3665">
        <w:rPr>
          <w:sz w:val="16"/>
        </w:rPr>
        <w:t xml:space="preserve"> remedy of § 4 precisely for the purpose of encouraging private challenges to antitrust violations. These private suits </w:t>
      </w:r>
      <w:r w:rsidRPr="00C54DC8">
        <w:rPr>
          <w:rStyle w:val="StyleUnderline"/>
          <w:highlight w:val="cyan"/>
        </w:rPr>
        <w:t>provide a</w:t>
      </w:r>
      <w:r w:rsidRPr="00AF3665">
        <w:rPr>
          <w:rStyle w:val="StyleUnderline"/>
        </w:rPr>
        <w:t xml:space="preserve"> </w:t>
      </w:r>
      <w:r w:rsidRPr="00AF3665">
        <w:rPr>
          <w:rStyle w:val="Emphasis"/>
        </w:rPr>
        <w:t>significant</w:t>
      </w:r>
      <w:r w:rsidRPr="00AF3665">
        <w:rPr>
          <w:rStyle w:val="StyleUnderline"/>
        </w:rPr>
        <w:t xml:space="preserve"> </w:t>
      </w:r>
      <w:r w:rsidRPr="00C54DC8">
        <w:rPr>
          <w:rStyle w:val="StyleUnderline"/>
          <w:highlight w:val="cyan"/>
        </w:rPr>
        <w:t>supplement to</w:t>
      </w:r>
      <w:r w:rsidRPr="00AF3665">
        <w:rPr>
          <w:rStyle w:val="StyleUnderline"/>
        </w:rPr>
        <w:t xml:space="preserve"> the </w:t>
      </w:r>
      <w:r w:rsidRPr="00AF3665">
        <w:rPr>
          <w:rStyle w:val="Emphasis"/>
        </w:rPr>
        <w:t xml:space="preserve">limited </w:t>
      </w:r>
      <w:r w:rsidRPr="00C54DC8">
        <w:rPr>
          <w:rStyle w:val="Emphasis"/>
          <w:highlight w:val="cyan"/>
        </w:rPr>
        <w:t>resources</w:t>
      </w:r>
      <w:r w:rsidRPr="00AF3665">
        <w:rPr>
          <w:rStyle w:val="StyleUnderline"/>
        </w:rPr>
        <w:t xml:space="preserve"> available to the </w:t>
      </w:r>
      <w:r w:rsidRPr="00AF3665">
        <w:rPr>
          <w:rStyle w:val="Emphasis"/>
        </w:rPr>
        <w:t>D</w:t>
      </w:r>
      <w:r w:rsidRPr="00AF3665">
        <w:rPr>
          <w:rStyle w:val="StyleUnderline"/>
        </w:rPr>
        <w:t xml:space="preserve">epartment </w:t>
      </w:r>
      <w:r w:rsidRPr="00AF3665">
        <w:rPr>
          <w:rStyle w:val="Emphasis"/>
        </w:rPr>
        <w:t>o</w:t>
      </w:r>
      <w:r w:rsidRPr="00AF3665">
        <w:rPr>
          <w:rStyle w:val="StyleUnderline"/>
        </w:rPr>
        <w:t xml:space="preserve">f </w:t>
      </w:r>
      <w:r w:rsidRPr="00AF3665">
        <w:rPr>
          <w:rStyle w:val="Emphasis"/>
        </w:rPr>
        <w:t>J</w:t>
      </w:r>
      <w:r w:rsidRPr="00AF3665">
        <w:rPr>
          <w:rStyle w:val="StyleUnderline"/>
        </w:rPr>
        <w:t xml:space="preserve">ustice </w:t>
      </w:r>
      <w:r w:rsidRPr="00C54DC8">
        <w:rPr>
          <w:rStyle w:val="StyleUnderline"/>
          <w:highlight w:val="cyan"/>
        </w:rPr>
        <w:t>for</w:t>
      </w:r>
      <w:r w:rsidRPr="00AF3665">
        <w:rPr>
          <w:rStyle w:val="StyleUnderline"/>
        </w:rPr>
        <w:t xml:space="preserve"> enforcing the antitrust laws and </w:t>
      </w:r>
      <w:r w:rsidRPr="00C54DC8">
        <w:rPr>
          <w:rStyle w:val="Emphasis"/>
          <w:highlight w:val="cyan"/>
        </w:rPr>
        <w:t>deterring</w:t>
      </w:r>
      <w:r w:rsidRPr="00C54DC8">
        <w:rPr>
          <w:rStyle w:val="StyleUnderline"/>
          <w:highlight w:val="cyan"/>
        </w:rPr>
        <w:t xml:space="preserve"> violations</w:t>
      </w:r>
      <w:r w:rsidRPr="00AF3665">
        <w:rPr>
          <w:sz w:val="16"/>
        </w:rPr>
        <w:t>.6</w:t>
      </w:r>
    </w:p>
    <w:p w14:paraId="61CEEFA8" w14:textId="77777777" w:rsidR="00676550" w:rsidRPr="00AF3665" w:rsidRDefault="00676550" w:rsidP="00676550">
      <w:pPr>
        <w:rPr>
          <w:sz w:val="16"/>
        </w:rPr>
      </w:pPr>
      <w:r w:rsidRPr="00AF3665">
        <w:rPr>
          <w:sz w:val="16"/>
        </w:rPr>
        <w:t>Footnote 6:</w:t>
      </w:r>
    </w:p>
    <w:p w14:paraId="5ACCEDE0" w14:textId="77777777" w:rsidR="00676550" w:rsidRPr="00AF3665" w:rsidRDefault="00676550" w:rsidP="00676550">
      <w:pPr>
        <w:rPr>
          <w:sz w:val="16"/>
        </w:rPr>
      </w:pPr>
      <w:r w:rsidRPr="00AF3665">
        <w:rPr>
          <w:sz w:val="16"/>
        </w:rPr>
        <w:t>6 Reiter v. Sonotone Corp., 442 U.S. 330, 344 (1979); see also Mitsubishi Motors Corp. v. Soler ChryslerPlymouth, Inc., 473 U.S. 614, 635 (1985) (</w:t>
      </w:r>
      <w:r w:rsidRPr="00C54DC8">
        <w:rPr>
          <w:rStyle w:val="StyleUnderline"/>
          <w:highlight w:val="cyan"/>
        </w:rPr>
        <w:t>“The treble-damages</w:t>
      </w:r>
      <w:r w:rsidRPr="00AF3665">
        <w:rPr>
          <w:rStyle w:val="StyleUnderline"/>
        </w:rPr>
        <w:t xml:space="preserve"> provision</w:t>
      </w:r>
      <w:r w:rsidRPr="00AF3665">
        <w:rPr>
          <w:sz w:val="16"/>
        </w:rPr>
        <w:t xml:space="preserve"> wielded by the private litigant </w:t>
      </w:r>
      <w:r w:rsidRPr="00C54DC8">
        <w:rPr>
          <w:rStyle w:val="StyleUnderline"/>
          <w:highlight w:val="cyan"/>
        </w:rPr>
        <w:t xml:space="preserve">is a </w:t>
      </w:r>
      <w:r w:rsidRPr="00C54DC8">
        <w:rPr>
          <w:rStyle w:val="Emphasis"/>
          <w:sz w:val="28"/>
          <w:szCs w:val="28"/>
          <w:highlight w:val="cyan"/>
        </w:rPr>
        <w:t>chief tool</w:t>
      </w:r>
      <w:r w:rsidRPr="00C54DC8">
        <w:rPr>
          <w:rStyle w:val="StyleUnderline"/>
          <w:highlight w:val="cyan"/>
        </w:rPr>
        <w:t xml:space="preserve"> in</w:t>
      </w:r>
      <w:r w:rsidRPr="00AF3665">
        <w:rPr>
          <w:rStyle w:val="StyleUnderline"/>
        </w:rPr>
        <w:t xml:space="preserve"> the antitrust </w:t>
      </w:r>
      <w:r w:rsidRPr="00C54DC8">
        <w:rPr>
          <w:rStyle w:val="StyleUnderline"/>
          <w:highlight w:val="cyan"/>
        </w:rPr>
        <w:t>enforcement</w:t>
      </w:r>
      <w:r w:rsidRPr="00AF3665">
        <w:rPr>
          <w:rStyle w:val="StyleUnderline"/>
        </w:rPr>
        <w:t xml:space="preserve"> scheme, posing </w:t>
      </w:r>
      <w:r w:rsidRPr="00C54DC8">
        <w:rPr>
          <w:rStyle w:val="StyleUnderline"/>
          <w:highlight w:val="cyan"/>
        </w:rPr>
        <w:t xml:space="preserve">a </w:t>
      </w:r>
      <w:r w:rsidRPr="00C54DC8">
        <w:rPr>
          <w:rStyle w:val="Emphasis"/>
          <w:sz w:val="28"/>
          <w:szCs w:val="28"/>
          <w:highlight w:val="cyan"/>
        </w:rPr>
        <w:t>crucial deterrent</w:t>
      </w:r>
      <w:r w:rsidRPr="00C54DC8">
        <w:rPr>
          <w:rStyle w:val="StyleUnderline"/>
          <w:highlight w:val="cyan"/>
        </w:rPr>
        <w:t xml:space="preserve"> to</w:t>
      </w:r>
      <w:r w:rsidRPr="00AF3665">
        <w:rPr>
          <w:rStyle w:val="StyleUnderline"/>
        </w:rPr>
        <w:t xml:space="preserve"> potential </w:t>
      </w:r>
      <w:r w:rsidRPr="00C54DC8">
        <w:rPr>
          <w:rStyle w:val="StyleUnderline"/>
          <w:highlight w:val="cyan"/>
        </w:rPr>
        <w:t>violators.”</w:t>
      </w:r>
      <w:r w:rsidRPr="00AF3665">
        <w:rPr>
          <w:sz w:val="16"/>
        </w:rPr>
        <w:t>); Agency Holding Corp. v. Malley-Duff &amp; Assocs., Inc., 483 U.S. 143, 151 (1987) (</w:t>
      </w:r>
      <w:r w:rsidRPr="00AF3665">
        <w:rPr>
          <w:rStyle w:val="StyleUnderline"/>
        </w:rPr>
        <w:t xml:space="preserve">Clayton Act “bring[s] to bear </w:t>
      </w:r>
      <w:r w:rsidRPr="00C54DC8">
        <w:rPr>
          <w:rStyle w:val="StyleUnderline"/>
          <w:highlight w:val="cyan"/>
        </w:rPr>
        <w:t xml:space="preserve">the </w:t>
      </w:r>
      <w:r w:rsidRPr="00C54DC8">
        <w:rPr>
          <w:rStyle w:val="Emphasis"/>
          <w:highlight w:val="cyan"/>
        </w:rPr>
        <w:t>pressure</w:t>
      </w:r>
      <w:r w:rsidRPr="00C54DC8">
        <w:rPr>
          <w:rStyle w:val="StyleUnderline"/>
          <w:highlight w:val="cyan"/>
        </w:rPr>
        <w:t xml:space="preserve"> of ‘</w:t>
      </w:r>
      <w:r w:rsidRPr="00C54DC8">
        <w:rPr>
          <w:rStyle w:val="Emphasis"/>
          <w:highlight w:val="cyan"/>
        </w:rPr>
        <w:t>private attorneys</w:t>
      </w:r>
      <w:r w:rsidRPr="00AF3665">
        <w:rPr>
          <w:rStyle w:val="StyleUnderline"/>
        </w:rPr>
        <w:t xml:space="preserve"> general’ on a serious</w:t>
      </w:r>
      <w:r w:rsidRPr="00AF3665">
        <w:rPr>
          <w:sz w:val="16"/>
        </w:rPr>
        <w:t xml:space="preserve"> national </w:t>
      </w:r>
      <w:r w:rsidRPr="00AF3665">
        <w:rPr>
          <w:rStyle w:val="StyleUnderline"/>
        </w:rPr>
        <w:t xml:space="preserve">problem </w:t>
      </w:r>
      <w:r w:rsidRPr="00C54DC8">
        <w:rPr>
          <w:rStyle w:val="StyleUnderline"/>
          <w:highlight w:val="cyan"/>
        </w:rPr>
        <w:t xml:space="preserve">for which </w:t>
      </w:r>
      <w:r w:rsidRPr="00C54DC8">
        <w:rPr>
          <w:rStyle w:val="Emphasis"/>
          <w:highlight w:val="cyan"/>
        </w:rPr>
        <w:t>public</w:t>
      </w:r>
      <w:r w:rsidRPr="00AF3665">
        <w:rPr>
          <w:rStyle w:val="StyleUnderline"/>
        </w:rPr>
        <w:t xml:space="preserve"> prosecutorial </w:t>
      </w:r>
      <w:r w:rsidRPr="00C54DC8">
        <w:rPr>
          <w:rStyle w:val="StyleUnderline"/>
          <w:highlight w:val="cyan"/>
        </w:rPr>
        <w:t>resources are</w:t>
      </w:r>
      <w:r w:rsidRPr="00AF3665">
        <w:rPr>
          <w:rStyle w:val="StyleUnderline"/>
        </w:rPr>
        <w:t xml:space="preserve"> deemed </w:t>
      </w:r>
      <w:r w:rsidRPr="00C54DC8">
        <w:rPr>
          <w:rStyle w:val="Emphasis"/>
          <w:highlight w:val="cyan"/>
        </w:rPr>
        <w:t>inadequate</w:t>
      </w:r>
      <w:r w:rsidRPr="00C54DC8">
        <w:rPr>
          <w:rStyle w:val="StyleUnderline"/>
          <w:highlight w:val="cyan"/>
        </w:rPr>
        <w:t>”</w:t>
      </w:r>
      <w:r w:rsidRPr="00AF3665">
        <w:rPr>
          <w:sz w:val="16"/>
        </w:rPr>
        <w:t>).</w:t>
      </w:r>
    </w:p>
    <w:p w14:paraId="02CE8F28" w14:textId="77777777" w:rsidR="00676550" w:rsidRPr="00AF3665" w:rsidRDefault="00676550" w:rsidP="00676550">
      <w:pPr>
        <w:rPr>
          <w:sz w:val="16"/>
        </w:rPr>
      </w:pPr>
      <w:r w:rsidRPr="00AF3665">
        <w:rPr>
          <w:sz w:val="16"/>
        </w:rPr>
        <w:t xml:space="preserve">End of footnote 6. </w:t>
      </w:r>
    </w:p>
    <w:p w14:paraId="4956B0C5" w14:textId="77777777" w:rsidR="00676550" w:rsidRPr="00AF3665" w:rsidRDefault="00676550" w:rsidP="00676550">
      <w:pPr>
        <w:rPr>
          <w:sz w:val="16"/>
        </w:rPr>
      </w:pPr>
      <w:r w:rsidRPr="00AF3665">
        <w:rPr>
          <w:sz w:val="16"/>
        </w:rPr>
        <w:t xml:space="preserve">As has been observed, </w:t>
      </w:r>
      <w:r w:rsidRPr="00C54DC8">
        <w:rPr>
          <w:rStyle w:val="StyleUnderline"/>
          <w:highlight w:val="cyan"/>
        </w:rPr>
        <w:t>“gov</w:t>
      </w:r>
      <w:r w:rsidRPr="00AF3665">
        <w:rPr>
          <w:rStyle w:val="StyleUnderline"/>
        </w:rPr>
        <w:t xml:space="preserve">ernment </w:t>
      </w:r>
      <w:r w:rsidRPr="00C54DC8">
        <w:rPr>
          <w:rStyle w:val="Emphasis"/>
          <w:highlight w:val="cyan"/>
        </w:rPr>
        <w:t>cannot</w:t>
      </w:r>
      <w:r w:rsidRPr="00AF3665">
        <w:rPr>
          <w:rStyle w:val="StyleUnderline"/>
        </w:rPr>
        <w:t xml:space="preserve"> be expected to </w:t>
      </w:r>
      <w:r w:rsidRPr="00C54DC8">
        <w:rPr>
          <w:rStyle w:val="StyleUnderline"/>
          <w:highlight w:val="cyan"/>
        </w:rPr>
        <w:t xml:space="preserve">do </w:t>
      </w:r>
      <w:r w:rsidRPr="00C54DC8">
        <w:rPr>
          <w:rStyle w:val="Emphasis"/>
          <w:highlight w:val="cyan"/>
        </w:rPr>
        <w:t>all</w:t>
      </w:r>
      <w:r w:rsidRPr="00AF3665">
        <w:rPr>
          <w:rStyle w:val="StyleUnderline"/>
        </w:rPr>
        <w:t xml:space="preserve"> or </w:t>
      </w:r>
      <w:r w:rsidRPr="00AF3665">
        <w:rPr>
          <w:rStyle w:val="Emphasis"/>
        </w:rPr>
        <w:t>even most</w:t>
      </w:r>
      <w:r w:rsidRPr="00AF3665">
        <w:rPr>
          <w:sz w:val="16"/>
        </w:rPr>
        <w:t xml:space="preserve"> of </w:t>
      </w:r>
      <w:r w:rsidRPr="00AF3665">
        <w:rPr>
          <w:rStyle w:val="StyleUnderline"/>
        </w:rPr>
        <w:t>the</w:t>
      </w:r>
      <w:r w:rsidRPr="00AF3665">
        <w:rPr>
          <w:sz w:val="16"/>
        </w:rPr>
        <w:t xml:space="preserve"> necessary </w:t>
      </w:r>
      <w:r w:rsidRPr="00C54DC8">
        <w:rPr>
          <w:rStyle w:val="StyleUnderline"/>
          <w:highlight w:val="cyan"/>
        </w:rPr>
        <w:t>enforcement” for</w:t>
      </w:r>
      <w:r w:rsidRPr="00AF3665">
        <w:rPr>
          <w:rStyle w:val="StyleUnderline"/>
        </w:rPr>
        <w:t xml:space="preserve"> </w:t>
      </w:r>
      <w:r w:rsidRPr="00AF3665">
        <w:rPr>
          <w:rStyle w:val="Emphasis"/>
        </w:rPr>
        <w:t>numerous reasons</w:t>
      </w:r>
      <w:r w:rsidRPr="00AF3665">
        <w:rPr>
          <w:sz w:val="16"/>
        </w:rPr>
        <w:t xml:space="preserve"> – </w:t>
      </w:r>
      <w:r w:rsidRPr="00AF3665">
        <w:rPr>
          <w:rStyle w:val="StyleUnderline"/>
        </w:rPr>
        <w:t xml:space="preserve">in addition to </w:t>
      </w:r>
      <w:r w:rsidRPr="00C54DC8">
        <w:rPr>
          <w:rStyle w:val="StyleUnderline"/>
          <w:highlight w:val="cyan"/>
        </w:rPr>
        <w:t xml:space="preserve">budgetary </w:t>
      </w:r>
      <w:r w:rsidRPr="00C54DC8">
        <w:rPr>
          <w:rStyle w:val="Emphasis"/>
          <w:highlight w:val="cyan"/>
        </w:rPr>
        <w:t>constraints</w:t>
      </w:r>
      <w:r w:rsidRPr="00AF3665">
        <w:rPr>
          <w:sz w:val="16"/>
        </w:rPr>
        <w:t xml:space="preserve"> – </w:t>
      </w:r>
      <w:r w:rsidRPr="00AF3665">
        <w:rPr>
          <w:rStyle w:val="StyleUnderline"/>
        </w:rPr>
        <w:t xml:space="preserve">including “undue </w:t>
      </w:r>
      <w:r w:rsidRPr="00C54DC8">
        <w:rPr>
          <w:rStyle w:val="StyleUnderline"/>
          <w:highlight w:val="cyan"/>
        </w:rPr>
        <w:t xml:space="preserve">fear of </w:t>
      </w:r>
      <w:r w:rsidRPr="00C54DC8">
        <w:rPr>
          <w:rStyle w:val="Emphasis"/>
          <w:highlight w:val="cyan"/>
        </w:rPr>
        <w:t>losing</w:t>
      </w:r>
      <w:r w:rsidRPr="00AF3665">
        <w:rPr>
          <w:rStyle w:val="Emphasis"/>
        </w:rPr>
        <w:t xml:space="preserve"> cases</w:t>
      </w:r>
      <w:r w:rsidRPr="00AF3665">
        <w:rPr>
          <w:rStyle w:val="StyleUnderline"/>
        </w:rPr>
        <w:t xml:space="preserve">; lack of </w:t>
      </w:r>
      <w:r w:rsidRPr="00AF3665">
        <w:rPr>
          <w:rStyle w:val="Emphasis"/>
        </w:rPr>
        <w:t>awareness</w:t>
      </w:r>
      <w:r w:rsidRPr="00AF3665">
        <w:rPr>
          <w:rStyle w:val="StyleUnderline"/>
        </w:rPr>
        <w:t xml:space="preserve"> of industry conditions; overly </w:t>
      </w:r>
      <w:r w:rsidRPr="00AF3665">
        <w:rPr>
          <w:rStyle w:val="Emphasis"/>
        </w:rPr>
        <w:t>suspicious views</w:t>
      </w:r>
      <w:r w:rsidRPr="00AF3665">
        <w:rPr>
          <w:rStyle w:val="StyleUnderline"/>
        </w:rPr>
        <w:t xml:space="preserve"> about </w:t>
      </w:r>
      <w:r w:rsidRPr="00C54DC8">
        <w:rPr>
          <w:rStyle w:val="Emphasis"/>
          <w:highlight w:val="cyan"/>
        </w:rPr>
        <w:t>complaints</w:t>
      </w:r>
      <w:r w:rsidRPr="00C54DC8">
        <w:rPr>
          <w:rStyle w:val="StyleUnderline"/>
          <w:highlight w:val="cyan"/>
        </w:rPr>
        <w:t xml:space="preserve"> by ‘losers’</w:t>
      </w:r>
      <w:r w:rsidRPr="00AF3665">
        <w:rPr>
          <w:sz w:val="16"/>
        </w:rPr>
        <w:t xml:space="preserve"> that they were in fact victims of anticompetitive behavior; </w:t>
      </w:r>
      <w:r w:rsidRPr="00C54DC8">
        <w:rPr>
          <w:rStyle w:val="StyleUnderline"/>
          <w:highlight w:val="cyan"/>
        </w:rPr>
        <w:t>high</w:t>
      </w:r>
      <w:r w:rsidRPr="00AF3665">
        <w:rPr>
          <w:rStyle w:val="StyleUnderline"/>
        </w:rPr>
        <w:t xml:space="preserve">er </w:t>
      </w:r>
      <w:r w:rsidRPr="00C54DC8">
        <w:rPr>
          <w:rStyle w:val="Emphasis"/>
          <w:highlight w:val="cyan"/>
        </w:rPr>
        <w:t>turnover</w:t>
      </w:r>
      <w:r w:rsidRPr="00AF3665">
        <w:rPr>
          <w:rStyle w:val="StyleUnderline"/>
        </w:rPr>
        <w:t xml:space="preserve"> among</w:t>
      </w:r>
      <w:r w:rsidRPr="00AF3665">
        <w:rPr>
          <w:sz w:val="16"/>
        </w:rPr>
        <w:t xml:space="preserve"> government </w:t>
      </w:r>
      <w:r w:rsidRPr="00AF3665">
        <w:rPr>
          <w:rStyle w:val="StyleUnderline"/>
        </w:rPr>
        <w:t xml:space="preserve">attorneys; </w:t>
      </w:r>
      <w:r w:rsidRPr="00C54DC8">
        <w:rPr>
          <w:rStyle w:val="StyleUnderline"/>
          <w:highlight w:val="cyan"/>
        </w:rPr>
        <w:t>and</w:t>
      </w:r>
      <w:r w:rsidRPr="00AF3665">
        <w:rPr>
          <w:rStyle w:val="StyleUnderline"/>
        </w:rPr>
        <w:t xml:space="preserve"> the</w:t>
      </w:r>
      <w:r w:rsidRPr="00AF3665">
        <w:rPr>
          <w:sz w:val="16"/>
        </w:rPr>
        <w:t xml:space="preserve"> unfortunate, but undeniable, </w:t>
      </w:r>
      <w:r w:rsidRPr="00AF3665">
        <w:rPr>
          <w:rStyle w:val="StyleUnderline"/>
        </w:rPr>
        <w:t>reality that</w:t>
      </w:r>
      <w:r w:rsidRPr="00AF3665">
        <w:rPr>
          <w:sz w:val="16"/>
        </w:rPr>
        <w:t xml:space="preserve"> government </w:t>
      </w:r>
      <w:r w:rsidRPr="00AF3665">
        <w:rPr>
          <w:rStyle w:val="StyleUnderline"/>
        </w:rPr>
        <w:t>enforcement</w:t>
      </w:r>
      <w:r w:rsidRPr="00AF3665">
        <w:rPr>
          <w:sz w:val="16"/>
        </w:rPr>
        <w:t xml:space="preserve"> (or nonenforcement) </w:t>
      </w:r>
      <w:r w:rsidRPr="00C54DC8">
        <w:rPr>
          <w:rStyle w:val="StyleUnderline"/>
          <w:highlight w:val="cyan"/>
        </w:rPr>
        <w:t>decisions are</w:t>
      </w:r>
      <w:r w:rsidRPr="00AF3665">
        <w:rPr>
          <w:sz w:val="16"/>
        </w:rPr>
        <w:t xml:space="preserve">, at times, </w:t>
      </w:r>
      <w:r w:rsidRPr="00C54DC8">
        <w:rPr>
          <w:rStyle w:val="Emphasis"/>
          <w:highlight w:val="cyan"/>
        </w:rPr>
        <w:t>political</w:t>
      </w:r>
      <w:r w:rsidRPr="00AF3665">
        <w:rPr>
          <w:rStyle w:val="Emphasis"/>
        </w:rPr>
        <w:t>ly motivated</w:t>
      </w:r>
      <w:r w:rsidRPr="00AF3665">
        <w:rPr>
          <w:rStyle w:val="StyleUnderline"/>
        </w:rPr>
        <w:t>.”</w:t>
      </w:r>
      <w:r w:rsidRPr="00AF3665">
        <w:rPr>
          <w:sz w:val="16"/>
        </w:rPr>
        <w:t>7</w:t>
      </w:r>
    </w:p>
    <w:p w14:paraId="1DC85B19" w14:textId="77777777" w:rsidR="00676550" w:rsidRDefault="00676550" w:rsidP="00676550">
      <w:pPr>
        <w:rPr>
          <w:sz w:val="16"/>
        </w:rPr>
      </w:pPr>
      <w:r w:rsidRPr="00C54DC8">
        <w:rPr>
          <w:rStyle w:val="StyleUnderline"/>
          <w:highlight w:val="cyan"/>
        </w:rPr>
        <w:t>Treble damages</w:t>
      </w:r>
      <w:r w:rsidRPr="00AF3665">
        <w:rPr>
          <w:sz w:val="16"/>
        </w:rPr>
        <w:t xml:space="preserve"> also </w:t>
      </w:r>
      <w:r w:rsidRPr="00C54DC8">
        <w:rPr>
          <w:rStyle w:val="StyleUnderline"/>
          <w:highlight w:val="cyan"/>
        </w:rPr>
        <w:t xml:space="preserve">are </w:t>
      </w:r>
      <w:r w:rsidRPr="00C54DC8">
        <w:rPr>
          <w:rStyle w:val="Emphasis"/>
          <w:highlight w:val="cyan"/>
        </w:rPr>
        <w:t>critical</w:t>
      </w:r>
      <w:r w:rsidRPr="00C54DC8">
        <w:rPr>
          <w:rStyle w:val="StyleUnderline"/>
          <w:highlight w:val="cyan"/>
        </w:rPr>
        <w:t xml:space="preserve"> for deterrence</w:t>
      </w:r>
      <w:r w:rsidRPr="00AF3665">
        <w:rPr>
          <w:rStyle w:val="StyleUnderline"/>
        </w:rPr>
        <w:t xml:space="preserve"> because a </w:t>
      </w:r>
      <w:r w:rsidRPr="00AF3665">
        <w:rPr>
          <w:rStyle w:val="Emphasis"/>
        </w:rPr>
        <w:t>great deal</w:t>
      </w:r>
      <w:r w:rsidRPr="00AF3665">
        <w:rPr>
          <w:rStyle w:val="StyleUnderline"/>
        </w:rPr>
        <w:t xml:space="preserve"> of anticompetitive </w:t>
      </w:r>
      <w:r w:rsidRPr="00C54DC8">
        <w:rPr>
          <w:rStyle w:val="StyleUnderline"/>
          <w:highlight w:val="cyan"/>
        </w:rPr>
        <w:t xml:space="preserve">conduct </w:t>
      </w:r>
      <w:r w:rsidRPr="00C54DC8">
        <w:rPr>
          <w:rStyle w:val="Emphasis"/>
          <w:sz w:val="28"/>
          <w:szCs w:val="28"/>
          <w:highlight w:val="cyan"/>
        </w:rPr>
        <w:t>evades detection</w:t>
      </w:r>
      <w:r w:rsidRPr="00AF3665">
        <w:rPr>
          <w:rStyle w:val="StyleUnderline"/>
        </w:rPr>
        <w:t xml:space="preserve"> and challenge, </w:t>
      </w:r>
      <w:r w:rsidRPr="00C54DC8">
        <w:rPr>
          <w:rStyle w:val="StyleUnderline"/>
          <w:highlight w:val="cyan"/>
        </w:rPr>
        <w:t>and</w:t>
      </w:r>
      <w:r w:rsidRPr="00AF3665">
        <w:rPr>
          <w:rStyle w:val="StyleUnderline"/>
        </w:rPr>
        <w:t xml:space="preserve"> for this reason</w:t>
      </w:r>
      <w:r w:rsidRPr="00AF3665">
        <w:rPr>
          <w:sz w:val="16"/>
        </w:rPr>
        <w:t xml:space="preserve"> many </w:t>
      </w:r>
      <w:r w:rsidRPr="00AF3665">
        <w:rPr>
          <w:rStyle w:val="Emphasis"/>
          <w:sz w:val="28"/>
          <w:szCs w:val="28"/>
        </w:rPr>
        <w:t xml:space="preserve">antitrust </w:t>
      </w:r>
      <w:r w:rsidRPr="00C54DC8">
        <w:rPr>
          <w:rStyle w:val="Emphasis"/>
          <w:sz w:val="28"/>
          <w:szCs w:val="28"/>
          <w:highlight w:val="cyan"/>
        </w:rPr>
        <w:t>violations would be profitable</w:t>
      </w:r>
      <w:r w:rsidRPr="00C54DC8">
        <w:rPr>
          <w:rStyle w:val="StyleUnderline"/>
          <w:highlight w:val="cyan"/>
        </w:rPr>
        <w:t xml:space="preserve"> if</w:t>
      </w:r>
      <w:r w:rsidRPr="00AF3665">
        <w:rPr>
          <w:rStyle w:val="StyleUnderline"/>
        </w:rPr>
        <w:t xml:space="preserve"> violators were </w:t>
      </w:r>
      <w:r w:rsidRPr="00C54DC8">
        <w:rPr>
          <w:rStyle w:val="StyleUnderline"/>
          <w:highlight w:val="cyan"/>
        </w:rPr>
        <w:t xml:space="preserve">liable </w:t>
      </w:r>
      <w:r w:rsidRPr="00C54DC8">
        <w:rPr>
          <w:rStyle w:val="Emphasis"/>
          <w:highlight w:val="cyan"/>
        </w:rPr>
        <w:t>only</w:t>
      </w:r>
      <w:r w:rsidRPr="00C54DC8">
        <w:rPr>
          <w:rStyle w:val="StyleUnderline"/>
          <w:highlight w:val="cyan"/>
        </w:rPr>
        <w:t xml:space="preserve"> for</w:t>
      </w:r>
      <w:r w:rsidRPr="00AF3665">
        <w:rPr>
          <w:sz w:val="16"/>
        </w:rPr>
        <w:t xml:space="preserve"> the amount of </w:t>
      </w:r>
      <w:r w:rsidRPr="00AF3665">
        <w:rPr>
          <w:rStyle w:val="StyleUnderline"/>
        </w:rPr>
        <w:t xml:space="preserve">their </w:t>
      </w:r>
      <w:r w:rsidRPr="00C54DC8">
        <w:rPr>
          <w:rStyle w:val="StyleUnderline"/>
          <w:highlight w:val="cyan"/>
        </w:rPr>
        <w:t>overcharges</w:t>
      </w:r>
      <w:r w:rsidRPr="00AF3665">
        <w:rPr>
          <w:sz w:val="16"/>
        </w:rPr>
        <w:t xml:space="preserve">.8 In addition, treble damages also promote antitrust’s compensation goal because so many cases settle for far less than the statutory maximum.9 </w:t>
      </w:r>
      <w:r w:rsidRPr="00AF3665">
        <w:rPr>
          <w:rStyle w:val="StyleUnderline"/>
        </w:rPr>
        <w:t xml:space="preserve">Treble damages were thought to “make the [private] remedy </w:t>
      </w:r>
      <w:r w:rsidRPr="00AF3665">
        <w:rPr>
          <w:rStyle w:val="Emphasis"/>
        </w:rPr>
        <w:t>meaningful</w:t>
      </w:r>
      <w:r w:rsidRPr="00AF3665">
        <w:rPr>
          <w:rStyle w:val="StyleUnderline"/>
        </w:rPr>
        <w:t xml:space="preserve"> by </w:t>
      </w:r>
      <w:r w:rsidRPr="00AF3665">
        <w:rPr>
          <w:rStyle w:val="Emphasis"/>
        </w:rPr>
        <w:t>counterbalancing</w:t>
      </w:r>
      <w:r w:rsidRPr="00AF3665">
        <w:rPr>
          <w:sz w:val="16"/>
        </w:rPr>
        <w:t xml:space="preserve"> ‘the </w:t>
      </w:r>
      <w:r w:rsidRPr="00AF3665">
        <w:rPr>
          <w:rStyle w:val="StyleUnderline"/>
        </w:rPr>
        <w:t>difficulty of</w:t>
      </w:r>
      <w:r w:rsidRPr="00AF3665">
        <w:rPr>
          <w:sz w:val="16"/>
        </w:rPr>
        <w:t xml:space="preserve"> maintaining </w:t>
      </w:r>
      <w:r w:rsidRPr="00AF3665">
        <w:rPr>
          <w:rStyle w:val="StyleUnderline"/>
        </w:rPr>
        <w:t>a private suit</w:t>
      </w:r>
      <w:r w:rsidRPr="00AF3665">
        <w:rPr>
          <w:sz w:val="16"/>
        </w:rPr>
        <w:t xml:space="preserve"> against a combination such as is described’ in the Act.”10</w:t>
      </w:r>
    </w:p>
    <w:p w14:paraId="2A5B9D48" w14:textId="77777777" w:rsidR="00676550" w:rsidRDefault="00676550" w:rsidP="00676550"/>
    <w:bookmarkEnd w:id="0"/>
    <w:p w14:paraId="17ADACC6" w14:textId="77777777" w:rsidR="00676550" w:rsidRDefault="00676550" w:rsidP="00676550">
      <w:pPr>
        <w:pStyle w:val="Heading2"/>
      </w:pPr>
      <w:r>
        <w:t xml:space="preserve">T---Per Se </w:t>
      </w:r>
    </w:p>
    <w:p w14:paraId="7CC9E4B1" w14:textId="77777777" w:rsidR="00676550" w:rsidRDefault="00676550" w:rsidP="00676550">
      <w:pPr>
        <w:pStyle w:val="Heading3"/>
      </w:pPr>
      <w:r>
        <w:t xml:space="preserve">2AC---T---Per Se </w:t>
      </w:r>
    </w:p>
    <w:p w14:paraId="6857666A" w14:textId="77777777" w:rsidR="00676550" w:rsidRPr="00A01993" w:rsidRDefault="00676550" w:rsidP="00676550">
      <w:pPr>
        <w:pStyle w:val="Heading4"/>
      </w:pPr>
      <w:r>
        <w:t xml:space="preserve">2. </w:t>
      </w:r>
      <w:r>
        <w:rPr>
          <w:u w:val="single"/>
        </w:rPr>
        <w:t>No bright line</w:t>
      </w:r>
      <w:r>
        <w:t xml:space="preserve">---‘per se’ and ‘rule of reason’ is a false distinction. </w:t>
      </w:r>
    </w:p>
    <w:p w14:paraId="7C00E41E" w14:textId="77777777" w:rsidR="00676550" w:rsidRPr="00C678F5" w:rsidRDefault="00676550" w:rsidP="00676550">
      <w:r w:rsidRPr="00BE66FB">
        <w:rPr>
          <w:rStyle w:val="Style13ptBold"/>
        </w:rPr>
        <w:t>Souter ’99</w:t>
      </w:r>
      <w:r>
        <w:t xml:space="preserve"> [David H, joined by William Rehnquist, Sandra Day O'Connor, Antonin Scalia, and Clarence Thomas; May 24; Justice on the Supreme Court of the United States, writing for the majority; Westlaw, “California Dental Ass'n v. F.T.C.,” 526 U.S. 756]</w:t>
      </w:r>
    </w:p>
    <w:p w14:paraId="493C5D84" w14:textId="77777777" w:rsidR="00676550" w:rsidRDefault="00676550" w:rsidP="00676550">
      <w:pPr>
        <w:rPr>
          <w:sz w:val="16"/>
        </w:rPr>
      </w:pPr>
      <w:r w:rsidRPr="00C678F5">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11742C">
        <w:rPr>
          <w:rStyle w:val="StyleUnderline"/>
        </w:rPr>
        <w:t xml:space="preserve">The </w:t>
      </w:r>
      <w:r w:rsidRPr="00413233">
        <w:rPr>
          <w:rStyle w:val="Emphasis"/>
          <w:highlight w:val="cyan"/>
        </w:rPr>
        <w:t>truth</w:t>
      </w:r>
      <w:r w:rsidRPr="00413233">
        <w:rPr>
          <w:rStyle w:val="StyleUnderline"/>
          <w:highlight w:val="cyan"/>
        </w:rPr>
        <w:t xml:space="preserve"> is</w:t>
      </w:r>
      <w:r w:rsidRPr="00C678F5">
        <w:rPr>
          <w:sz w:val="16"/>
        </w:rPr>
        <w:t xml:space="preserve"> that our </w:t>
      </w:r>
      <w:r w:rsidRPr="00413233">
        <w:rPr>
          <w:rStyle w:val="Emphasis"/>
          <w:highlight w:val="cyan"/>
        </w:rPr>
        <w:t>categories</w:t>
      </w:r>
      <w:r w:rsidRPr="0011742C">
        <w:rPr>
          <w:rStyle w:val="Emphasis"/>
        </w:rPr>
        <w:t xml:space="preserve"> of </w:t>
      </w:r>
      <w:r w:rsidRPr="00BE66FB">
        <w:rPr>
          <w:rStyle w:val="Emphasis"/>
        </w:rPr>
        <w:t>analysis</w:t>
      </w:r>
      <w:r w:rsidRPr="0011742C">
        <w:rPr>
          <w:rStyle w:val="StyleUnderline"/>
        </w:rPr>
        <w:t xml:space="preserve"> of </w:t>
      </w:r>
      <w:r w:rsidRPr="0011742C">
        <w:rPr>
          <w:rStyle w:val="Emphasis"/>
        </w:rPr>
        <w:t>anticompetitive effect</w:t>
      </w:r>
      <w:r w:rsidRPr="0011742C">
        <w:rPr>
          <w:rStyle w:val="StyleUnderline"/>
        </w:rPr>
        <w:t xml:space="preserve"> </w:t>
      </w:r>
      <w:r w:rsidRPr="00413233">
        <w:rPr>
          <w:rStyle w:val="StyleUnderline"/>
          <w:highlight w:val="cyan"/>
        </w:rPr>
        <w:t xml:space="preserve">are </w:t>
      </w:r>
      <w:r w:rsidRPr="00413233">
        <w:rPr>
          <w:rStyle w:val="Emphasis"/>
          <w:highlight w:val="cyan"/>
        </w:rPr>
        <w:t>less fixed</w:t>
      </w:r>
      <w:r w:rsidRPr="00413233">
        <w:rPr>
          <w:rStyle w:val="StyleUnderline"/>
          <w:highlight w:val="cyan"/>
        </w:rPr>
        <w:t xml:space="preserve"> than terms like “per se,” “quick look,” and “rule of reason”</w:t>
      </w:r>
      <w:r w:rsidRPr="0011742C">
        <w:rPr>
          <w:rStyle w:val="StyleUnderline"/>
        </w:rPr>
        <w:t xml:space="preserve"> tend to </w:t>
      </w:r>
      <w:r w:rsidRPr="00413233">
        <w:rPr>
          <w:rStyle w:val="Emphasis"/>
          <w:highlight w:val="cyan"/>
        </w:rPr>
        <w:t>make them appear</w:t>
      </w:r>
      <w:r w:rsidRPr="00C678F5">
        <w:rPr>
          <w:sz w:val="16"/>
        </w:rPr>
        <w:t xml:space="preserve">. We have recognized, for example, that </w:t>
      </w:r>
      <w:r w:rsidRPr="00413233">
        <w:rPr>
          <w:rStyle w:val="StyleUnderline"/>
          <w:highlight w:val="cyan"/>
        </w:rPr>
        <w:t>“there is</w:t>
      </w:r>
      <w:r w:rsidRPr="00C678F5">
        <w:rPr>
          <w:sz w:val="16"/>
        </w:rPr>
        <w:t xml:space="preserve"> often </w:t>
      </w:r>
      <w:r w:rsidRPr="00413233">
        <w:rPr>
          <w:rStyle w:val="Emphasis"/>
          <w:highlight w:val="cyan"/>
        </w:rPr>
        <w:t>no bright line</w:t>
      </w:r>
      <w:r w:rsidRPr="00413233">
        <w:rPr>
          <w:rStyle w:val="StyleUnderline"/>
          <w:highlight w:val="cyan"/>
        </w:rPr>
        <w:t xml:space="preserve"> separating </w:t>
      </w:r>
      <w:r w:rsidRPr="00413233">
        <w:rPr>
          <w:rStyle w:val="Emphasis"/>
          <w:highlight w:val="cyan"/>
        </w:rPr>
        <w:t>per se from Rule of Reason</w:t>
      </w:r>
      <w:r w:rsidRPr="0011742C">
        <w:rPr>
          <w:rStyle w:val="Emphasis"/>
        </w:rPr>
        <w:t xml:space="preserve"> analysis</w:t>
      </w:r>
      <w:r w:rsidRPr="0011742C">
        <w:rPr>
          <w:rStyle w:val="StyleUnderline"/>
        </w:rPr>
        <w:t xml:space="preserve">,” </w:t>
      </w:r>
      <w:r w:rsidRPr="00413233">
        <w:rPr>
          <w:rStyle w:val="StyleUnderline"/>
          <w:highlight w:val="cyan"/>
        </w:rPr>
        <w:t>since</w:t>
      </w:r>
      <w:r w:rsidRPr="0011742C">
        <w:rPr>
          <w:rStyle w:val="StyleUnderline"/>
        </w:rPr>
        <w:t xml:space="preserve"> “</w:t>
      </w:r>
      <w:r w:rsidRPr="0011742C">
        <w:rPr>
          <w:rStyle w:val="Emphasis"/>
        </w:rPr>
        <w:t xml:space="preserve">considerable </w:t>
      </w:r>
      <w:r w:rsidRPr="00413233">
        <w:rPr>
          <w:rStyle w:val="Emphasis"/>
          <w:highlight w:val="cyan"/>
        </w:rPr>
        <w:t>inquiry</w:t>
      </w:r>
      <w:r w:rsidRPr="00413233">
        <w:rPr>
          <w:rStyle w:val="StyleUnderline"/>
          <w:highlight w:val="cyan"/>
        </w:rPr>
        <w:t xml:space="preserve"> into </w:t>
      </w:r>
      <w:r w:rsidRPr="00413233">
        <w:rPr>
          <w:rStyle w:val="Emphasis"/>
          <w:highlight w:val="cyan"/>
        </w:rPr>
        <w:t>market conditions</w:t>
      </w:r>
      <w:r w:rsidRPr="00413233">
        <w:rPr>
          <w:rStyle w:val="StyleUnderline"/>
          <w:highlight w:val="cyan"/>
        </w:rPr>
        <w:t>” may be required before</w:t>
      </w:r>
      <w:r w:rsidRPr="0011742C">
        <w:rPr>
          <w:rStyle w:val="StyleUnderline"/>
        </w:rPr>
        <w:t xml:space="preserve"> the application of any</w:t>
      </w:r>
      <w:r w:rsidRPr="00C678F5">
        <w:rPr>
          <w:sz w:val="16"/>
        </w:rPr>
        <w:t xml:space="preserve"> so-called </w:t>
      </w:r>
      <w:r w:rsidRPr="00413233">
        <w:rPr>
          <w:rStyle w:val="StyleUnderline"/>
          <w:highlight w:val="cyan"/>
        </w:rPr>
        <w:t>“per se”</w:t>
      </w:r>
      <w:r w:rsidRPr="0011742C">
        <w:rPr>
          <w:rStyle w:val="StyleUnderline"/>
        </w:rPr>
        <w:t xml:space="preserve"> condemnation </w:t>
      </w:r>
      <w:r w:rsidRPr="00413233">
        <w:rPr>
          <w:rStyle w:val="StyleUnderline"/>
          <w:highlight w:val="cyan"/>
        </w:rPr>
        <w:t>is justified</w:t>
      </w:r>
      <w:r w:rsidRPr="00C678F5">
        <w:rPr>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2BDC6C4B" w14:textId="77777777" w:rsidR="00676550" w:rsidRPr="00382EE8" w:rsidRDefault="00676550" w:rsidP="00676550">
      <w:pPr>
        <w:pStyle w:val="Heading4"/>
      </w:pPr>
      <w:r>
        <w:t xml:space="preserve">3. The aff is a per se prohibition - we don’t look at effects, we look at legal status  </w:t>
      </w:r>
    </w:p>
    <w:p w14:paraId="42333CD5" w14:textId="77777777" w:rsidR="00676550" w:rsidRDefault="00676550" w:rsidP="00676550">
      <w:pPr>
        <w:pStyle w:val="Heading4"/>
      </w:pPr>
      <w:r>
        <w:t xml:space="preserve">4. </w:t>
      </w:r>
      <w:r>
        <w:rPr>
          <w:u w:val="single"/>
        </w:rPr>
        <w:t>The floor</w:t>
      </w:r>
      <w:r>
        <w:t xml:space="preserve">---‘by at least expanding’ </w:t>
      </w:r>
      <w:r>
        <w:rPr>
          <w:u w:val="single"/>
        </w:rPr>
        <w:t>automatically</w:t>
      </w:r>
      <w:r>
        <w:t xml:space="preserve"> meets. </w:t>
      </w:r>
    </w:p>
    <w:p w14:paraId="42B18B13" w14:textId="77777777" w:rsidR="00676550" w:rsidRPr="00A01993" w:rsidRDefault="00676550" w:rsidP="00676550">
      <w:r w:rsidRPr="00A01993">
        <w:rPr>
          <w:rStyle w:val="Style13ptBold"/>
        </w:rPr>
        <w:t>Andrew ’18</w:t>
      </w:r>
      <w:r>
        <w:t xml:space="preserve"> [Andrew; January 25; instructor; Crown Academy of English, “</w:t>
      </w:r>
      <w:r w:rsidRPr="00D34D58">
        <w:rPr>
          <w:rFonts w:asciiTheme="minorHAnsi" w:hAnsiTheme="minorHAnsi" w:cstheme="minorHAnsi"/>
        </w:rPr>
        <w:t>Preposition BY – Meaning and use</w:t>
      </w:r>
      <w:r>
        <w:rPr>
          <w:rFonts w:asciiTheme="minorHAnsi" w:hAnsiTheme="minorHAnsi" w:cstheme="minorHAnsi"/>
        </w:rPr>
        <w:t xml:space="preserve">,” </w:t>
      </w:r>
      <w:hyperlink r:id="rId50" w:history="1">
        <w:r w:rsidRPr="00D34D58">
          <w:rPr>
            <w:rStyle w:val="Hyperlink"/>
            <w:rFonts w:asciiTheme="minorHAnsi" w:hAnsiTheme="minorHAnsi" w:cstheme="minorHAnsi"/>
          </w:rPr>
          <w:t>https://www.crownacademyenglish.com/preposition-by-meaning-use/</w:t>
        </w:r>
      </w:hyperlink>
      <w:r>
        <w:rPr>
          <w:rStyle w:val="Hyperlink"/>
          <w:rFonts w:asciiTheme="minorHAnsi" w:hAnsiTheme="minorHAnsi" w:cstheme="minorHAnsi"/>
        </w:rPr>
        <w:t>]</w:t>
      </w:r>
    </w:p>
    <w:p w14:paraId="30312D9F" w14:textId="77777777" w:rsidR="00676550" w:rsidRPr="00DF2CAF" w:rsidRDefault="00676550" w:rsidP="00676550">
      <w:pPr>
        <w:rPr>
          <w:rStyle w:val="StyleUnderline"/>
        </w:rPr>
      </w:pPr>
      <w:r w:rsidRPr="00413233">
        <w:rPr>
          <w:rStyle w:val="StyleUnderline"/>
          <w:highlight w:val="cyan"/>
        </w:rPr>
        <w:t xml:space="preserve">by + </w:t>
      </w:r>
      <w:r w:rsidRPr="00413233">
        <w:rPr>
          <w:rStyle w:val="Emphasis"/>
          <w:highlight w:val="cyan"/>
        </w:rPr>
        <w:t>ING</w:t>
      </w:r>
      <w:r w:rsidRPr="00DF2CAF">
        <w:rPr>
          <w:rStyle w:val="Emphasis"/>
        </w:rPr>
        <w:t xml:space="preserve"> form</w:t>
      </w:r>
      <w:r w:rsidRPr="00DF2CAF">
        <w:rPr>
          <w:rStyle w:val="StyleUnderline"/>
        </w:rPr>
        <w:t xml:space="preserve"> of </w:t>
      </w:r>
      <w:r w:rsidRPr="00413233">
        <w:rPr>
          <w:rStyle w:val="StyleUnderline"/>
          <w:highlight w:val="cyan"/>
        </w:rPr>
        <w:t>verb</w:t>
      </w:r>
    </w:p>
    <w:p w14:paraId="69AFFECE" w14:textId="77777777" w:rsidR="00676550" w:rsidRPr="00DF2CAF" w:rsidRDefault="00676550" w:rsidP="00676550">
      <w:pPr>
        <w:rPr>
          <w:sz w:val="16"/>
        </w:rPr>
      </w:pPr>
      <w:r w:rsidRPr="00DF2CAF">
        <w:rPr>
          <w:sz w:val="16"/>
        </w:rPr>
        <w:t xml:space="preserve">This </w:t>
      </w:r>
      <w:r w:rsidRPr="00413233">
        <w:rPr>
          <w:rStyle w:val="StyleUnderline"/>
          <w:highlight w:val="cyan"/>
        </w:rPr>
        <w:t xml:space="preserve">describes </w:t>
      </w:r>
      <w:r w:rsidRPr="00413233">
        <w:rPr>
          <w:rStyle w:val="Emphasis"/>
          <w:highlight w:val="cyan"/>
        </w:rPr>
        <w:t>how to do</w:t>
      </w:r>
      <w:r w:rsidRPr="00413233">
        <w:rPr>
          <w:rStyle w:val="StyleUnderline"/>
          <w:highlight w:val="cyan"/>
        </w:rPr>
        <w:t xml:space="preserve"> something</w:t>
      </w:r>
      <w:r w:rsidRPr="00DF2CAF">
        <w:rPr>
          <w:sz w:val="16"/>
        </w:rPr>
        <w:t xml:space="preserve">. It describes </w:t>
      </w:r>
      <w:r w:rsidRPr="00DF2CAF">
        <w:rPr>
          <w:rStyle w:val="StyleUnderline"/>
        </w:rPr>
        <w:t xml:space="preserve">the method for achieving a </w:t>
      </w:r>
      <w:r w:rsidRPr="00DF2CAF">
        <w:rPr>
          <w:rStyle w:val="Emphasis"/>
        </w:rPr>
        <w:t>particular result</w:t>
      </w:r>
      <w:r w:rsidRPr="00DF2CAF">
        <w:rPr>
          <w:sz w:val="16"/>
        </w:rPr>
        <w:t>.</w:t>
      </w:r>
    </w:p>
    <w:p w14:paraId="1FCF2112" w14:textId="77777777" w:rsidR="00676550" w:rsidRDefault="00676550" w:rsidP="00676550">
      <w:pPr>
        <w:pStyle w:val="Heading4"/>
      </w:pPr>
      <w:r>
        <w:t>Counter-interpretation:</w:t>
      </w:r>
    </w:p>
    <w:p w14:paraId="68346928" w14:textId="77777777" w:rsidR="00676550" w:rsidRPr="00643A1E" w:rsidRDefault="00676550" w:rsidP="00676550">
      <w:pPr>
        <w:pStyle w:val="Heading4"/>
      </w:pPr>
      <w:r w:rsidRPr="00643A1E">
        <w:t xml:space="preserve">‘Antitrust law’ and ‘prohibitions’ </w:t>
      </w:r>
      <w:r w:rsidRPr="00643A1E">
        <w:rPr>
          <w:u w:val="single"/>
        </w:rPr>
        <w:t>both</w:t>
      </w:r>
      <w:r w:rsidRPr="00643A1E">
        <w:t xml:space="preserve"> include the Rule of Reason.</w:t>
      </w:r>
    </w:p>
    <w:p w14:paraId="3DB31785" w14:textId="77777777" w:rsidR="00676550" w:rsidRPr="00643A1E" w:rsidRDefault="00676550" w:rsidP="00676550">
      <w:r w:rsidRPr="00643A1E">
        <w:rPr>
          <w:rStyle w:val="Style13ptBold"/>
        </w:rPr>
        <w:t xml:space="preserve">Light ’19 </w:t>
      </w:r>
      <w:r w:rsidRPr="00643A1E">
        <w:t>[Sarah; 2019; Legal Studies Professor in the Wharton School at the University of Pennsylvania, Stanford Law Review, “The Law of the Corporation as Environmental Law,” vol. 71]</w:t>
      </w:r>
    </w:p>
    <w:p w14:paraId="1A9A2A0D" w14:textId="77777777" w:rsidR="00676550" w:rsidRPr="00643A1E" w:rsidRDefault="00676550" w:rsidP="00676550">
      <w:pPr>
        <w:rPr>
          <w:sz w:val="16"/>
        </w:rPr>
      </w:pPr>
      <w:r w:rsidRPr="00643A1E">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413233">
        <w:rPr>
          <w:rStyle w:val="StyleUnderline"/>
          <w:highlight w:val="cyan"/>
        </w:rPr>
        <w:t>antitrust</w:t>
      </w:r>
      <w:r w:rsidRPr="00643A1E">
        <w:rPr>
          <w:rStyle w:val="StyleUnderline"/>
        </w:rPr>
        <w:t xml:space="preserve"> law</w:t>
      </w:r>
      <w:r w:rsidRPr="00413233">
        <w:rPr>
          <w:rStyle w:val="StyleUnderline"/>
          <w:highlight w:val="cyan"/>
        </w:rPr>
        <w:t>'s per se</w:t>
      </w:r>
      <w:r w:rsidRPr="00643A1E">
        <w:rPr>
          <w:rStyle w:val="StyleUnderline"/>
        </w:rPr>
        <w:t xml:space="preserve"> rule </w:t>
      </w:r>
      <w:r w:rsidRPr="00413233">
        <w:rPr>
          <w:rStyle w:val="StyleUnderline"/>
          <w:highlight w:val="cyan"/>
        </w:rPr>
        <w:t>and rule of reason</w:t>
      </w:r>
      <w:r w:rsidRPr="00643A1E">
        <w:rPr>
          <w:rStyle w:val="StyleUnderline"/>
        </w:rPr>
        <w:t xml:space="preserve"> operate on a somewhat </w:t>
      </w:r>
      <w:r w:rsidRPr="00643A1E">
        <w:rPr>
          <w:rStyle w:val="Emphasis"/>
        </w:rPr>
        <w:t>fluid continuum</w:t>
      </w:r>
      <w:r w:rsidRPr="00643A1E">
        <w:rPr>
          <w:sz w:val="16"/>
        </w:rPr>
        <w:t xml:space="preserve">, 193 this Subpart discusses the two doctrines together. </w:t>
      </w:r>
      <w:r w:rsidRPr="00643A1E">
        <w:rPr>
          <w:rStyle w:val="StyleUnderline"/>
        </w:rPr>
        <w:t xml:space="preserve">The </w:t>
      </w:r>
      <w:r w:rsidRPr="00643A1E">
        <w:rPr>
          <w:rStyle w:val="Emphasis"/>
        </w:rPr>
        <w:t>per se</w:t>
      </w:r>
      <w:r w:rsidRPr="00643A1E">
        <w:rPr>
          <w:sz w:val="16"/>
        </w:rPr>
        <w:t xml:space="preserve"> </w:t>
      </w:r>
      <w:r w:rsidRPr="00643A1E">
        <w:rPr>
          <w:rStyle w:val="StyleUnderline"/>
        </w:rPr>
        <w:t xml:space="preserve">rule operates as a </w:t>
      </w:r>
      <w:r w:rsidRPr="00643A1E">
        <w:rPr>
          <w:rStyle w:val="Emphasis"/>
        </w:rPr>
        <w:t>prohibition</w:t>
      </w:r>
      <w:r w:rsidRPr="00643A1E">
        <w:rPr>
          <w:sz w:val="16"/>
        </w:rPr>
        <w:t xml:space="preserve">, whereas </w:t>
      </w:r>
      <w:r w:rsidRPr="00643A1E">
        <w:rPr>
          <w:rStyle w:val="Emphasis"/>
        </w:rPr>
        <w:t xml:space="preserve">the </w:t>
      </w:r>
      <w:r w:rsidRPr="00413233">
        <w:rPr>
          <w:rStyle w:val="Emphasis"/>
          <w:highlight w:val="cyan"/>
        </w:rPr>
        <w:t>rule of reason</w:t>
      </w:r>
      <w:r w:rsidRPr="00413233">
        <w:rPr>
          <w:rStyle w:val="StyleUnderline"/>
          <w:highlight w:val="cyan"/>
        </w:rPr>
        <w:t xml:space="preserve"> operates as </w:t>
      </w:r>
      <w:r w:rsidRPr="00413233">
        <w:rPr>
          <w:rStyle w:val="Emphasis"/>
          <w:highlight w:val="cyan"/>
        </w:rPr>
        <w:t>both</w:t>
      </w:r>
      <w:r w:rsidRPr="00643A1E">
        <w:rPr>
          <w:rStyle w:val="StyleUnderline"/>
        </w:rPr>
        <w:t xml:space="preserve"> a </w:t>
      </w:r>
      <w:r w:rsidRPr="00413233">
        <w:rPr>
          <w:rStyle w:val="StyleUnderline"/>
          <w:highlight w:val="cyan"/>
        </w:rPr>
        <w:t xml:space="preserve">prohibition </w:t>
      </w:r>
      <w:r w:rsidRPr="00413233">
        <w:rPr>
          <w:rStyle w:val="Emphasis"/>
          <w:highlight w:val="cyan"/>
        </w:rPr>
        <w:t>and</w:t>
      </w:r>
      <w:r w:rsidRPr="00643A1E">
        <w:rPr>
          <w:rStyle w:val="StyleUnderline"/>
        </w:rPr>
        <w:t xml:space="preserve"> a </w:t>
      </w:r>
      <w:r w:rsidRPr="00413233">
        <w:rPr>
          <w:rStyle w:val="StyleUnderline"/>
          <w:highlight w:val="cyan"/>
        </w:rPr>
        <w:t>disincentive</w:t>
      </w:r>
      <w:r w:rsidRPr="00643A1E">
        <w:rPr>
          <w:sz w:val="16"/>
        </w:rPr>
        <w:t>.</w:t>
      </w:r>
    </w:p>
    <w:p w14:paraId="274BFB4F" w14:textId="77777777" w:rsidR="00676550" w:rsidRPr="00643A1E" w:rsidRDefault="00676550" w:rsidP="00676550">
      <w:pPr>
        <w:rPr>
          <w:sz w:val="16"/>
        </w:rPr>
      </w:pPr>
      <w:r w:rsidRPr="00643A1E">
        <w:rPr>
          <w:sz w:val="16"/>
        </w:rPr>
        <w:t xml:space="preserve">As noted above, </w:t>
      </w:r>
      <w:r w:rsidRPr="00413233">
        <w:rPr>
          <w:rStyle w:val="StyleUnderline"/>
          <w:highlight w:val="cyan"/>
        </w:rPr>
        <w:t>antitrust law</w:t>
      </w:r>
      <w:r w:rsidRPr="00643A1E">
        <w:rPr>
          <w:sz w:val="16"/>
        </w:rPr>
        <w:t xml:space="preserve"> generally </w:t>
      </w:r>
      <w:r w:rsidRPr="00413233">
        <w:rPr>
          <w:rStyle w:val="Emphasis"/>
          <w:highlight w:val="cyan"/>
        </w:rPr>
        <w:t>prohibits</w:t>
      </w:r>
      <w:r w:rsidRPr="00643A1E">
        <w:rPr>
          <w:rStyle w:val="Emphasis"/>
        </w:rPr>
        <w:t xml:space="preserve"> certain types of market </w:t>
      </w:r>
      <w:r w:rsidRPr="00413233">
        <w:rPr>
          <w:rStyle w:val="Emphasis"/>
          <w:highlight w:val="cyan"/>
        </w:rPr>
        <w:t>activity</w:t>
      </w:r>
      <w:r w:rsidRPr="00643A1E">
        <w:rPr>
          <w:rStyle w:val="StyleUnderline"/>
        </w:rPr>
        <w:t xml:space="preserve"> - price fixing, horizontal boycotts, and output limitations - as illegal </w:t>
      </w:r>
      <w:r w:rsidRPr="00643A1E">
        <w:rPr>
          <w:rStyle w:val="Emphasis"/>
        </w:rPr>
        <w:t>per se</w:t>
      </w:r>
      <w:r w:rsidRPr="00643A1E">
        <w:rPr>
          <w:sz w:val="16"/>
        </w:rPr>
        <w:t xml:space="preserve">, and </w:t>
      </w:r>
      <w:r w:rsidRPr="00643A1E">
        <w:rPr>
          <w:rStyle w:val="StyleUnderline"/>
        </w:rPr>
        <w:t xml:space="preserve">harm to competition is </w:t>
      </w:r>
      <w:r w:rsidRPr="00643A1E">
        <w:rPr>
          <w:rStyle w:val="Emphasis"/>
        </w:rPr>
        <w:t>presumed</w:t>
      </w:r>
      <w:r w:rsidRPr="00643A1E">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643A1E">
        <w:rPr>
          <w:rStyle w:val="StyleUnderline"/>
        </w:rPr>
        <w:t xml:space="preserve">a </w:t>
      </w:r>
      <w:r w:rsidRPr="00643A1E">
        <w:rPr>
          <w:rStyle w:val="Emphasis"/>
        </w:rPr>
        <w:t>per se</w:t>
      </w:r>
      <w:r w:rsidRPr="00643A1E">
        <w:rPr>
          <w:rStyle w:val="StyleUnderline"/>
        </w:rPr>
        <w:t xml:space="preserve"> violation is </w:t>
      </w:r>
      <w:r w:rsidRPr="00643A1E">
        <w:rPr>
          <w:rStyle w:val="Emphasis"/>
        </w:rPr>
        <w:t>thus a prohibition</w:t>
      </w:r>
      <w:r w:rsidRPr="00643A1E">
        <w:rPr>
          <w:sz w:val="16"/>
        </w:rPr>
        <w:t>.</w:t>
      </w:r>
    </w:p>
    <w:p w14:paraId="28F4BD39" w14:textId="77777777" w:rsidR="00676550" w:rsidRPr="00643A1E" w:rsidRDefault="00676550" w:rsidP="00676550">
      <w:pPr>
        <w:rPr>
          <w:sz w:val="16"/>
        </w:rPr>
      </w:pPr>
      <w:r w:rsidRPr="00643A1E">
        <w:rPr>
          <w:rStyle w:val="StyleUnderline"/>
        </w:rPr>
        <w:t xml:space="preserve">The more fact-intensive inquiry </w:t>
      </w:r>
      <w:r w:rsidRPr="00413233">
        <w:rPr>
          <w:rStyle w:val="StyleUnderline"/>
          <w:highlight w:val="cyan"/>
        </w:rPr>
        <w:t xml:space="preserve">under the </w:t>
      </w:r>
      <w:r w:rsidRPr="00413233">
        <w:rPr>
          <w:rStyle w:val="Emphasis"/>
          <w:highlight w:val="cyan"/>
        </w:rPr>
        <w:t>rule of reason</w:t>
      </w:r>
      <w:r w:rsidRPr="00643A1E">
        <w:rPr>
          <w:sz w:val="16"/>
        </w:rPr>
        <w:t xml:space="preserve"> </w:t>
      </w:r>
      <w:r w:rsidRPr="00643A1E">
        <w:rPr>
          <w:rStyle w:val="StyleUnderline"/>
        </w:rPr>
        <w:t xml:space="preserve">tests "whether the restraint imposed is such as merely </w:t>
      </w:r>
      <w:r w:rsidRPr="00643A1E">
        <w:rPr>
          <w:rStyle w:val="Emphasis"/>
        </w:rPr>
        <w:t>regulates</w:t>
      </w:r>
      <w:r w:rsidRPr="00643A1E">
        <w:rPr>
          <w:rStyle w:val="StyleUnderline"/>
        </w:rPr>
        <w:t xml:space="preserve"> and perhaps thereby </w:t>
      </w:r>
      <w:r w:rsidRPr="00643A1E">
        <w:rPr>
          <w:rStyle w:val="Emphasis"/>
        </w:rPr>
        <w:t>promote</w:t>
      </w:r>
      <w:r w:rsidRPr="00643A1E">
        <w:rPr>
          <w:rStyle w:val="StyleUnderline"/>
        </w:rPr>
        <w:t>s competition</w:t>
      </w:r>
      <w:r w:rsidRPr="00643A1E">
        <w:rPr>
          <w:sz w:val="16"/>
        </w:rPr>
        <w:t xml:space="preserve"> </w:t>
      </w:r>
      <w:r w:rsidRPr="00643A1E">
        <w:rPr>
          <w:rStyle w:val="StyleUnderline"/>
        </w:rPr>
        <w:t xml:space="preserve">or whether it is such as may </w:t>
      </w:r>
      <w:r w:rsidRPr="00643A1E">
        <w:rPr>
          <w:rStyle w:val="Emphasis"/>
        </w:rPr>
        <w:t>suppress</w:t>
      </w:r>
      <w:r w:rsidRPr="00643A1E">
        <w:rPr>
          <w:rStyle w:val="StyleUnderline"/>
        </w:rPr>
        <w:t xml:space="preserve"> or even </w:t>
      </w:r>
      <w:r w:rsidRPr="00643A1E">
        <w:rPr>
          <w:rStyle w:val="Emphasis"/>
        </w:rPr>
        <w:t>destroy</w:t>
      </w:r>
      <w:r w:rsidRPr="00643A1E">
        <w:rPr>
          <w:rStyle w:val="StyleUnderline"/>
        </w:rPr>
        <w:t xml:space="preserve"> competition</w:t>
      </w:r>
      <w:r w:rsidRPr="00643A1E">
        <w:rPr>
          <w:sz w:val="16"/>
        </w:rPr>
        <w:t xml:space="preserve">." 196 </w:t>
      </w:r>
      <w:r w:rsidRPr="00643A1E">
        <w:rPr>
          <w:rStyle w:val="StyleUnderline"/>
        </w:rPr>
        <w:t xml:space="preserve">While this extremely broad statement might suggest that </w:t>
      </w:r>
      <w:r w:rsidRPr="00643A1E">
        <w:rPr>
          <w:rStyle w:val="Emphasis"/>
        </w:rPr>
        <w:t>any fact</w:t>
      </w:r>
      <w:r w:rsidRPr="00643A1E">
        <w:rPr>
          <w:rStyle w:val="StyleUnderline"/>
        </w:rPr>
        <w:t xml:space="preserve"> is relevant to the inquiry, the salient facts under the rule of reason are "those that tend to establish whether a restraint increases or decreases output, or decreases or increases prices."</w:t>
      </w:r>
      <w:r w:rsidRPr="00643A1E">
        <w:rPr>
          <w:sz w:val="16"/>
        </w:rPr>
        <w:t xml:space="preserve"> 197 </w:t>
      </w:r>
      <w:r w:rsidRPr="00413233">
        <w:rPr>
          <w:rStyle w:val="StyleUnderline"/>
          <w:highlight w:val="cyan"/>
        </w:rPr>
        <w:t>If</w:t>
      </w:r>
      <w:r w:rsidRPr="00643A1E">
        <w:rPr>
          <w:rStyle w:val="StyleUnderline"/>
        </w:rPr>
        <w:t xml:space="preserve"> an </w:t>
      </w:r>
      <w:r w:rsidRPr="00413233">
        <w:rPr>
          <w:rStyle w:val="StyleUnderline"/>
          <w:highlight w:val="cyan"/>
        </w:rPr>
        <w:t>anticompetitive effect is found</w:t>
      </w:r>
      <w:r w:rsidRPr="00643A1E">
        <w:rPr>
          <w:rStyle w:val="StyleUnderline"/>
        </w:rPr>
        <w:t xml:space="preserve">, then the </w:t>
      </w:r>
      <w:r w:rsidRPr="00413233">
        <w:rPr>
          <w:rStyle w:val="StyleUnderline"/>
          <w:highlight w:val="cyan"/>
        </w:rPr>
        <w:t xml:space="preserve">action is </w:t>
      </w:r>
      <w:r w:rsidRPr="00413233">
        <w:rPr>
          <w:rStyle w:val="Emphasis"/>
          <w:highlight w:val="cyan"/>
        </w:rPr>
        <w:t>illegal</w:t>
      </w:r>
      <w:r w:rsidRPr="00643A1E">
        <w:rPr>
          <w:rStyle w:val="StyleUnderline"/>
        </w:rPr>
        <w:t xml:space="preserve"> and </w:t>
      </w:r>
      <w:r w:rsidRPr="00413233">
        <w:rPr>
          <w:rStyle w:val="StyleUnderline"/>
          <w:highlight w:val="cyan"/>
        </w:rPr>
        <w:t xml:space="preserve">the rule of reason </w:t>
      </w:r>
      <w:r w:rsidRPr="00413233">
        <w:rPr>
          <w:rStyle w:val="Emphasis"/>
          <w:highlight w:val="cyan"/>
        </w:rPr>
        <w:t>operates, like</w:t>
      </w:r>
      <w:r w:rsidRPr="00643A1E">
        <w:rPr>
          <w:rStyle w:val="Emphasis"/>
        </w:rPr>
        <w:t xml:space="preserve"> the </w:t>
      </w:r>
      <w:r w:rsidRPr="00413233">
        <w:rPr>
          <w:rStyle w:val="Emphasis"/>
          <w:highlight w:val="cyan"/>
        </w:rPr>
        <w:t>per se rule, as</w:t>
      </w:r>
      <w:r w:rsidRPr="00643A1E">
        <w:rPr>
          <w:rStyle w:val="Emphasis"/>
        </w:rPr>
        <w:t xml:space="preserve"> a </w:t>
      </w:r>
      <w:r w:rsidRPr="00413233">
        <w:rPr>
          <w:rStyle w:val="Emphasis"/>
          <w:highlight w:val="cyan"/>
        </w:rPr>
        <w:t>prohibition</w:t>
      </w:r>
      <w:r w:rsidRPr="00643A1E">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500BFE09" w14:textId="77777777" w:rsidR="00676550" w:rsidRDefault="00676550" w:rsidP="00676550">
      <w:pPr>
        <w:pStyle w:val="Heading4"/>
      </w:pPr>
      <w:r>
        <w:t xml:space="preserve">‘Anticompetitive business practices’ are horizontal or vertical restraints on competition. </w:t>
      </w:r>
    </w:p>
    <w:p w14:paraId="771D804C" w14:textId="77777777" w:rsidR="00676550" w:rsidRPr="00624E72" w:rsidRDefault="00676550" w:rsidP="00676550">
      <w:r w:rsidRPr="00624E72">
        <w:rPr>
          <w:rStyle w:val="Style13ptBold"/>
        </w:rPr>
        <w:t>OECD</w:t>
      </w:r>
      <w:r>
        <w:rPr>
          <w:rStyle w:val="Style13ptBold"/>
        </w:rPr>
        <w:t xml:space="preserve"> ’</w:t>
      </w:r>
      <w:r w:rsidRPr="00624E72">
        <w:rPr>
          <w:rStyle w:val="Style13ptBold"/>
        </w:rPr>
        <w:t>3</w:t>
      </w:r>
      <w:r w:rsidRPr="00624E72">
        <w:t xml:space="preserve"> </w:t>
      </w:r>
      <w:r>
        <w:t>[</w:t>
      </w:r>
      <w:r w:rsidRPr="00624E72">
        <w:t>Organization for Economic Cooperation and Development, April 24</w:t>
      </w:r>
      <w:r>
        <w:t>; Glossary of Statistical Terms,</w:t>
      </w:r>
      <w:r w:rsidRPr="00624E72">
        <w:t xml:space="preserve"> “Anticompetitive Practices,” https://stats.oecd.org/glossary/detail.asp?ID=3145</w:t>
      </w:r>
      <w:r>
        <w:t>]</w:t>
      </w:r>
    </w:p>
    <w:p w14:paraId="41CFEC6E" w14:textId="77777777" w:rsidR="00676550" w:rsidRPr="00BA61EE" w:rsidRDefault="00676550" w:rsidP="00676550">
      <w:pPr>
        <w:rPr>
          <w:rStyle w:val="StyleUnderline"/>
        </w:rPr>
      </w:pPr>
      <w:r w:rsidRPr="00BA61EE">
        <w:rPr>
          <w:rStyle w:val="Emphasis"/>
        </w:rPr>
        <w:t>Definition</w:t>
      </w:r>
      <w:r w:rsidRPr="00BA61EE">
        <w:rPr>
          <w:rStyle w:val="StyleUnderline"/>
        </w:rPr>
        <w:t>:</w:t>
      </w:r>
    </w:p>
    <w:p w14:paraId="60AE0583" w14:textId="77777777" w:rsidR="00676550" w:rsidRPr="00F80E05" w:rsidRDefault="00676550" w:rsidP="00676550">
      <w:pPr>
        <w:rPr>
          <w:sz w:val="16"/>
        </w:rPr>
      </w:pPr>
      <w:r w:rsidRPr="00413233">
        <w:rPr>
          <w:rStyle w:val="StyleUnderline"/>
          <w:highlight w:val="cyan"/>
        </w:rPr>
        <w:t>Anticompetitive practices refer to</w:t>
      </w:r>
      <w:r w:rsidRPr="00F80E05">
        <w:rPr>
          <w:rStyle w:val="StyleUnderline"/>
        </w:rPr>
        <w:t xml:space="preserve"> </w:t>
      </w:r>
      <w:r w:rsidRPr="00F80E05">
        <w:rPr>
          <w:rStyle w:val="Emphasis"/>
        </w:rPr>
        <w:t xml:space="preserve">a wide range of </w:t>
      </w:r>
      <w:r w:rsidRPr="00413233">
        <w:rPr>
          <w:rStyle w:val="Emphasis"/>
          <w:highlight w:val="cyan"/>
        </w:rPr>
        <w:t>business practices</w:t>
      </w:r>
      <w:r w:rsidRPr="00F80E05">
        <w:rPr>
          <w:rStyle w:val="StyleUnderline"/>
        </w:rPr>
        <w:t xml:space="preserve"> in which a firm or group of firms may engage</w:t>
      </w:r>
      <w:r w:rsidRPr="00F80E05">
        <w:rPr>
          <w:sz w:val="16"/>
        </w:rPr>
        <w:t xml:space="preserve"> in order </w:t>
      </w:r>
      <w:r w:rsidRPr="00F80E05">
        <w:rPr>
          <w:rStyle w:val="StyleUnderline"/>
        </w:rPr>
        <w:t>to restrict</w:t>
      </w:r>
      <w:r w:rsidRPr="00F80E05">
        <w:rPr>
          <w:sz w:val="16"/>
        </w:rPr>
        <w:t xml:space="preserve"> inter-firm </w:t>
      </w:r>
      <w:r w:rsidRPr="00F80E05">
        <w:rPr>
          <w:rStyle w:val="Emphasis"/>
        </w:rPr>
        <w:t>competition</w:t>
      </w:r>
      <w:r w:rsidRPr="00F80E05">
        <w:rPr>
          <w:sz w:val="16"/>
        </w:rPr>
        <w:t xml:space="preserve"> to maintain or increase their relative market position and profits without necessarily providing goods and services at a lower cost or of higher quality.</w:t>
      </w:r>
    </w:p>
    <w:p w14:paraId="0F164C5B" w14:textId="77777777" w:rsidR="00676550" w:rsidRPr="00F80E05" w:rsidRDefault="00676550" w:rsidP="00676550">
      <w:pPr>
        <w:rPr>
          <w:sz w:val="16"/>
        </w:rPr>
      </w:pPr>
      <w:r w:rsidRPr="00F80E05">
        <w:rPr>
          <w:sz w:val="16"/>
        </w:rPr>
        <w:t>Context:</w:t>
      </w:r>
    </w:p>
    <w:p w14:paraId="657C09C3" w14:textId="77777777" w:rsidR="00676550" w:rsidRPr="00F80E05" w:rsidRDefault="00676550" w:rsidP="00676550">
      <w:pPr>
        <w:rPr>
          <w:sz w:val="16"/>
        </w:rPr>
      </w:pPr>
      <w:r w:rsidRPr="00F80E05">
        <w:rPr>
          <w:sz w:val="16"/>
        </w:rPr>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628F5B59" w14:textId="77777777" w:rsidR="00676550" w:rsidRPr="00BA61EE" w:rsidRDefault="00676550" w:rsidP="00676550">
      <w:pPr>
        <w:rPr>
          <w:sz w:val="16"/>
        </w:rPr>
      </w:pPr>
      <w:r w:rsidRPr="00F80E05">
        <w:rPr>
          <w:sz w:val="16"/>
        </w:rPr>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 </w:t>
      </w:r>
      <w:r w:rsidRPr="00F80E05">
        <w:rPr>
          <w:rStyle w:val="Emphasis"/>
        </w:rPr>
        <w:t>These practices</w:t>
      </w:r>
      <w:r w:rsidRPr="00F80E05">
        <w:rPr>
          <w:rStyle w:val="StyleUnderline"/>
        </w:rPr>
        <w:t xml:space="preserve"> are </w:t>
      </w:r>
      <w:r w:rsidRPr="00F80E05">
        <w:rPr>
          <w:rStyle w:val="Emphasis"/>
        </w:rPr>
        <w:t xml:space="preserve">broadly </w:t>
      </w:r>
      <w:r w:rsidRPr="00413233">
        <w:rPr>
          <w:rStyle w:val="Emphasis"/>
          <w:highlight w:val="cyan"/>
        </w:rPr>
        <w:t>classified</w:t>
      </w:r>
      <w:r w:rsidRPr="00413233">
        <w:rPr>
          <w:rStyle w:val="StyleUnderline"/>
          <w:highlight w:val="cyan"/>
        </w:rPr>
        <w:t xml:space="preserve"> into</w:t>
      </w:r>
      <w:r w:rsidRPr="00F80E05">
        <w:rPr>
          <w:rStyle w:val="StyleUnderline"/>
        </w:rPr>
        <w:t xml:space="preserve"> two groups: </w:t>
      </w:r>
      <w:r w:rsidRPr="00413233">
        <w:rPr>
          <w:rStyle w:val="Emphasis"/>
          <w:highlight w:val="cyan"/>
        </w:rPr>
        <w:t>horizontal</w:t>
      </w:r>
      <w:r w:rsidRPr="00413233">
        <w:rPr>
          <w:rStyle w:val="StyleUnderline"/>
          <w:highlight w:val="cyan"/>
        </w:rPr>
        <w:t xml:space="preserve"> and </w:t>
      </w:r>
      <w:r w:rsidRPr="00413233">
        <w:rPr>
          <w:rStyle w:val="Emphasis"/>
          <w:highlight w:val="cyan"/>
        </w:rPr>
        <w:t>vertical restraints</w:t>
      </w:r>
      <w:r w:rsidRPr="00413233">
        <w:rPr>
          <w:rStyle w:val="StyleUnderline"/>
          <w:highlight w:val="cyan"/>
        </w:rPr>
        <w:t xml:space="preserve"> on competition</w:t>
      </w:r>
      <w:r w:rsidRPr="00F80E05">
        <w:rPr>
          <w:rStyle w:val="StyleUnderline"/>
        </w:rPr>
        <w:t xml:space="preserve">. The first group includes </w:t>
      </w:r>
      <w:r w:rsidRPr="00F80E05">
        <w:rPr>
          <w:rStyle w:val="Emphasis"/>
        </w:rPr>
        <w:t>specific practices</w:t>
      </w:r>
      <w:r w:rsidRPr="00F80E05">
        <w:rPr>
          <w:rStyle w:val="StyleUnderline"/>
        </w:rPr>
        <w:t xml:space="preserve"> such as </w:t>
      </w:r>
      <w:r w:rsidRPr="00F80E05">
        <w:rPr>
          <w:rStyle w:val="Emphasis"/>
        </w:rPr>
        <w:t>cartels</w:t>
      </w:r>
      <w:r w:rsidRPr="00F80E05">
        <w:rPr>
          <w:rStyle w:val="StyleUnderline"/>
        </w:rPr>
        <w:t xml:space="preserve">, </w:t>
      </w:r>
      <w:r w:rsidRPr="00F80E05">
        <w:rPr>
          <w:rStyle w:val="Emphasis"/>
        </w:rPr>
        <w:t>collusion</w:t>
      </w:r>
      <w:r w:rsidRPr="00F80E05">
        <w:rPr>
          <w:rStyle w:val="StyleUnderline"/>
        </w:rPr>
        <w:t xml:space="preserve">, </w:t>
      </w:r>
      <w:r w:rsidRPr="00F80E05">
        <w:rPr>
          <w:rStyle w:val="Emphasis"/>
        </w:rPr>
        <w:t>conspiracy</w:t>
      </w:r>
      <w:r w:rsidRPr="00F80E05">
        <w:rPr>
          <w:rStyle w:val="StyleUnderline"/>
        </w:rPr>
        <w:t xml:space="preserve">, </w:t>
      </w:r>
      <w:r w:rsidRPr="00F80E05">
        <w:rPr>
          <w:rStyle w:val="Emphasis"/>
        </w:rPr>
        <w:t>mergers</w:t>
      </w:r>
      <w:r w:rsidRPr="00F80E05">
        <w:rPr>
          <w:rStyle w:val="StyleUnderline"/>
        </w:rPr>
        <w:t xml:space="preserve">, </w:t>
      </w:r>
      <w:r w:rsidRPr="00F80E05">
        <w:rPr>
          <w:rStyle w:val="Emphasis"/>
        </w:rPr>
        <w:t>predatory pricing</w:t>
      </w:r>
      <w:r w:rsidRPr="00F80E05">
        <w:rPr>
          <w:rStyle w:val="StyleUnderline"/>
        </w:rPr>
        <w:t xml:space="preserve">, </w:t>
      </w:r>
      <w:r w:rsidRPr="00F80E05">
        <w:rPr>
          <w:rStyle w:val="Emphasis"/>
        </w:rPr>
        <w:t>price discrimination</w:t>
      </w:r>
      <w:r w:rsidRPr="00F80E05">
        <w:rPr>
          <w:rStyle w:val="StyleUnderline"/>
        </w:rPr>
        <w:t xml:space="preserve"> and </w:t>
      </w:r>
      <w:r w:rsidRPr="00F80E05">
        <w:rPr>
          <w:rStyle w:val="Emphasis"/>
        </w:rPr>
        <w:t>price fixing agreements</w:t>
      </w:r>
      <w:r w:rsidRPr="00F80E05">
        <w:rPr>
          <w:rStyle w:val="StyleUnderline"/>
        </w:rPr>
        <w:t xml:space="preserve">. The second group includes practices such as </w:t>
      </w:r>
      <w:r w:rsidRPr="00F80E05">
        <w:rPr>
          <w:rStyle w:val="Emphasis"/>
        </w:rPr>
        <w:t>exclusive dealing</w:t>
      </w:r>
      <w:r w:rsidRPr="00F80E05">
        <w:rPr>
          <w:rStyle w:val="StyleUnderline"/>
        </w:rPr>
        <w:t xml:space="preserve">, </w:t>
      </w:r>
      <w:r w:rsidRPr="00F80E05">
        <w:rPr>
          <w:rStyle w:val="Emphasis"/>
        </w:rPr>
        <w:t>geographic market restrictions</w:t>
      </w:r>
      <w:r w:rsidRPr="00F80E05">
        <w:rPr>
          <w:rStyle w:val="StyleUnderline"/>
        </w:rPr>
        <w:t xml:space="preserve">, </w:t>
      </w:r>
      <w:r w:rsidRPr="00F80E05">
        <w:rPr>
          <w:rStyle w:val="Emphasis"/>
        </w:rPr>
        <w:t>refusal to deal/sell</w:t>
      </w:r>
      <w:r w:rsidRPr="00F80E05">
        <w:rPr>
          <w:rStyle w:val="StyleUnderline"/>
        </w:rPr>
        <w:t xml:space="preserve">, </w:t>
      </w:r>
      <w:r w:rsidRPr="00F80E05">
        <w:rPr>
          <w:rStyle w:val="Emphasis"/>
        </w:rPr>
        <w:t>resale price maintenance</w:t>
      </w:r>
      <w:r w:rsidRPr="00F80E05">
        <w:rPr>
          <w:rStyle w:val="StyleUnderline"/>
        </w:rPr>
        <w:t xml:space="preserve"> and </w:t>
      </w:r>
      <w:r w:rsidRPr="00F80E05">
        <w:rPr>
          <w:rStyle w:val="Emphasis"/>
        </w:rPr>
        <w:t>tied selling</w:t>
      </w:r>
      <w:r w:rsidRPr="00F80E05">
        <w:rPr>
          <w:sz w:val="16"/>
        </w:rPr>
        <w:t>.</w:t>
      </w:r>
    </w:p>
    <w:p w14:paraId="30B0598C" w14:textId="77777777" w:rsidR="00676550" w:rsidRDefault="00676550" w:rsidP="00676550">
      <w:pPr>
        <w:rPr>
          <w:sz w:val="16"/>
        </w:rPr>
      </w:pPr>
      <w:r w:rsidRPr="00BA61EE">
        <w:rPr>
          <w:sz w:val="16"/>
        </w:rPr>
        <w:t xml:space="preserve">Generally speaking, horizontal restraints on competition primarily entail other competitors in the market whereas vertical restraints entail supplier-distributor relationships. However, it should be noted that </w:t>
      </w:r>
      <w:r w:rsidRPr="00BA61EE">
        <w:rPr>
          <w:rStyle w:val="StyleUnderline"/>
        </w:rPr>
        <w:t xml:space="preserve">the distinction between </w:t>
      </w:r>
      <w:r w:rsidRPr="00BA61EE">
        <w:rPr>
          <w:rStyle w:val="Emphasis"/>
        </w:rPr>
        <w:t>horizontal and vertical restraints</w:t>
      </w:r>
      <w:r w:rsidRPr="00BA61EE">
        <w:rPr>
          <w:rStyle w:val="StyleUnderline"/>
        </w:rPr>
        <w:t xml:space="preserve"> on competition is </w:t>
      </w:r>
      <w:r w:rsidRPr="00BA61EE">
        <w:rPr>
          <w:rStyle w:val="Emphasis"/>
        </w:rPr>
        <w:t>not always clear cut</w:t>
      </w:r>
      <w:r w:rsidRPr="00BA61EE">
        <w:rPr>
          <w:sz w:val="16"/>
        </w:rPr>
        <w:t xml:space="preserve"> and </w:t>
      </w:r>
      <w:r w:rsidRPr="00BA61EE">
        <w:rPr>
          <w:rStyle w:val="StyleUnderline"/>
        </w:rPr>
        <w:t xml:space="preserve">practices of one type </w:t>
      </w:r>
      <w:r w:rsidRPr="00BA61EE">
        <w:rPr>
          <w:rStyle w:val="Emphasis"/>
        </w:rPr>
        <w:t>may impact</w:t>
      </w:r>
      <w:r w:rsidRPr="00BA61EE">
        <w:rPr>
          <w:rStyle w:val="StyleUnderline"/>
        </w:rPr>
        <w:t xml:space="preserve"> on the other</w:t>
      </w:r>
      <w:r w:rsidRPr="00BA61EE">
        <w:rPr>
          <w:sz w:val="16"/>
        </w:rPr>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78681F21" w14:textId="77777777" w:rsidR="00676550" w:rsidRDefault="00676550" w:rsidP="00676550">
      <w:pPr>
        <w:pStyle w:val="Heading4"/>
      </w:pPr>
      <w:r>
        <w:t xml:space="preserve">They include </w:t>
      </w:r>
      <w:r>
        <w:rPr>
          <w:u w:val="single"/>
        </w:rPr>
        <w:t>single</w:t>
      </w:r>
      <w:r>
        <w:t xml:space="preserve"> acts. </w:t>
      </w:r>
    </w:p>
    <w:p w14:paraId="4D7F3BEF" w14:textId="77777777" w:rsidR="00676550" w:rsidRPr="004837E7" w:rsidRDefault="00676550" w:rsidP="00676550">
      <w:r>
        <w:rPr>
          <w:rStyle w:val="Style13ptBold"/>
        </w:rPr>
        <w:t xml:space="preserve">Corradino ‘3 </w:t>
      </w:r>
      <w:r w:rsidRPr="004837E7">
        <w:t>[Dolph; 2003; Attorney in Little Falls, former judge of the New Jersey Municipal Court; Lexis, “TMK Assocs. v. Landmark Dev.,” 2003 Conn. Super. LEXIS 2464]</w:t>
      </w:r>
    </w:p>
    <w:p w14:paraId="252B1EE9" w14:textId="77777777" w:rsidR="00676550" w:rsidRPr="00F80E05" w:rsidRDefault="00676550" w:rsidP="00676550">
      <w:pPr>
        <w:rPr>
          <w:sz w:val="16"/>
        </w:rPr>
      </w:pPr>
      <w:r w:rsidRPr="00413233">
        <w:rPr>
          <w:rStyle w:val="StyleUnderline"/>
          <w:highlight w:val="cyan"/>
        </w:rPr>
        <w:t xml:space="preserve">They </w:t>
      </w:r>
      <w:r w:rsidRPr="00413233">
        <w:rPr>
          <w:rStyle w:val="Emphasis"/>
          <w:highlight w:val="cyan"/>
        </w:rPr>
        <w:t>argue</w:t>
      </w:r>
      <w:r w:rsidRPr="00413233">
        <w:rPr>
          <w:rStyle w:val="StyleUnderline"/>
          <w:highlight w:val="cyan"/>
        </w:rPr>
        <w:t xml:space="preserve"> that</w:t>
      </w:r>
      <w:r w:rsidRPr="004837E7">
        <w:rPr>
          <w:sz w:val="16"/>
        </w:rPr>
        <w:t xml:space="preserve"> "in order </w:t>
      </w:r>
      <w:r w:rsidRPr="004837E7">
        <w:rPr>
          <w:rStyle w:val="StyleUnderline"/>
        </w:rPr>
        <w:t>to</w:t>
      </w:r>
      <w:r w:rsidRPr="004837E7">
        <w:rPr>
          <w:sz w:val="16"/>
        </w:rPr>
        <w:t xml:space="preserve"> successfully </w:t>
      </w:r>
      <w:r w:rsidRPr="004837E7">
        <w:rPr>
          <w:rStyle w:val="StyleUnderline"/>
        </w:rPr>
        <w:t xml:space="preserve">allege </w:t>
      </w:r>
      <w:r w:rsidRPr="00413233">
        <w:rPr>
          <w:rStyle w:val="StyleUnderline"/>
          <w:highlight w:val="cyan"/>
        </w:rPr>
        <w:t>a violation</w:t>
      </w:r>
      <w:r w:rsidRPr="004837E7">
        <w:rPr>
          <w:sz w:val="16"/>
        </w:rPr>
        <w:t xml:space="preserve"> of CUTPA, </w:t>
      </w:r>
      <w:r w:rsidRPr="004837E7">
        <w:rPr>
          <w:rStyle w:val="StyleUnderline"/>
        </w:rPr>
        <w:t xml:space="preserve">the plaintiff </w:t>
      </w:r>
      <w:r w:rsidRPr="00413233">
        <w:rPr>
          <w:rStyle w:val="StyleUnderline"/>
          <w:highlight w:val="cyan"/>
        </w:rPr>
        <w:t xml:space="preserve">must allege </w:t>
      </w:r>
      <w:r w:rsidRPr="00413233">
        <w:rPr>
          <w:rStyle w:val="Emphasis"/>
          <w:highlight w:val="cyan"/>
        </w:rPr>
        <w:t>more</w:t>
      </w:r>
      <w:r w:rsidRPr="00413233">
        <w:rPr>
          <w:rStyle w:val="StyleUnderline"/>
          <w:highlight w:val="cyan"/>
        </w:rPr>
        <w:t xml:space="preserve"> than</w:t>
      </w:r>
      <w:r w:rsidRPr="004837E7">
        <w:rPr>
          <w:rStyle w:val="StyleUnderline"/>
        </w:rPr>
        <w:t xml:space="preserve"> a </w:t>
      </w:r>
      <w:r w:rsidRPr="004837E7">
        <w:rPr>
          <w:rStyle w:val="Emphasis"/>
        </w:rPr>
        <w:t>singular</w:t>
      </w:r>
      <w:r w:rsidRPr="004837E7">
        <w:rPr>
          <w:rStyle w:val="StyleUnderline"/>
        </w:rPr>
        <w:t xml:space="preserve"> occurrence"</w:t>
      </w:r>
      <w:r w:rsidRPr="004837E7">
        <w:rPr>
          <w:sz w:val="16"/>
        </w:rPr>
        <w:t xml:space="preserve">; "there must be a pattern of unfair or deceptive trade practices"; </w:t>
      </w:r>
      <w:r w:rsidRPr="004837E7">
        <w:rPr>
          <w:rStyle w:val="StyleUnderline"/>
        </w:rPr>
        <w:t xml:space="preserve">"the plaintiff failed to plead more than </w:t>
      </w:r>
      <w:r w:rsidRPr="00413233">
        <w:rPr>
          <w:rStyle w:val="StyleUnderline"/>
          <w:highlight w:val="cyan"/>
        </w:rPr>
        <w:t xml:space="preserve">a </w:t>
      </w:r>
      <w:r w:rsidRPr="00413233">
        <w:rPr>
          <w:rStyle w:val="Emphasis"/>
          <w:highlight w:val="cyan"/>
        </w:rPr>
        <w:t>single act</w:t>
      </w:r>
      <w:r w:rsidRPr="00413233">
        <w:rPr>
          <w:rStyle w:val="StyleUnderline"/>
          <w:highlight w:val="cyan"/>
        </w:rPr>
        <w:t xml:space="preserve"> (of)</w:t>
      </w:r>
      <w:r w:rsidRPr="004837E7">
        <w:rPr>
          <w:rStyle w:val="StyleUnderline"/>
        </w:rPr>
        <w:t xml:space="preserve"> unfair</w:t>
      </w:r>
      <w:r w:rsidRPr="004837E7">
        <w:rPr>
          <w:sz w:val="16"/>
        </w:rPr>
        <w:t xml:space="preserve"> or deceptive </w:t>
      </w:r>
      <w:r w:rsidRPr="00413233">
        <w:rPr>
          <w:rStyle w:val="Emphasis"/>
          <w:highlight w:val="cyan"/>
        </w:rPr>
        <w:t>business practices</w:t>
      </w:r>
      <w:r w:rsidRPr="00413233">
        <w:rPr>
          <w:rStyle w:val="StyleUnderline"/>
          <w:highlight w:val="cyan"/>
        </w:rPr>
        <w:t>."</w:t>
      </w:r>
      <w:r w:rsidRPr="004837E7">
        <w:rPr>
          <w:sz w:val="16"/>
        </w:rPr>
        <w:t xml:space="preserve"> This argument was laid to rest in Johnson Electric Co. v. Salce Contracting Assocs., 72 Conn. App. 342, 805 A.2d 735 (2002). There, "the trial court held that, because the plaintiff did not prove that the defendant had engaged in a repeated course of misconduct, the plaintiff did not establish that the defendant violated CUTPA." Id. page 349. </w:t>
      </w:r>
      <w:r w:rsidRPr="00413233">
        <w:rPr>
          <w:rStyle w:val="StyleUnderline"/>
          <w:highlight w:val="cyan"/>
        </w:rPr>
        <w:t xml:space="preserve">The court </w:t>
      </w:r>
      <w:r w:rsidRPr="00413233">
        <w:rPr>
          <w:rStyle w:val="Emphasis"/>
          <w:highlight w:val="cyan"/>
        </w:rPr>
        <w:t>disagreed</w:t>
      </w:r>
      <w:r w:rsidRPr="004837E7">
        <w:rPr>
          <w:sz w:val="16"/>
        </w:rPr>
        <w:t xml:space="preserve">, ruling that, </w:t>
      </w:r>
      <w:r w:rsidRPr="00413233">
        <w:rPr>
          <w:rStyle w:val="StyleUnderline"/>
          <w:highlight w:val="cyan"/>
        </w:rPr>
        <w:t>'The trial</w:t>
      </w:r>
      <w:r w:rsidRPr="004837E7">
        <w:rPr>
          <w:rStyle w:val="StyleUnderline"/>
        </w:rPr>
        <w:t xml:space="preserve"> court </w:t>
      </w:r>
      <w:r w:rsidRPr="00413233">
        <w:rPr>
          <w:rStyle w:val="Emphasis"/>
          <w:highlight w:val="cyan"/>
        </w:rPr>
        <w:t>improperly</w:t>
      </w:r>
      <w:r w:rsidRPr="00413233">
        <w:rPr>
          <w:rStyle w:val="StyleUnderline"/>
          <w:highlight w:val="cyan"/>
        </w:rPr>
        <w:t xml:space="preserve"> declined relief</w:t>
      </w:r>
      <w:r w:rsidRPr="004837E7">
        <w:rPr>
          <w:rStyle w:val="StyleUnderline"/>
        </w:rPr>
        <w:t xml:space="preserve"> to the plaintiff </w:t>
      </w:r>
      <w:r w:rsidRPr="00413233">
        <w:rPr>
          <w:rStyle w:val="StyleUnderline"/>
          <w:highlight w:val="cyan"/>
        </w:rPr>
        <w:t>on</w:t>
      </w:r>
      <w:r w:rsidRPr="004837E7">
        <w:rPr>
          <w:rStyle w:val="StyleUnderline"/>
        </w:rPr>
        <w:t xml:space="preserve"> the </w:t>
      </w:r>
      <w:r w:rsidRPr="00413233">
        <w:rPr>
          <w:rStyle w:val="StyleUnderline"/>
          <w:highlight w:val="cyan"/>
        </w:rPr>
        <w:t>ground that</w:t>
      </w:r>
      <w:r w:rsidRPr="004837E7">
        <w:rPr>
          <w:rStyle w:val="StyleUnderline"/>
        </w:rPr>
        <w:t xml:space="preserve"> it</w:t>
      </w:r>
      <w:r w:rsidRPr="004837E7">
        <w:rPr>
          <w:sz w:val="16"/>
        </w:rPr>
        <w:t xml:space="preserve"> had </w:t>
      </w:r>
      <w:r w:rsidRPr="00413233">
        <w:rPr>
          <w:rStyle w:val="StyleUnderline"/>
          <w:highlight w:val="cyan"/>
        </w:rPr>
        <w:t>alleged</w:t>
      </w:r>
      <w:r w:rsidRPr="004837E7">
        <w:rPr>
          <w:sz w:val="16"/>
        </w:rPr>
        <w:t xml:space="preserve"> and proven </w:t>
      </w:r>
      <w:r w:rsidRPr="00413233">
        <w:rPr>
          <w:rStyle w:val="StyleUnderline"/>
          <w:highlight w:val="cyan"/>
        </w:rPr>
        <w:t xml:space="preserve">only a </w:t>
      </w:r>
      <w:r w:rsidRPr="00413233">
        <w:rPr>
          <w:rStyle w:val="Emphasis"/>
          <w:highlight w:val="cyan"/>
        </w:rPr>
        <w:t>single act</w:t>
      </w:r>
      <w:r w:rsidRPr="004837E7">
        <w:rPr>
          <w:rStyle w:val="StyleUnderline"/>
        </w:rPr>
        <w:t xml:space="preserve"> of misconduct."</w:t>
      </w:r>
      <w:r w:rsidRPr="004837E7">
        <w:rPr>
          <w:sz w:val="16"/>
        </w:rPr>
        <w:t xml:space="preserve"> Id. page 353.</w:t>
      </w:r>
    </w:p>
    <w:p w14:paraId="024D9762" w14:textId="77777777" w:rsidR="00676550" w:rsidRPr="00643A1E" w:rsidRDefault="00676550" w:rsidP="00676550">
      <w:pPr>
        <w:pStyle w:val="Heading4"/>
      </w:pPr>
      <w:r w:rsidRPr="00643A1E">
        <w:t>‘Prohibition</w:t>
      </w:r>
      <w:r>
        <w:t>s’ disallow</w:t>
      </w:r>
      <w:r w:rsidRPr="00643A1E">
        <w:t xml:space="preserve"> </w:t>
      </w:r>
      <w:r w:rsidRPr="00643A1E">
        <w:rPr>
          <w:u w:val="single"/>
        </w:rPr>
        <w:t>specific</w:t>
      </w:r>
      <w:r w:rsidRPr="00643A1E">
        <w:t xml:space="preserve"> actions</w:t>
      </w:r>
      <w:r>
        <w:t>.</w:t>
      </w:r>
    </w:p>
    <w:p w14:paraId="75B529B2" w14:textId="77777777" w:rsidR="00676550" w:rsidRPr="00643A1E" w:rsidRDefault="00676550" w:rsidP="00676550">
      <w:r w:rsidRPr="00643A1E">
        <w:rPr>
          <w:rStyle w:val="Style13ptBold"/>
        </w:rPr>
        <w:t>Blackmun ’92</w:t>
      </w:r>
      <w:r w:rsidRPr="00643A1E">
        <w:t xml:space="preserve"> [Harry Andrew, Anthony McLeod Kennedy, and David H Souter; Justices on the Supreme Court of the United States; Lexis, “Cipollone v. Liggett Group,” 505 U.S. 504]</w:t>
      </w:r>
    </w:p>
    <w:p w14:paraId="420D7A1E" w14:textId="77777777" w:rsidR="00676550" w:rsidRDefault="00676550" w:rsidP="00676550">
      <w:pPr>
        <w:rPr>
          <w:sz w:val="16"/>
        </w:rPr>
      </w:pPr>
      <w:r w:rsidRPr="00643A1E">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643A1E">
        <w:rPr>
          <w:rStyle w:val="StyleUnderline"/>
        </w:rPr>
        <w:t xml:space="preserve">The </w:t>
      </w:r>
      <w:r w:rsidRPr="00643A1E">
        <w:rPr>
          <w:rStyle w:val="Emphasis"/>
        </w:rPr>
        <w:t xml:space="preserve">dictionary </w:t>
      </w:r>
      <w:r w:rsidRPr="00413233">
        <w:rPr>
          <w:rStyle w:val="Emphasis"/>
          <w:highlight w:val="cyan"/>
        </w:rPr>
        <w:t>definitions</w:t>
      </w:r>
      <w:r w:rsidRPr="00643A1E">
        <w:rPr>
          <w:rStyle w:val="StyleUnderline"/>
        </w:rPr>
        <w:t xml:space="preserve"> of these terms </w:t>
      </w:r>
      <w:r w:rsidRPr="00413233">
        <w:rPr>
          <w:rStyle w:val="StyleUnderline"/>
          <w:highlight w:val="cyan"/>
        </w:rPr>
        <w:t>suggest</w:t>
      </w:r>
      <w:r w:rsidRPr="00643A1E">
        <w:rPr>
          <w:sz w:val="16"/>
        </w:rPr>
        <w:t xml:space="preserve">, if *536 anything, </w:t>
      </w:r>
      <w:r w:rsidRPr="00413233">
        <w:rPr>
          <w:rStyle w:val="Emphasis"/>
          <w:highlight w:val="cyan"/>
        </w:rPr>
        <w:t>specific actions</w:t>
      </w:r>
      <w:r w:rsidRPr="00643A1E">
        <w:rPr>
          <w:rStyle w:val="StyleUnderline"/>
        </w:rPr>
        <w:t xml:space="preserve"> mandated or </w:t>
      </w:r>
      <w:r w:rsidRPr="00413233">
        <w:rPr>
          <w:rStyle w:val="StyleUnderline"/>
          <w:highlight w:val="cyan"/>
        </w:rPr>
        <w:t>disallowed by</w:t>
      </w:r>
      <w:r w:rsidRPr="00643A1E">
        <w:rPr>
          <w:rStyle w:val="StyleUnderline"/>
        </w:rPr>
        <w:t xml:space="preserve"> a </w:t>
      </w:r>
      <w:r w:rsidRPr="00643A1E">
        <w:rPr>
          <w:rStyle w:val="Emphasis"/>
        </w:rPr>
        <w:t xml:space="preserve">formal </w:t>
      </w:r>
      <w:r w:rsidRPr="00413233">
        <w:rPr>
          <w:rStyle w:val="Emphasis"/>
          <w:highlight w:val="cyan"/>
        </w:rPr>
        <w:t>governing authority</w:t>
      </w:r>
      <w:r w:rsidRPr="00643A1E">
        <w:rPr>
          <w:rStyle w:val="StyleUnderline"/>
        </w:rPr>
        <w:t>. See, e.g.</w:t>
      </w:r>
      <w:r w:rsidRPr="00643A1E">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643A1E">
        <w:rPr>
          <w:rStyle w:val="StyleUnderline"/>
        </w:rPr>
        <w:t>Black's Law Dictionary</w:t>
      </w:r>
      <w:r w:rsidRPr="00643A1E">
        <w:rPr>
          <w:sz w:val="16"/>
        </w:rPr>
        <w:t xml:space="preserve"> 1212 (6th ed. 1990) (</w:t>
      </w:r>
      <w:r w:rsidRPr="00413233">
        <w:rPr>
          <w:rStyle w:val="StyleUnderline"/>
          <w:highlight w:val="cyan"/>
        </w:rPr>
        <w:t>defining “prohibition” as an “[a]ct</w:t>
      </w:r>
      <w:r w:rsidRPr="00643A1E">
        <w:rPr>
          <w:rStyle w:val="StyleUnderline"/>
        </w:rPr>
        <w:t xml:space="preserve"> or law </w:t>
      </w:r>
      <w:r w:rsidRPr="00413233">
        <w:rPr>
          <w:rStyle w:val="StyleUnderline"/>
          <w:highlight w:val="cyan"/>
        </w:rPr>
        <w:t>prohibiting something”; an “interdiction”</w:t>
      </w:r>
      <w:r w:rsidRPr="00643A1E">
        <w:rPr>
          <w:sz w:val="16"/>
        </w:rPr>
        <w:t>).</w:t>
      </w:r>
    </w:p>
    <w:p w14:paraId="1A12A366" w14:textId="77777777" w:rsidR="00676550" w:rsidRPr="00F47D44" w:rsidRDefault="00676550" w:rsidP="00676550"/>
    <w:p w14:paraId="58133301" w14:textId="77777777" w:rsidR="00676550" w:rsidRDefault="00676550" w:rsidP="00676550">
      <w:pPr>
        <w:pStyle w:val="Heading2"/>
      </w:pPr>
      <w:r>
        <w:t>CP---States</w:t>
      </w:r>
    </w:p>
    <w:p w14:paraId="73989AFB" w14:textId="77777777" w:rsidR="00676550" w:rsidRPr="00084B3A" w:rsidRDefault="00676550" w:rsidP="00676550">
      <w:pPr>
        <w:pStyle w:val="Heading3"/>
      </w:pPr>
      <w:r>
        <w:t xml:space="preserve">2AC---CP---States </w:t>
      </w:r>
    </w:p>
    <w:p w14:paraId="407E856C" w14:textId="77777777" w:rsidR="00676550" w:rsidRPr="00CD2DB4" w:rsidRDefault="00676550" w:rsidP="00676550">
      <w:pPr>
        <w:pStyle w:val="Heading4"/>
      </w:pPr>
      <w:r>
        <w:t xml:space="preserve">Arbitration is </w:t>
      </w:r>
      <w:r>
        <w:rPr>
          <w:u w:val="single"/>
        </w:rPr>
        <w:t>federalized</w:t>
      </w:r>
      <w:r>
        <w:t xml:space="preserve">---state action will be </w:t>
      </w:r>
      <w:r>
        <w:rPr>
          <w:u w:val="single"/>
        </w:rPr>
        <w:t>preempted</w:t>
      </w:r>
      <w:r>
        <w:t xml:space="preserve">. </w:t>
      </w:r>
    </w:p>
    <w:p w14:paraId="50D14BFC" w14:textId="77777777" w:rsidR="00676550" w:rsidRDefault="00676550" w:rsidP="00676550">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085CF4E4" w14:textId="77777777" w:rsidR="00676550" w:rsidRPr="002D6620" w:rsidRDefault="00676550" w:rsidP="00676550">
      <w:pPr>
        <w:rPr>
          <w:sz w:val="16"/>
        </w:rPr>
      </w:pPr>
      <w:r w:rsidRPr="002D6620">
        <w:rPr>
          <w:sz w:val="16"/>
        </w:rPr>
        <w:t>(a) The Federal Arbitration Act</w:t>
      </w:r>
    </w:p>
    <w:p w14:paraId="712B8958" w14:textId="77777777" w:rsidR="00676550" w:rsidRPr="002D6620" w:rsidRDefault="00676550" w:rsidP="00676550">
      <w:pPr>
        <w:rPr>
          <w:sz w:val="16"/>
        </w:rPr>
      </w:pPr>
      <w:r w:rsidRPr="002D6620">
        <w:rPr>
          <w:sz w:val="16"/>
        </w:rPr>
        <w:t xml:space="preserve">In 1925, </w:t>
      </w:r>
      <w:r w:rsidRPr="002D6620">
        <w:rPr>
          <w:rStyle w:val="StyleUnderline"/>
        </w:rPr>
        <w:t xml:space="preserve">Congress enacted </w:t>
      </w:r>
      <w:r w:rsidRPr="00C54DC8">
        <w:rPr>
          <w:rStyle w:val="StyleUnderline"/>
          <w:highlight w:val="cyan"/>
        </w:rPr>
        <w:t xml:space="preserve">the </w:t>
      </w:r>
      <w:r w:rsidRPr="00C54DC8">
        <w:rPr>
          <w:rStyle w:val="Emphasis"/>
          <w:highlight w:val="cyan"/>
        </w:rPr>
        <w:t>F</w:t>
      </w:r>
      <w:r w:rsidRPr="002D6620">
        <w:rPr>
          <w:rStyle w:val="StyleUnderline"/>
        </w:rPr>
        <w:t xml:space="preserve">ederal </w:t>
      </w:r>
      <w:r w:rsidRPr="00C54DC8">
        <w:rPr>
          <w:rStyle w:val="Emphasis"/>
          <w:highlight w:val="cyan"/>
        </w:rPr>
        <w:t>A</w:t>
      </w:r>
      <w:r w:rsidRPr="002D6620">
        <w:rPr>
          <w:rStyle w:val="StyleUnderline"/>
        </w:rPr>
        <w:t xml:space="preserve">rbitration </w:t>
      </w:r>
      <w:r w:rsidRPr="00C54DC8">
        <w:rPr>
          <w:rStyle w:val="Emphasis"/>
          <w:highlight w:val="cyan"/>
        </w:rPr>
        <w:t>A</w:t>
      </w:r>
      <w:r w:rsidRPr="002D6620">
        <w:rPr>
          <w:rStyle w:val="StyleUnderline"/>
        </w:rPr>
        <w:t>ct</w:t>
      </w:r>
      <w:r w:rsidRPr="002D6620">
        <w:rPr>
          <w:sz w:val="16"/>
        </w:rPr>
        <w:t xml:space="preserve"> (“FAA”) </w:t>
      </w:r>
      <w:r w:rsidRPr="002D6620">
        <w:rPr>
          <w:rStyle w:val="StyleUnderline"/>
        </w:rPr>
        <w:t xml:space="preserve">“in response to widespread </w:t>
      </w:r>
      <w:r w:rsidRPr="002D6620">
        <w:rPr>
          <w:rStyle w:val="Emphasis"/>
        </w:rPr>
        <w:t>judicial hostility</w:t>
      </w:r>
      <w:r w:rsidRPr="002D6620">
        <w:rPr>
          <w:rStyle w:val="StyleUnderline"/>
        </w:rPr>
        <w:t xml:space="preserve"> to arbitration agreements.”</w:t>
      </w:r>
      <w:r w:rsidRPr="002D6620">
        <w:rPr>
          <w:sz w:val="16"/>
        </w:rPr>
        <w:t>14 Originally proposed as “special interest legislation,” the New York State Chamber of Commerce helped lobby the bill in an effort to secure federal legislation related to arbitration agreements and to support the recently enacted New York state arbitration laws.15</w:t>
      </w:r>
    </w:p>
    <w:p w14:paraId="2E40EFDA" w14:textId="77777777" w:rsidR="00676550" w:rsidRPr="002D6620" w:rsidRDefault="00676550" w:rsidP="00676550">
      <w:pPr>
        <w:rPr>
          <w:sz w:val="16"/>
        </w:rPr>
      </w:pPr>
      <w:r w:rsidRPr="002D6620">
        <w:rPr>
          <w:sz w:val="16"/>
        </w:rPr>
        <w:t xml:space="preserve">In its final form, </w:t>
      </w:r>
      <w:r w:rsidRPr="002D6620">
        <w:rPr>
          <w:rStyle w:val="StyleUnderline"/>
        </w:rPr>
        <w:t xml:space="preserve">the FAA </w:t>
      </w:r>
      <w:r w:rsidRPr="00C54DC8">
        <w:rPr>
          <w:rStyle w:val="Emphasis"/>
          <w:highlight w:val="cyan"/>
        </w:rPr>
        <w:t>validated</w:t>
      </w:r>
      <w:r w:rsidRPr="00C54DC8">
        <w:rPr>
          <w:rStyle w:val="StyleUnderline"/>
          <w:highlight w:val="cyan"/>
        </w:rPr>
        <w:t xml:space="preserve"> agreements to </w:t>
      </w:r>
      <w:r w:rsidRPr="00C54DC8">
        <w:rPr>
          <w:rStyle w:val="Emphasis"/>
          <w:highlight w:val="cyan"/>
        </w:rPr>
        <w:t>arbitrate</w:t>
      </w:r>
      <w:r w:rsidRPr="00C54DC8">
        <w:rPr>
          <w:rStyle w:val="StyleUnderline"/>
          <w:highlight w:val="cyan"/>
        </w:rPr>
        <w:t xml:space="preserve"> and</w:t>
      </w:r>
      <w:r w:rsidRPr="002D6620">
        <w:rPr>
          <w:rStyle w:val="StyleUnderline"/>
        </w:rPr>
        <w:t xml:space="preserve"> </w:t>
      </w:r>
      <w:r w:rsidRPr="002D6620">
        <w:rPr>
          <w:rStyle w:val="Emphasis"/>
        </w:rPr>
        <w:t>solidified</w:t>
      </w:r>
      <w:r w:rsidRPr="002D6620">
        <w:rPr>
          <w:sz w:val="16"/>
        </w:rPr>
        <w:t xml:space="preserve"> the notion </w:t>
      </w:r>
      <w:r w:rsidRPr="00C54DC8">
        <w:rPr>
          <w:rStyle w:val="StyleUnderline"/>
          <w:highlight w:val="cyan"/>
        </w:rPr>
        <w:t xml:space="preserve">that </w:t>
      </w:r>
      <w:r w:rsidRPr="00C54DC8">
        <w:rPr>
          <w:rStyle w:val="Emphasis"/>
          <w:highlight w:val="cyan"/>
        </w:rPr>
        <w:t>contract</w:t>
      </w:r>
      <w:r w:rsidRPr="002D6620">
        <w:rPr>
          <w:rStyle w:val="Emphasis"/>
        </w:rPr>
        <w:t>ually submitting</w:t>
      </w:r>
      <w:r w:rsidRPr="002D6620">
        <w:rPr>
          <w:rStyle w:val="StyleUnderline"/>
        </w:rPr>
        <w:t xml:space="preserve"> disputes to </w:t>
      </w:r>
      <w:r w:rsidRPr="00C54DC8">
        <w:rPr>
          <w:rStyle w:val="StyleUnderline"/>
          <w:highlight w:val="cyan"/>
        </w:rPr>
        <w:t xml:space="preserve">arbitration did </w:t>
      </w:r>
      <w:r w:rsidRPr="00C54DC8">
        <w:rPr>
          <w:rStyle w:val="Emphasis"/>
          <w:highlight w:val="cyan"/>
        </w:rPr>
        <w:t>not violate</w:t>
      </w:r>
      <w:r w:rsidRPr="002D6620">
        <w:rPr>
          <w:rStyle w:val="StyleUnderline"/>
        </w:rPr>
        <w:t xml:space="preserve"> public </w:t>
      </w:r>
      <w:r w:rsidRPr="00C54DC8">
        <w:rPr>
          <w:rStyle w:val="StyleUnderline"/>
          <w:highlight w:val="cyan"/>
        </w:rPr>
        <w:t>policy</w:t>
      </w:r>
      <w:r w:rsidRPr="002D6620">
        <w:rPr>
          <w:sz w:val="16"/>
        </w:rPr>
        <w:t xml:space="preserve">.16 </w:t>
      </w:r>
      <w:r w:rsidRPr="002D6620">
        <w:rPr>
          <w:rStyle w:val="StyleUnderline"/>
        </w:rPr>
        <w:t xml:space="preserve">Today, </w:t>
      </w:r>
      <w:r w:rsidRPr="00C54DC8">
        <w:rPr>
          <w:rStyle w:val="Emphasis"/>
          <w:highlight w:val="cyan"/>
        </w:rPr>
        <w:t>armed</w:t>
      </w:r>
      <w:r w:rsidRPr="00C54DC8">
        <w:rPr>
          <w:rStyle w:val="StyleUnderline"/>
          <w:highlight w:val="cyan"/>
        </w:rPr>
        <w:t xml:space="preserve"> with the</w:t>
      </w:r>
      <w:r w:rsidRPr="002D6620">
        <w:rPr>
          <w:rStyle w:val="StyleUnderline"/>
        </w:rPr>
        <w:t xml:space="preserve"> support of the </w:t>
      </w:r>
      <w:r w:rsidRPr="002D6620">
        <w:rPr>
          <w:rStyle w:val="Emphasis"/>
        </w:rPr>
        <w:t xml:space="preserve">Supreme </w:t>
      </w:r>
      <w:r w:rsidRPr="00C54DC8">
        <w:rPr>
          <w:rStyle w:val="Emphasis"/>
          <w:highlight w:val="cyan"/>
        </w:rPr>
        <w:t>Court</w:t>
      </w:r>
      <w:r w:rsidRPr="002D6620">
        <w:rPr>
          <w:rStyle w:val="StyleUnderline"/>
        </w:rPr>
        <w:t xml:space="preserve">, the </w:t>
      </w:r>
      <w:r w:rsidRPr="00C54DC8">
        <w:rPr>
          <w:rStyle w:val="StyleUnderline"/>
          <w:highlight w:val="cyan"/>
        </w:rPr>
        <w:t xml:space="preserve">FAA </w:t>
      </w:r>
      <w:r w:rsidRPr="00C54DC8">
        <w:rPr>
          <w:rStyle w:val="Emphasis"/>
          <w:highlight w:val="cyan"/>
        </w:rPr>
        <w:t>shields arbitration</w:t>
      </w:r>
      <w:r w:rsidRPr="002D6620">
        <w:rPr>
          <w:rStyle w:val="Emphasis"/>
        </w:rPr>
        <w:t xml:space="preserve"> agreements</w:t>
      </w:r>
      <w:r w:rsidRPr="002D6620">
        <w:rPr>
          <w:rStyle w:val="StyleUnderline"/>
        </w:rPr>
        <w:t xml:space="preserve"> </w:t>
      </w:r>
      <w:r w:rsidRPr="00C54DC8">
        <w:rPr>
          <w:rStyle w:val="StyleUnderline"/>
          <w:highlight w:val="cyan"/>
        </w:rPr>
        <w:t>at “</w:t>
      </w:r>
      <w:r w:rsidRPr="00C54DC8">
        <w:rPr>
          <w:rStyle w:val="Emphasis"/>
          <w:highlight w:val="cyan"/>
        </w:rPr>
        <w:t>every stage</w:t>
      </w:r>
      <w:r w:rsidRPr="002D6620">
        <w:rPr>
          <w:sz w:val="16"/>
        </w:rPr>
        <w:t xml:space="preserve"> and aspect </w:t>
      </w:r>
      <w:r w:rsidRPr="00C54DC8">
        <w:rPr>
          <w:rStyle w:val="StyleUnderline"/>
          <w:highlight w:val="cyan"/>
        </w:rPr>
        <w:t>of the</w:t>
      </w:r>
      <w:r w:rsidRPr="002D6620">
        <w:rPr>
          <w:rStyle w:val="StyleUnderline"/>
        </w:rPr>
        <w:t xml:space="preserve"> arbitral </w:t>
      </w:r>
      <w:r w:rsidRPr="00C54DC8">
        <w:rPr>
          <w:rStyle w:val="StyleUnderline"/>
          <w:highlight w:val="cyan"/>
        </w:rPr>
        <w:t>process.”</w:t>
      </w:r>
      <w:r w:rsidRPr="002D6620">
        <w:rPr>
          <w:sz w:val="16"/>
        </w:rPr>
        <w:t xml:space="preserve"> 17 Moreover, </w:t>
      </w:r>
      <w:r w:rsidRPr="00C54DC8">
        <w:rPr>
          <w:rStyle w:val="StyleUnderline"/>
          <w:highlight w:val="cyan"/>
        </w:rPr>
        <w:t>due to</w:t>
      </w:r>
      <w:r w:rsidRPr="002D6620">
        <w:rPr>
          <w:rStyle w:val="StyleUnderline"/>
        </w:rPr>
        <w:t xml:space="preserve"> the </w:t>
      </w:r>
      <w:r w:rsidRPr="00C54DC8">
        <w:rPr>
          <w:rStyle w:val="Emphasis"/>
          <w:highlight w:val="cyan"/>
        </w:rPr>
        <w:t>federalization</w:t>
      </w:r>
      <w:r w:rsidRPr="002D6620">
        <w:rPr>
          <w:rStyle w:val="StyleUnderline"/>
        </w:rPr>
        <w:t xml:space="preserve"> of arbitration law, </w:t>
      </w:r>
      <w:r w:rsidRPr="00C54DC8">
        <w:rPr>
          <w:rStyle w:val="StyleUnderline"/>
          <w:highlight w:val="cyan"/>
        </w:rPr>
        <w:t>the</w:t>
      </w:r>
      <w:r w:rsidRPr="002D6620">
        <w:rPr>
          <w:rStyle w:val="StyleUnderline"/>
        </w:rPr>
        <w:t xml:space="preserve"> Supreme </w:t>
      </w:r>
      <w:r w:rsidRPr="00C54DC8">
        <w:rPr>
          <w:rStyle w:val="StyleUnderline"/>
          <w:highlight w:val="cyan"/>
        </w:rPr>
        <w:t xml:space="preserve">Court </w:t>
      </w:r>
      <w:r w:rsidRPr="00C54DC8">
        <w:rPr>
          <w:rStyle w:val="Emphasis"/>
          <w:highlight w:val="cyan"/>
        </w:rPr>
        <w:t>routinely</w:t>
      </w:r>
      <w:r w:rsidRPr="002D6620">
        <w:rPr>
          <w:rStyle w:val="StyleUnderline"/>
        </w:rPr>
        <w:t xml:space="preserve"> uses the FAA to </w:t>
      </w:r>
      <w:r w:rsidRPr="00C54DC8">
        <w:rPr>
          <w:rStyle w:val="Emphasis"/>
          <w:highlight w:val="cyan"/>
        </w:rPr>
        <w:t>strike down</w:t>
      </w:r>
      <w:r w:rsidRPr="00C54DC8">
        <w:rPr>
          <w:rStyle w:val="StyleUnderline"/>
          <w:highlight w:val="cyan"/>
        </w:rPr>
        <w:t xml:space="preserve"> state</w:t>
      </w:r>
      <w:r w:rsidRPr="002D6620">
        <w:rPr>
          <w:rStyle w:val="StyleUnderline"/>
        </w:rPr>
        <w:t xml:space="preserve"> law</w:t>
      </w:r>
      <w:r w:rsidRPr="00C54DC8">
        <w:rPr>
          <w:rStyle w:val="StyleUnderline"/>
          <w:highlight w:val="cyan"/>
        </w:rPr>
        <w:t>s</w:t>
      </w:r>
      <w:r w:rsidRPr="002D6620">
        <w:rPr>
          <w:rStyle w:val="StyleUnderline"/>
        </w:rPr>
        <w:t xml:space="preserve"> or</w:t>
      </w:r>
      <w:r w:rsidRPr="002D6620">
        <w:rPr>
          <w:sz w:val="16"/>
        </w:rPr>
        <w:t xml:space="preserve"> state </w:t>
      </w:r>
      <w:r w:rsidRPr="002D6620">
        <w:rPr>
          <w:rStyle w:val="StyleUnderline"/>
        </w:rPr>
        <w:t xml:space="preserve">court decisions </w:t>
      </w:r>
      <w:r w:rsidRPr="00C54DC8">
        <w:rPr>
          <w:rStyle w:val="StyleUnderline"/>
          <w:highlight w:val="cyan"/>
        </w:rPr>
        <w:t xml:space="preserve">that do </w:t>
      </w:r>
      <w:r w:rsidRPr="00C54DC8">
        <w:rPr>
          <w:rStyle w:val="Emphasis"/>
          <w:highlight w:val="cyan"/>
        </w:rPr>
        <w:t>not support</w:t>
      </w:r>
      <w:r w:rsidRPr="002D6620">
        <w:rPr>
          <w:rStyle w:val="StyleUnderline"/>
        </w:rPr>
        <w:t xml:space="preserve"> the enforceability of</w:t>
      </w:r>
      <w:r w:rsidRPr="002D6620">
        <w:rPr>
          <w:sz w:val="16"/>
        </w:rPr>
        <w:t xml:space="preserve"> valid </w:t>
      </w:r>
      <w:r w:rsidRPr="00C54DC8">
        <w:rPr>
          <w:rStyle w:val="StyleUnderline"/>
          <w:highlight w:val="cyan"/>
        </w:rPr>
        <w:t>arbitration</w:t>
      </w:r>
      <w:r w:rsidRPr="002D6620">
        <w:rPr>
          <w:rStyle w:val="StyleUnderline"/>
        </w:rPr>
        <w:t xml:space="preserve"> agreements</w:t>
      </w:r>
      <w:r w:rsidRPr="002D6620">
        <w:rPr>
          <w:sz w:val="16"/>
        </w:rPr>
        <w:t>.18</w:t>
      </w:r>
    </w:p>
    <w:p w14:paraId="0C3E53D8" w14:textId="77777777" w:rsidR="00676550" w:rsidRPr="002D6620" w:rsidRDefault="00676550" w:rsidP="00676550">
      <w:pPr>
        <w:rPr>
          <w:sz w:val="16"/>
        </w:rPr>
      </w:pPr>
      <w:r w:rsidRPr="002D6620">
        <w:rPr>
          <w:sz w:val="16"/>
        </w:rPr>
        <w:t>Footnote 18:</w:t>
      </w:r>
    </w:p>
    <w:p w14:paraId="4E232A2F" w14:textId="77777777" w:rsidR="00676550" w:rsidRPr="002D6620" w:rsidRDefault="00676550" w:rsidP="00676550">
      <w:pPr>
        <w:rPr>
          <w:sz w:val="16"/>
        </w:rPr>
      </w:pPr>
      <w:r w:rsidRPr="002D6620">
        <w:rPr>
          <w:sz w:val="16"/>
        </w:rPr>
        <w:t>18 See Robert Marcelis, US Supreme Court Tells Lower Courts to Enforce Arbitration Agreements, JURIST (Feb. 16, 2013, 5:00 PM), https://www.jurist.org/commentary/2013/02/robert-marcelis-arbitrationagreement/ (</w:t>
      </w:r>
      <w:r w:rsidRPr="002D6620">
        <w:rPr>
          <w:rStyle w:val="StyleUnderline"/>
        </w:rPr>
        <w:t xml:space="preserve">“[Concepcion represents] </w:t>
      </w:r>
      <w:r w:rsidRPr="00C54DC8">
        <w:rPr>
          <w:rStyle w:val="StyleUnderline"/>
          <w:highlight w:val="cyan"/>
        </w:rPr>
        <w:t xml:space="preserve">the </w:t>
      </w:r>
      <w:r w:rsidRPr="00C54DC8">
        <w:rPr>
          <w:rStyle w:val="Emphasis"/>
          <w:highlight w:val="cyan"/>
        </w:rPr>
        <w:t>watershed</w:t>
      </w:r>
      <w:r w:rsidRPr="002D6620">
        <w:rPr>
          <w:rStyle w:val="StyleUnderline"/>
        </w:rPr>
        <w:t xml:space="preserve"> case in the Court’s </w:t>
      </w:r>
      <w:r w:rsidRPr="00C54DC8">
        <w:rPr>
          <w:rStyle w:val="Emphasis"/>
          <w:highlight w:val="cyan"/>
        </w:rPr>
        <w:t>repudiation</w:t>
      </w:r>
      <w:r w:rsidRPr="00C54DC8">
        <w:rPr>
          <w:rStyle w:val="StyleUnderline"/>
          <w:highlight w:val="cyan"/>
        </w:rPr>
        <w:t xml:space="preserve"> of </w:t>
      </w:r>
      <w:r w:rsidRPr="00C54DC8">
        <w:rPr>
          <w:rStyle w:val="Emphasis"/>
          <w:highlight w:val="cyan"/>
        </w:rPr>
        <w:t>state laws</w:t>
      </w:r>
      <w:r w:rsidRPr="002D6620">
        <w:rPr>
          <w:rStyle w:val="StyleUnderline"/>
        </w:rPr>
        <w:t xml:space="preserve"> that</w:t>
      </w:r>
      <w:r w:rsidRPr="002D6620">
        <w:rPr>
          <w:sz w:val="16"/>
        </w:rPr>
        <w:t xml:space="preserve"> work to </w:t>
      </w:r>
      <w:r w:rsidRPr="002D6620">
        <w:rPr>
          <w:rStyle w:val="StyleUnderline"/>
        </w:rPr>
        <w:t>invalidate arbitration agreements</w:t>
      </w:r>
      <w:r w:rsidRPr="002D6620">
        <w:rPr>
          <w:sz w:val="16"/>
        </w:rPr>
        <w:t>).</w:t>
      </w:r>
    </w:p>
    <w:p w14:paraId="36162710" w14:textId="77777777" w:rsidR="00676550" w:rsidRPr="002D6620" w:rsidRDefault="00676550" w:rsidP="00676550">
      <w:pPr>
        <w:rPr>
          <w:sz w:val="16"/>
        </w:rPr>
      </w:pPr>
      <w:r w:rsidRPr="002D6620">
        <w:rPr>
          <w:sz w:val="16"/>
        </w:rPr>
        <w:t xml:space="preserve">End of footnote 18. </w:t>
      </w:r>
    </w:p>
    <w:p w14:paraId="0AE5706D" w14:textId="77777777" w:rsidR="00676550" w:rsidRPr="002D6620" w:rsidRDefault="00676550" w:rsidP="00676550">
      <w:pPr>
        <w:rPr>
          <w:sz w:val="16"/>
        </w:rPr>
      </w:pPr>
      <w:r w:rsidRPr="002D6620">
        <w:rPr>
          <w:sz w:val="16"/>
        </w:rPr>
        <w:t>(b) Major Expansions in Adhesive Arbitration</w:t>
      </w:r>
    </w:p>
    <w:p w14:paraId="1F16B062" w14:textId="77777777" w:rsidR="00676550" w:rsidRPr="002D6620" w:rsidRDefault="00676550" w:rsidP="00676550">
      <w:pPr>
        <w:rPr>
          <w:sz w:val="16"/>
        </w:rPr>
      </w:pPr>
      <w:r w:rsidRPr="002D6620">
        <w:rPr>
          <w:sz w:val="16"/>
        </w:rPr>
        <w:t xml:space="preserve">Mandatory or adhesive arbitration represents the most controversial aspect of domestic arbitration law.19 Over the years, </w:t>
      </w:r>
      <w:r w:rsidRPr="002D6620">
        <w:rPr>
          <w:rStyle w:val="StyleUnderline"/>
        </w:rPr>
        <w:t xml:space="preserve">the Supreme Court’s </w:t>
      </w:r>
      <w:r w:rsidRPr="002D6620">
        <w:rPr>
          <w:rStyle w:val="Emphasis"/>
        </w:rPr>
        <w:t>continued validation</w:t>
      </w:r>
      <w:r w:rsidRPr="002D6620">
        <w:rPr>
          <w:rStyle w:val="StyleUnderline"/>
        </w:rPr>
        <w:t xml:space="preserve"> of adhesive arbitration</w:t>
      </w:r>
      <w:r w:rsidRPr="002D6620">
        <w:rPr>
          <w:sz w:val="16"/>
        </w:rPr>
        <w:t xml:space="preserve"> agreements </w:t>
      </w:r>
      <w:r w:rsidRPr="002D6620">
        <w:rPr>
          <w:rStyle w:val="StyleUnderline"/>
        </w:rPr>
        <w:t>and class action waivers</w:t>
      </w:r>
      <w:r w:rsidRPr="002D6620">
        <w:rPr>
          <w:sz w:val="16"/>
        </w:rPr>
        <w:t xml:space="preserve"> has </w:t>
      </w:r>
      <w:r w:rsidRPr="002D6620">
        <w:rPr>
          <w:rStyle w:val="StyleUnderline"/>
        </w:rPr>
        <w:t>ignited</w:t>
      </w:r>
      <w:r w:rsidRPr="002D6620">
        <w:rPr>
          <w:sz w:val="16"/>
        </w:rPr>
        <w:t xml:space="preserve"> public </w:t>
      </w:r>
      <w:r w:rsidRPr="002D6620">
        <w:rPr>
          <w:rStyle w:val="StyleUnderline"/>
        </w:rPr>
        <w:t>discontent</w:t>
      </w:r>
      <w:r w:rsidRPr="002D6620">
        <w:rPr>
          <w:sz w:val="16"/>
        </w:rPr>
        <w:t xml:space="preserve">.20 Traditionally, the process pits commercial parties against the common individual.21 Inherently, </w:t>
      </w:r>
      <w:r w:rsidRPr="002D6620">
        <w:rPr>
          <w:rStyle w:val="StyleUnderline"/>
        </w:rPr>
        <w:t xml:space="preserve">companies seek to </w:t>
      </w:r>
      <w:r w:rsidRPr="002D6620">
        <w:rPr>
          <w:rStyle w:val="Emphasis"/>
        </w:rPr>
        <w:t>avoid</w:t>
      </w:r>
      <w:r w:rsidRPr="002D6620">
        <w:rPr>
          <w:rStyle w:val="StyleUnderline"/>
        </w:rPr>
        <w:t xml:space="preserve"> litigation, especially class action</w:t>
      </w:r>
      <w:r w:rsidRPr="002D6620">
        <w:rPr>
          <w:sz w:val="16"/>
        </w:rPr>
        <w:t xml:space="preserve"> lawsuits, </w:t>
      </w:r>
      <w:r w:rsidRPr="002D6620">
        <w:rPr>
          <w:rStyle w:val="StyleUnderline"/>
        </w:rPr>
        <w:t>because of the</w:t>
      </w:r>
      <w:r w:rsidRPr="002D6620">
        <w:rPr>
          <w:sz w:val="16"/>
        </w:rPr>
        <w:t xml:space="preserve"> unnecessary </w:t>
      </w:r>
      <w:r w:rsidRPr="002D6620">
        <w:rPr>
          <w:rStyle w:val="StyleUnderline"/>
        </w:rPr>
        <w:t>costs, time, and</w:t>
      </w:r>
      <w:r w:rsidRPr="002D6620">
        <w:rPr>
          <w:sz w:val="16"/>
        </w:rPr>
        <w:t xml:space="preserve"> potential negative </w:t>
      </w:r>
      <w:r w:rsidRPr="002D6620">
        <w:rPr>
          <w:rStyle w:val="StyleUnderline"/>
        </w:rPr>
        <w:t>publicity</w:t>
      </w:r>
      <w:r w:rsidRPr="002D6620">
        <w:rPr>
          <w:sz w:val="16"/>
        </w:rPr>
        <w:t xml:space="preserve">.22 On the other side of the aisle, advocates for class action believe the process remains essential to fairness and social justice.23 Consequently, about a decade ago, </w:t>
      </w:r>
      <w:r w:rsidRPr="00C54DC8">
        <w:rPr>
          <w:rStyle w:val="StyleUnderline"/>
          <w:highlight w:val="cyan"/>
        </w:rPr>
        <w:t>the</w:t>
      </w:r>
      <w:r w:rsidRPr="002D6620">
        <w:rPr>
          <w:rStyle w:val="StyleUnderline"/>
        </w:rPr>
        <w:t xml:space="preserve"> Supreme </w:t>
      </w:r>
      <w:r w:rsidRPr="00C54DC8">
        <w:rPr>
          <w:rStyle w:val="StyleUnderline"/>
          <w:highlight w:val="cyan"/>
        </w:rPr>
        <w:t>Court</w:t>
      </w:r>
      <w:r w:rsidRPr="002D6620">
        <w:rPr>
          <w:sz w:val="16"/>
        </w:rPr>
        <w:t xml:space="preserve"> further </w:t>
      </w:r>
      <w:r w:rsidRPr="00C54DC8">
        <w:rPr>
          <w:rStyle w:val="Emphasis"/>
          <w:highlight w:val="cyan"/>
        </w:rPr>
        <w:t>solidified</w:t>
      </w:r>
      <w:r w:rsidRPr="002D6620">
        <w:rPr>
          <w:rStyle w:val="StyleUnderline"/>
        </w:rPr>
        <w:t xml:space="preserve"> its position in </w:t>
      </w:r>
      <w:r w:rsidRPr="002D6620">
        <w:rPr>
          <w:rStyle w:val="Emphasis"/>
        </w:rPr>
        <w:t>favor of arbitrability</w:t>
      </w:r>
      <w:r w:rsidRPr="002D6620">
        <w:rPr>
          <w:rStyle w:val="StyleUnderline"/>
        </w:rPr>
        <w:t xml:space="preserve">, as well as the </w:t>
      </w:r>
      <w:r w:rsidRPr="00C54DC8">
        <w:rPr>
          <w:rStyle w:val="StyleUnderline"/>
          <w:highlight w:val="cyan"/>
        </w:rPr>
        <w:t>FAA’s</w:t>
      </w:r>
      <w:r w:rsidRPr="002D6620">
        <w:rPr>
          <w:rStyle w:val="StyleUnderline"/>
        </w:rPr>
        <w:t xml:space="preserve"> </w:t>
      </w:r>
      <w:r w:rsidRPr="002D6620">
        <w:rPr>
          <w:rStyle w:val="Emphasis"/>
        </w:rPr>
        <w:t xml:space="preserve">inherent </w:t>
      </w:r>
      <w:r w:rsidRPr="00C54DC8">
        <w:rPr>
          <w:rStyle w:val="Emphasis"/>
          <w:highlight w:val="cyan"/>
        </w:rPr>
        <w:t>power</w:t>
      </w:r>
      <w:r w:rsidRPr="00C54DC8">
        <w:rPr>
          <w:rStyle w:val="StyleUnderline"/>
          <w:highlight w:val="cyan"/>
        </w:rPr>
        <w:t xml:space="preserve"> to </w:t>
      </w:r>
      <w:r w:rsidRPr="00C54DC8">
        <w:rPr>
          <w:rStyle w:val="Emphasis"/>
          <w:highlight w:val="cyan"/>
        </w:rPr>
        <w:t>pre-empt</w:t>
      </w:r>
      <w:r w:rsidRPr="002D6620">
        <w:rPr>
          <w:rStyle w:val="StyleUnderline"/>
        </w:rPr>
        <w:t xml:space="preserve"> state laws concerning</w:t>
      </w:r>
      <w:r w:rsidRPr="002D6620">
        <w:rPr>
          <w:sz w:val="16"/>
        </w:rPr>
        <w:t xml:space="preserve"> the </w:t>
      </w:r>
      <w:r w:rsidRPr="002D6620">
        <w:rPr>
          <w:rStyle w:val="StyleUnderline"/>
        </w:rPr>
        <w:t>invalidation of arbitration</w:t>
      </w:r>
      <w:r w:rsidRPr="002D6620">
        <w:rPr>
          <w:sz w:val="16"/>
        </w:rPr>
        <w:t xml:space="preserve"> agreements.</w:t>
      </w:r>
    </w:p>
    <w:p w14:paraId="44796E93" w14:textId="77777777" w:rsidR="00676550" w:rsidRPr="002D6620" w:rsidRDefault="00676550" w:rsidP="00676550">
      <w:pPr>
        <w:rPr>
          <w:sz w:val="16"/>
        </w:rPr>
      </w:pPr>
      <w:r w:rsidRPr="002D6620">
        <w:rPr>
          <w:sz w:val="16"/>
        </w:rPr>
        <w:t xml:space="preserve">Footnote 20: </w:t>
      </w:r>
    </w:p>
    <w:p w14:paraId="0193E87B" w14:textId="77777777" w:rsidR="00676550" w:rsidRPr="002D6620" w:rsidRDefault="00676550" w:rsidP="00676550">
      <w:pPr>
        <w:rPr>
          <w:sz w:val="16"/>
        </w:rPr>
      </w:pPr>
      <w:r w:rsidRPr="002D6620">
        <w:rPr>
          <w:sz w:val="16"/>
        </w:rPr>
        <w:t>20 See id. (</w:t>
      </w:r>
      <w:r w:rsidRPr="00C54DC8">
        <w:rPr>
          <w:rStyle w:val="StyleUnderline"/>
          <w:highlight w:val="cyan"/>
        </w:rPr>
        <w:t>“While</w:t>
      </w:r>
      <w:r w:rsidRPr="002D6620">
        <w:rPr>
          <w:rStyle w:val="StyleUnderline"/>
        </w:rPr>
        <w:t xml:space="preserve"> plaintiffs in </w:t>
      </w:r>
      <w:r w:rsidRPr="00C54DC8">
        <w:rPr>
          <w:rStyle w:val="Emphasis"/>
          <w:highlight w:val="cyan"/>
        </w:rPr>
        <w:t>years past</w:t>
      </w:r>
      <w:r w:rsidRPr="00C54DC8">
        <w:rPr>
          <w:rStyle w:val="StyleUnderline"/>
          <w:highlight w:val="cyan"/>
        </w:rPr>
        <w:t xml:space="preserve"> could use </w:t>
      </w:r>
      <w:r w:rsidRPr="00C54DC8">
        <w:rPr>
          <w:rStyle w:val="Emphasis"/>
          <w:highlight w:val="cyan"/>
        </w:rPr>
        <w:t>state</w:t>
      </w:r>
      <w:r w:rsidRPr="002D6620">
        <w:rPr>
          <w:rStyle w:val="Emphasis"/>
        </w:rPr>
        <w:t xml:space="preserve"> law</w:t>
      </w:r>
      <w:r w:rsidRPr="00C54DC8">
        <w:rPr>
          <w:rStyle w:val="Emphasis"/>
          <w:highlight w:val="cyan"/>
        </w:rPr>
        <w:t>s</w:t>
      </w:r>
      <w:r w:rsidRPr="002D6620">
        <w:rPr>
          <w:rStyle w:val="StyleUnderline"/>
        </w:rPr>
        <w:t xml:space="preserve"> to invalidate arbitration</w:t>
      </w:r>
      <w:r w:rsidRPr="002D6620">
        <w:rPr>
          <w:sz w:val="16"/>
        </w:rPr>
        <w:t xml:space="preserve"> agreements, </w:t>
      </w:r>
      <w:r w:rsidRPr="00C54DC8">
        <w:rPr>
          <w:rStyle w:val="StyleUnderline"/>
          <w:highlight w:val="cyan"/>
        </w:rPr>
        <w:t>the</w:t>
      </w:r>
      <w:r w:rsidRPr="002D6620">
        <w:rPr>
          <w:rStyle w:val="StyleUnderline"/>
        </w:rPr>
        <w:t xml:space="preserve"> US </w:t>
      </w:r>
      <w:r w:rsidRPr="002D6620">
        <w:rPr>
          <w:rStyle w:val="Emphasis"/>
        </w:rPr>
        <w:t xml:space="preserve">Supreme </w:t>
      </w:r>
      <w:r w:rsidRPr="00C54DC8">
        <w:rPr>
          <w:rStyle w:val="Emphasis"/>
          <w:highlight w:val="cyan"/>
        </w:rPr>
        <w:t>Court</w:t>
      </w:r>
      <w:r w:rsidRPr="002D6620">
        <w:rPr>
          <w:rStyle w:val="StyleUnderline"/>
        </w:rPr>
        <w:t xml:space="preserve"> recently </w:t>
      </w:r>
      <w:r w:rsidRPr="00C54DC8">
        <w:rPr>
          <w:rStyle w:val="Emphasis"/>
          <w:highlight w:val="cyan"/>
        </w:rPr>
        <w:t>restricted</w:t>
      </w:r>
      <w:r w:rsidRPr="002D6620">
        <w:rPr>
          <w:rStyle w:val="StyleUnderline"/>
        </w:rPr>
        <w:t xml:space="preserve"> the viability of </w:t>
      </w:r>
      <w:r w:rsidRPr="00C54DC8">
        <w:rPr>
          <w:rStyle w:val="StyleUnderline"/>
          <w:highlight w:val="cyan"/>
        </w:rPr>
        <w:t>these challenges”</w:t>
      </w:r>
      <w:r w:rsidRPr="002D6620">
        <w:rPr>
          <w:sz w:val="16"/>
        </w:rPr>
        <w:t>).</w:t>
      </w:r>
    </w:p>
    <w:p w14:paraId="224A5974" w14:textId="77777777" w:rsidR="00676550" w:rsidRPr="004B4836" w:rsidRDefault="00676550" w:rsidP="00676550">
      <w:r w:rsidRPr="002D6620">
        <w:rPr>
          <w:sz w:val="16"/>
        </w:rPr>
        <w:t xml:space="preserve">End of footnote 20. </w:t>
      </w:r>
    </w:p>
    <w:p w14:paraId="19567569"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The counterplan’s class actions suits get removed to federal court and squashed like a bug.</w:t>
      </w:r>
    </w:p>
    <w:p w14:paraId="24E2F9F3"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Klonoff ’13</w:t>
      </w:r>
      <w:r w:rsidRPr="00B27852">
        <w:rPr>
          <w:rFonts w:asciiTheme="minorHAnsi" w:hAnsiTheme="minorHAnsi" w:cstheme="minorHAnsi"/>
        </w:rPr>
        <w:t xml:space="preserve"> [Robert; Dean and Professor of Law, Lewis &amp; Clark Law School; Hodge O'Neal Corporate and Securities Law Symposium, “The Future of Class Actions: The Decline of Class Actions,” 90 Wash. U. L. Rev. 729, lexis]</w:t>
      </w:r>
    </w:p>
    <w:p w14:paraId="329BB555"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Federal Rule 23(f) had one serious limitation: it only operated for class actions in federal court. If the case was brought in state court and was not successfully removed, Rule 23(f) did not apply. Even if, in addition to the state case, there was overlapping litigation in federal court involving the same or a similar class, the federal court could rarely control what the state court did. The reason is that federal courts have only limited authority to enjoin class actions in state court. 73 Yet, many of the most egregious examples of class action abuse had occurred in the state courts, often by elected judges who favored class members over large, out-of-state corporations. 74</w:t>
      </w:r>
    </w:p>
    <w:p w14:paraId="1A885C1B"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The concerns about abuses in state court were not without foundation. During the hearings on CAFA, members of Congress heard about myriad instances of alleged abuse by state-court judges and plaintiffs' counsel. 75 These included many examples in which class members recovered only small sums of money or undesirable coupons, rebates, or vouchers. 76 In one well-publicized example, the Bank of Boston settlement, class [*744] members actually ended up losing money (for instance, one class member recovered $ 4 but the bank charged her an $ 80 fee that went towards the $ 8.5 million attorneys' fee award). 77</w:t>
      </w:r>
    </w:p>
    <w:p w14:paraId="7C4227F2"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Thus, based on some legitimate - if at times exaggerated - concerns, </w:t>
      </w:r>
      <w:r w:rsidRPr="00B27852">
        <w:rPr>
          <w:rStyle w:val="StyleUnderline"/>
          <w:rFonts w:asciiTheme="minorHAnsi" w:hAnsiTheme="minorHAnsi" w:cstheme="minorHAnsi"/>
          <w:highlight w:val="cyan"/>
        </w:rPr>
        <w:t>Congress adopted a</w:t>
      </w:r>
      <w:r w:rsidRPr="00B27852">
        <w:rPr>
          <w:rStyle w:val="StyleUnderline"/>
          <w:rFonts w:asciiTheme="minorHAnsi" w:hAnsiTheme="minorHAnsi" w:cstheme="minorHAnsi"/>
        </w:rPr>
        <w:t xml:space="preserve"> landmark </w:t>
      </w:r>
      <w:r w:rsidRPr="00B27852">
        <w:rPr>
          <w:rStyle w:val="StyleUnderline"/>
          <w:rFonts w:asciiTheme="minorHAnsi" w:hAnsiTheme="minorHAnsi" w:cstheme="minorHAnsi"/>
          <w:highlight w:val="cyan"/>
        </w:rPr>
        <w:t>statute to ensure</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rPr>
        <w:t xml:space="preserve">most major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highlight w:val="cyan"/>
        </w:rPr>
        <w:t xml:space="preserve"> could be </w:t>
      </w:r>
      <w:r w:rsidRPr="00B27852">
        <w:rPr>
          <w:rStyle w:val="Emphasis"/>
          <w:rFonts w:asciiTheme="minorHAnsi" w:hAnsiTheme="minorHAnsi" w:cstheme="minorHAnsi"/>
          <w:highlight w:val="cyan"/>
        </w:rPr>
        <w:t>removed to federal court</w:t>
      </w:r>
      <w:r w:rsidRPr="00B27852">
        <w:rPr>
          <w:rFonts w:asciiTheme="minorHAnsi" w:hAnsiTheme="minorHAnsi" w:cstheme="minorHAnsi"/>
          <w:sz w:val="16"/>
        </w:rPr>
        <w:t>. 78 President George W. Bush signed CAFA into law on February 18, 2005. 79</w:t>
      </w:r>
    </w:p>
    <w:p w14:paraId="110376F3"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u w:val="single"/>
        </w:rPr>
        <w:t xml:space="preserve">CAFA was </w:t>
      </w:r>
      <w:r w:rsidRPr="00B27852">
        <w:rPr>
          <w:rFonts w:asciiTheme="minorHAnsi" w:hAnsiTheme="minorHAnsi" w:cstheme="minorHAnsi"/>
          <w:highlight w:val="cyan"/>
          <w:u w:val="single"/>
        </w:rPr>
        <w:t xml:space="preserve">deemed </w:t>
      </w:r>
      <w:r w:rsidRPr="00B27852">
        <w:rPr>
          <w:rStyle w:val="Emphasis"/>
          <w:rFonts w:asciiTheme="minorHAnsi" w:hAnsiTheme="minorHAnsi" w:cstheme="minorHAnsi"/>
          <w:highlight w:val="cyan"/>
        </w:rPr>
        <w:t>necessary</w:t>
      </w:r>
      <w:r w:rsidRPr="00B27852">
        <w:rPr>
          <w:rFonts w:asciiTheme="minorHAnsi" w:hAnsiTheme="minorHAnsi" w:cstheme="minorHAnsi"/>
          <w:highlight w:val="cyan"/>
          <w:u w:val="single"/>
        </w:rPr>
        <w:t xml:space="preserve"> because</w:t>
      </w:r>
      <w:r w:rsidRPr="00B27852">
        <w:rPr>
          <w:rFonts w:asciiTheme="minorHAnsi" w:hAnsiTheme="minorHAnsi" w:cstheme="minorHAnsi"/>
          <w:u w:val="single"/>
        </w:rPr>
        <w:t xml:space="preserve"> the then-</w:t>
      </w:r>
      <w:r w:rsidRPr="00B27852">
        <w:rPr>
          <w:rFonts w:asciiTheme="minorHAnsi" w:hAnsiTheme="minorHAnsi" w:cstheme="minorHAnsi"/>
          <w:highlight w:val="cyan"/>
          <w:u w:val="single"/>
        </w:rPr>
        <w:t>existing law</w:t>
      </w:r>
      <w:r w:rsidRPr="00B27852">
        <w:rPr>
          <w:rFonts w:asciiTheme="minorHAnsi" w:hAnsiTheme="minorHAnsi" w:cstheme="minorHAnsi"/>
          <w:u w:val="single"/>
        </w:rPr>
        <w:t xml:space="preserve"> on diversity and removal </w:t>
      </w:r>
      <w:r w:rsidRPr="00B27852">
        <w:rPr>
          <w:rFonts w:asciiTheme="minorHAnsi" w:hAnsiTheme="minorHAnsi" w:cstheme="minorHAnsi"/>
          <w:highlight w:val="cyan"/>
          <w:u w:val="single"/>
        </w:rPr>
        <w:t>made it difficult</w:t>
      </w:r>
      <w:r w:rsidRPr="00B27852">
        <w:rPr>
          <w:rFonts w:asciiTheme="minorHAnsi" w:hAnsiTheme="minorHAnsi" w:cstheme="minorHAnsi"/>
          <w:u w:val="single"/>
        </w:rPr>
        <w:t xml:space="preserve"> for defendants </w:t>
      </w:r>
      <w:r w:rsidRPr="00B27852">
        <w:rPr>
          <w:rFonts w:asciiTheme="minorHAnsi" w:hAnsiTheme="minorHAnsi" w:cstheme="minorHAnsi"/>
          <w:highlight w:val="cyan"/>
          <w:u w:val="single"/>
        </w:rPr>
        <w:t>to remove</w:t>
      </w:r>
      <w:r w:rsidRPr="00B27852">
        <w:rPr>
          <w:rFonts w:asciiTheme="minorHAnsi" w:hAnsiTheme="minorHAnsi" w:cstheme="minorHAnsi"/>
          <w:u w:val="single"/>
        </w:rPr>
        <w:t xml:space="preserve"> even nationwide </w:t>
      </w:r>
      <w:r w:rsidRPr="00B27852">
        <w:rPr>
          <w:rFonts w:asciiTheme="minorHAnsi" w:hAnsiTheme="minorHAnsi" w:cstheme="minorHAnsi"/>
          <w:highlight w:val="cyan"/>
          <w:u w:val="single"/>
        </w:rPr>
        <w:t>state</w:t>
      </w:r>
      <w:r w:rsidRPr="00B27852">
        <w:rPr>
          <w:rFonts w:asciiTheme="minorHAnsi" w:hAnsiTheme="minorHAnsi" w:cstheme="minorHAnsi"/>
          <w:u w:val="single"/>
        </w:rPr>
        <w:t xml:space="preserve">-law </w:t>
      </w:r>
      <w:r w:rsidRPr="00B27852">
        <w:rPr>
          <w:rFonts w:asciiTheme="minorHAnsi" w:hAnsiTheme="minorHAnsi" w:cstheme="minorHAnsi"/>
          <w:highlight w:val="cyan"/>
          <w:u w:val="single"/>
        </w:rPr>
        <w:t>class actions</w:t>
      </w:r>
      <w:r w:rsidRPr="00B27852">
        <w:rPr>
          <w:rFonts w:asciiTheme="minorHAnsi" w:hAnsiTheme="minorHAnsi" w:cstheme="minorHAnsi"/>
          <w:u w:val="single"/>
        </w:rPr>
        <w:t xml:space="preserve"> to federal court.</w:t>
      </w:r>
      <w:r w:rsidRPr="00B27852">
        <w:rPr>
          <w:rFonts w:asciiTheme="minorHAnsi" w:hAnsiTheme="minorHAnsi" w:cstheme="minorHAnsi"/>
          <w:sz w:val="16"/>
        </w:rPr>
        <w:t xml:space="preserve"> Although cases involving federal questions are removable to federal court under 28 U.S.C. §§1331 and 1441, 80 the general law of removal, which applied pre-CAFA, permitted removal of state-law class actions to federal court only if a case satisfied the stringent requirements for diversity jurisdiction - complete diversity between plaintiffs and defendants 81 and (absent supplemental jurisdiction) an amount-in-controversy of $ 75,000 per claimant. 82 Moreover, prior to CAFA, defendants had only one year from the date of filing to remove a class action to federal court, 83 and one defendant in a multi-defendant case could not remove a case to federal court without the [*745] consent of all defendants. 84 Finally, </w:t>
      </w:r>
      <w:r w:rsidRPr="00B27852">
        <w:rPr>
          <w:rFonts w:asciiTheme="minorHAnsi" w:hAnsiTheme="minorHAnsi" w:cstheme="minorHAnsi"/>
          <w:u w:val="single"/>
        </w:rPr>
        <w:t>removal was not allowed when any of the defendants was a citizen of the state where the suit was brought</w:t>
      </w:r>
      <w:r w:rsidRPr="00B27852">
        <w:rPr>
          <w:rFonts w:asciiTheme="minorHAnsi" w:hAnsiTheme="minorHAnsi" w:cstheme="minorHAnsi"/>
          <w:sz w:val="16"/>
        </w:rPr>
        <w:t>. 85</w:t>
      </w:r>
    </w:p>
    <w:p w14:paraId="4CF70618" w14:textId="77777777" w:rsidR="00676550" w:rsidRPr="00B27852" w:rsidRDefault="00676550" w:rsidP="00676550">
      <w:pPr>
        <w:rPr>
          <w:rFonts w:asciiTheme="minorHAnsi" w:hAnsiTheme="minorHAnsi" w:cstheme="minorHAnsi"/>
          <w:u w:val="single"/>
        </w:rPr>
      </w:pPr>
      <w:r w:rsidRPr="00B27852">
        <w:rPr>
          <w:rFonts w:asciiTheme="minorHAnsi" w:hAnsiTheme="minorHAnsi" w:cstheme="minorHAnsi"/>
          <w:highlight w:val="cyan"/>
          <w:u w:val="single"/>
        </w:rPr>
        <w:t>CAFA eliminated</w:t>
      </w:r>
      <w:r w:rsidRPr="00B27852">
        <w:rPr>
          <w:rFonts w:asciiTheme="minorHAnsi" w:hAnsiTheme="minorHAnsi" w:cstheme="minorHAnsi"/>
          <w:u w:val="single"/>
        </w:rPr>
        <w:t xml:space="preserve"> these </w:t>
      </w:r>
      <w:r w:rsidRPr="00B27852">
        <w:rPr>
          <w:rFonts w:asciiTheme="minorHAnsi" w:hAnsiTheme="minorHAnsi" w:cstheme="minorHAnsi"/>
          <w:highlight w:val="cyan"/>
          <w:u w:val="single"/>
        </w:rPr>
        <w:t>restrictions</w:t>
      </w:r>
      <w:r w:rsidRPr="00B27852">
        <w:rPr>
          <w:rFonts w:asciiTheme="minorHAnsi" w:hAnsiTheme="minorHAnsi" w:cstheme="minorHAnsi"/>
          <w:u w:val="single"/>
        </w:rPr>
        <w:t xml:space="preserve"> by</w:t>
      </w:r>
      <w:r w:rsidRPr="00B27852">
        <w:rPr>
          <w:rFonts w:asciiTheme="minorHAnsi" w:hAnsiTheme="minorHAnsi" w:cstheme="minorHAnsi"/>
          <w:sz w:val="16"/>
        </w:rPr>
        <w:t xml:space="preserve"> (1) </w:t>
      </w:r>
      <w:r w:rsidRPr="00B27852">
        <w:rPr>
          <w:rFonts w:asciiTheme="minorHAnsi" w:hAnsiTheme="minorHAnsi" w:cstheme="minorHAnsi"/>
          <w:u w:val="single"/>
        </w:rPr>
        <w:t>permitting removal with "minimal diversity,"</w:t>
      </w:r>
      <w:r w:rsidRPr="00B27852">
        <w:rPr>
          <w:rFonts w:asciiTheme="minorHAnsi" w:hAnsiTheme="minorHAnsi" w:cstheme="minorHAnsi"/>
          <w:sz w:val="16"/>
        </w:rPr>
        <w:t xml:space="preserve"> i.e., </w:t>
      </w:r>
      <w:r w:rsidRPr="00B27852">
        <w:rPr>
          <w:rFonts w:asciiTheme="minorHAnsi" w:hAnsiTheme="minorHAnsi" w:cstheme="minorHAnsi"/>
          <w:u w:val="single"/>
        </w:rPr>
        <w:t>any class member diverse from any defendant</w:t>
      </w:r>
      <w:r w:rsidRPr="00B27852">
        <w:rPr>
          <w:rFonts w:asciiTheme="minorHAnsi" w:hAnsiTheme="minorHAnsi" w:cstheme="minorHAnsi"/>
          <w:sz w:val="16"/>
        </w:rPr>
        <w:t xml:space="preserve"> and an amount in controversy for the entire case of more than $ 5 million; 86 (2) </w:t>
      </w:r>
      <w:r w:rsidRPr="00B27852">
        <w:rPr>
          <w:rFonts w:asciiTheme="minorHAnsi" w:hAnsiTheme="minorHAnsi" w:cstheme="minorHAnsi"/>
          <w:u w:val="single"/>
        </w:rPr>
        <w:t>permitting removal without regard to the one-year deadline</w:t>
      </w:r>
      <w:r w:rsidRPr="00B27852">
        <w:rPr>
          <w:rFonts w:asciiTheme="minorHAnsi" w:hAnsiTheme="minorHAnsi" w:cstheme="minorHAnsi"/>
          <w:sz w:val="16"/>
        </w:rPr>
        <w:t xml:space="preserve"> for removal prior to CAFA; 87 (3) </w:t>
      </w:r>
      <w:r w:rsidRPr="00B27852">
        <w:rPr>
          <w:rFonts w:asciiTheme="minorHAnsi" w:hAnsiTheme="minorHAnsi" w:cstheme="minorHAnsi"/>
          <w:u w:val="single"/>
        </w:rPr>
        <w:t>permitting removal by one defendant without the consent of the other defendants</w:t>
      </w:r>
      <w:r w:rsidRPr="00B27852">
        <w:rPr>
          <w:rFonts w:asciiTheme="minorHAnsi" w:hAnsiTheme="minorHAnsi" w:cstheme="minorHAnsi"/>
          <w:sz w:val="16"/>
        </w:rPr>
        <w:t xml:space="preserve">; 88 and (4) permitting removal </w:t>
      </w:r>
      <w:r w:rsidRPr="00B27852">
        <w:rPr>
          <w:rFonts w:asciiTheme="minorHAnsi" w:hAnsiTheme="minorHAnsi" w:cstheme="minorHAnsi"/>
          <w:u w:val="single"/>
        </w:rPr>
        <w:t>even when a defendant is a citizen of the state where the suit was brought.</w:t>
      </w:r>
      <w:r w:rsidRPr="00B27852">
        <w:rPr>
          <w:rFonts w:asciiTheme="minorHAnsi" w:hAnsiTheme="minorHAnsi" w:cstheme="minorHAnsi"/>
          <w:sz w:val="16"/>
        </w:rPr>
        <w:t xml:space="preserve"> 89 Through these and other provisions, 90 </w:t>
      </w:r>
      <w:r w:rsidRPr="00B27852">
        <w:rPr>
          <w:rFonts w:asciiTheme="minorHAnsi" w:hAnsiTheme="minorHAnsi" w:cstheme="minorHAnsi"/>
          <w:highlight w:val="cyan"/>
          <w:u w:val="single"/>
        </w:rPr>
        <w:t>CAFA became a</w:t>
      </w:r>
      <w:r w:rsidRPr="00B27852">
        <w:rPr>
          <w:rFonts w:asciiTheme="minorHAnsi" w:hAnsiTheme="minorHAnsi" w:cstheme="minorHAnsi"/>
          <w:u w:val="single"/>
        </w:rPr>
        <w:t xml:space="preserve">n important </w:t>
      </w:r>
      <w:r w:rsidRPr="00B27852">
        <w:rPr>
          <w:rFonts w:asciiTheme="minorHAnsi" w:hAnsiTheme="minorHAnsi" w:cstheme="minorHAnsi"/>
          <w:highlight w:val="cyan"/>
          <w:u w:val="single"/>
        </w:rPr>
        <w:t>vehicle to ensure</w:t>
      </w:r>
      <w:r w:rsidRPr="00B27852">
        <w:rPr>
          <w:rFonts w:asciiTheme="minorHAnsi" w:hAnsiTheme="minorHAnsi" w:cstheme="minorHAnsi"/>
          <w:u w:val="single"/>
        </w:rPr>
        <w:t xml:space="preserve"> that </w:t>
      </w:r>
      <w:r w:rsidRPr="00B27852">
        <w:rPr>
          <w:rStyle w:val="Emphasis"/>
          <w:rFonts w:asciiTheme="minorHAnsi" w:hAnsiTheme="minorHAnsi" w:cstheme="minorHAnsi"/>
        </w:rPr>
        <w:t xml:space="preserve">the </w:t>
      </w:r>
      <w:r w:rsidRPr="00B27852">
        <w:rPr>
          <w:rStyle w:val="Emphasis"/>
          <w:rFonts w:asciiTheme="minorHAnsi" w:hAnsiTheme="minorHAnsi" w:cstheme="minorHAnsi"/>
          <w:highlight w:val="cyan"/>
        </w:rPr>
        <w:t>vast majority of</w:t>
      </w:r>
      <w:r w:rsidRPr="00B27852">
        <w:rPr>
          <w:rStyle w:val="Emphasis"/>
          <w:rFonts w:asciiTheme="minorHAnsi" w:hAnsiTheme="minorHAnsi" w:cstheme="minorHAnsi"/>
        </w:rPr>
        <w:t xml:space="preserve"> significant </w:t>
      </w:r>
      <w:r w:rsidRPr="00B27852">
        <w:rPr>
          <w:rStyle w:val="Emphasis"/>
          <w:rFonts w:asciiTheme="minorHAnsi" w:hAnsiTheme="minorHAnsi" w:cstheme="minorHAnsi"/>
          <w:highlight w:val="cyan"/>
        </w:rPr>
        <w:t>class actions were</w:t>
      </w:r>
      <w:r w:rsidRPr="00B27852">
        <w:rPr>
          <w:rStyle w:val="Emphasis"/>
          <w:rFonts w:asciiTheme="minorHAnsi" w:hAnsiTheme="minorHAnsi" w:cstheme="minorHAnsi"/>
        </w:rPr>
        <w:t xml:space="preserve"> heard </w:t>
      </w:r>
      <w:r w:rsidRPr="00B27852">
        <w:rPr>
          <w:rStyle w:val="Emphasis"/>
          <w:rFonts w:asciiTheme="minorHAnsi" w:hAnsiTheme="minorHAnsi" w:cstheme="minorHAnsi"/>
          <w:highlight w:val="cyan"/>
        </w:rPr>
        <w:t>in federal court</w:t>
      </w:r>
      <w:r w:rsidRPr="00B27852">
        <w:rPr>
          <w:rFonts w:asciiTheme="minorHAnsi" w:hAnsiTheme="minorHAnsi" w:cstheme="minorHAnsi"/>
          <w:u w:val="single"/>
        </w:rPr>
        <w:t>.</w:t>
      </w:r>
    </w:p>
    <w:p w14:paraId="3BB19AF0" w14:textId="77777777" w:rsidR="00676550" w:rsidRDefault="00676550" w:rsidP="00676550">
      <w:pPr>
        <w:rPr>
          <w:rStyle w:val="StyleUnderline"/>
          <w:rFonts w:asciiTheme="minorHAnsi" w:hAnsiTheme="minorHAnsi" w:cstheme="minorHAnsi"/>
          <w:sz w:val="16"/>
          <w:u w:val="none"/>
        </w:rPr>
      </w:pPr>
      <w:r w:rsidRPr="00B27852">
        <w:rPr>
          <w:rStyle w:val="StyleUnderline"/>
          <w:rFonts w:asciiTheme="minorHAnsi" w:hAnsiTheme="minorHAnsi" w:cstheme="minorHAnsi"/>
          <w:highlight w:val="cyan"/>
        </w:rPr>
        <w:t>CAFA has</w:t>
      </w:r>
      <w:r w:rsidRPr="00B27852">
        <w:rPr>
          <w:rStyle w:val="StyleUnderline"/>
          <w:rFonts w:asciiTheme="minorHAnsi" w:hAnsiTheme="minorHAnsi" w:cstheme="minorHAnsi"/>
        </w:rPr>
        <w:t xml:space="preserve"> in fact had </w:t>
      </w:r>
      <w:r w:rsidRPr="00B27852">
        <w:rPr>
          <w:rStyle w:val="StyleUnderline"/>
          <w:rFonts w:asciiTheme="minorHAnsi" w:hAnsiTheme="minorHAnsi" w:cstheme="minorHAnsi"/>
          <w:highlight w:val="cyan"/>
        </w:rPr>
        <w:t>an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enormous </w:t>
      </w:r>
      <w:r w:rsidRPr="00B27852">
        <w:rPr>
          <w:rStyle w:val="Emphasis"/>
          <w:rFonts w:asciiTheme="minorHAnsi" w:hAnsiTheme="minorHAnsi" w:cstheme="minorHAnsi"/>
          <w:highlight w:val="cyan"/>
        </w:rPr>
        <w:t>impact</w:t>
      </w:r>
      <w:r w:rsidRPr="00B27852">
        <w:rPr>
          <w:rStyle w:val="StyleUnderline"/>
          <w:rFonts w:asciiTheme="minorHAnsi" w:hAnsiTheme="minorHAnsi" w:cstheme="minorHAnsi"/>
          <w:highlight w:val="cyan"/>
        </w:rPr>
        <w:t xml:space="preserve"> in </w:t>
      </w:r>
      <w:r w:rsidRPr="00B27852">
        <w:rPr>
          <w:rStyle w:val="Emphasis"/>
          <w:rFonts w:asciiTheme="minorHAnsi" w:hAnsiTheme="minorHAnsi" w:cstheme="minorHAnsi"/>
          <w:highlight w:val="cyan"/>
        </w:rPr>
        <w:t>shifting</w:t>
      </w:r>
      <w:r w:rsidRPr="00B27852">
        <w:rPr>
          <w:rStyle w:val="Emphasis"/>
          <w:rFonts w:asciiTheme="minorHAnsi" w:hAnsiTheme="minorHAnsi" w:cstheme="minorHAnsi"/>
        </w:rPr>
        <w:t xml:space="preserve"> most </w:t>
      </w:r>
      <w:r w:rsidRPr="00B27852">
        <w:rPr>
          <w:rStyle w:val="Emphasis"/>
          <w:rFonts w:asciiTheme="minorHAnsi" w:hAnsiTheme="minorHAnsi" w:cstheme="minorHAnsi"/>
          <w:highlight w:val="cyan"/>
        </w:rPr>
        <w:t>class actions to federal court</w:t>
      </w:r>
      <w:r w:rsidRPr="00B27852">
        <w:rPr>
          <w:rFonts w:asciiTheme="minorHAnsi" w:hAnsiTheme="minorHAnsi" w:cstheme="minorHAnsi"/>
          <w:sz w:val="16"/>
        </w:rPr>
        <w:t xml:space="preserve">. 91 </w:t>
      </w:r>
      <w:r w:rsidRPr="00B27852">
        <w:rPr>
          <w:rStyle w:val="StyleUnderline"/>
          <w:rFonts w:asciiTheme="minorHAnsi" w:hAnsiTheme="minorHAnsi" w:cstheme="minorHAnsi"/>
          <w:highlight w:val="cyan"/>
        </w:rPr>
        <w:t>The combination</w:t>
      </w:r>
      <w:r w:rsidRPr="00B27852">
        <w:rPr>
          <w:rStyle w:val="StyleUnderline"/>
          <w:rFonts w:asciiTheme="minorHAnsi" w:hAnsiTheme="minorHAnsi" w:cstheme="minorHAnsi"/>
        </w:rPr>
        <w:t xml:space="preserve"> of CAFA and Rule 23(f) </w:t>
      </w:r>
      <w:r w:rsidRPr="00B27852">
        <w:rPr>
          <w:rStyle w:val="StyleUnderline"/>
          <w:rFonts w:asciiTheme="minorHAnsi" w:hAnsiTheme="minorHAnsi" w:cstheme="minorHAnsi"/>
          <w:highlight w:val="cyan"/>
        </w:rPr>
        <w:t>gave federal courts</w:t>
      </w:r>
      <w:r w:rsidRPr="00B27852">
        <w:rPr>
          <w:rStyle w:val="StyleUnderline"/>
          <w:rFonts w:asciiTheme="minorHAnsi" w:hAnsiTheme="minorHAnsi" w:cstheme="minorHAnsi"/>
        </w:rPr>
        <w:t xml:space="preserve"> the </w:t>
      </w:r>
      <w:r w:rsidRPr="00B27852">
        <w:rPr>
          <w:rStyle w:val="StyleUnderline"/>
          <w:rFonts w:asciiTheme="minorHAnsi" w:hAnsiTheme="minorHAnsi" w:cstheme="minorHAnsi"/>
          <w:highlight w:val="cyan"/>
        </w:rPr>
        <w:t>opportunity to address</w:t>
      </w:r>
      <w:r w:rsidRPr="00B27852">
        <w:rPr>
          <w:rStyle w:val="StyleUnderline"/>
          <w:rFonts w:asciiTheme="minorHAnsi" w:hAnsiTheme="minorHAnsi" w:cstheme="minorHAnsi"/>
        </w:rPr>
        <w:t xml:space="preserve"> a host of important </w:t>
      </w:r>
      <w:r w:rsidRPr="00B27852">
        <w:rPr>
          <w:rStyle w:val="StyleUnderline"/>
          <w:rFonts w:asciiTheme="minorHAnsi" w:hAnsiTheme="minorHAnsi" w:cstheme="minorHAnsi"/>
          <w:highlight w:val="cyan"/>
        </w:rPr>
        <w:t>class certification</w:t>
      </w:r>
      <w:r w:rsidRPr="00B27852">
        <w:rPr>
          <w:rStyle w:val="StyleUnderline"/>
          <w:rFonts w:asciiTheme="minorHAnsi" w:hAnsiTheme="minorHAnsi" w:cstheme="minorHAnsi"/>
        </w:rPr>
        <w:t xml:space="preserve"> issues</w:t>
      </w:r>
      <w:r w:rsidRPr="00B27852">
        <w:rPr>
          <w:rStyle w:val="StyleUnderline"/>
          <w:rFonts w:asciiTheme="minorHAnsi" w:hAnsiTheme="minorHAnsi" w:cstheme="minorHAnsi"/>
          <w:sz w:val="16"/>
          <w:u w:val="none"/>
        </w:rPr>
        <w:t>.</w:t>
      </w:r>
    </w:p>
    <w:p w14:paraId="2791C953" w14:textId="77777777" w:rsidR="00676550" w:rsidRPr="00B27852" w:rsidRDefault="00676550" w:rsidP="00676550">
      <w:pPr>
        <w:rPr>
          <w:rFonts w:asciiTheme="minorHAnsi" w:hAnsiTheme="minorHAnsi" w:cstheme="minorHAnsi"/>
          <w:u w:val="single"/>
        </w:rPr>
      </w:pPr>
    </w:p>
    <w:p w14:paraId="1EE52A5B"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Federal judicial attitudes ensure class actions get removed to federal court and slaughtered by procedural barriers</w:t>
      </w:r>
    </w:p>
    <w:p w14:paraId="5896972F"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Bartholomew ’15</w:t>
      </w:r>
      <w:r w:rsidRPr="00B27852">
        <w:rPr>
          <w:rFonts w:asciiTheme="minorHAnsi" w:hAnsiTheme="minorHAnsi" w:cstheme="minorHAnsi"/>
        </w:rPr>
        <w:t xml:space="preserve"> [Christine; Spring; Associate Professor, SUNY Buffalo School of Law; Brooklyn Law Review, “Redefining Prey and Predator in Class Actions,” 80 Brooklyn L. Rev. 743, lexis]</w:t>
      </w:r>
    </w:p>
    <w:p w14:paraId="2432D3C5"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outcry for class action reform continued into the early 2000s, when </w:t>
      </w:r>
      <w:r w:rsidRPr="00B27852">
        <w:rPr>
          <w:rStyle w:val="StyleUnderline"/>
          <w:rFonts w:asciiTheme="minorHAnsi" w:hAnsiTheme="minorHAnsi" w:cstheme="minorHAnsi"/>
        </w:rPr>
        <w:t xml:space="preserve">the </w:t>
      </w:r>
      <w:r w:rsidRPr="00B27852">
        <w:rPr>
          <w:rStyle w:val="StyleUnderline"/>
          <w:rFonts w:asciiTheme="minorHAnsi" w:hAnsiTheme="minorHAnsi" w:cstheme="minorHAnsi"/>
          <w:highlight w:val="cyan"/>
        </w:rPr>
        <w:t>blackmail</w:t>
      </w:r>
      <w:r w:rsidRPr="00B27852">
        <w:rPr>
          <w:rStyle w:val="StyleUnderline"/>
          <w:rFonts w:asciiTheme="minorHAnsi" w:hAnsiTheme="minorHAnsi" w:cstheme="minorHAnsi"/>
        </w:rPr>
        <w:t xml:space="preserve"> myth eventually </w:t>
      </w:r>
      <w:r w:rsidRPr="00B27852">
        <w:rPr>
          <w:rStyle w:val="StyleUnderline"/>
          <w:rFonts w:asciiTheme="minorHAnsi" w:hAnsiTheme="minorHAnsi" w:cstheme="minorHAnsi"/>
          <w:highlight w:val="cyan"/>
        </w:rPr>
        <w:t>drove</w:t>
      </w:r>
      <w:r w:rsidRPr="00B27852">
        <w:rPr>
          <w:rStyle w:val="StyleUnderline"/>
          <w:rFonts w:asciiTheme="minorHAnsi" w:hAnsiTheme="minorHAnsi" w:cstheme="minorHAnsi"/>
        </w:rPr>
        <w:t xml:space="preserve"> Congress and </w:t>
      </w:r>
      <w:r w:rsidRPr="00B27852">
        <w:rPr>
          <w:rStyle w:val="StyleUnderline"/>
          <w:rFonts w:asciiTheme="minorHAnsi" w:hAnsiTheme="minorHAnsi" w:cstheme="minorHAnsi"/>
          <w:highlight w:val="cyan"/>
        </w:rPr>
        <w:t xml:space="preserve">the judiciary to </w:t>
      </w:r>
      <w:r w:rsidRPr="00B27852">
        <w:rPr>
          <w:rStyle w:val="Emphasis"/>
          <w:rFonts w:asciiTheme="minorHAnsi" w:hAnsiTheme="minorHAnsi" w:cstheme="minorHAnsi"/>
          <w:highlight w:val="cyan"/>
        </w:rPr>
        <w:t>undertake changes</w:t>
      </w:r>
      <w:r w:rsidRPr="00B27852">
        <w:rPr>
          <w:rStyle w:val="StyleUnderline"/>
          <w:rFonts w:asciiTheme="minorHAnsi" w:hAnsiTheme="minorHAnsi" w:cstheme="minorHAnsi"/>
          <w:highlight w:val="cyan"/>
        </w:rPr>
        <w:t xml:space="preserve"> to class action</w:t>
      </w:r>
      <w:r w:rsidRPr="00B27852">
        <w:rPr>
          <w:rStyle w:val="StyleUnderline"/>
          <w:rFonts w:asciiTheme="minorHAnsi" w:hAnsiTheme="minorHAnsi" w:cstheme="minorHAnsi"/>
        </w:rPr>
        <w:t xml:space="preserve"> mechanisms.</w:t>
      </w:r>
      <w:r w:rsidRPr="00B27852">
        <w:rPr>
          <w:rFonts w:asciiTheme="minorHAnsi" w:hAnsiTheme="minorHAnsi" w:cstheme="minorHAnsi"/>
          <w:sz w:val="16"/>
        </w:rPr>
        <w:t xml:space="preserve"> These changes were meant to protect defendants, stripping the advantages intended by Rule 23. The largest change adopted under the guise of equalizing class actions was the 2005 Class Action Fairness Act (CAFA). Though Congress originally labeled the Act the "Consumer Class Action Bill of Rights," 155 the Act did not aim to help consumers but rather solve "the problem of unfair settlements and excessive attorneys' fees." 156 Hence, [*765] CAFA was Congress' adoption of and response to the blackmail myth and efficiency and autonomy concerns. 157</w:t>
      </w:r>
    </w:p>
    <w:p w14:paraId="4CF30368"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In addition to discouraging class actions by limiting attorneys' fees, </w:t>
      </w:r>
      <w:r w:rsidRPr="00B27852">
        <w:rPr>
          <w:rStyle w:val="StyleUnderline"/>
          <w:rFonts w:asciiTheme="minorHAnsi" w:hAnsiTheme="minorHAnsi" w:cstheme="minorHAnsi"/>
          <w:highlight w:val="cyan"/>
        </w:rPr>
        <w:t>CAFA expanded federal</w:t>
      </w:r>
      <w:r w:rsidRPr="00B27852">
        <w:rPr>
          <w:rStyle w:val="StyleUnderline"/>
          <w:rFonts w:asciiTheme="minorHAnsi" w:hAnsiTheme="minorHAnsi" w:cstheme="minorHAnsi"/>
        </w:rPr>
        <w:t xml:space="preserve"> diversity </w:t>
      </w:r>
      <w:r w:rsidRPr="00B27852">
        <w:rPr>
          <w:rStyle w:val="StyleUnderline"/>
          <w:rFonts w:asciiTheme="minorHAnsi" w:hAnsiTheme="minorHAnsi" w:cstheme="minorHAnsi"/>
          <w:highlight w:val="cyan"/>
        </w:rPr>
        <w:t xml:space="preserve">jurisdiction to </w:t>
      </w:r>
      <w:r w:rsidRPr="00B27852">
        <w:rPr>
          <w:rStyle w:val="Emphasis"/>
          <w:rFonts w:asciiTheme="minorHAnsi" w:hAnsiTheme="minorHAnsi" w:cstheme="minorHAnsi"/>
          <w:highlight w:val="cyan"/>
        </w:rPr>
        <w:t>force state</w:t>
      </w:r>
      <w:r w:rsidRPr="00B27852">
        <w:rPr>
          <w:rStyle w:val="Emphasis"/>
          <w:rFonts w:asciiTheme="minorHAnsi" w:hAnsiTheme="minorHAnsi" w:cstheme="minorHAnsi"/>
        </w:rPr>
        <w:t xml:space="preserve"> class </w:t>
      </w:r>
      <w:r w:rsidRPr="00B27852">
        <w:rPr>
          <w:rStyle w:val="Emphasis"/>
          <w:rFonts w:asciiTheme="minorHAnsi" w:hAnsiTheme="minorHAnsi" w:cstheme="minorHAnsi"/>
          <w:highlight w:val="cyan"/>
        </w:rPr>
        <w:t>claims</w:t>
      </w:r>
      <w:r w:rsidRPr="00B27852">
        <w:rPr>
          <w:rStyle w:val="Emphasis"/>
          <w:rFonts w:asciiTheme="minorHAnsi" w:hAnsiTheme="minorHAnsi" w:cstheme="minorHAnsi"/>
        </w:rPr>
        <w:t xml:space="preserve"> back </w:t>
      </w:r>
      <w:r w:rsidRPr="00B27852">
        <w:rPr>
          <w:rStyle w:val="Emphasis"/>
          <w:rFonts w:asciiTheme="minorHAnsi" w:hAnsiTheme="minorHAnsi" w:cstheme="minorHAnsi"/>
          <w:highlight w:val="cyan"/>
        </w:rPr>
        <w:t>into federal court</w:t>
      </w:r>
      <w:r w:rsidRPr="00B27852">
        <w:rPr>
          <w:rFonts w:asciiTheme="minorHAnsi" w:hAnsiTheme="minorHAnsi" w:cstheme="minorHAnsi"/>
          <w:sz w:val="16"/>
        </w:rPr>
        <w:t xml:space="preserve">. 158 [Footnote 158] 28 U.S.C. § 1332(d)(2) (2005). </w:t>
      </w:r>
      <w:r w:rsidRPr="00B27852">
        <w:rPr>
          <w:rStyle w:val="StyleUnderline"/>
          <w:rFonts w:asciiTheme="minorHAnsi" w:hAnsiTheme="minorHAnsi" w:cstheme="minorHAnsi"/>
        </w:rPr>
        <w:t>Plaintiffs' class action attorneys sought refuge in state courts</w:t>
      </w:r>
      <w:r w:rsidRPr="00B27852">
        <w:rPr>
          <w:rFonts w:asciiTheme="minorHAnsi" w:hAnsiTheme="minorHAnsi" w:cstheme="minorHAnsi"/>
          <w:sz w:val="16"/>
        </w:rPr>
        <w:t xml:space="preserve">. Unlike their federal brethren, </w:t>
      </w:r>
      <w:r w:rsidRPr="00B27852">
        <w:rPr>
          <w:rStyle w:val="StyleUnderline"/>
          <w:rFonts w:asciiTheme="minorHAnsi" w:hAnsiTheme="minorHAnsi" w:cstheme="minorHAnsi"/>
        </w:rPr>
        <w:t>state court judges demonstrated a clearer willingness to allow class actions</w:t>
      </w:r>
      <w:r w:rsidRPr="00B27852">
        <w:rPr>
          <w:rFonts w:asciiTheme="minorHAnsi" w:hAnsiTheme="minorHAnsi" w:cstheme="minorHAnsi"/>
          <w:sz w:val="16"/>
        </w:rPr>
        <w:t xml:space="preserve">. Mullenix, supra note 115, at 525-26. </w:t>
      </w:r>
      <w:r w:rsidRPr="00B27852">
        <w:rPr>
          <w:rStyle w:val="Emphasis"/>
          <w:rFonts w:asciiTheme="minorHAnsi" w:hAnsiTheme="minorHAnsi" w:cstheme="minorHAnsi"/>
        </w:rPr>
        <w:t xml:space="preserve">These </w:t>
      </w:r>
      <w:r w:rsidRPr="00B27852">
        <w:rPr>
          <w:rStyle w:val="Emphasis"/>
          <w:rFonts w:asciiTheme="minorHAnsi" w:hAnsiTheme="minorHAnsi" w:cstheme="minorHAnsi"/>
          <w:highlight w:val="cyan"/>
        </w:rPr>
        <w:t>state</w:t>
      </w:r>
      <w:r w:rsidRPr="00B27852">
        <w:rPr>
          <w:rStyle w:val="Emphasis"/>
          <w:rFonts w:asciiTheme="minorHAnsi" w:hAnsiTheme="minorHAnsi" w:cstheme="minorHAnsi"/>
        </w:rPr>
        <w:t xml:space="preserve"> court </w:t>
      </w:r>
      <w:r w:rsidRPr="00B27852">
        <w:rPr>
          <w:rStyle w:val="Emphasis"/>
          <w:rFonts w:asciiTheme="minorHAnsi" w:hAnsiTheme="minorHAnsi" w:cstheme="minorHAnsi"/>
          <w:highlight w:val="cyan"/>
        </w:rPr>
        <w:t>successes</w:t>
      </w:r>
      <w:r w:rsidRPr="00B27852">
        <w:rPr>
          <w:rFonts w:asciiTheme="minorHAnsi" w:hAnsiTheme="minorHAnsi" w:cstheme="minorHAnsi"/>
          <w:sz w:val="16"/>
        </w:rPr>
        <w:t xml:space="preserve"> only </w:t>
      </w:r>
      <w:r w:rsidRPr="00B27852">
        <w:rPr>
          <w:rStyle w:val="Emphasis"/>
          <w:rFonts w:asciiTheme="minorHAnsi" w:hAnsiTheme="minorHAnsi" w:cstheme="minorHAnsi"/>
          <w:highlight w:val="cyan"/>
        </w:rPr>
        <w:t>fueled anti-class action sentiment</w:t>
      </w:r>
      <w:r w:rsidRPr="00B27852">
        <w:rPr>
          <w:rStyle w:val="StyleUnderline"/>
          <w:rFonts w:asciiTheme="minorHAnsi" w:hAnsiTheme="minorHAnsi" w:cstheme="minorHAnsi"/>
          <w:highlight w:val="cyan"/>
        </w:rPr>
        <w:t xml:space="preserve"> and gave</w:t>
      </w:r>
      <w:r w:rsidRPr="00B27852">
        <w:rPr>
          <w:rStyle w:val="StyleUnderline"/>
          <w:rFonts w:asciiTheme="minorHAnsi" w:hAnsiTheme="minorHAnsi" w:cstheme="minorHAnsi"/>
        </w:rPr>
        <w:t xml:space="preserve"> critics </w:t>
      </w:r>
      <w:r w:rsidRPr="00B27852">
        <w:rPr>
          <w:rStyle w:val="StyleUnderline"/>
          <w:rFonts w:asciiTheme="minorHAnsi" w:hAnsiTheme="minorHAnsi" w:cstheme="minorHAnsi"/>
          <w:highlight w:val="cyan"/>
        </w:rPr>
        <w:t>new cause to</w:t>
      </w:r>
      <w:r w:rsidRPr="00B27852">
        <w:rPr>
          <w:rStyle w:val="StyleUnderline"/>
          <w:rFonts w:asciiTheme="minorHAnsi" w:hAnsiTheme="minorHAnsi" w:cstheme="minorHAnsi"/>
        </w:rPr>
        <w:t xml:space="preserve"> reinvigorate arguments centered on </w:t>
      </w:r>
      <w:r w:rsidRPr="00B27852">
        <w:rPr>
          <w:rStyle w:val="StyleUnderline"/>
          <w:rFonts w:asciiTheme="minorHAnsi" w:hAnsiTheme="minorHAnsi" w:cstheme="minorHAnsi"/>
          <w:highlight w:val="cyan"/>
        </w:rPr>
        <w:t>protect</w:t>
      </w:r>
      <w:r w:rsidRPr="00B27852">
        <w:rPr>
          <w:rStyle w:val="StyleUnderline"/>
          <w:rFonts w:asciiTheme="minorHAnsi" w:hAnsiTheme="minorHAnsi" w:cstheme="minorHAnsi"/>
        </w:rPr>
        <w:t xml:space="preserve">ing alleged </w:t>
      </w:r>
      <w:r w:rsidRPr="00B27852">
        <w:rPr>
          <w:rStyle w:val="StyleUnderline"/>
          <w:rFonts w:asciiTheme="minorHAnsi" w:hAnsiTheme="minorHAnsi" w:cstheme="minorHAnsi"/>
          <w:highlight w:val="cyan"/>
        </w:rPr>
        <w:t>corporate wrongdoers</w:t>
      </w:r>
      <w:r w:rsidRPr="00B27852">
        <w:rPr>
          <w:rStyle w:val="StyleUnderline"/>
          <w:rFonts w:asciiTheme="minorHAnsi" w:hAnsiTheme="minorHAnsi" w:cstheme="minorHAnsi"/>
        </w:rPr>
        <w:t>.</w:t>
      </w:r>
      <w:r w:rsidRPr="00B27852">
        <w:rPr>
          <w:rFonts w:asciiTheme="minorHAnsi" w:hAnsiTheme="minorHAnsi" w:cstheme="minorHAnsi"/>
          <w:sz w:val="16"/>
        </w:rPr>
        <w:t xml:space="preserve"> </w:t>
      </w:r>
      <w:r w:rsidRPr="00B27852">
        <w:rPr>
          <w:rStyle w:val="StyleUnderline"/>
          <w:rFonts w:asciiTheme="minorHAnsi" w:hAnsiTheme="minorHAnsi" w:cstheme="minorHAnsi"/>
        </w:rPr>
        <w:t>The reinvigorated arguments found a sympathetic environment</w:t>
      </w:r>
      <w:r w:rsidRPr="00B27852">
        <w:rPr>
          <w:rFonts w:asciiTheme="minorHAnsi" w:hAnsiTheme="minorHAnsi" w:cstheme="minorHAnsi"/>
          <w:sz w:val="16"/>
        </w:rPr>
        <w:t xml:space="preserve"> in the current pro-corporate neoliberal environment. [End Footnote 158]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removal of class actions from state court</w:t>
      </w:r>
      <w:r w:rsidRPr="00B27852">
        <w:rPr>
          <w:rStyle w:val="StyleUnderline"/>
          <w:rFonts w:asciiTheme="minorHAnsi" w:hAnsiTheme="minorHAnsi" w:cstheme="minorHAnsi"/>
          <w:highlight w:val="cyan"/>
        </w:rPr>
        <w:t xml:space="preserve"> was</w:t>
      </w:r>
      <w:r w:rsidRPr="00B27852">
        <w:rPr>
          <w:rStyle w:val="StyleUnderline"/>
          <w:rFonts w:asciiTheme="minorHAnsi" w:hAnsiTheme="minorHAnsi" w:cstheme="minorHAnsi"/>
        </w:rPr>
        <w:t xml:space="preserve"> predicated as a measure essential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"equalize"</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the treatment of defendants in pending state and </w:t>
      </w:r>
      <w:r w:rsidRPr="00B27852">
        <w:rPr>
          <w:rStyle w:val="StyleUnderline"/>
          <w:rFonts w:asciiTheme="minorHAnsi" w:hAnsiTheme="minorHAnsi" w:cstheme="minorHAnsi"/>
          <w:highlight w:val="cyan"/>
        </w:rPr>
        <w:t>federal class actions</w:t>
      </w:r>
      <w:r w:rsidRPr="00B27852">
        <w:rPr>
          <w:rFonts w:asciiTheme="minorHAnsi" w:hAnsiTheme="minorHAnsi" w:cstheme="minorHAnsi"/>
          <w:sz w:val="16"/>
        </w:rPr>
        <w:t xml:space="preserve">, </w:t>
      </w:r>
      <w:r w:rsidRPr="00B27852">
        <w:rPr>
          <w:rStyle w:val="StyleUnderline"/>
          <w:rFonts w:asciiTheme="minorHAnsi" w:hAnsiTheme="minorHAnsi" w:cstheme="minorHAnsi"/>
        </w:rPr>
        <w:t>as state courts were perceived as more sensitive to local plaintiffs.</w:t>
      </w:r>
      <w:r w:rsidRPr="00B27852">
        <w:rPr>
          <w:rFonts w:asciiTheme="minorHAnsi" w:hAnsiTheme="minorHAnsi" w:cstheme="minorHAnsi"/>
          <w:sz w:val="16"/>
        </w:rPr>
        <w:t xml:space="preserve"> However, once again, empirical evidence did not support this alleged need to protect corporate defendants. 159</w:t>
      </w:r>
    </w:p>
    <w:p w14:paraId="21D69AA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StyleUnderline"/>
          <w:rFonts w:asciiTheme="minorHAnsi" w:hAnsiTheme="minorHAnsi" w:cstheme="minorHAnsi"/>
        </w:rPr>
        <w:t>expansion of federal jurisdiction has had very real consequences for class action plaintif</w:t>
      </w:r>
      <w:r w:rsidRPr="00B27852">
        <w:rPr>
          <w:rFonts w:asciiTheme="minorHAnsi" w:hAnsiTheme="minorHAnsi" w:cstheme="minorHAnsi"/>
          <w:sz w:val="16"/>
        </w:rPr>
        <w:t>fs. As Professor Rice explains:</w:t>
      </w:r>
    </w:p>
    <w:p w14:paraId="40F6D0E7"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[C]orporate defendants are substantially more likely to win tortbased class actions when those claims are litigated in federal courts of appeals. And </w:t>
      </w:r>
      <w:r w:rsidRPr="00B27852">
        <w:rPr>
          <w:rStyle w:val="StyleUnderline"/>
          <w:rFonts w:asciiTheme="minorHAnsi" w:hAnsiTheme="minorHAnsi" w:cstheme="minorHAnsi"/>
        </w:rPr>
        <w:t>corporate defendants won large percentages of tortbased, federal class actions regardless of whether class members sued multinational corporations and insurers jointly or individually</w:t>
      </w:r>
      <w:r w:rsidRPr="00B27852">
        <w:rPr>
          <w:rFonts w:asciiTheme="minorHAnsi" w:hAnsiTheme="minorHAnsi" w:cstheme="minorHAnsi"/>
          <w:sz w:val="16"/>
        </w:rPr>
        <w:t>. Corporate defendants "win" ratios in federal courts are 66.7% and 84.6%, respectively. 160</w:t>
      </w:r>
    </w:p>
    <w:p w14:paraId="57B91385"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[*766] Thus, while CAFA was enacted to promote fairness, in actuality it has helped corporations evade class action liability.</w:t>
      </w:r>
    </w:p>
    <w:p w14:paraId="722EBAD7"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highlight w:val="cyan"/>
        </w:rPr>
        <w:t>With</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multistate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rPr>
        <w:t xml:space="preserve"> now </w:t>
      </w:r>
      <w:r w:rsidRPr="00B27852">
        <w:rPr>
          <w:rStyle w:val="Emphasis"/>
          <w:rFonts w:asciiTheme="minorHAnsi" w:hAnsiTheme="minorHAnsi" w:cstheme="minorHAnsi"/>
          <w:highlight w:val="cyan"/>
        </w:rPr>
        <w:t>funneled</w:t>
      </w:r>
      <w:r w:rsidRPr="00B27852">
        <w:rPr>
          <w:rStyle w:val="StyleUnderline"/>
          <w:rFonts w:asciiTheme="minorHAnsi" w:hAnsiTheme="minorHAnsi" w:cstheme="minorHAnsi"/>
          <w:highlight w:val="cyan"/>
        </w:rPr>
        <w:t xml:space="preserve"> into federal court</w:t>
      </w:r>
      <w:r w:rsidRPr="00B27852">
        <w:rPr>
          <w:rFonts w:asciiTheme="minorHAnsi" w:hAnsiTheme="minorHAnsi" w:cstheme="minorHAnsi"/>
          <w:sz w:val="16"/>
        </w:rPr>
        <w:t xml:space="preserve">, 161 federal judicial activism continues to chip away at class action procedures.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Court's </w:t>
      </w:r>
      <w:r w:rsidRPr="00B27852">
        <w:rPr>
          <w:rStyle w:val="StyleUnderline"/>
          <w:rFonts w:asciiTheme="minorHAnsi" w:hAnsiTheme="minorHAnsi" w:cstheme="minorHAnsi"/>
          <w:highlight w:val="cyan"/>
        </w:rPr>
        <w:t>pro-corporate record is</w:t>
      </w:r>
      <w:r w:rsidRPr="00B27852">
        <w:rPr>
          <w:rStyle w:val="StyleUnderline"/>
          <w:rFonts w:asciiTheme="minorHAnsi" w:hAnsiTheme="minorHAnsi" w:cstheme="minorHAnsi"/>
        </w:rPr>
        <w:t xml:space="preserve"> well-</w:t>
      </w:r>
      <w:r w:rsidRPr="00B27852">
        <w:rPr>
          <w:rStyle w:val="StyleUnderline"/>
          <w:rFonts w:asciiTheme="minorHAnsi" w:hAnsiTheme="minorHAnsi" w:cstheme="minorHAnsi"/>
          <w:highlight w:val="cyan"/>
        </w:rPr>
        <w:t>established</w:t>
      </w:r>
      <w:r w:rsidRPr="00B27852">
        <w:rPr>
          <w:rFonts w:asciiTheme="minorHAnsi" w:hAnsiTheme="minorHAnsi" w:cstheme="minorHAnsi"/>
          <w:sz w:val="16"/>
        </w:rPr>
        <w:t xml:space="preserve">. </w:t>
      </w:r>
      <w:r w:rsidRPr="00B27852">
        <w:rPr>
          <w:rFonts w:asciiTheme="minorHAnsi" w:hAnsiTheme="minorHAnsi" w:cstheme="minorHAnsi"/>
          <w:u w:val="single"/>
        </w:rPr>
        <w:t>After just five terms, the Roberts Court ruled for business interests 61% of the time</w:t>
      </w:r>
      <w:r w:rsidRPr="00B27852">
        <w:rPr>
          <w:rFonts w:asciiTheme="minorHAnsi" w:hAnsiTheme="minorHAnsi" w:cstheme="minorHAnsi"/>
          <w:sz w:val="16"/>
        </w:rPr>
        <w:t xml:space="preserve">. 162 This is in contrast to 46% in the last five years of the Rehnquist Court and 42% of all Courts since 1953. 163 </w:t>
      </w:r>
      <w:r w:rsidRPr="00B27852">
        <w:rPr>
          <w:rStyle w:val="StyleUnderline"/>
          <w:rFonts w:asciiTheme="minorHAnsi" w:hAnsiTheme="minorHAnsi" w:cstheme="minorHAnsi"/>
        </w:rPr>
        <w:t>The Court's corporate protection has greatly limited class actions</w:t>
      </w:r>
      <w:r w:rsidRPr="00B27852">
        <w:rPr>
          <w:rFonts w:asciiTheme="minorHAnsi" w:hAnsiTheme="minorHAnsi" w:cstheme="minorHAnsi"/>
          <w:sz w:val="16"/>
        </w:rPr>
        <w:t xml:space="preserve">. 164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actively </w:t>
      </w:r>
      <w:r w:rsidRPr="00B27852">
        <w:rPr>
          <w:rStyle w:val="Emphasis"/>
          <w:rFonts w:asciiTheme="minorHAnsi" w:hAnsiTheme="minorHAnsi" w:cstheme="minorHAnsi"/>
          <w:highlight w:val="cyan"/>
        </w:rPr>
        <w:t>heightened procedural requirements</w:t>
      </w:r>
      <w:r w:rsidRPr="00B27852">
        <w:rPr>
          <w:rStyle w:val="StyleUnderline"/>
          <w:rFonts w:asciiTheme="minorHAnsi" w:hAnsiTheme="minorHAnsi" w:cstheme="minorHAnsi"/>
        </w:rPr>
        <w:t>,</w:t>
      </w:r>
      <w:r w:rsidRPr="00B27852">
        <w:rPr>
          <w:rFonts w:asciiTheme="minorHAnsi" w:hAnsiTheme="minorHAnsi" w:cstheme="minorHAnsi"/>
          <w:sz w:val="16"/>
        </w:rPr>
        <w:t xml:space="preserve"> making it </w:t>
      </w:r>
      <w:r w:rsidRPr="00B27852">
        <w:rPr>
          <w:rStyle w:val="Emphasis"/>
          <w:rFonts w:asciiTheme="minorHAnsi" w:hAnsiTheme="minorHAnsi" w:cstheme="minorHAnsi"/>
        </w:rPr>
        <w:t>harder to get into court</w:t>
      </w:r>
      <w:r w:rsidRPr="00B27852">
        <w:rPr>
          <w:rFonts w:asciiTheme="minorHAnsi" w:hAnsiTheme="minorHAnsi" w:cstheme="minorHAnsi"/>
          <w:sz w:val="16"/>
        </w:rPr>
        <w:t xml:space="preserve">; harder to plead a business tort class claim; </w:t>
      </w:r>
      <w:r w:rsidRPr="00B27852">
        <w:rPr>
          <w:rStyle w:val="StyleUnderline"/>
          <w:rFonts w:asciiTheme="minorHAnsi" w:hAnsiTheme="minorHAnsi" w:cstheme="minorHAnsi"/>
        </w:rPr>
        <w:t xml:space="preserve">and harder to </w:t>
      </w:r>
      <w:r w:rsidRPr="00B27852">
        <w:rPr>
          <w:rStyle w:val="Emphasis"/>
          <w:rFonts w:asciiTheme="minorHAnsi" w:hAnsiTheme="minorHAnsi" w:cstheme="minorHAnsi"/>
        </w:rPr>
        <w:t>certify a federal class</w:t>
      </w:r>
      <w:r w:rsidRPr="00B27852">
        <w:rPr>
          <w:rFonts w:asciiTheme="minorHAnsi" w:hAnsiTheme="minorHAnsi" w:cstheme="minorHAnsi"/>
          <w:sz w:val="16"/>
        </w:rPr>
        <w:t>. 165</w:t>
      </w:r>
    </w:p>
    <w:p w14:paraId="05C2CF08"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Now, </w:t>
      </w:r>
      <w:r w:rsidRPr="00B27852">
        <w:rPr>
          <w:rStyle w:val="StyleUnderline"/>
          <w:rFonts w:asciiTheme="minorHAnsi" w:hAnsiTheme="minorHAnsi" w:cstheme="minorHAnsi"/>
          <w:highlight w:val="cyan"/>
        </w:rPr>
        <w:t>the dominant</w:t>
      </w:r>
      <w:r w:rsidRPr="00B27852">
        <w:rPr>
          <w:rStyle w:val="StyleUnderline"/>
          <w:rFonts w:asciiTheme="minorHAnsi" w:hAnsiTheme="minorHAnsi" w:cstheme="minorHAnsi"/>
        </w:rPr>
        <w:t xml:space="preserve"> judicial </w:t>
      </w:r>
      <w:r w:rsidRPr="00B27852">
        <w:rPr>
          <w:rStyle w:val="StyleUnderline"/>
          <w:rFonts w:asciiTheme="minorHAnsi" w:hAnsiTheme="minorHAnsi" w:cstheme="minorHAnsi"/>
          <w:highlight w:val="cyan"/>
        </w:rPr>
        <w:t>attitude</w:t>
      </w:r>
      <w:r w:rsidRPr="00B27852">
        <w:rPr>
          <w:rStyle w:val="StyleUnderline"/>
          <w:rFonts w:asciiTheme="minorHAnsi" w:hAnsiTheme="minorHAnsi" w:cstheme="minorHAnsi"/>
        </w:rPr>
        <w:t xml:space="preserve"> towards class actions </w:t>
      </w:r>
      <w:r w:rsidRPr="00B27852">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knee-jerk </w:t>
      </w:r>
      <w:r w:rsidRPr="00B27852">
        <w:rPr>
          <w:rStyle w:val="Emphasis"/>
          <w:rFonts w:asciiTheme="minorHAnsi" w:hAnsiTheme="minorHAnsi" w:cstheme="minorHAnsi"/>
          <w:highlight w:val="cyan"/>
        </w:rPr>
        <w:t>skepticism</w:t>
      </w:r>
      <w:r w:rsidRPr="00B27852">
        <w:rPr>
          <w:rFonts w:asciiTheme="minorHAnsi" w:hAnsiTheme="minorHAnsi" w:cstheme="minorHAnsi"/>
          <w:sz w:val="16"/>
        </w:rPr>
        <w:t>. At the inception of any class action, scales already tip heavily in the defendant's favor. Putative class members' very attempt to pursue class claims places them in a suspect posture for judges. In fact, the tenor in some class certification decisions assumes the claims are of questionable merit from the outset. As one court recently stated, "denying or granting class certification is often the defining moment in class actions (for it may . . . create unwarranted pressure to settle nonmeritorious claims on the part of defendants) . . . ." 166</w:t>
      </w:r>
    </w:p>
    <w:p w14:paraId="1D8D2260"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Even assuming corporate defendants need more protection,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w:t>
      </w:r>
      <w:r w:rsidRPr="00B27852">
        <w:rPr>
          <w:rStyle w:val="StyleUnderline"/>
          <w:rFonts w:asciiTheme="minorHAnsi" w:hAnsiTheme="minorHAnsi" w:cstheme="minorHAnsi"/>
          <w:highlight w:val="cyan"/>
        </w:rPr>
        <w:t xml:space="preserve">added substantial </w:t>
      </w:r>
      <w:r w:rsidRPr="00B27852">
        <w:rPr>
          <w:rStyle w:val="Emphasis"/>
          <w:rFonts w:asciiTheme="minorHAnsi" w:hAnsiTheme="minorHAnsi" w:cstheme="minorHAnsi"/>
          <w:highlight w:val="cyan"/>
        </w:rPr>
        <w:t>gatekeeping</w:t>
      </w:r>
      <w:r w:rsidRPr="00B27852">
        <w:rPr>
          <w:rFonts w:asciiTheme="minorHAnsi" w:hAnsiTheme="minorHAnsi" w:cstheme="minorHAnsi"/>
          <w:sz w:val="16"/>
        </w:rPr>
        <w:t xml:space="preserve"> [*767</w:t>
      </w:r>
      <w:r w:rsidRPr="00B27852">
        <w:rPr>
          <w:rStyle w:val="StyleUnderline"/>
          <w:rFonts w:asciiTheme="minorHAnsi" w:hAnsiTheme="minorHAnsi" w:cstheme="minorHAnsi"/>
        </w:rPr>
        <w:t>] to class actions during the last decade alone</w:t>
      </w:r>
      <w:r w:rsidRPr="00B27852">
        <w:rPr>
          <w:rFonts w:asciiTheme="minorHAnsi" w:hAnsiTheme="minorHAnsi" w:cstheme="minorHAnsi"/>
          <w:sz w:val="16"/>
        </w:rPr>
        <w:t xml:space="preserve">. 167 One of the primary new gates to business tort class claims is Bell Atlantic Corporation v. </w:t>
      </w:r>
      <w:r w:rsidRPr="00B27852">
        <w:rPr>
          <w:rStyle w:val="Emphasis"/>
          <w:rFonts w:asciiTheme="minorHAnsi" w:hAnsiTheme="minorHAnsi" w:cstheme="minorHAnsi"/>
        </w:rPr>
        <w:t>Twombly</w:t>
      </w:r>
      <w:r w:rsidRPr="00B27852">
        <w:rPr>
          <w:rFonts w:asciiTheme="minorHAnsi" w:hAnsiTheme="minorHAnsi" w:cstheme="minorHAnsi"/>
          <w:sz w:val="16"/>
        </w:rPr>
        <w:t xml:space="preserve">, which </w:t>
      </w:r>
      <w:r w:rsidRPr="00B27852">
        <w:rPr>
          <w:rStyle w:val="StyleUnderline"/>
          <w:rFonts w:asciiTheme="minorHAnsi" w:hAnsiTheme="minorHAnsi" w:cstheme="minorHAnsi"/>
        </w:rPr>
        <w:t>altered the pleading standard for a complaint</w:t>
      </w:r>
      <w:r w:rsidRPr="00B27852">
        <w:rPr>
          <w:rFonts w:asciiTheme="minorHAnsi" w:hAnsiTheme="minorHAnsi" w:cstheme="minorHAnsi"/>
          <w:sz w:val="16"/>
        </w:rPr>
        <w:t xml:space="preserve">. 168 In Twombly, the Supreme Court returned to blackmail and efficiency rationales to justify empowering judges to dismiss class claims they deem implausible based on their "judicial experience and common sense." 169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Court's tenor demonstrates</w:t>
      </w:r>
      <w:r w:rsidRPr="00B27852">
        <w:rPr>
          <w:rStyle w:val="StyleUnderline"/>
          <w:rFonts w:asciiTheme="minorHAnsi" w:hAnsiTheme="minorHAnsi" w:cstheme="minorHAnsi"/>
        </w:rPr>
        <w:t xml:space="preserve"> a </w:t>
      </w:r>
      <w:r w:rsidRPr="00B27852">
        <w:rPr>
          <w:rStyle w:val="StyleUnderline"/>
          <w:rFonts w:asciiTheme="minorHAnsi" w:hAnsiTheme="minorHAnsi" w:cstheme="minorHAnsi"/>
          <w:highlight w:val="cyan"/>
        </w:rPr>
        <w:t>clear disdain for class actions</w:t>
      </w:r>
      <w:r w:rsidRPr="00B27852">
        <w:rPr>
          <w:rStyle w:val="StyleUnderline"/>
          <w:rFonts w:asciiTheme="minorHAnsi" w:hAnsiTheme="minorHAnsi" w:cstheme="minorHAnsi"/>
        </w:rPr>
        <w:t>, framing them as potentially asserting "a largely groundless claim</w:t>
      </w:r>
      <w:r w:rsidRPr="00B27852">
        <w:rPr>
          <w:rFonts w:asciiTheme="minorHAnsi" w:hAnsiTheme="minorHAnsi" w:cstheme="minorHAnsi"/>
          <w:sz w:val="16"/>
        </w:rPr>
        <w:t xml:space="preserve"> . . . tak[ing] up the time of a number of other people, with the right to do so representing an in terrorem increment of the settlement value." 170 </w:t>
      </w:r>
      <w:r w:rsidRPr="00B27852">
        <w:rPr>
          <w:rStyle w:val="StyleUnderline"/>
          <w:rFonts w:asciiTheme="minorHAnsi" w:hAnsiTheme="minorHAnsi" w:cstheme="minorHAnsi"/>
        </w:rPr>
        <w:t>This skepticism and new pleading standard means class plaintiffs must now prove their case without the aid of discovery</w:t>
      </w:r>
      <w:r w:rsidRPr="00B27852">
        <w:rPr>
          <w:rFonts w:asciiTheme="minorHAnsi" w:hAnsiTheme="minorHAnsi" w:cstheme="minorHAnsi"/>
          <w:sz w:val="16"/>
        </w:rPr>
        <w:t>. 171</w:t>
      </w:r>
    </w:p>
    <w:p w14:paraId="4A6C86C1"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rPr>
        <w:t>For many areas of law, this standard means little.</w:t>
      </w:r>
      <w:r w:rsidRPr="00B27852">
        <w:rPr>
          <w:rFonts w:asciiTheme="minorHAnsi" w:hAnsiTheme="minorHAnsi" w:cstheme="minorHAnsi"/>
          <w:sz w:val="16"/>
        </w:rPr>
        <w:t xml:space="preserve"> For example, in a typical contract case, a plaintiff need only allege facts for each element of the claim, with potentially more emphasis on breach and damages allegations. So long as a party states facts "plausibly suggesting (not merely consistent with)" illegal conduct, 172 the complaint should stand.</w:t>
      </w:r>
    </w:p>
    <w:p w14:paraId="407A77B3"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But </w:t>
      </w:r>
      <w:r w:rsidRPr="00B27852">
        <w:rPr>
          <w:rStyle w:val="Emphasis"/>
          <w:rFonts w:asciiTheme="minorHAnsi" w:hAnsiTheme="minorHAnsi" w:cstheme="minorHAnsi"/>
          <w:highlight w:val="cyan"/>
        </w:rPr>
        <w:t>in antitrust</w:t>
      </w:r>
      <w:r w:rsidRPr="00B27852">
        <w:rPr>
          <w:rFonts w:asciiTheme="minorHAnsi" w:hAnsiTheme="minorHAnsi" w:cstheme="minorHAnsi"/>
          <w:sz w:val="16"/>
        </w:rPr>
        <w:t xml:space="preserve"> and consumer fraud </w:t>
      </w:r>
      <w:r w:rsidRPr="00B27852">
        <w:rPr>
          <w:rStyle w:val="Emphasis"/>
          <w:rFonts w:asciiTheme="minorHAnsi" w:hAnsiTheme="minorHAnsi" w:cstheme="minorHAnsi"/>
          <w:highlight w:val="cyan"/>
        </w:rPr>
        <w:t>claims</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what is "plausible" is far more relative. Twombly permits a judge to </w:t>
      </w:r>
      <w:r w:rsidRPr="00B27852">
        <w:rPr>
          <w:rStyle w:val="Emphasis"/>
          <w:rFonts w:asciiTheme="minorHAnsi" w:hAnsiTheme="minorHAnsi" w:cstheme="minorHAnsi"/>
        </w:rPr>
        <w:t>subjectively</w:t>
      </w:r>
      <w:r w:rsidRPr="00B27852">
        <w:rPr>
          <w:rStyle w:val="StyleUnderline"/>
          <w:rFonts w:asciiTheme="minorHAnsi" w:hAnsiTheme="minorHAnsi" w:cstheme="minorHAnsi"/>
        </w:rPr>
        <w:t xml:space="preserve"> decide</w:t>
      </w:r>
      <w:r w:rsidRPr="00B27852">
        <w:rPr>
          <w:rFonts w:asciiTheme="minorHAnsi" w:hAnsiTheme="minorHAnsi" w:cstheme="minorHAnsi"/>
          <w:sz w:val="16"/>
        </w:rPr>
        <w:t xml:space="preserve"> </w:t>
      </w:r>
      <w:r w:rsidRPr="00B27852">
        <w:rPr>
          <w:rStyle w:val="StyleUnderline"/>
          <w:rFonts w:asciiTheme="minorHAnsi" w:hAnsiTheme="minorHAnsi" w:cstheme="minorHAnsi"/>
        </w:rPr>
        <w:t>whether she believes wrongdoing is plausible in a given industry.</w:t>
      </w:r>
      <w:r w:rsidRPr="00B27852">
        <w:rPr>
          <w:rFonts w:asciiTheme="minorHAnsi" w:hAnsiTheme="minorHAnsi" w:cstheme="minorHAnsi"/>
          <w:sz w:val="16"/>
        </w:rPr>
        <w:t xml:space="preserve"> 173 This subjectivity is notably deadly for putative antitrust class actions. Two out of every three antitrust claims filed since Twombly have been dismissed [*768] on Rule 12(b)(6) motions, 174 a figure nearly 25% higher than in torts or contracts cases. 175 Thus, even assuming class actions needed more gatekeeping--a suspect assumption--Twombly more than sufficed.</w:t>
      </w:r>
    </w:p>
    <w:p w14:paraId="354EE2D9"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Nonetheless, Twombly is far from the only obstacle to realizing class actions' potential. </w:t>
      </w:r>
      <w:r w:rsidRPr="00B27852">
        <w:rPr>
          <w:rFonts w:asciiTheme="minorHAnsi" w:hAnsiTheme="minorHAnsi" w:cstheme="minorHAnsi"/>
          <w:u w:val="single"/>
        </w:rPr>
        <w:t>In</w:t>
      </w:r>
      <w:r w:rsidRPr="00B27852">
        <w:rPr>
          <w:rFonts w:asciiTheme="minorHAnsi" w:hAnsiTheme="minorHAnsi" w:cstheme="minorHAnsi"/>
          <w:sz w:val="16"/>
        </w:rPr>
        <w:t xml:space="preserve"> American Express Co. v. </w:t>
      </w:r>
      <w:r w:rsidRPr="00B27852">
        <w:rPr>
          <w:rFonts w:asciiTheme="minorHAnsi" w:hAnsiTheme="minorHAnsi" w:cstheme="minorHAnsi"/>
          <w:u w:val="single"/>
        </w:rPr>
        <w:t>Italian Colors</w:t>
      </w:r>
      <w:r w:rsidRPr="00B27852">
        <w:rPr>
          <w:rFonts w:asciiTheme="minorHAnsi" w:hAnsiTheme="minorHAnsi" w:cstheme="minorHAnsi"/>
          <w:sz w:val="16"/>
        </w:rPr>
        <w:t xml:space="preserve"> Restaurant, 176 t</w:t>
      </w:r>
      <w:r w:rsidRPr="00B27852">
        <w:rPr>
          <w:rFonts w:asciiTheme="minorHAnsi" w:hAnsiTheme="minorHAnsi" w:cstheme="minorHAnsi"/>
          <w:u w:val="single"/>
        </w:rPr>
        <w:t>he Court provided potential defendants with a powerful tool to avoid class actions altogether</w:t>
      </w:r>
      <w:r w:rsidRPr="00B27852">
        <w:rPr>
          <w:rFonts w:asciiTheme="minorHAnsi" w:hAnsiTheme="minorHAnsi" w:cstheme="minorHAnsi"/>
          <w:sz w:val="16"/>
        </w:rPr>
        <w:t>. 177 A potential defendant need only include an arbitration clause that precludes class actions to avoid such suits. 178 By inserting the correct magic language in the fine print of a product's terms and conditions, a potential defendant can immunize itself from class actions. 179</w:t>
      </w:r>
    </w:p>
    <w:p w14:paraId="2E6169FD"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This decision reflects another autonomy-based justification for narrowing class actions: freedom of contracts--even if that freedom is illusory to the average consumer. Freedom to contract focuses on the capabilities of autonomous legal actors, while concurrently failing to recognize the power differential between corporations and consumers. To the Court's majority, class actions wrongly interfere with that freedom and thus need curtailing. As Justice Kagan accurately describes the decision: "</w:t>
      </w:r>
      <w:r w:rsidRPr="00B27852">
        <w:rPr>
          <w:rStyle w:val="Emphasis"/>
          <w:rFonts w:asciiTheme="minorHAnsi" w:hAnsiTheme="minorHAnsi" w:cstheme="minorHAnsi"/>
          <w:highlight w:val="cyan"/>
        </w:rPr>
        <w:t>The Court</w:t>
      </w:r>
      <w:r w:rsidRPr="00B27852">
        <w:rPr>
          <w:rStyle w:val="Emphasis"/>
          <w:rFonts w:asciiTheme="minorHAnsi" w:hAnsiTheme="minorHAnsi" w:cstheme="minorHAnsi"/>
        </w:rPr>
        <w:t xml:space="preserve"> today </w:t>
      </w:r>
      <w:r w:rsidRPr="00B27852">
        <w:rPr>
          <w:rStyle w:val="Emphasis"/>
          <w:rFonts w:asciiTheme="minorHAnsi" w:hAnsiTheme="minorHAnsi" w:cstheme="minorHAnsi"/>
          <w:highlight w:val="cyan"/>
        </w:rPr>
        <w:t>mistakes what this case is about. To a hammer, everything looks like a nail</w:t>
      </w:r>
      <w:r w:rsidRPr="00B27852">
        <w:rPr>
          <w:rFonts w:asciiTheme="minorHAnsi" w:hAnsiTheme="minorHAnsi" w:cstheme="minorHAnsi"/>
          <w:sz w:val="16"/>
        </w:rPr>
        <w:t xml:space="preserve">. And </w:t>
      </w:r>
      <w:r w:rsidRPr="00B27852">
        <w:rPr>
          <w:rFonts w:asciiTheme="minorHAnsi" w:hAnsiTheme="minorHAnsi" w:cstheme="minorHAnsi"/>
          <w:u w:val="single"/>
        </w:rPr>
        <w:t xml:space="preserve">to </w:t>
      </w:r>
      <w:r w:rsidRPr="00B27852">
        <w:rPr>
          <w:rFonts w:asciiTheme="minorHAnsi" w:hAnsiTheme="minorHAnsi" w:cstheme="minorHAnsi"/>
          <w:highlight w:val="cyan"/>
          <w:u w:val="single"/>
        </w:rPr>
        <w:t>a Court bent on diminishing</w:t>
      </w:r>
      <w:r w:rsidRPr="00B27852">
        <w:rPr>
          <w:rFonts w:asciiTheme="minorHAnsi" w:hAnsiTheme="minorHAnsi" w:cstheme="minorHAnsi"/>
          <w:u w:val="single"/>
        </w:rPr>
        <w:t xml:space="preserve"> the usefulness of Rule 23, </w:t>
      </w:r>
      <w:r w:rsidRPr="00B27852">
        <w:rPr>
          <w:rFonts w:asciiTheme="minorHAnsi" w:hAnsiTheme="minorHAnsi" w:cstheme="minorHAnsi"/>
          <w:highlight w:val="cyan"/>
          <w:u w:val="single"/>
        </w:rPr>
        <w:t>every</w:t>
      </w:r>
      <w:r w:rsidRPr="00B27852">
        <w:rPr>
          <w:rFonts w:asciiTheme="minorHAnsi" w:hAnsiTheme="minorHAnsi" w:cstheme="minorHAnsi"/>
          <w:u w:val="single"/>
        </w:rPr>
        <w:t xml:space="preserve">thing looks like a </w:t>
      </w:r>
      <w:r w:rsidRPr="00B27852">
        <w:rPr>
          <w:rFonts w:asciiTheme="minorHAnsi" w:hAnsiTheme="minorHAnsi" w:cstheme="minorHAnsi"/>
          <w:highlight w:val="cyan"/>
          <w:u w:val="single"/>
        </w:rPr>
        <w:t>class action</w:t>
      </w:r>
      <w:r w:rsidRPr="00B27852">
        <w:rPr>
          <w:rFonts w:asciiTheme="minorHAnsi" w:hAnsiTheme="minorHAnsi" w:cstheme="minorHAnsi"/>
          <w:u w:val="single"/>
        </w:rPr>
        <w:t>, ready to be dismantled</w:t>
      </w:r>
      <w:r w:rsidRPr="00B27852">
        <w:rPr>
          <w:rFonts w:asciiTheme="minorHAnsi" w:hAnsiTheme="minorHAnsi" w:cstheme="minorHAnsi"/>
          <w:sz w:val="16"/>
        </w:rPr>
        <w:t>." 180</w:t>
      </w:r>
    </w:p>
    <w:p w14:paraId="6A2BC980"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These procedural changes significantly restricted the viability of class actions. As Senator Arlen Spector noted:</w:t>
      </w:r>
    </w:p>
    <w:p w14:paraId="2CDE355A"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[*769] The effect of the Court's actions will no doubt be to deny many plaintiffs with meritorious claims access to the federal courts and, with it, any legal redress for their injuries . . . . I think that is an especially unwelcome development at a time when, with the litigating resources of our executive-branch and administrative agencies stretched thin, the enforcement of federal antitrust, consumer protection, civil rights and other laws that benefit the public will fall increasingly to private litigants. 181</w:t>
      </w:r>
    </w:p>
    <w:p w14:paraId="63B18F37" w14:textId="77777777" w:rsidR="00676550" w:rsidRDefault="00676550" w:rsidP="00676550">
      <w:pPr>
        <w:rPr>
          <w:rFonts w:asciiTheme="minorHAnsi" w:hAnsiTheme="minorHAnsi" w:cstheme="minorHAnsi"/>
          <w:sz w:val="16"/>
        </w:rPr>
      </w:pPr>
      <w:r w:rsidRPr="00B27852">
        <w:rPr>
          <w:rFonts w:asciiTheme="minorHAnsi" w:hAnsiTheme="minorHAnsi" w:cstheme="minorHAnsi"/>
          <w:sz w:val="16"/>
        </w:rPr>
        <w:t>The true perniciousness of these changes, however, is their alleged intent to make class actions fairer. Since class actions equalize judicial access and consumers' regulatory power, restricting Rule 23 does not create fairness or social justice. It instead returns consumers to their original posture--namely one of disadvantage against large corporate defendants. The next part explores consumers' pre-existing disadvantages in vulnerability terms.</w:t>
      </w:r>
    </w:p>
    <w:p w14:paraId="2DD022CC" w14:textId="77777777" w:rsidR="00676550" w:rsidRPr="00575E8A" w:rsidRDefault="00676550" w:rsidP="00676550">
      <w:pPr>
        <w:rPr>
          <w:rFonts w:asciiTheme="minorHAnsi" w:hAnsiTheme="minorHAnsi" w:cstheme="minorHAnsi"/>
          <w:sz w:val="16"/>
        </w:rPr>
      </w:pPr>
    </w:p>
    <w:p w14:paraId="24D3C294" w14:textId="77777777" w:rsidR="00676550" w:rsidRDefault="00676550" w:rsidP="00676550">
      <w:pPr>
        <w:pStyle w:val="Heading4"/>
      </w:pPr>
      <w:r>
        <w:t xml:space="preserve">The Court will </w:t>
      </w:r>
      <w:r>
        <w:rPr>
          <w:u w:val="single"/>
        </w:rPr>
        <w:t>revoke</w:t>
      </w:r>
      <w:r>
        <w:t xml:space="preserve"> the CP on </w:t>
      </w:r>
      <w:r>
        <w:rPr>
          <w:u w:val="single"/>
        </w:rPr>
        <w:t>commerce clause</w:t>
      </w:r>
      <w:r>
        <w:t xml:space="preserve"> grounds. </w:t>
      </w:r>
    </w:p>
    <w:p w14:paraId="6ADC72C4" w14:textId="77777777" w:rsidR="00676550" w:rsidRDefault="00676550" w:rsidP="00676550">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262BC297" w14:textId="77777777" w:rsidR="00676550" w:rsidRPr="00BA09E4" w:rsidRDefault="00676550" w:rsidP="00676550">
      <w:pPr>
        <w:rPr>
          <w:sz w:val="16"/>
        </w:rPr>
      </w:pPr>
      <w:r w:rsidRPr="00BA09E4">
        <w:rPr>
          <w:sz w:val="16"/>
        </w:rPr>
        <w:t>I. The Awkward State-Federal Dynamic</w:t>
      </w:r>
    </w:p>
    <w:p w14:paraId="77D4D838" w14:textId="77777777" w:rsidR="00676550" w:rsidRPr="00BA09E4" w:rsidRDefault="00676550" w:rsidP="00676550">
      <w:pPr>
        <w:rPr>
          <w:sz w:val="16"/>
        </w:rPr>
      </w:pPr>
      <w:r w:rsidRPr="00BA09E4">
        <w:rPr>
          <w:rStyle w:val="StyleUnderline"/>
        </w:rPr>
        <w:t xml:space="preserve">Congress passed </w:t>
      </w:r>
      <w:r w:rsidRPr="00C54DC8">
        <w:rPr>
          <w:rStyle w:val="StyleUnderline"/>
          <w:highlight w:val="cyan"/>
        </w:rPr>
        <w:t xml:space="preserve">the </w:t>
      </w:r>
      <w:r w:rsidRPr="00C54DC8">
        <w:rPr>
          <w:rStyle w:val="Emphasis"/>
          <w:highlight w:val="cyan"/>
        </w:rPr>
        <w:t>FAA</w:t>
      </w:r>
      <w:r w:rsidRPr="00BA09E4">
        <w:rPr>
          <w:sz w:val="16"/>
        </w:rPr>
        <w:t xml:space="preserve"> unanimously </w:t>
      </w:r>
      <w:r w:rsidRPr="00BA09E4">
        <w:rPr>
          <w:rStyle w:val="StyleUnderline"/>
        </w:rPr>
        <w:t>in 1925</w:t>
      </w:r>
      <w:r w:rsidRPr="00BA09E4">
        <w:rPr>
          <w:sz w:val="16"/>
        </w:rPr>
        <w:t xml:space="preserve">. 6 Historical context suggests, and most scholars agree, that Congress intended the law to be purely procedural.7 The statute contains no express preemption provision,8 and it is unlikely that the pre–New Deal Congress relied on a modern understanding of its Commerce Clause power in enacting the FAA.9 Despite these observations, </w:t>
      </w:r>
      <w:r w:rsidRPr="00C54DC8">
        <w:rPr>
          <w:rStyle w:val="StyleUnderline"/>
          <w:highlight w:val="cyan"/>
        </w:rPr>
        <w:t>the</w:t>
      </w:r>
      <w:r w:rsidRPr="00BA09E4">
        <w:rPr>
          <w:rStyle w:val="StyleUnderline"/>
        </w:rPr>
        <w:t xml:space="preserve"> modern Supreme </w:t>
      </w:r>
      <w:r w:rsidRPr="00C54DC8">
        <w:rPr>
          <w:rStyle w:val="StyleUnderline"/>
          <w:highlight w:val="cyan"/>
        </w:rPr>
        <w:t>Court</w:t>
      </w:r>
      <w:r w:rsidRPr="00BA09E4">
        <w:rPr>
          <w:sz w:val="16"/>
        </w:rPr>
        <w:t xml:space="preserve"> has </w:t>
      </w:r>
      <w:r w:rsidRPr="00C54DC8">
        <w:rPr>
          <w:rStyle w:val="Emphasis"/>
          <w:highlight w:val="cyan"/>
        </w:rPr>
        <w:t>interpreted</w:t>
      </w:r>
      <w:r w:rsidRPr="00BA09E4">
        <w:rPr>
          <w:sz w:val="16"/>
        </w:rPr>
        <w:t xml:space="preserve"> § 2 of </w:t>
      </w:r>
      <w:r w:rsidRPr="00BA09E4">
        <w:rPr>
          <w:rStyle w:val="StyleUnderline"/>
        </w:rPr>
        <w:t xml:space="preserve">the Act </w:t>
      </w:r>
      <w:r w:rsidRPr="00C54DC8">
        <w:rPr>
          <w:rStyle w:val="StyleUnderline"/>
          <w:highlight w:val="cyan"/>
        </w:rPr>
        <w:t>as a</w:t>
      </w:r>
      <w:r w:rsidRPr="00BA09E4">
        <w:rPr>
          <w:rStyle w:val="StyleUnderline"/>
        </w:rPr>
        <w:t xml:space="preserve"> </w:t>
      </w:r>
      <w:r w:rsidRPr="00BA09E4">
        <w:rPr>
          <w:rStyle w:val="Emphasis"/>
        </w:rPr>
        <w:t xml:space="preserve">substantive </w:t>
      </w:r>
      <w:r w:rsidRPr="00C54DC8">
        <w:rPr>
          <w:rStyle w:val="Emphasis"/>
          <w:highlight w:val="cyan"/>
        </w:rPr>
        <w:t>commitment</w:t>
      </w:r>
      <w:r w:rsidRPr="00C54DC8">
        <w:rPr>
          <w:rStyle w:val="StyleUnderline"/>
          <w:highlight w:val="cyan"/>
        </w:rPr>
        <w:t xml:space="preserve"> to</w:t>
      </w:r>
      <w:r w:rsidRPr="00BA09E4">
        <w:rPr>
          <w:rStyle w:val="StyleUnderline"/>
        </w:rPr>
        <w:t xml:space="preserve"> a </w:t>
      </w:r>
      <w:r w:rsidRPr="00C54DC8">
        <w:rPr>
          <w:rStyle w:val="StyleUnderline"/>
          <w:highlight w:val="cyan"/>
        </w:rPr>
        <w:t>federal</w:t>
      </w:r>
      <w:r w:rsidRPr="00BA09E4">
        <w:rPr>
          <w:rStyle w:val="StyleUnderline"/>
        </w:rPr>
        <w:t xml:space="preserve"> </w:t>
      </w:r>
      <w:r w:rsidRPr="00BA09E4">
        <w:rPr>
          <w:rStyle w:val="Emphasis"/>
        </w:rPr>
        <w:t>pro-</w:t>
      </w:r>
      <w:r w:rsidRPr="00C54DC8">
        <w:rPr>
          <w:rStyle w:val="Emphasis"/>
          <w:highlight w:val="cyan"/>
        </w:rPr>
        <w:t>arbitration</w:t>
      </w:r>
      <w:r w:rsidRPr="00BA09E4">
        <w:rPr>
          <w:rStyle w:val="StyleUnderline"/>
        </w:rPr>
        <w:t xml:space="preserve"> policy </w:t>
      </w:r>
      <w:r w:rsidRPr="00C54DC8">
        <w:rPr>
          <w:rStyle w:val="StyleUnderline"/>
          <w:highlight w:val="cyan"/>
        </w:rPr>
        <w:t xml:space="preserve">that </w:t>
      </w:r>
      <w:r w:rsidRPr="00C54DC8">
        <w:rPr>
          <w:rStyle w:val="Emphasis"/>
          <w:highlight w:val="cyan"/>
        </w:rPr>
        <w:t>preempts</w:t>
      </w:r>
      <w:r w:rsidRPr="00C54DC8">
        <w:rPr>
          <w:rStyle w:val="StyleUnderline"/>
          <w:highlight w:val="cyan"/>
        </w:rPr>
        <w:t xml:space="preserve"> state laws</w:t>
      </w:r>
      <w:r w:rsidRPr="00BA09E4">
        <w:rPr>
          <w:rStyle w:val="StyleUnderline"/>
        </w:rPr>
        <w:t xml:space="preserve"> contrary</w:t>
      </w:r>
      <w:r w:rsidRPr="00BA09E4">
        <w:rPr>
          <w:sz w:val="16"/>
        </w:rPr>
        <w:t xml:space="preserve"> on their face or </w:t>
      </w:r>
      <w:r w:rsidRPr="00BA09E4">
        <w:rPr>
          <w:rStyle w:val="StyleUnderline"/>
        </w:rPr>
        <w:t>in application</w:t>
      </w:r>
      <w:r w:rsidRPr="00BA09E4">
        <w:rPr>
          <w:sz w:val="16"/>
        </w:rPr>
        <w:t>.10</w:t>
      </w:r>
    </w:p>
    <w:p w14:paraId="3B77D37B" w14:textId="77777777" w:rsidR="00676550" w:rsidRPr="00BA09E4" w:rsidRDefault="00676550" w:rsidP="00676550">
      <w:pPr>
        <w:rPr>
          <w:sz w:val="16"/>
        </w:rPr>
      </w:pPr>
      <w:r w:rsidRPr="00BA09E4">
        <w:rPr>
          <w:sz w:val="16"/>
        </w:rPr>
        <w:t>A. Preemption of State Law Under the FAA</w:t>
      </w:r>
    </w:p>
    <w:p w14:paraId="7EF8E853" w14:textId="77777777" w:rsidR="00676550" w:rsidRPr="00BA09E4" w:rsidRDefault="00676550" w:rsidP="00676550">
      <w:pPr>
        <w:rPr>
          <w:sz w:val="16"/>
        </w:rPr>
      </w:pPr>
      <w:r w:rsidRPr="00BA09E4">
        <w:rPr>
          <w:sz w:val="16"/>
        </w:rPr>
        <w:t xml:space="preserve">Section 2 of the </w:t>
      </w:r>
      <w:r w:rsidRPr="00BA09E4">
        <w:rPr>
          <w:rStyle w:val="StyleUnderline"/>
        </w:rPr>
        <w:t xml:space="preserve">FAA is the </w:t>
      </w:r>
      <w:r w:rsidRPr="00BA09E4">
        <w:rPr>
          <w:rStyle w:val="Emphasis"/>
        </w:rPr>
        <w:t>basis</w:t>
      </w:r>
      <w:r w:rsidRPr="00BA09E4">
        <w:rPr>
          <w:rStyle w:val="StyleUnderline"/>
        </w:rPr>
        <w:t xml:space="preserve"> of the Supreme Court’s </w:t>
      </w:r>
      <w:r w:rsidRPr="00BA09E4">
        <w:rPr>
          <w:rStyle w:val="Emphasis"/>
        </w:rPr>
        <w:t>expansive</w:t>
      </w:r>
      <w:r w:rsidRPr="00BA09E4">
        <w:rPr>
          <w:rStyle w:val="StyleUnderline"/>
        </w:rPr>
        <w:t xml:space="preserve"> preemption decisions. </w:t>
      </w:r>
      <w:r w:rsidRPr="00C54DC8">
        <w:rPr>
          <w:rStyle w:val="StyleUnderline"/>
          <w:highlight w:val="cyan"/>
        </w:rPr>
        <w:t>The statute provides</w:t>
      </w:r>
      <w:r w:rsidRPr="00BA09E4">
        <w:rPr>
          <w:sz w:val="16"/>
        </w:rPr>
        <w:t xml:space="preserve"> that </w:t>
      </w:r>
      <w:r w:rsidRPr="00C54DC8">
        <w:rPr>
          <w:rStyle w:val="StyleUnderline"/>
          <w:highlight w:val="cyan"/>
        </w:rPr>
        <w:t xml:space="preserve">agreements to arbitrate “in </w:t>
      </w:r>
      <w:r w:rsidRPr="00C54DC8">
        <w:rPr>
          <w:rStyle w:val="Emphasis"/>
          <w:highlight w:val="cyan"/>
        </w:rPr>
        <w:t>any</w:t>
      </w:r>
      <w:r w:rsidRPr="00BA09E4">
        <w:rPr>
          <w:sz w:val="16"/>
        </w:rPr>
        <w:t xml:space="preserve"> maritime </w:t>
      </w:r>
      <w:r w:rsidRPr="00BA09E4">
        <w:rPr>
          <w:rStyle w:val="StyleUnderline"/>
        </w:rPr>
        <w:t xml:space="preserve">transaction or a </w:t>
      </w:r>
      <w:r w:rsidRPr="00C54DC8">
        <w:rPr>
          <w:rStyle w:val="StyleUnderline"/>
          <w:highlight w:val="cyan"/>
        </w:rPr>
        <w:t>contract</w:t>
      </w:r>
      <w:r w:rsidRPr="00BA09E4">
        <w:rPr>
          <w:sz w:val="16"/>
        </w:rPr>
        <w:t xml:space="preserve"> evidencing a transaction involving commerce . . . </w:t>
      </w:r>
      <w:r w:rsidRPr="00C54DC8">
        <w:rPr>
          <w:rStyle w:val="StyleUnderline"/>
          <w:highlight w:val="cyan"/>
        </w:rPr>
        <w:t>shall be</w:t>
      </w:r>
      <w:r w:rsidRPr="00BA09E4">
        <w:rPr>
          <w:rStyle w:val="StyleUnderline"/>
        </w:rPr>
        <w:t xml:space="preserve"> </w:t>
      </w:r>
      <w:r w:rsidRPr="00BA09E4">
        <w:rPr>
          <w:rStyle w:val="Emphasis"/>
        </w:rPr>
        <w:t>valid</w:t>
      </w:r>
      <w:r w:rsidRPr="00BA09E4">
        <w:rPr>
          <w:rStyle w:val="StyleUnderline"/>
        </w:rPr>
        <w:t xml:space="preserve">, </w:t>
      </w:r>
      <w:r w:rsidRPr="00C54DC8">
        <w:rPr>
          <w:rStyle w:val="Emphasis"/>
          <w:highlight w:val="cyan"/>
        </w:rPr>
        <w:t>irrevocable</w:t>
      </w:r>
      <w:r w:rsidRPr="00C54DC8">
        <w:rPr>
          <w:rStyle w:val="StyleUnderline"/>
          <w:highlight w:val="cyan"/>
        </w:rPr>
        <w:t xml:space="preserve">, and </w:t>
      </w:r>
      <w:r w:rsidRPr="00C54DC8">
        <w:rPr>
          <w:rStyle w:val="Emphasis"/>
          <w:highlight w:val="cyan"/>
        </w:rPr>
        <w:t>enforceable</w:t>
      </w:r>
      <w:r w:rsidRPr="00BA09E4">
        <w:rPr>
          <w:rStyle w:val="StyleUnderline"/>
        </w:rPr>
        <w:t>, save upon</w:t>
      </w:r>
      <w:r w:rsidRPr="00BA09E4">
        <w:rPr>
          <w:sz w:val="16"/>
        </w:rPr>
        <w:t xml:space="preserve"> such </w:t>
      </w:r>
      <w:r w:rsidRPr="00BA09E4">
        <w:rPr>
          <w:rStyle w:val="StyleUnderline"/>
        </w:rPr>
        <w:t>grounds as exist</w:t>
      </w:r>
      <w:r w:rsidRPr="00BA09E4">
        <w:rPr>
          <w:sz w:val="16"/>
        </w:rPr>
        <w:t xml:space="preserve"> at law or in equity </w:t>
      </w:r>
      <w:r w:rsidRPr="00BA09E4">
        <w:rPr>
          <w:rStyle w:val="StyleUnderline"/>
        </w:rPr>
        <w:t>for the revocation of any contract.”</w:t>
      </w:r>
      <w:r w:rsidRPr="00BA09E4">
        <w:rPr>
          <w:sz w:val="16"/>
        </w:rPr>
        <w:t xml:space="preserve">11 While scholars and dissenting Justices have insisted that § 2 was designed to apply only in federal court,12 </w:t>
      </w:r>
      <w:r w:rsidRPr="00C54DC8">
        <w:rPr>
          <w:rStyle w:val="StyleUnderline"/>
          <w:highlight w:val="cyan"/>
        </w:rPr>
        <w:t>the Court</w:t>
      </w:r>
      <w:r w:rsidRPr="00BA09E4">
        <w:rPr>
          <w:rStyle w:val="StyleUnderline"/>
        </w:rPr>
        <w:t xml:space="preserve"> has </w:t>
      </w:r>
      <w:r w:rsidRPr="00C54DC8">
        <w:rPr>
          <w:rStyle w:val="Emphasis"/>
          <w:highlight w:val="cyan"/>
        </w:rPr>
        <w:t>imbued</w:t>
      </w:r>
      <w:r w:rsidRPr="00BA09E4">
        <w:rPr>
          <w:rStyle w:val="StyleUnderline"/>
        </w:rPr>
        <w:t xml:space="preserve"> the statute with </w:t>
      </w:r>
      <w:r w:rsidRPr="00C54DC8">
        <w:rPr>
          <w:rStyle w:val="StyleUnderline"/>
          <w:highlight w:val="cyan"/>
        </w:rPr>
        <w:t xml:space="preserve">a </w:t>
      </w:r>
      <w:r w:rsidRPr="00C54DC8">
        <w:rPr>
          <w:rStyle w:val="Emphasis"/>
          <w:highlight w:val="cyan"/>
        </w:rPr>
        <w:t>broad</w:t>
      </w:r>
      <w:r w:rsidRPr="00BA09E4">
        <w:rPr>
          <w:rStyle w:val="Emphasis"/>
        </w:rPr>
        <w:t>-reaching</w:t>
      </w:r>
      <w:r w:rsidRPr="00BA09E4">
        <w:rPr>
          <w:rStyle w:val="StyleUnderline"/>
        </w:rPr>
        <w:t xml:space="preserve"> substantive </w:t>
      </w:r>
      <w:r w:rsidRPr="00C54DC8">
        <w:rPr>
          <w:rStyle w:val="StyleUnderline"/>
          <w:highlight w:val="cyan"/>
        </w:rPr>
        <w:t>commitment to</w:t>
      </w:r>
      <w:r w:rsidRPr="00BA09E4">
        <w:rPr>
          <w:rStyle w:val="StyleUnderline"/>
        </w:rPr>
        <w:t xml:space="preserve"> enforcing </w:t>
      </w:r>
      <w:r w:rsidRPr="00C54DC8">
        <w:rPr>
          <w:rStyle w:val="StyleUnderline"/>
          <w:highlight w:val="cyan"/>
        </w:rPr>
        <w:t>arbitration</w:t>
      </w:r>
      <w:r w:rsidRPr="00BA09E4">
        <w:rPr>
          <w:rStyle w:val="StyleUnderline"/>
        </w:rPr>
        <w:t xml:space="preserve"> agreements </w:t>
      </w:r>
      <w:r w:rsidRPr="00C54DC8">
        <w:rPr>
          <w:rStyle w:val="StyleUnderline"/>
          <w:highlight w:val="cyan"/>
        </w:rPr>
        <w:t>in</w:t>
      </w:r>
      <w:r w:rsidRPr="00BA09E4">
        <w:rPr>
          <w:rStyle w:val="StyleUnderline"/>
        </w:rPr>
        <w:t xml:space="preserve"> both </w:t>
      </w:r>
      <w:r w:rsidRPr="00C54DC8">
        <w:rPr>
          <w:rStyle w:val="Emphasis"/>
          <w:highlight w:val="cyan"/>
        </w:rPr>
        <w:t>state</w:t>
      </w:r>
      <w:r w:rsidRPr="00C54DC8">
        <w:rPr>
          <w:rStyle w:val="StyleUnderline"/>
          <w:highlight w:val="cyan"/>
        </w:rPr>
        <w:t xml:space="preserve"> and </w:t>
      </w:r>
      <w:r w:rsidRPr="00C54DC8">
        <w:rPr>
          <w:rStyle w:val="Emphasis"/>
          <w:highlight w:val="cyan"/>
        </w:rPr>
        <w:t>federal courts</w:t>
      </w:r>
      <w:r w:rsidRPr="00BA09E4">
        <w:rPr>
          <w:sz w:val="16"/>
        </w:rPr>
        <w:t xml:space="preserve">.13 In doing so, </w:t>
      </w:r>
      <w:r w:rsidRPr="00C54DC8">
        <w:rPr>
          <w:rStyle w:val="StyleUnderline"/>
          <w:highlight w:val="cyan"/>
        </w:rPr>
        <w:t>the Court</w:t>
      </w:r>
      <w:r w:rsidRPr="00BA09E4">
        <w:rPr>
          <w:rStyle w:val="StyleUnderline"/>
        </w:rPr>
        <w:t xml:space="preserve"> has </w:t>
      </w:r>
      <w:r w:rsidRPr="00692C79">
        <w:rPr>
          <w:rStyle w:val="Emphasis"/>
        </w:rPr>
        <w:t xml:space="preserve">effectively </w:t>
      </w:r>
      <w:r w:rsidRPr="00C54DC8">
        <w:rPr>
          <w:rStyle w:val="Emphasis"/>
          <w:highlight w:val="cyan"/>
        </w:rPr>
        <w:t>nullified</w:t>
      </w:r>
      <w:r w:rsidRPr="00BA09E4">
        <w:rPr>
          <w:rStyle w:val="StyleUnderline"/>
        </w:rPr>
        <w:t xml:space="preserve"> any wisdom that </w:t>
      </w:r>
      <w:r w:rsidRPr="00C54DC8">
        <w:rPr>
          <w:rStyle w:val="Emphasis"/>
          <w:highlight w:val="cyan"/>
        </w:rPr>
        <w:t>state</w:t>
      </w:r>
      <w:r w:rsidRPr="00BA09E4">
        <w:rPr>
          <w:sz w:val="16"/>
        </w:rPr>
        <w:t xml:space="preserve"> legislatures or </w:t>
      </w:r>
      <w:r w:rsidRPr="00692C79">
        <w:rPr>
          <w:rStyle w:val="Emphasis"/>
        </w:rPr>
        <w:t>court</w:t>
      </w:r>
      <w:r w:rsidRPr="00C54DC8">
        <w:rPr>
          <w:rStyle w:val="Emphasis"/>
          <w:highlight w:val="cyan"/>
        </w:rPr>
        <w:t>s</w:t>
      </w:r>
      <w:r w:rsidRPr="00BA09E4">
        <w:rPr>
          <w:rStyle w:val="StyleUnderline"/>
        </w:rPr>
        <w:t xml:space="preserve"> might bring</w:t>
      </w:r>
      <w:r w:rsidRPr="00BA09E4">
        <w:rPr>
          <w:sz w:val="16"/>
        </w:rPr>
        <w:t xml:space="preserve"> to bear </w:t>
      </w:r>
      <w:r w:rsidRPr="00BA09E4">
        <w:rPr>
          <w:rStyle w:val="StyleUnderline"/>
        </w:rPr>
        <w:t>on</w:t>
      </w:r>
      <w:r w:rsidRPr="00BA09E4">
        <w:rPr>
          <w:sz w:val="16"/>
        </w:rPr>
        <w:t xml:space="preserve"> the increasing prevalence of </w:t>
      </w:r>
      <w:r w:rsidRPr="00BA09E4">
        <w:rPr>
          <w:rStyle w:val="StyleUnderline"/>
        </w:rPr>
        <w:t>arbitration clauses</w:t>
      </w:r>
      <w:r w:rsidRPr="00BA09E4">
        <w:rPr>
          <w:sz w:val="16"/>
        </w:rPr>
        <w:t xml:space="preserve"> in contracts.</w:t>
      </w:r>
    </w:p>
    <w:p w14:paraId="2DF5C5C5" w14:textId="77777777" w:rsidR="00676550" w:rsidRPr="00BA09E4" w:rsidRDefault="00676550" w:rsidP="00676550">
      <w:pPr>
        <w:rPr>
          <w:sz w:val="16"/>
        </w:rPr>
      </w:pPr>
      <w:r w:rsidRPr="00BA09E4">
        <w:rPr>
          <w:sz w:val="16"/>
        </w:rPr>
        <w:t>This section traces the Court’s expansion of the FAA, dividing the case law into four categories: (1) first-generation cases; (2) second-generation cases; (3) cases on procedural requirements in the formation of arbitration agreements; and (4) cases on separability doctrine. The first two categories track both substantive and chronological components of the case law: first-generation cases, generally decided before second-generation ones, address situations to which the FAA arguably extends explicitly, while second-generation cases address the FAA’s effect on the arbitration process.14 The latter two categories are treated separately because they do not squarely fit within the first two.</w:t>
      </w:r>
    </w:p>
    <w:p w14:paraId="48B0D5BB" w14:textId="77777777" w:rsidR="00676550" w:rsidRPr="00BA09E4" w:rsidRDefault="00676550" w:rsidP="00676550">
      <w:pPr>
        <w:rPr>
          <w:sz w:val="16"/>
        </w:rPr>
      </w:pPr>
      <w:r w:rsidRPr="00BA09E4">
        <w:rPr>
          <w:sz w:val="16"/>
        </w:rPr>
        <w:t xml:space="preserve">1. First-Generation Cases. — </w:t>
      </w:r>
      <w:r w:rsidRPr="00C54DC8">
        <w:rPr>
          <w:rStyle w:val="StyleUnderline"/>
          <w:highlight w:val="cyan"/>
        </w:rPr>
        <w:t>Southland</w:t>
      </w:r>
      <w:r w:rsidRPr="00BA09E4">
        <w:rPr>
          <w:rStyle w:val="StyleUnderline"/>
        </w:rPr>
        <w:t xml:space="preserve"> Corp. </w:t>
      </w:r>
      <w:r w:rsidRPr="00C54DC8">
        <w:rPr>
          <w:rStyle w:val="StyleUnderline"/>
          <w:highlight w:val="cyan"/>
        </w:rPr>
        <w:t>v. Keating</w:t>
      </w:r>
      <w:r w:rsidRPr="00BA09E4">
        <w:rPr>
          <w:sz w:val="16"/>
        </w:rPr>
        <w:t xml:space="preserve">, 15 a dispute over an arbitration clause in a franchise agreement,16 </w:t>
      </w:r>
      <w:r w:rsidRPr="00C54DC8">
        <w:rPr>
          <w:rStyle w:val="StyleUnderline"/>
          <w:highlight w:val="cyan"/>
        </w:rPr>
        <w:t>began</w:t>
      </w:r>
      <w:r w:rsidRPr="00BA09E4">
        <w:rPr>
          <w:rStyle w:val="StyleUnderline"/>
        </w:rPr>
        <w:t xml:space="preserve"> the process of </w:t>
      </w:r>
      <w:r w:rsidRPr="00C54DC8">
        <w:rPr>
          <w:rStyle w:val="Emphasis"/>
          <w:highlight w:val="cyan"/>
        </w:rPr>
        <w:t>federalizing</w:t>
      </w:r>
      <w:r w:rsidRPr="00C54DC8">
        <w:rPr>
          <w:rStyle w:val="StyleUnderline"/>
          <w:highlight w:val="cyan"/>
        </w:rPr>
        <w:t xml:space="preserve"> state contract law</w:t>
      </w:r>
      <w:r w:rsidRPr="00BA09E4">
        <w:rPr>
          <w:sz w:val="16"/>
        </w:rPr>
        <w:t xml:space="preserve">. Chief Justice </w:t>
      </w:r>
      <w:r w:rsidRPr="00BA09E4">
        <w:rPr>
          <w:rStyle w:val="StyleUnderline"/>
        </w:rPr>
        <w:t>Burger</w:t>
      </w:r>
      <w:r w:rsidRPr="00BA09E4">
        <w:rPr>
          <w:sz w:val="16"/>
        </w:rPr>
        <w:t xml:space="preserve">, writing for a majority, </w:t>
      </w:r>
      <w:r w:rsidRPr="00BA09E4">
        <w:rPr>
          <w:rStyle w:val="StyleUnderline"/>
        </w:rPr>
        <w:t>held that</w:t>
      </w:r>
      <w:r w:rsidRPr="00BA09E4">
        <w:rPr>
          <w:sz w:val="16"/>
        </w:rPr>
        <w:t xml:space="preserve"> “[i]n enacting § 2 of the [FAA], </w:t>
      </w:r>
      <w:r w:rsidRPr="00C54DC8">
        <w:rPr>
          <w:rStyle w:val="StyleUnderline"/>
          <w:highlight w:val="cyan"/>
        </w:rPr>
        <w:t>Congress</w:t>
      </w:r>
      <w:r w:rsidRPr="00BA09E4">
        <w:rPr>
          <w:rStyle w:val="StyleUnderline"/>
        </w:rPr>
        <w:t xml:space="preserve"> declared a </w:t>
      </w:r>
      <w:r w:rsidRPr="00BA09E4">
        <w:rPr>
          <w:rStyle w:val="Emphasis"/>
        </w:rPr>
        <w:t>national policy</w:t>
      </w:r>
      <w:r w:rsidRPr="00BA09E4">
        <w:rPr>
          <w:rStyle w:val="StyleUnderline"/>
        </w:rPr>
        <w:t xml:space="preserve"> favoring arbitration and </w:t>
      </w:r>
      <w:r w:rsidRPr="00C54DC8">
        <w:rPr>
          <w:rStyle w:val="Emphasis"/>
          <w:highlight w:val="cyan"/>
        </w:rPr>
        <w:t>withdrew</w:t>
      </w:r>
      <w:r w:rsidRPr="00BA09E4">
        <w:rPr>
          <w:rStyle w:val="StyleUnderline"/>
        </w:rPr>
        <w:t xml:space="preserve"> the </w:t>
      </w:r>
      <w:r w:rsidRPr="00C54DC8">
        <w:rPr>
          <w:rStyle w:val="Emphasis"/>
          <w:highlight w:val="cyan"/>
        </w:rPr>
        <w:t>power of</w:t>
      </w:r>
      <w:r w:rsidRPr="00BA09E4">
        <w:rPr>
          <w:rStyle w:val="Emphasis"/>
        </w:rPr>
        <w:t xml:space="preserve"> the </w:t>
      </w:r>
      <w:r w:rsidRPr="00C54DC8">
        <w:rPr>
          <w:rStyle w:val="Emphasis"/>
          <w:highlight w:val="cyan"/>
        </w:rPr>
        <w:t>states</w:t>
      </w:r>
      <w:r w:rsidRPr="00BA09E4">
        <w:rPr>
          <w:rStyle w:val="StyleUnderline"/>
        </w:rPr>
        <w:t xml:space="preserve"> to require a judicial forum for</w:t>
      </w:r>
      <w:r w:rsidRPr="00BA09E4">
        <w:rPr>
          <w:sz w:val="16"/>
        </w:rPr>
        <w:t xml:space="preserve"> the resolution of </w:t>
      </w:r>
      <w:r w:rsidRPr="00BA09E4">
        <w:rPr>
          <w:rStyle w:val="StyleUnderline"/>
        </w:rPr>
        <w:t>claims which the</w:t>
      </w:r>
      <w:r w:rsidRPr="00BA09E4">
        <w:rPr>
          <w:sz w:val="16"/>
        </w:rPr>
        <w:t xml:space="preserve"> contracting </w:t>
      </w:r>
      <w:r w:rsidRPr="00BA09E4">
        <w:rPr>
          <w:rStyle w:val="StyleUnderline"/>
        </w:rPr>
        <w:t>parties agreed to resolve by arbitration.”</w:t>
      </w:r>
      <w:r w:rsidRPr="00BA09E4">
        <w:rPr>
          <w:sz w:val="16"/>
        </w:rPr>
        <w:t xml:space="preserve">17 </w:t>
      </w:r>
      <w:r w:rsidRPr="00BA09E4">
        <w:rPr>
          <w:rStyle w:val="StyleUnderline"/>
        </w:rPr>
        <w:t>The Court asserted</w:t>
      </w:r>
      <w:r w:rsidRPr="00BA09E4">
        <w:rPr>
          <w:sz w:val="16"/>
        </w:rPr>
        <w:t xml:space="preserve"> that </w:t>
      </w:r>
      <w:r w:rsidRPr="00BA09E4">
        <w:rPr>
          <w:rStyle w:val="StyleUnderline"/>
        </w:rPr>
        <w:t xml:space="preserve">Congress enacted §2 </w:t>
      </w:r>
      <w:r w:rsidRPr="00C54DC8">
        <w:rPr>
          <w:rStyle w:val="StyleUnderline"/>
          <w:highlight w:val="cyan"/>
        </w:rPr>
        <w:t>pursuant to</w:t>
      </w:r>
      <w:r w:rsidRPr="00BA09E4">
        <w:rPr>
          <w:rStyle w:val="StyleUnderline"/>
        </w:rPr>
        <w:t xml:space="preserve"> its </w:t>
      </w:r>
      <w:r w:rsidRPr="00C54DC8">
        <w:rPr>
          <w:rStyle w:val="Emphasis"/>
          <w:highlight w:val="cyan"/>
        </w:rPr>
        <w:t>Commerce Clause</w:t>
      </w:r>
      <w:r w:rsidRPr="00C54DC8">
        <w:rPr>
          <w:rStyle w:val="StyleUnderline"/>
          <w:highlight w:val="cyan"/>
        </w:rPr>
        <w:t xml:space="preserve"> authority</w:t>
      </w:r>
      <w:r w:rsidRPr="00BA09E4">
        <w:rPr>
          <w:sz w:val="16"/>
        </w:rPr>
        <w:t xml:space="preserve">.18 The Court also maintained that </w:t>
      </w:r>
      <w:r w:rsidRPr="00BA09E4">
        <w:rPr>
          <w:rStyle w:val="StyleUnderline"/>
        </w:rPr>
        <w:t>if the FAA applied in federal but not state court, the law would “encourage</w:t>
      </w:r>
      <w:r w:rsidRPr="00BA09E4">
        <w:rPr>
          <w:sz w:val="16"/>
        </w:rPr>
        <w:t xml:space="preserve"> and reward </w:t>
      </w:r>
      <w:r w:rsidRPr="00BA09E4">
        <w:rPr>
          <w:rStyle w:val="Emphasis"/>
        </w:rPr>
        <w:t>forum shopping</w:t>
      </w:r>
      <w:r w:rsidRPr="00BA09E4">
        <w:rPr>
          <w:rStyle w:val="StyleUnderline"/>
        </w:rPr>
        <w:t>.”</w:t>
      </w:r>
      <w:r w:rsidRPr="00BA09E4">
        <w:rPr>
          <w:sz w:val="16"/>
        </w:rPr>
        <w:t>19</w:t>
      </w:r>
    </w:p>
    <w:p w14:paraId="4304457E" w14:textId="77777777" w:rsidR="00676550" w:rsidRPr="00BA09E4" w:rsidRDefault="00676550" w:rsidP="00676550">
      <w:pPr>
        <w:rPr>
          <w:sz w:val="16"/>
        </w:rPr>
      </w:pPr>
      <w:r w:rsidRPr="00BA09E4">
        <w:rPr>
          <w:sz w:val="16"/>
        </w:rPr>
        <w:t>In dissent, Justice O’Connor read § 2 more narrowly, arguing that the statute’s legislative history conclusively established that it applies only in federal courts.20 She discussed the text of other FAA provisions, such as §§ 3 and 4, that expressly apply only in federal (not in state) courts.21 She also contended that Congress passed the FAA “specifically to rectify forum-shopping problems created by this Court’s decision in Swift v. Tyson.”22</w:t>
      </w:r>
    </w:p>
    <w:p w14:paraId="15EAD575" w14:textId="77777777" w:rsidR="00676550" w:rsidRDefault="00676550" w:rsidP="00676550">
      <w:pPr>
        <w:rPr>
          <w:rFonts w:eastAsiaTheme="majorEastAsia" w:cstheme="majorBidi"/>
          <w:b/>
          <w:iCs/>
          <w:sz w:val="26"/>
          <w:szCs w:val="28"/>
        </w:rPr>
      </w:pPr>
      <w:r w:rsidRPr="00BA09E4">
        <w:rPr>
          <w:sz w:val="16"/>
        </w:rPr>
        <w:t xml:space="preserve">Following Southland, several courts adopted an evasive device. These courts read the “involving commerce” phrase in § 2 to require parties to a contract with an arbitration clause to have actually contemplated an interstate arrangement.23 In Allied-Bruce Terminix Companies v. Dobson, 24 the Court rejected this test and expressly declined to overrule Southland, 25 holding that § 2 exercises Congress’s Commerce Clause authority to its limit.26 Thus, what mattered was not party intentions but whether the agreement involved interstate commerce in fact.27 In a later case, </w:t>
      </w:r>
      <w:r w:rsidRPr="00C54DC8">
        <w:rPr>
          <w:rStyle w:val="StyleUnderline"/>
          <w:highlight w:val="cyan"/>
        </w:rPr>
        <w:t xml:space="preserve">the Court </w:t>
      </w:r>
      <w:r w:rsidRPr="00C54DC8">
        <w:rPr>
          <w:rStyle w:val="Emphasis"/>
          <w:highlight w:val="cyan"/>
        </w:rPr>
        <w:t>reversed</w:t>
      </w:r>
      <w:r w:rsidRPr="00C54DC8">
        <w:rPr>
          <w:rStyle w:val="StyleUnderline"/>
          <w:highlight w:val="cyan"/>
        </w:rPr>
        <w:t xml:space="preserve"> a </w:t>
      </w:r>
      <w:r w:rsidRPr="00C54DC8">
        <w:rPr>
          <w:rStyle w:val="Emphasis"/>
          <w:highlight w:val="cyan"/>
        </w:rPr>
        <w:t>state</w:t>
      </w:r>
      <w:r w:rsidRPr="00BA09E4">
        <w:rPr>
          <w:rStyle w:val="Emphasis"/>
        </w:rPr>
        <w:t xml:space="preserve"> court </w:t>
      </w:r>
      <w:r w:rsidRPr="00C54DC8">
        <w:rPr>
          <w:rStyle w:val="Emphasis"/>
          <w:highlight w:val="cyan"/>
        </w:rPr>
        <w:t>ruling</w:t>
      </w:r>
      <w:r w:rsidRPr="00C54DC8">
        <w:rPr>
          <w:rStyle w:val="StyleUnderline"/>
          <w:highlight w:val="cyan"/>
        </w:rPr>
        <w:t xml:space="preserve"> that</w:t>
      </w:r>
      <w:r w:rsidRPr="00BA09E4">
        <w:rPr>
          <w:rStyle w:val="StyleUnderline"/>
        </w:rPr>
        <w:t xml:space="preserve"> an </w:t>
      </w:r>
      <w:r w:rsidRPr="00C54DC8">
        <w:rPr>
          <w:rStyle w:val="StyleUnderline"/>
          <w:highlight w:val="cyan"/>
        </w:rPr>
        <w:t>arbitration</w:t>
      </w:r>
      <w:r w:rsidRPr="00BA09E4">
        <w:rPr>
          <w:rStyle w:val="StyleUnderline"/>
        </w:rPr>
        <w:t xml:space="preserve"> agreement</w:t>
      </w:r>
      <w:r w:rsidRPr="00BA09E4">
        <w:rPr>
          <w:sz w:val="16"/>
        </w:rPr>
        <w:t xml:space="preserve"> between an Alabama lender and an Alabama construction company </w:t>
      </w:r>
      <w:r w:rsidRPr="00C54DC8">
        <w:rPr>
          <w:rStyle w:val="StyleUnderline"/>
          <w:highlight w:val="cyan"/>
        </w:rPr>
        <w:t xml:space="preserve">did not involve </w:t>
      </w:r>
      <w:r w:rsidRPr="00C54DC8">
        <w:rPr>
          <w:rStyle w:val="Emphasis"/>
          <w:highlight w:val="cyan"/>
        </w:rPr>
        <w:t>interstate commerce</w:t>
      </w:r>
      <w:r w:rsidRPr="00BA09E4">
        <w:rPr>
          <w:sz w:val="16"/>
        </w:rPr>
        <w:t>.28</w:t>
      </w:r>
    </w:p>
    <w:p w14:paraId="6D0BA572" w14:textId="77777777" w:rsidR="00676550" w:rsidRDefault="00676550" w:rsidP="00676550">
      <w:r>
        <w:t xml:space="preserve"> </w:t>
      </w:r>
    </w:p>
    <w:p w14:paraId="72D6EC3D" w14:textId="77777777" w:rsidR="00676550" w:rsidRDefault="00676550" w:rsidP="00676550">
      <w:pPr>
        <w:pStyle w:val="Heading3"/>
      </w:pPr>
      <w:r>
        <w:t>Net Benefit---AT: Court DA</w:t>
      </w:r>
    </w:p>
    <w:p w14:paraId="3A31DAAB" w14:textId="77777777" w:rsidR="00676550" w:rsidRPr="00A63F5D" w:rsidRDefault="00676550" w:rsidP="00676550">
      <w:pPr>
        <w:pStyle w:val="Heading4"/>
      </w:pPr>
      <w:r>
        <w:t xml:space="preserve">CP links </w:t>
      </w:r>
      <w:r>
        <w:rPr>
          <w:u w:val="single"/>
        </w:rPr>
        <w:t>harder</w:t>
      </w:r>
      <w:r>
        <w:t xml:space="preserve"> to any Court DA---state action </w:t>
      </w:r>
      <w:r>
        <w:rPr>
          <w:u w:val="single"/>
        </w:rPr>
        <w:t>kills</w:t>
      </w:r>
      <w:r>
        <w:t xml:space="preserve"> stare decisis, </w:t>
      </w:r>
      <w:r>
        <w:rPr>
          <w:u w:val="single"/>
        </w:rPr>
        <w:t>politicizes</w:t>
      </w:r>
      <w:r>
        <w:t xml:space="preserve"> judiciary. </w:t>
      </w:r>
    </w:p>
    <w:p w14:paraId="259EAB5D" w14:textId="77777777" w:rsidR="00676550" w:rsidRPr="00501089" w:rsidRDefault="00676550" w:rsidP="00676550">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5320CF13" w14:textId="77777777" w:rsidR="00676550" w:rsidRPr="004B652B" w:rsidRDefault="00676550" w:rsidP="00676550">
      <w:pPr>
        <w:rPr>
          <w:sz w:val="16"/>
        </w:rPr>
      </w:pPr>
      <w:r w:rsidRPr="004B652B">
        <w:rPr>
          <w:sz w:val="16"/>
        </w:rPr>
        <w:t>B. Stare Decisis and Post-Southland Developments</w:t>
      </w:r>
    </w:p>
    <w:p w14:paraId="2CB4DFE6" w14:textId="77777777" w:rsidR="00676550" w:rsidRPr="004B652B" w:rsidRDefault="00676550" w:rsidP="00676550">
      <w:pPr>
        <w:rPr>
          <w:sz w:val="16"/>
        </w:rPr>
      </w:pPr>
      <w:r w:rsidRPr="004B652B">
        <w:rPr>
          <w:sz w:val="16"/>
        </w:rPr>
        <w:t>Starting from the position that Southland was wrongly decided and that its applications and extensions have proved damaging, the argument for continued state court resistance to Southland must have more to stand on. While it is of course true that “stare decisis is not an inexorable command,”138 the national legal system’s aspiration to finality is a vital consideration,139 and is especially so in the FAA context.</w:t>
      </w:r>
    </w:p>
    <w:p w14:paraId="31FE45C9" w14:textId="77777777" w:rsidR="00676550" w:rsidRPr="004B652B" w:rsidRDefault="00676550" w:rsidP="00676550">
      <w:pPr>
        <w:rPr>
          <w:sz w:val="16"/>
        </w:rPr>
      </w:pPr>
      <w:r w:rsidRPr="004B652B">
        <w:rPr>
          <w:sz w:val="16"/>
        </w:rPr>
        <w:t xml:space="preserve">Applying stare decisis is a messy business and inescapably involves normative ideas not all will share. </w:t>
      </w:r>
      <w:r w:rsidRPr="0055458B">
        <w:rPr>
          <w:rStyle w:val="StyleUnderline"/>
        </w:rPr>
        <w:t>D</w:t>
      </w:r>
      <w:r w:rsidRPr="00A53D9E">
        <w:rPr>
          <w:rStyle w:val="StyleUnderline"/>
        </w:rPr>
        <w:t>octrinally speaking</w:t>
      </w:r>
      <w:r w:rsidRPr="004B652B">
        <w:rPr>
          <w:sz w:val="16"/>
        </w:rPr>
        <w:t xml:space="preserve">, however, </w:t>
      </w:r>
      <w:r w:rsidRPr="00A53D9E">
        <w:rPr>
          <w:rStyle w:val="StyleUnderline"/>
        </w:rPr>
        <w:t xml:space="preserve">two propositions are </w:t>
      </w:r>
      <w:r w:rsidRPr="00A53D9E">
        <w:rPr>
          <w:rStyle w:val="Emphasis"/>
        </w:rPr>
        <w:t>clear</w:t>
      </w:r>
      <w:r w:rsidRPr="00A53D9E">
        <w:rPr>
          <w:rStyle w:val="StyleUnderline"/>
        </w:rPr>
        <w:t xml:space="preserve">, </w:t>
      </w:r>
      <w:r w:rsidRPr="00A53D9E">
        <w:rPr>
          <w:rStyle w:val="Emphasis"/>
        </w:rPr>
        <w:t>settled</w:t>
      </w:r>
      <w:r w:rsidRPr="00A53D9E">
        <w:rPr>
          <w:rStyle w:val="StyleUnderline"/>
        </w:rPr>
        <w:t xml:space="preserve">, and </w:t>
      </w:r>
      <w:r w:rsidRPr="00A53D9E">
        <w:rPr>
          <w:rStyle w:val="Emphasis"/>
        </w:rPr>
        <w:t>relevant</w:t>
      </w:r>
      <w:r w:rsidRPr="004B652B">
        <w:rPr>
          <w:sz w:val="16"/>
        </w:rPr>
        <w:t xml:space="preserve">. First, whatever the import of stare decisis generally, </w:t>
      </w:r>
      <w:r w:rsidRPr="00C54DC8">
        <w:rPr>
          <w:rStyle w:val="StyleUnderline"/>
          <w:highlight w:val="cyan"/>
        </w:rPr>
        <w:t>there is a</w:t>
      </w:r>
      <w:r w:rsidRPr="00A63F5D">
        <w:rPr>
          <w:rStyle w:val="StyleUnderline"/>
        </w:rPr>
        <w:t xml:space="preserve"> </w:t>
      </w:r>
      <w:r w:rsidRPr="00A63F5D">
        <w:rPr>
          <w:rStyle w:val="Emphasis"/>
        </w:rPr>
        <w:t xml:space="preserve">hefty </w:t>
      </w:r>
      <w:r w:rsidRPr="00C54DC8">
        <w:rPr>
          <w:rStyle w:val="Emphasis"/>
          <w:highlight w:val="cyan"/>
        </w:rPr>
        <w:t>rule</w:t>
      </w:r>
      <w:r w:rsidRPr="00C54DC8">
        <w:rPr>
          <w:rStyle w:val="StyleUnderline"/>
          <w:highlight w:val="cyan"/>
        </w:rPr>
        <w:t xml:space="preserve"> of </w:t>
      </w:r>
      <w:r w:rsidRPr="00C54DC8">
        <w:rPr>
          <w:rStyle w:val="Emphasis"/>
          <w:highlight w:val="cyan"/>
        </w:rPr>
        <w:t>stare decisis</w:t>
      </w:r>
      <w:r w:rsidRPr="00C54DC8">
        <w:rPr>
          <w:rStyle w:val="StyleUnderline"/>
          <w:highlight w:val="cyan"/>
        </w:rPr>
        <w:t xml:space="preserve"> in statutory</w:t>
      </w:r>
      <w:r w:rsidRPr="00A63F5D">
        <w:rPr>
          <w:rStyle w:val="StyleUnderline"/>
        </w:rPr>
        <w:t xml:space="preserve"> interpretation </w:t>
      </w:r>
      <w:r w:rsidRPr="00C54DC8">
        <w:rPr>
          <w:rStyle w:val="StyleUnderline"/>
          <w:highlight w:val="cyan"/>
        </w:rPr>
        <w:t>cases</w:t>
      </w:r>
      <w:r w:rsidRPr="004B652B">
        <w:rPr>
          <w:sz w:val="16"/>
        </w:rPr>
        <w:t xml:space="preserve">.140 </w:t>
      </w:r>
      <w:r w:rsidRPr="00A63F5D">
        <w:rPr>
          <w:rStyle w:val="StyleUnderline"/>
        </w:rPr>
        <w:t>The justification for that rule rests</w:t>
      </w:r>
      <w:r w:rsidRPr="004B652B">
        <w:rPr>
          <w:sz w:val="16"/>
        </w:rPr>
        <w:t xml:space="preserve">, at bottom, </w:t>
      </w:r>
      <w:r w:rsidRPr="00C54DC8">
        <w:rPr>
          <w:rStyle w:val="StyleUnderline"/>
          <w:highlight w:val="cyan"/>
        </w:rPr>
        <w:t xml:space="preserve">on a </w:t>
      </w:r>
      <w:r w:rsidRPr="00C54DC8">
        <w:rPr>
          <w:rStyle w:val="Emphasis"/>
          <w:highlight w:val="cyan"/>
        </w:rPr>
        <w:t>s</w:t>
      </w:r>
      <w:r w:rsidRPr="00A63F5D">
        <w:rPr>
          <w:rStyle w:val="StyleUnderline"/>
        </w:rPr>
        <w:t xml:space="preserve">eparation </w:t>
      </w:r>
      <w:r w:rsidRPr="00C54DC8">
        <w:rPr>
          <w:rStyle w:val="Emphasis"/>
          <w:highlight w:val="cyan"/>
        </w:rPr>
        <w:t>o</w:t>
      </w:r>
      <w:r w:rsidRPr="00A63F5D">
        <w:rPr>
          <w:rStyle w:val="StyleUnderline"/>
        </w:rPr>
        <w:t xml:space="preserve">f </w:t>
      </w:r>
      <w:r w:rsidRPr="00C54DC8">
        <w:rPr>
          <w:rStyle w:val="Emphasis"/>
          <w:highlight w:val="cyan"/>
        </w:rPr>
        <w:t>p</w:t>
      </w:r>
      <w:r w:rsidRPr="00A63F5D">
        <w:rPr>
          <w:rStyle w:val="StyleUnderline"/>
        </w:rPr>
        <w:t xml:space="preserve">owers </w:t>
      </w:r>
      <w:r w:rsidRPr="00C54DC8">
        <w:rPr>
          <w:rStyle w:val="StyleUnderline"/>
          <w:highlight w:val="cyan"/>
        </w:rPr>
        <w:t>rationale</w:t>
      </w:r>
      <w:r w:rsidRPr="00A63F5D">
        <w:rPr>
          <w:rStyle w:val="StyleUnderline"/>
        </w:rPr>
        <w:t xml:space="preserve">: Congress has the authority to </w:t>
      </w:r>
      <w:r w:rsidRPr="00A63F5D">
        <w:rPr>
          <w:rStyle w:val="Emphasis"/>
        </w:rPr>
        <w:t>amend</w:t>
      </w:r>
      <w:r w:rsidRPr="004B652B">
        <w:rPr>
          <w:sz w:val="16"/>
        </w:rPr>
        <w:t xml:space="preserve"> or repeal </w:t>
      </w:r>
      <w:r w:rsidRPr="00A63F5D">
        <w:rPr>
          <w:rStyle w:val="StyleUnderline"/>
        </w:rPr>
        <w:t xml:space="preserve">the law if the Court </w:t>
      </w:r>
      <w:r w:rsidRPr="00A63F5D">
        <w:rPr>
          <w:rStyle w:val="Emphasis"/>
        </w:rPr>
        <w:t>misreads</w:t>
      </w:r>
      <w:r w:rsidRPr="00A63F5D">
        <w:rPr>
          <w:rStyle w:val="StyleUnderline"/>
        </w:rPr>
        <w:t xml:space="preserve"> legislative instruction, and </w:t>
      </w:r>
      <w:r w:rsidRPr="00C54DC8">
        <w:rPr>
          <w:rStyle w:val="StyleUnderline"/>
          <w:highlight w:val="cyan"/>
        </w:rPr>
        <w:t>imposing a</w:t>
      </w:r>
      <w:r w:rsidRPr="00A63F5D">
        <w:rPr>
          <w:rStyle w:val="StyleUnderline"/>
        </w:rPr>
        <w:t xml:space="preserve"> “</w:t>
      </w:r>
      <w:r w:rsidRPr="00A63F5D">
        <w:rPr>
          <w:rStyle w:val="Emphasis"/>
        </w:rPr>
        <w:t xml:space="preserve">super </w:t>
      </w:r>
      <w:r w:rsidRPr="00C54DC8">
        <w:rPr>
          <w:rStyle w:val="Emphasis"/>
          <w:highlight w:val="cyan"/>
        </w:rPr>
        <w:t>strong</w:t>
      </w:r>
      <w:r w:rsidRPr="00C54DC8">
        <w:rPr>
          <w:rStyle w:val="StyleUnderline"/>
          <w:highlight w:val="cyan"/>
        </w:rPr>
        <w:t xml:space="preserve">” burden on </w:t>
      </w:r>
      <w:r w:rsidRPr="00C54DC8">
        <w:rPr>
          <w:rStyle w:val="Emphasis"/>
          <w:highlight w:val="cyan"/>
        </w:rPr>
        <w:t>revisiting</w:t>
      </w:r>
      <w:r w:rsidRPr="00A63F5D">
        <w:rPr>
          <w:rStyle w:val="StyleUnderline"/>
        </w:rPr>
        <w:t xml:space="preserve"> the Court’s</w:t>
      </w:r>
      <w:r w:rsidRPr="004B652B">
        <w:rPr>
          <w:sz w:val="16"/>
        </w:rPr>
        <w:t xml:space="preserve"> reading of </w:t>
      </w:r>
      <w:r w:rsidRPr="00A63F5D">
        <w:rPr>
          <w:rStyle w:val="StyleUnderline"/>
        </w:rPr>
        <w:t xml:space="preserve">a </w:t>
      </w:r>
      <w:r w:rsidRPr="00C54DC8">
        <w:rPr>
          <w:rStyle w:val="StyleUnderline"/>
          <w:highlight w:val="cyan"/>
        </w:rPr>
        <w:t>statute encourages Congress to</w:t>
      </w:r>
      <w:r w:rsidRPr="00A63F5D">
        <w:rPr>
          <w:rStyle w:val="StyleUnderline"/>
        </w:rPr>
        <w:t xml:space="preserve"> perform its functions of </w:t>
      </w:r>
      <w:r w:rsidRPr="00C54DC8">
        <w:rPr>
          <w:rStyle w:val="Emphasis"/>
          <w:highlight w:val="cyan"/>
        </w:rPr>
        <w:t>oversee</w:t>
      </w:r>
      <w:r w:rsidRPr="00A63F5D">
        <w:rPr>
          <w:rStyle w:val="Emphasis"/>
        </w:rPr>
        <w:t>ing</w:t>
      </w:r>
      <w:r w:rsidRPr="00A63F5D">
        <w:rPr>
          <w:rStyle w:val="StyleUnderline"/>
        </w:rPr>
        <w:t xml:space="preserve"> </w:t>
      </w:r>
      <w:r w:rsidRPr="00C54DC8">
        <w:rPr>
          <w:rStyle w:val="StyleUnderline"/>
          <w:highlight w:val="cyan"/>
        </w:rPr>
        <w:t xml:space="preserve">the </w:t>
      </w:r>
      <w:r w:rsidRPr="00C54DC8">
        <w:rPr>
          <w:rStyle w:val="Emphasis"/>
          <w:highlight w:val="cyan"/>
        </w:rPr>
        <w:t>court</w:t>
      </w:r>
      <w:r w:rsidRPr="00A63F5D">
        <w:rPr>
          <w:rStyle w:val="Emphasis"/>
        </w:rPr>
        <w:t xml:space="preserve"> system</w:t>
      </w:r>
      <w:r w:rsidRPr="00A63F5D">
        <w:rPr>
          <w:rStyle w:val="StyleUnderline"/>
        </w:rPr>
        <w:t xml:space="preserve"> and ensuring its will is effectuated</w:t>
      </w:r>
      <w:r w:rsidRPr="004B652B">
        <w:rPr>
          <w:sz w:val="16"/>
        </w:rPr>
        <w:t xml:space="preserve">.141 Second, </w:t>
      </w:r>
      <w:r w:rsidRPr="00A63F5D">
        <w:rPr>
          <w:rStyle w:val="StyleUnderline"/>
        </w:rPr>
        <w:t xml:space="preserve">the </w:t>
      </w:r>
      <w:r w:rsidRPr="00A63F5D">
        <w:rPr>
          <w:rStyle w:val="Emphasis"/>
        </w:rPr>
        <w:t xml:space="preserve">force of </w:t>
      </w:r>
      <w:r w:rsidRPr="00C54DC8">
        <w:rPr>
          <w:rStyle w:val="Emphasis"/>
          <w:highlight w:val="cyan"/>
        </w:rPr>
        <w:t>precedent</w:t>
      </w:r>
      <w:r w:rsidRPr="00C54DC8">
        <w:rPr>
          <w:rStyle w:val="StyleUnderline"/>
          <w:highlight w:val="cyan"/>
        </w:rPr>
        <w:t xml:space="preserve"> is “at [its] </w:t>
      </w:r>
      <w:r w:rsidRPr="00C54DC8">
        <w:rPr>
          <w:rStyle w:val="Emphasis"/>
          <w:highlight w:val="cyan"/>
        </w:rPr>
        <w:t>acme</w:t>
      </w:r>
      <w:r w:rsidRPr="00C54DC8">
        <w:rPr>
          <w:rStyle w:val="StyleUnderline"/>
          <w:highlight w:val="cyan"/>
        </w:rPr>
        <w:t>” in</w:t>
      </w:r>
      <w:r w:rsidRPr="004B652B">
        <w:rPr>
          <w:sz w:val="16"/>
        </w:rPr>
        <w:t xml:space="preserve"> cases involving property and </w:t>
      </w:r>
      <w:r w:rsidRPr="00C54DC8">
        <w:rPr>
          <w:rStyle w:val="StyleUnderline"/>
          <w:highlight w:val="cyan"/>
        </w:rPr>
        <w:t>contract</w:t>
      </w:r>
      <w:r w:rsidRPr="00A63F5D">
        <w:rPr>
          <w:rStyle w:val="StyleUnderline"/>
        </w:rPr>
        <w:t xml:space="preserve"> right</w:t>
      </w:r>
      <w:r w:rsidRPr="00C54DC8">
        <w:rPr>
          <w:rStyle w:val="StyleUnderline"/>
          <w:highlight w:val="cyan"/>
        </w:rPr>
        <w:t>s</w:t>
      </w:r>
      <w:r w:rsidRPr="004B652B">
        <w:rPr>
          <w:sz w:val="16"/>
        </w:rPr>
        <w:t>.142 Courts do not operate in a vacuum, and private parties in the commercial world often arrange their affairs according to extant understandings of their rights and obligations.</w:t>
      </w:r>
    </w:p>
    <w:p w14:paraId="02C7F196" w14:textId="77777777" w:rsidR="00676550" w:rsidRPr="004B652B" w:rsidRDefault="00676550" w:rsidP="00676550">
      <w:pPr>
        <w:rPr>
          <w:sz w:val="16"/>
        </w:rPr>
      </w:pPr>
      <w:r w:rsidRPr="004B652B">
        <w:rPr>
          <w:sz w:val="16"/>
        </w:rPr>
        <w:t xml:space="preserve">These considerations, coupled with the Court’s post-Southland readings of the FAA, lead to two conclusions. </w:t>
      </w:r>
      <w:r w:rsidRPr="00A63F5D">
        <w:rPr>
          <w:rStyle w:val="StyleUnderline"/>
        </w:rPr>
        <w:t xml:space="preserve">First, </w:t>
      </w:r>
      <w:r w:rsidRPr="00C54DC8">
        <w:rPr>
          <w:rStyle w:val="StyleUnderline"/>
          <w:highlight w:val="cyan"/>
        </w:rPr>
        <w:t>the Court</w:t>
      </w:r>
      <w:r w:rsidRPr="00A63F5D">
        <w:rPr>
          <w:rStyle w:val="StyleUnderline"/>
        </w:rPr>
        <w:t xml:space="preserve"> has long since </w:t>
      </w:r>
      <w:r w:rsidRPr="00C54DC8">
        <w:rPr>
          <w:rStyle w:val="StyleUnderline"/>
          <w:highlight w:val="cyan"/>
        </w:rPr>
        <w:t>passed</w:t>
      </w:r>
      <w:r w:rsidRPr="00A63F5D">
        <w:rPr>
          <w:rStyle w:val="StyleUnderline"/>
        </w:rPr>
        <w:t xml:space="preserve"> the </w:t>
      </w:r>
      <w:r w:rsidRPr="00A63F5D">
        <w:rPr>
          <w:rStyle w:val="Emphasis"/>
        </w:rPr>
        <w:t xml:space="preserve">point of </w:t>
      </w:r>
      <w:r w:rsidRPr="00C54DC8">
        <w:rPr>
          <w:rStyle w:val="Emphasis"/>
          <w:highlight w:val="cyan"/>
        </w:rPr>
        <w:t>no return</w:t>
      </w:r>
      <w:r w:rsidRPr="00A63F5D">
        <w:rPr>
          <w:rStyle w:val="StyleUnderline"/>
        </w:rPr>
        <w:t xml:space="preserve"> to a purely procedural reading of § 2</w:t>
      </w:r>
      <w:r w:rsidRPr="004B652B">
        <w:rPr>
          <w:sz w:val="16"/>
        </w:rPr>
        <w:t xml:space="preserve">. The necessary justification for a retreat would need to be doubly weighty: it would need to explain why the Southland error is so grave that it overcomes the heightened burdens associated with statutory- and contract-rights holdings. </w:t>
      </w:r>
      <w:r w:rsidRPr="00C54DC8">
        <w:rPr>
          <w:rStyle w:val="StyleUnderline"/>
          <w:highlight w:val="cyan"/>
        </w:rPr>
        <w:t xml:space="preserve">Virtually </w:t>
      </w:r>
      <w:r w:rsidRPr="00C54DC8">
        <w:rPr>
          <w:rStyle w:val="Emphasis"/>
          <w:highlight w:val="cyan"/>
        </w:rPr>
        <w:t>no</w:t>
      </w:r>
      <w:r w:rsidRPr="00A63F5D">
        <w:rPr>
          <w:rStyle w:val="Emphasis"/>
        </w:rPr>
        <w:t>ne</w:t>
      </w:r>
      <w:r w:rsidRPr="00A63F5D">
        <w:rPr>
          <w:rStyle w:val="StyleUnderline"/>
        </w:rPr>
        <w:t xml:space="preserve"> of the Court’s </w:t>
      </w:r>
      <w:r w:rsidRPr="00C54DC8">
        <w:rPr>
          <w:rStyle w:val="StyleUnderline"/>
          <w:highlight w:val="cyan"/>
        </w:rPr>
        <w:t>decisions</w:t>
      </w:r>
      <w:r w:rsidRPr="00A63F5D">
        <w:rPr>
          <w:rStyle w:val="StyleUnderline"/>
        </w:rPr>
        <w:t xml:space="preserve"> over the last few </w:t>
      </w:r>
      <w:r w:rsidRPr="00A63F5D">
        <w:rPr>
          <w:rStyle w:val="Emphasis"/>
        </w:rPr>
        <w:t>decades</w:t>
      </w:r>
      <w:r w:rsidRPr="004B652B">
        <w:rPr>
          <w:sz w:val="16"/>
        </w:rPr>
        <w:t xml:space="preserve">, except arguably Volt, </w:t>
      </w:r>
      <w:r w:rsidRPr="00C54DC8">
        <w:rPr>
          <w:rStyle w:val="StyleUnderline"/>
          <w:highlight w:val="cyan"/>
        </w:rPr>
        <w:t>provide</w:t>
      </w:r>
      <w:r w:rsidRPr="00A63F5D">
        <w:rPr>
          <w:rStyle w:val="StyleUnderline"/>
        </w:rPr>
        <w:t xml:space="preserve"> the </w:t>
      </w:r>
      <w:r w:rsidRPr="00C54DC8">
        <w:rPr>
          <w:rStyle w:val="Emphasis"/>
          <w:highlight w:val="cyan"/>
        </w:rPr>
        <w:t>basis</w:t>
      </w:r>
      <w:r w:rsidRPr="00C54DC8">
        <w:rPr>
          <w:rStyle w:val="StyleUnderline"/>
          <w:highlight w:val="cyan"/>
        </w:rPr>
        <w:t xml:space="preserve"> for </w:t>
      </w:r>
      <w:r w:rsidRPr="00C54DC8">
        <w:rPr>
          <w:rStyle w:val="Emphasis"/>
          <w:highlight w:val="cyan"/>
        </w:rPr>
        <w:t>limiting</w:t>
      </w:r>
      <w:r w:rsidRPr="00A63F5D">
        <w:rPr>
          <w:rStyle w:val="StyleUnderline"/>
        </w:rPr>
        <w:t xml:space="preserve"> or </w:t>
      </w:r>
      <w:r w:rsidRPr="00A63F5D">
        <w:rPr>
          <w:rStyle w:val="Emphasis"/>
        </w:rPr>
        <w:t>dispensing</w:t>
      </w:r>
      <w:r w:rsidRPr="00A63F5D">
        <w:rPr>
          <w:rStyle w:val="StyleUnderline"/>
        </w:rPr>
        <w:t xml:space="preserve"> with Southland’s substantive </w:t>
      </w:r>
      <w:r w:rsidRPr="00C54DC8">
        <w:rPr>
          <w:rStyle w:val="StyleUnderline"/>
          <w:highlight w:val="cyan"/>
        </w:rPr>
        <w:t xml:space="preserve">commitments. A </w:t>
      </w:r>
      <w:r w:rsidRPr="00C54DC8">
        <w:rPr>
          <w:rStyle w:val="Emphasis"/>
          <w:highlight w:val="cyan"/>
        </w:rPr>
        <w:t>retreat</w:t>
      </w:r>
      <w:r w:rsidRPr="00C54DC8">
        <w:rPr>
          <w:rStyle w:val="StyleUnderline"/>
          <w:highlight w:val="cyan"/>
        </w:rPr>
        <w:t xml:space="preserve"> in the face of</w:t>
      </w:r>
      <w:r w:rsidRPr="00A63F5D">
        <w:rPr>
          <w:rStyle w:val="StyleUnderline"/>
        </w:rPr>
        <w:t xml:space="preserve"> </w:t>
      </w:r>
      <w:r w:rsidRPr="00A63F5D">
        <w:rPr>
          <w:rStyle w:val="Emphasis"/>
        </w:rPr>
        <w:t xml:space="preserve">widespread </w:t>
      </w:r>
      <w:r w:rsidRPr="00C54DC8">
        <w:rPr>
          <w:rStyle w:val="Emphasis"/>
          <w:highlight w:val="cyan"/>
        </w:rPr>
        <w:t>state resistance</w:t>
      </w:r>
      <w:r w:rsidRPr="00C54DC8">
        <w:rPr>
          <w:rStyle w:val="StyleUnderline"/>
          <w:highlight w:val="cyan"/>
        </w:rPr>
        <w:t xml:space="preserve"> would </w:t>
      </w:r>
      <w:r w:rsidRPr="00C54DC8">
        <w:rPr>
          <w:rStyle w:val="Emphasis"/>
          <w:highlight w:val="cyan"/>
        </w:rPr>
        <w:t>signal acquiescence</w:t>
      </w:r>
      <w:r w:rsidRPr="00C54DC8">
        <w:rPr>
          <w:rStyle w:val="StyleUnderline"/>
          <w:highlight w:val="cyan"/>
        </w:rPr>
        <w:t xml:space="preserve"> to </w:t>
      </w:r>
      <w:r w:rsidRPr="00C54DC8">
        <w:rPr>
          <w:rStyle w:val="Emphasis"/>
          <w:highlight w:val="cyan"/>
        </w:rPr>
        <w:t>political</w:t>
      </w:r>
      <w:r w:rsidRPr="00C9641C">
        <w:rPr>
          <w:rStyle w:val="StyleUnderline"/>
        </w:rPr>
        <w:t xml:space="preserve"> and </w:t>
      </w:r>
      <w:r w:rsidRPr="00C9641C">
        <w:rPr>
          <w:rStyle w:val="Emphasis"/>
        </w:rPr>
        <w:t xml:space="preserve">judicial </w:t>
      </w:r>
      <w:r w:rsidRPr="00C54DC8">
        <w:rPr>
          <w:rStyle w:val="Emphasis"/>
          <w:highlight w:val="cyan"/>
        </w:rPr>
        <w:t>pressure</w:t>
      </w:r>
      <w:r w:rsidRPr="004B652B">
        <w:rPr>
          <w:sz w:val="16"/>
        </w:rPr>
        <w:t xml:space="preserve"> — </w:t>
      </w:r>
      <w:r w:rsidRPr="00C54DC8">
        <w:rPr>
          <w:rStyle w:val="StyleUnderline"/>
          <w:highlight w:val="cyan"/>
        </w:rPr>
        <w:t>a perception the Court</w:t>
      </w:r>
      <w:r w:rsidRPr="00A63F5D">
        <w:rPr>
          <w:rStyle w:val="StyleUnderline"/>
        </w:rPr>
        <w:t xml:space="preserve"> increasingly </w:t>
      </w:r>
      <w:r w:rsidRPr="00C54DC8">
        <w:rPr>
          <w:rStyle w:val="Emphasis"/>
          <w:highlight w:val="cyan"/>
        </w:rPr>
        <w:t>strives to avoid</w:t>
      </w:r>
      <w:r w:rsidRPr="004B652B">
        <w:rPr>
          <w:sz w:val="16"/>
        </w:rPr>
        <w:t xml:space="preserve">.143 Second, </w:t>
      </w:r>
      <w:r w:rsidRPr="00C54DC8">
        <w:rPr>
          <w:rStyle w:val="StyleUnderline"/>
          <w:highlight w:val="cyan"/>
        </w:rPr>
        <w:t>state</w:t>
      </w:r>
      <w:r w:rsidRPr="00A63F5D">
        <w:rPr>
          <w:rStyle w:val="StyleUnderline"/>
        </w:rPr>
        <w:t xml:space="preserve"> court</w:t>
      </w:r>
      <w:r w:rsidRPr="00C54DC8">
        <w:rPr>
          <w:rStyle w:val="StyleUnderline"/>
          <w:highlight w:val="cyan"/>
        </w:rPr>
        <w:t>s</w:t>
      </w:r>
      <w:r w:rsidRPr="004B652B">
        <w:rPr>
          <w:sz w:val="16"/>
        </w:rPr>
        <w:t xml:space="preserve"> gain little, and </w:t>
      </w:r>
      <w:r w:rsidRPr="00C54DC8">
        <w:rPr>
          <w:rStyle w:val="Emphasis"/>
          <w:highlight w:val="cyan"/>
        </w:rPr>
        <w:t>do damage</w:t>
      </w:r>
      <w:r w:rsidRPr="00A63F5D">
        <w:rPr>
          <w:rStyle w:val="StyleUnderline"/>
        </w:rPr>
        <w:t xml:space="preserve">, by </w:t>
      </w:r>
      <w:r w:rsidRPr="00E72730">
        <w:rPr>
          <w:rStyle w:val="Emphasis"/>
        </w:rPr>
        <w:t>misapplying</w:t>
      </w:r>
      <w:r w:rsidRPr="00E72730">
        <w:rPr>
          <w:rStyle w:val="StyleUnderline"/>
        </w:rPr>
        <w:t xml:space="preserve"> the FAA</w:t>
      </w:r>
      <w:r w:rsidRPr="004B652B">
        <w:rPr>
          <w:sz w:val="16"/>
        </w:rPr>
        <w:t>. Rather than paring back § 2 in the face of criticism, the Court’s response has been to double down. While a “strict constructionist” reading of the Court’s FAA preemption decisions might have been defensible years ago, today it is not. Few gaps in the doctrine remain left to exploit, and state court resistance contributes to the perception and reality of uneven administration of the law.</w:t>
      </w:r>
    </w:p>
    <w:p w14:paraId="4B8BB87F" w14:textId="77777777" w:rsidR="00676550" w:rsidRPr="000E38C5" w:rsidRDefault="00676550" w:rsidP="00676550">
      <w:pPr>
        <w:rPr>
          <w:sz w:val="16"/>
        </w:rPr>
      </w:pPr>
      <w:r w:rsidRPr="004B652B">
        <w:rPr>
          <w:sz w:val="16"/>
        </w:rPr>
        <w:t xml:space="preserve">Of course, the error of Southland and its progeny is, in a sense, of constitutional dimension — as is any error of statutory interpretation.144 And from time to time, the Court has recognized and rectified shocks to the federal system, even where Congress could have intervened but chose not to.145 But </w:t>
      </w:r>
      <w:r w:rsidRPr="00C54DC8">
        <w:rPr>
          <w:rStyle w:val="StyleUnderline"/>
          <w:highlight w:val="cyan"/>
        </w:rPr>
        <w:t>the Court</w:t>
      </w:r>
      <w:r w:rsidRPr="00A63F5D">
        <w:rPr>
          <w:rStyle w:val="StyleUnderline"/>
        </w:rPr>
        <w:t xml:space="preserve"> has </w:t>
      </w:r>
      <w:r w:rsidRPr="00C54DC8">
        <w:rPr>
          <w:rStyle w:val="Emphasis"/>
          <w:highlight w:val="cyan"/>
        </w:rPr>
        <w:t>never</w:t>
      </w:r>
      <w:r w:rsidRPr="00C54DC8">
        <w:rPr>
          <w:rStyle w:val="StyleUnderline"/>
          <w:highlight w:val="cyan"/>
        </w:rPr>
        <w:t xml:space="preserve"> effected a </w:t>
      </w:r>
      <w:r w:rsidRPr="00C54DC8">
        <w:rPr>
          <w:rStyle w:val="Emphasis"/>
          <w:highlight w:val="cyan"/>
        </w:rPr>
        <w:t>180-degree reversal</w:t>
      </w:r>
      <w:r w:rsidRPr="00A63F5D">
        <w:rPr>
          <w:rStyle w:val="StyleUnderline"/>
        </w:rPr>
        <w:t xml:space="preserve"> in a context mirroring its relentless </w:t>
      </w:r>
      <w:r w:rsidRPr="00A63F5D">
        <w:rPr>
          <w:rStyle w:val="Emphasis"/>
        </w:rPr>
        <w:t>four-decade project</w:t>
      </w:r>
      <w:r w:rsidRPr="00A63F5D">
        <w:rPr>
          <w:rStyle w:val="StyleUnderline"/>
        </w:rPr>
        <w:t xml:space="preserve"> of expanding the </w:t>
      </w:r>
      <w:r w:rsidRPr="00A63F5D">
        <w:rPr>
          <w:rStyle w:val="Emphasis"/>
        </w:rPr>
        <w:t>FAA</w:t>
      </w:r>
      <w:r w:rsidRPr="004B652B">
        <w:rPr>
          <w:sz w:val="16"/>
        </w:rPr>
        <w:t xml:space="preserve">, sometimes in unanimous decisions.146 </w:t>
      </w:r>
      <w:r w:rsidRPr="00C54DC8">
        <w:rPr>
          <w:rStyle w:val="Emphasis"/>
          <w:highlight w:val="cyan"/>
        </w:rPr>
        <w:t>Until</w:t>
      </w:r>
      <w:r w:rsidRPr="00A63F5D">
        <w:rPr>
          <w:rStyle w:val="StyleUnderline"/>
        </w:rPr>
        <w:t xml:space="preserve"> or </w:t>
      </w:r>
      <w:r w:rsidRPr="00A63F5D">
        <w:rPr>
          <w:rStyle w:val="Emphasis"/>
        </w:rPr>
        <w:t>unless</w:t>
      </w:r>
      <w:r w:rsidRPr="00A63F5D">
        <w:rPr>
          <w:rStyle w:val="StyleUnderline"/>
        </w:rPr>
        <w:t xml:space="preserve"> </w:t>
      </w:r>
      <w:r w:rsidRPr="00C54DC8">
        <w:rPr>
          <w:rStyle w:val="StyleUnderline"/>
          <w:highlight w:val="cyan"/>
        </w:rPr>
        <w:t xml:space="preserve">it does, </w:t>
      </w:r>
      <w:r w:rsidRPr="00C54DC8">
        <w:rPr>
          <w:rStyle w:val="Emphasis"/>
          <w:highlight w:val="cyan"/>
        </w:rPr>
        <w:t>state</w:t>
      </w:r>
      <w:r w:rsidRPr="00A63F5D">
        <w:rPr>
          <w:rStyle w:val="Emphasis"/>
        </w:rPr>
        <w:t xml:space="preserve"> </w:t>
      </w:r>
      <w:r w:rsidRPr="00F3203B">
        <w:rPr>
          <w:rStyle w:val="Emphasis"/>
        </w:rPr>
        <w:t>court</w:t>
      </w:r>
      <w:r w:rsidRPr="00C54DC8">
        <w:rPr>
          <w:rStyle w:val="Emphasis"/>
          <w:highlight w:val="cyan"/>
        </w:rPr>
        <w:t>s</w:t>
      </w:r>
      <w:r w:rsidRPr="00C54DC8">
        <w:rPr>
          <w:rStyle w:val="StyleUnderline"/>
          <w:highlight w:val="cyan"/>
        </w:rPr>
        <w:t xml:space="preserve"> that </w:t>
      </w:r>
      <w:r w:rsidRPr="00C54DC8">
        <w:rPr>
          <w:rStyle w:val="Emphasis"/>
          <w:highlight w:val="cyan"/>
        </w:rPr>
        <w:t>flout</w:t>
      </w:r>
      <w:r w:rsidRPr="00C54DC8">
        <w:rPr>
          <w:rStyle w:val="StyleUnderline"/>
          <w:highlight w:val="cyan"/>
        </w:rPr>
        <w:t xml:space="preserve"> the</w:t>
      </w:r>
      <w:r w:rsidRPr="00A63F5D">
        <w:rPr>
          <w:rStyle w:val="StyleUnderline"/>
        </w:rPr>
        <w:t xml:space="preserve"> </w:t>
      </w:r>
      <w:r w:rsidRPr="00A63F5D">
        <w:rPr>
          <w:rStyle w:val="Emphasis"/>
        </w:rPr>
        <w:t xml:space="preserve">clear </w:t>
      </w:r>
      <w:r w:rsidRPr="00C54DC8">
        <w:rPr>
          <w:rStyle w:val="Emphasis"/>
          <w:highlight w:val="cyan"/>
        </w:rPr>
        <w:t>reach</w:t>
      </w:r>
      <w:r w:rsidRPr="00C54DC8">
        <w:rPr>
          <w:rStyle w:val="StyleUnderline"/>
          <w:highlight w:val="cyan"/>
        </w:rPr>
        <w:t xml:space="preserve"> of</w:t>
      </w:r>
      <w:r w:rsidRPr="00A63F5D">
        <w:rPr>
          <w:rStyle w:val="StyleUnderline"/>
        </w:rPr>
        <w:t xml:space="preserve"> the Court’s </w:t>
      </w:r>
      <w:r w:rsidRPr="00C54DC8">
        <w:rPr>
          <w:rStyle w:val="StyleUnderline"/>
          <w:highlight w:val="cyan"/>
        </w:rPr>
        <w:t>decisions will</w:t>
      </w:r>
      <w:r w:rsidRPr="00A63F5D">
        <w:rPr>
          <w:rStyle w:val="StyleUnderline"/>
        </w:rPr>
        <w:t xml:space="preserve"> only </w:t>
      </w:r>
      <w:r w:rsidRPr="00C54DC8">
        <w:rPr>
          <w:rStyle w:val="Emphasis"/>
          <w:highlight w:val="cyan"/>
        </w:rPr>
        <w:t>compound</w:t>
      </w:r>
      <w:r w:rsidRPr="00C54DC8">
        <w:rPr>
          <w:rStyle w:val="StyleUnderline"/>
          <w:highlight w:val="cyan"/>
        </w:rPr>
        <w:t xml:space="preserve"> the</w:t>
      </w:r>
      <w:r w:rsidRPr="00A63F5D">
        <w:rPr>
          <w:rStyle w:val="StyleUnderline"/>
        </w:rPr>
        <w:t xml:space="preserve"> </w:t>
      </w:r>
      <w:r w:rsidRPr="00A63F5D">
        <w:rPr>
          <w:rStyle w:val="Emphasis"/>
        </w:rPr>
        <w:t xml:space="preserve">constitutional </w:t>
      </w:r>
      <w:r w:rsidRPr="00C54DC8">
        <w:rPr>
          <w:rStyle w:val="Emphasis"/>
          <w:highlight w:val="cyan"/>
        </w:rPr>
        <w:t>imbalance</w:t>
      </w:r>
      <w:r w:rsidRPr="004B652B">
        <w:rPr>
          <w:sz w:val="16"/>
        </w:rPr>
        <w:t>.</w:t>
      </w:r>
    </w:p>
    <w:p w14:paraId="4A31B209" w14:textId="77777777" w:rsidR="00676550" w:rsidRPr="00400AFC" w:rsidRDefault="00676550" w:rsidP="00676550"/>
    <w:p w14:paraId="6F87E233" w14:textId="77777777" w:rsidR="00676550" w:rsidRDefault="00676550" w:rsidP="00676550">
      <w:pPr>
        <w:pStyle w:val="Heading2"/>
      </w:pPr>
      <w:r>
        <w:t>CP---Section 5</w:t>
      </w:r>
    </w:p>
    <w:p w14:paraId="4AFDC40D" w14:textId="77777777" w:rsidR="00676550" w:rsidRDefault="00676550" w:rsidP="00676550">
      <w:pPr>
        <w:pStyle w:val="Heading3"/>
      </w:pPr>
      <w:r>
        <w:t>2AC---CP---Section 5</w:t>
      </w:r>
    </w:p>
    <w:p w14:paraId="0456F494" w14:textId="77777777" w:rsidR="00676550" w:rsidRPr="004C5ACE" w:rsidRDefault="00676550" w:rsidP="00676550"/>
    <w:p w14:paraId="16F17AAE" w14:textId="77777777" w:rsidR="00676550" w:rsidRDefault="00676550" w:rsidP="00676550">
      <w:pPr>
        <w:pStyle w:val="Heading4"/>
      </w:pPr>
      <w:r>
        <w:t xml:space="preserve">FTC act is a ‘core antitrust law.’ </w:t>
      </w:r>
    </w:p>
    <w:p w14:paraId="48FC1F6E" w14:textId="77777777" w:rsidR="00676550" w:rsidRPr="005C636F" w:rsidRDefault="00676550" w:rsidP="00676550">
      <w:r w:rsidRPr="00E434E0">
        <w:rPr>
          <w:rStyle w:val="Style13ptBold"/>
        </w:rPr>
        <w:t>FTC</w:t>
      </w:r>
      <w:r>
        <w:rPr>
          <w:rStyle w:val="Style13ptBold"/>
        </w:rPr>
        <w:t xml:space="preserve"> ’13 </w:t>
      </w:r>
      <w:r>
        <w:t>[Federal Trade Commission; first saved on the Wayback Machine’s Internet Archive on December 14, 2013; “The Antitrust Laws,” https://www.ftc.gov/tips-advice/competition-guidance/guide-antitrust-laws/antitrust-laws]</w:t>
      </w:r>
    </w:p>
    <w:p w14:paraId="0B4E9DF9" w14:textId="77777777" w:rsidR="00676550" w:rsidRDefault="00676550" w:rsidP="00676550">
      <w:pPr>
        <w:rPr>
          <w:sz w:val="16"/>
        </w:rPr>
      </w:pPr>
      <w:r w:rsidRPr="005C636F">
        <w:rPr>
          <w:sz w:val="16"/>
        </w:rPr>
        <w:t xml:space="preserve">Congress passed the first antitrust law, </w:t>
      </w:r>
      <w:r w:rsidRPr="00DC277D">
        <w:rPr>
          <w:rStyle w:val="StyleUnderline"/>
        </w:rPr>
        <w:t xml:space="preserve">the </w:t>
      </w:r>
      <w:r w:rsidRPr="00413233">
        <w:rPr>
          <w:rStyle w:val="StyleUnderline"/>
          <w:highlight w:val="cyan"/>
        </w:rPr>
        <w:t>Sherman</w:t>
      </w:r>
      <w:r w:rsidRPr="00DC277D">
        <w:rPr>
          <w:rStyle w:val="StyleUnderline"/>
        </w:rPr>
        <w:t xml:space="preserve"> Act</w:t>
      </w:r>
      <w:r w:rsidRPr="005C636F">
        <w:rPr>
          <w:sz w:val="16"/>
        </w:rPr>
        <w:t xml:space="preserve">, in 1890 as a "comprehensive charter of economic liberty aimed at preserving free and unfettered competition as the rule of trade." In 1914, Congress passed two additional antitrust laws: </w:t>
      </w:r>
      <w:r w:rsidRPr="00DC277D">
        <w:rPr>
          <w:rStyle w:val="StyleUnderline"/>
        </w:rPr>
        <w:t xml:space="preserve">the </w:t>
      </w:r>
      <w:r w:rsidRPr="00413233">
        <w:rPr>
          <w:rStyle w:val="Emphasis"/>
          <w:highlight w:val="cyan"/>
        </w:rPr>
        <w:t>F</w:t>
      </w:r>
      <w:r w:rsidRPr="00DC277D">
        <w:rPr>
          <w:rStyle w:val="StyleUnderline"/>
        </w:rPr>
        <w:t xml:space="preserve">ederal </w:t>
      </w:r>
      <w:r w:rsidRPr="00413233">
        <w:rPr>
          <w:rStyle w:val="Emphasis"/>
          <w:highlight w:val="cyan"/>
        </w:rPr>
        <w:t>T</w:t>
      </w:r>
      <w:r w:rsidRPr="00DC277D">
        <w:rPr>
          <w:rStyle w:val="StyleUnderline"/>
        </w:rPr>
        <w:t xml:space="preserve">rade </w:t>
      </w:r>
      <w:r w:rsidRPr="00413233">
        <w:rPr>
          <w:rStyle w:val="Emphasis"/>
          <w:highlight w:val="cyan"/>
        </w:rPr>
        <w:t>C</w:t>
      </w:r>
      <w:r w:rsidRPr="00DC277D">
        <w:rPr>
          <w:rStyle w:val="StyleUnderline"/>
        </w:rPr>
        <w:t xml:space="preserve">ommission </w:t>
      </w:r>
      <w:r w:rsidRPr="000234E9">
        <w:rPr>
          <w:rStyle w:val="Emphasis"/>
        </w:rPr>
        <w:t>Act</w:t>
      </w:r>
      <w:r w:rsidRPr="005C636F">
        <w:rPr>
          <w:sz w:val="16"/>
        </w:rPr>
        <w:t xml:space="preserve">, which created the FTC, </w:t>
      </w:r>
      <w:r w:rsidRPr="00413233">
        <w:rPr>
          <w:rStyle w:val="StyleUnderline"/>
          <w:highlight w:val="cyan"/>
        </w:rPr>
        <w:t>and</w:t>
      </w:r>
      <w:r w:rsidRPr="00DC277D">
        <w:rPr>
          <w:rStyle w:val="StyleUnderline"/>
        </w:rPr>
        <w:t xml:space="preserve"> the </w:t>
      </w:r>
      <w:r w:rsidRPr="00413233">
        <w:rPr>
          <w:rStyle w:val="StyleUnderline"/>
          <w:highlight w:val="cyan"/>
        </w:rPr>
        <w:t>Clayton</w:t>
      </w:r>
      <w:r w:rsidRPr="00DC277D">
        <w:rPr>
          <w:rStyle w:val="StyleUnderline"/>
        </w:rPr>
        <w:t xml:space="preserve"> Act. With some revisions, these </w:t>
      </w:r>
      <w:r w:rsidRPr="00413233">
        <w:rPr>
          <w:rStyle w:val="StyleUnderline"/>
          <w:highlight w:val="cyan"/>
        </w:rPr>
        <w:t xml:space="preserve">are </w:t>
      </w:r>
      <w:r w:rsidRPr="00413233">
        <w:rPr>
          <w:rStyle w:val="Emphasis"/>
          <w:highlight w:val="cyan"/>
        </w:rPr>
        <w:t>the three core</w:t>
      </w:r>
      <w:r w:rsidRPr="00DC277D">
        <w:rPr>
          <w:rStyle w:val="Emphasis"/>
        </w:rPr>
        <w:t xml:space="preserve"> federal </w:t>
      </w:r>
      <w:r w:rsidRPr="00413233">
        <w:rPr>
          <w:rStyle w:val="Emphasis"/>
          <w:highlight w:val="cyan"/>
        </w:rPr>
        <w:t>antitrust laws</w:t>
      </w:r>
      <w:r w:rsidRPr="00DC277D">
        <w:rPr>
          <w:rStyle w:val="StyleUnderline"/>
        </w:rPr>
        <w:t xml:space="preserve"> still in effect today</w:t>
      </w:r>
      <w:r w:rsidRPr="005C636F">
        <w:rPr>
          <w:sz w:val="16"/>
        </w:rPr>
        <w:t>.</w:t>
      </w:r>
    </w:p>
    <w:p w14:paraId="620F1938" w14:textId="77777777" w:rsidR="00676550" w:rsidRDefault="00676550" w:rsidP="00676550">
      <w:pPr>
        <w:pStyle w:val="Heading4"/>
      </w:pPr>
      <w:r>
        <w:t xml:space="preserve">Agency regulations ‘expand scope.’ </w:t>
      </w:r>
    </w:p>
    <w:p w14:paraId="78476949" w14:textId="77777777" w:rsidR="00676550" w:rsidRPr="00D1069D" w:rsidRDefault="00676550" w:rsidP="00676550">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669EFD98" w14:textId="77777777" w:rsidR="00676550" w:rsidRPr="00D1069D" w:rsidRDefault="00676550" w:rsidP="00676550">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7C739598" w14:textId="77777777" w:rsidR="00676550" w:rsidRDefault="00676550" w:rsidP="00676550">
      <w:pPr>
        <w:rPr>
          <w:sz w:val="16"/>
        </w:rPr>
      </w:pPr>
      <w:r w:rsidRPr="00413233">
        <w:rPr>
          <w:rStyle w:val="Emphasis"/>
          <w:highlight w:val="cyan"/>
        </w:rPr>
        <w:t>The scope</w:t>
      </w:r>
      <w:r w:rsidRPr="00413233">
        <w:rPr>
          <w:rStyle w:val="StyleUnderline"/>
          <w:highlight w:val="cyan"/>
        </w:rPr>
        <w:t xml:space="preserve"> of</w:t>
      </w:r>
      <w:r w:rsidRPr="003D1EE8">
        <w:rPr>
          <w:rStyle w:val="StyleUnderline"/>
        </w:rPr>
        <w:t xml:space="preserve"> </w:t>
      </w:r>
      <w:r w:rsidRPr="003D1EE8">
        <w:rPr>
          <w:rStyle w:val="Emphasis"/>
        </w:rPr>
        <w:t xml:space="preserve">federal </w:t>
      </w:r>
      <w:r w:rsidRPr="00413233">
        <w:rPr>
          <w:rStyle w:val="Emphasis"/>
          <w:highlight w:val="cyan"/>
        </w:rPr>
        <w:t>antitrust law</w:t>
      </w:r>
      <w:r w:rsidRPr="00413233">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413233">
        <w:rPr>
          <w:rStyle w:val="Emphasis"/>
          <w:highlight w:val="cyan"/>
        </w:rPr>
        <w:t>the</w:t>
      </w:r>
      <w:r w:rsidRPr="003D1EE8">
        <w:rPr>
          <w:rStyle w:val="Emphasis"/>
        </w:rPr>
        <w:t xml:space="preserve"> U.S. </w:t>
      </w:r>
      <w:r w:rsidRPr="00413233">
        <w:rPr>
          <w:rStyle w:val="Emphasis"/>
          <w:highlight w:val="cyan"/>
        </w:rPr>
        <w:t>Constitution</w:t>
      </w:r>
      <w:r w:rsidRPr="003D1EE8">
        <w:rPr>
          <w:rStyle w:val="StyleUnderline"/>
        </w:rPr>
        <w:t xml:space="preserve">, (2) the language of </w:t>
      </w:r>
      <w:r w:rsidRPr="003D1EE8">
        <w:rPr>
          <w:rStyle w:val="Emphasis"/>
        </w:rPr>
        <w:t xml:space="preserve">the </w:t>
      </w:r>
      <w:r w:rsidRPr="00413233">
        <w:rPr>
          <w:rStyle w:val="Emphasis"/>
          <w:highlight w:val="cyan"/>
        </w:rPr>
        <w:t>antitrust statutes</w:t>
      </w:r>
      <w:r w:rsidRPr="003D1EE8">
        <w:rPr>
          <w:rStyle w:val="Emphasis"/>
        </w:rPr>
        <w:t xml:space="preserve"> themselves</w:t>
      </w:r>
      <w:r w:rsidRPr="003D1EE8">
        <w:rPr>
          <w:rStyle w:val="StyleUnderline"/>
        </w:rPr>
        <w:t xml:space="preserve">, </w:t>
      </w:r>
      <w:r w:rsidRPr="00413233">
        <w:rPr>
          <w:rStyle w:val="StyleUnderline"/>
          <w:highlight w:val="cyan"/>
        </w:rPr>
        <w:t>and</w:t>
      </w:r>
      <w:r w:rsidRPr="00D1069D">
        <w:rPr>
          <w:sz w:val="16"/>
        </w:rPr>
        <w:t xml:space="preserve"> (3) </w:t>
      </w:r>
      <w:r w:rsidRPr="003D1EE8">
        <w:rPr>
          <w:rStyle w:val="StyleUnderline"/>
        </w:rPr>
        <w:t xml:space="preserve">the language of </w:t>
      </w:r>
      <w:r w:rsidRPr="00413233">
        <w:rPr>
          <w:rStyle w:val="Emphasis"/>
          <w:highlight w:val="cyan"/>
        </w:rPr>
        <w:t>other</w:t>
      </w:r>
      <w:r w:rsidRPr="00F11569">
        <w:rPr>
          <w:rStyle w:val="StyleUnderline"/>
        </w:rPr>
        <w:t xml:space="preserve"> federal </w:t>
      </w:r>
      <w:r w:rsidRPr="00F11569">
        <w:rPr>
          <w:rStyle w:val="Emphasis"/>
        </w:rPr>
        <w:t xml:space="preserve">statutes and </w:t>
      </w:r>
      <w:r w:rsidRPr="00413233">
        <w:rPr>
          <w:rStyle w:val="Emphasis"/>
          <w:highlight w:val="cyan"/>
        </w:rPr>
        <w:t>regulations</w:t>
      </w:r>
      <w:r w:rsidRPr="00D1069D">
        <w:rPr>
          <w:sz w:val="16"/>
        </w:rPr>
        <w:t>.</w:t>
      </w:r>
    </w:p>
    <w:p w14:paraId="793EDF34" w14:textId="77777777" w:rsidR="00676550" w:rsidRPr="00BD5EE9" w:rsidRDefault="00676550" w:rsidP="00676550">
      <w:pPr>
        <w:pStyle w:val="Heading4"/>
      </w:pPr>
      <w:r>
        <w:t xml:space="preserve">Any </w:t>
      </w:r>
      <w:r>
        <w:rPr>
          <w:u w:val="single"/>
        </w:rPr>
        <w:t>shred</w:t>
      </w:r>
      <w:r>
        <w:t xml:space="preserve"> of opposition will be </w:t>
      </w:r>
      <w:r>
        <w:rPr>
          <w:u w:val="single"/>
        </w:rPr>
        <w:t>snuffed out</w:t>
      </w:r>
      <w:r>
        <w:t xml:space="preserve"> by the court. </w:t>
      </w:r>
    </w:p>
    <w:p w14:paraId="7C05B8CF" w14:textId="77777777" w:rsidR="00676550" w:rsidRDefault="00676550" w:rsidP="00676550">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028FE533" w14:textId="77777777" w:rsidR="00676550" w:rsidRPr="002A2392" w:rsidRDefault="00676550" w:rsidP="00676550">
      <w:pPr>
        <w:rPr>
          <w:sz w:val="16"/>
        </w:rPr>
      </w:pPr>
      <w:r w:rsidRPr="00413233">
        <w:rPr>
          <w:rStyle w:val="StyleUnderline"/>
          <w:highlight w:val="cyan"/>
        </w:rPr>
        <w:t>A</w:t>
      </w:r>
      <w:r w:rsidRPr="001C4988">
        <w:rPr>
          <w:rStyle w:val="StyleUnderline"/>
        </w:rPr>
        <w:t xml:space="preserve">n </w:t>
      </w:r>
      <w:r w:rsidRPr="001C4988">
        <w:rPr>
          <w:rStyle w:val="Emphasis"/>
        </w:rPr>
        <w:t xml:space="preserve">ideological </w:t>
      </w:r>
      <w:r w:rsidRPr="00413233">
        <w:rPr>
          <w:rStyle w:val="Emphasis"/>
          <w:highlight w:val="cyan"/>
        </w:rPr>
        <w:t>war</w:t>
      </w:r>
      <w:r w:rsidRPr="00413233">
        <w:rPr>
          <w:rStyle w:val="StyleUnderline"/>
          <w:highlight w:val="cyan"/>
        </w:rPr>
        <w:t xml:space="preserve"> exists between</w:t>
      </w:r>
      <w:r w:rsidRPr="001C4988">
        <w:rPr>
          <w:rStyle w:val="StyleUnderline"/>
        </w:rPr>
        <w:t xml:space="preserve"> the U.S. </w:t>
      </w:r>
      <w:r w:rsidRPr="00413233">
        <w:rPr>
          <w:rStyle w:val="Emphasis"/>
          <w:highlight w:val="cyan"/>
        </w:rPr>
        <w:t>Supreme Court</w:t>
      </w:r>
      <w:r w:rsidRPr="00413233">
        <w:rPr>
          <w:rStyle w:val="StyleUnderline"/>
          <w:highlight w:val="cyan"/>
        </w:rPr>
        <w:t xml:space="preserve"> and</w:t>
      </w:r>
      <w:r w:rsidRPr="002A2392">
        <w:rPr>
          <w:sz w:val="16"/>
        </w:rPr>
        <w:t xml:space="preserve"> a number of </w:t>
      </w:r>
      <w:r w:rsidRPr="00413233">
        <w:rPr>
          <w:rStyle w:val="StyleUnderline"/>
          <w:highlight w:val="cyan"/>
        </w:rPr>
        <w:t>lower</w:t>
      </w:r>
      <w:r w:rsidRPr="002A2392">
        <w:rPr>
          <w:sz w:val="16"/>
        </w:rPr>
        <w:t xml:space="preserve"> federal and state </w:t>
      </w:r>
      <w:r w:rsidRPr="001C4988">
        <w:rPr>
          <w:rStyle w:val="StyleUnderline"/>
        </w:rPr>
        <w:t xml:space="preserve">courts </w:t>
      </w:r>
      <w:r w:rsidRPr="00413233">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413233">
        <w:rPr>
          <w:rStyle w:val="Emphasis"/>
          <w:highlight w:val="cyan"/>
        </w:rPr>
        <w:t>arbitration</w:t>
      </w:r>
      <w:r w:rsidRPr="002A2392">
        <w:rPr>
          <w:sz w:val="16"/>
        </w:rPr>
        <w:t xml:space="preserve">—in particular, contest the legality and desirability of adhesive arbitration. </w:t>
      </w:r>
      <w:r w:rsidRPr="00413233">
        <w:rPr>
          <w:rStyle w:val="StyleUnderline"/>
          <w:highlight w:val="cyan"/>
        </w:rPr>
        <w:t>The Court appear</w:t>
      </w:r>
      <w:r w:rsidRPr="001C4988">
        <w:rPr>
          <w:rStyle w:val="StyleUnderline"/>
        </w:rPr>
        <w:t xml:space="preserve">ed to be </w:t>
      </w:r>
      <w:r w:rsidRPr="00413233">
        <w:rPr>
          <w:rStyle w:val="Emphasis"/>
          <w:highlight w:val="cyan"/>
        </w:rPr>
        <w:t>convinced</w:t>
      </w:r>
      <w:r w:rsidRPr="00413233">
        <w:rPr>
          <w:rStyle w:val="StyleUnderline"/>
          <w:highlight w:val="cyan"/>
        </w:rPr>
        <w:t xml:space="preserve"> that, if </w:t>
      </w:r>
      <w:r w:rsidRPr="00413233">
        <w:rPr>
          <w:rStyle w:val="Emphasis"/>
          <w:highlight w:val="cyan"/>
        </w:rPr>
        <w:t>any exceptions</w:t>
      </w:r>
      <w:r w:rsidRPr="00413233">
        <w:rPr>
          <w:rStyle w:val="StyleUnderline"/>
          <w:highlight w:val="cyan"/>
        </w:rPr>
        <w:t xml:space="preserve"> to arbitrability were made, arbitration</w:t>
      </w:r>
      <w:r w:rsidRPr="001C4988">
        <w:rPr>
          <w:rStyle w:val="StyleUnderline"/>
        </w:rPr>
        <w:t xml:space="preserve"> would </w:t>
      </w:r>
      <w:r w:rsidRPr="00413233">
        <w:rPr>
          <w:rStyle w:val="Emphasis"/>
          <w:highlight w:val="cyan"/>
        </w:rPr>
        <w:t>cease to resolve</w:t>
      </w:r>
      <w:r w:rsidRPr="00413233">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413233">
        <w:rPr>
          <w:rStyle w:val="Emphasis"/>
          <w:highlight w:val="cyan"/>
        </w:rPr>
        <w:t>dysfunctionality</w:t>
      </w:r>
      <w:r w:rsidRPr="00413233">
        <w:rPr>
          <w:rStyle w:val="StyleUnderline"/>
          <w:highlight w:val="cyan"/>
        </w:rPr>
        <w:t xml:space="preserve"> of</w:t>
      </w:r>
      <w:r w:rsidRPr="001C4988">
        <w:rPr>
          <w:rStyle w:val="StyleUnderline"/>
        </w:rPr>
        <w:t xml:space="preserve"> civil </w:t>
      </w:r>
      <w:r w:rsidRPr="00413233">
        <w:rPr>
          <w:rStyle w:val="StyleUnderline"/>
          <w:highlight w:val="cyan"/>
        </w:rPr>
        <w:t>litigation. Its</w:t>
      </w:r>
      <w:r w:rsidRPr="001C4988">
        <w:rPr>
          <w:rStyle w:val="StyleUnderline"/>
        </w:rPr>
        <w:t xml:space="preserve"> </w:t>
      </w:r>
      <w:r w:rsidRPr="001C4988">
        <w:rPr>
          <w:rStyle w:val="Emphasis"/>
        </w:rPr>
        <w:t xml:space="preserve">unequivocal </w:t>
      </w:r>
      <w:r w:rsidRPr="00413233">
        <w:rPr>
          <w:rStyle w:val="Emphasis"/>
          <w:highlight w:val="cyan"/>
        </w:rPr>
        <w:t>support</w:t>
      </w:r>
      <w:r w:rsidRPr="001C4988">
        <w:rPr>
          <w:rStyle w:val="StyleUnderline"/>
        </w:rPr>
        <w:t xml:space="preserve"> for arbitration </w:t>
      </w:r>
      <w:r w:rsidRPr="00413233">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413233">
        <w:rPr>
          <w:rStyle w:val="StyleUnderline"/>
          <w:highlight w:val="cyan"/>
        </w:rPr>
        <w:t>that</w:t>
      </w:r>
      <w:r w:rsidRPr="00BF78F4">
        <w:rPr>
          <w:rStyle w:val="StyleUnderline"/>
        </w:rPr>
        <w:t xml:space="preserve"> </w:t>
      </w:r>
      <w:r w:rsidRPr="00BF78F4">
        <w:rPr>
          <w:rStyle w:val="Emphasis"/>
        </w:rPr>
        <w:t xml:space="preserve">tolerating </w:t>
      </w:r>
      <w:r w:rsidRPr="00413233">
        <w:rPr>
          <w:rStyle w:val="Emphasis"/>
          <w:highlight w:val="cyan"/>
        </w:rPr>
        <w:t>exceptions</w:t>
      </w:r>
      <w:r w:rsidRPr="00413233">
        <w:rPr>
          <w:rStyle w:val="StyleUnderline"/>
          <w:highlight w:val="cyan"/>
        </w:rPr>
        <w:t xml:space="preserve"> to a</w:t>
      </w:r>
      <w:r w:rsidRPr="00BF78F4">
        <w:rPr>
          <w:rStyle w:val="StyleUnderline"/>
        </w:rPr>
        <w:t xml:space="preserve"> legal </w:t>
      </w:r>
      <w:r w:rsidRPr="00413233">
        <w:rPr>
          <w:rStyle w:val="StyleUnderline"/>
          <w:highlight w:val="cyan"/>
        </w:rPr>
        <w:t xml:space="preserve">rule </w:t>
      </w:r>
      <w:r w:rsidRPr="00413233">
        <w:rPr>
          <w:rStyle w:val="Emphasis"/>
          <w:highlight w:val="cyan"/>
        </w:rPr>
        <w:t>announces</w:t>
      </w:r>
      <w:r w:rsidRPr="00413233">
        <w:rPr>
          <w:rStyle w:val="StyleUnderline"/>
          <w:highlight w:val="cyan"/>
        </w:rPr>
        <w:t xml:space="preserve"> the rule’s</w:t>
      </w:r>
      <w:r w:rsidRPr="00BF78F4">
        <w:rPr>
          <w:rStyle w:val="StyleUnderline"/>
        </w:rPr>
        <w:t xml:space="preserve"> </w:t>
      </w:r>
      <w:r w:rsidRPr="00BF78F4">
        <w:rPr>
          <w:rStyle w:val="Emphasis"/>
        </w:rPr>
        <w:t xml:space="preserve">eventual </w:t>
      </w:r>
      <w:r w:rsidRPr="00413233">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413233">
        <w:rPr>
          <w:rStyle w:val="StyleUnderline"/>
          <w:highlight w:val="cyan"/>
        </w:rPr>
        <w:t>the Court</w:t>
      </w:r>
      <w:r w:rsidRPr="002A2392">
        <w:rPr>
          <w:rStyle w:val="StyleUnderline"/>
        </w:rPr>
        <w:t xml:space="preserve"> believed it could </w:t>
      </w:r>
      <w:r w:rsidRPr="00413233">
        <w:rPr>
          <w:rStyle w:val="Emphasis"/>
          <w:highlight w:val="cyan"/>
        </w:rPr>
        <w:t>quell</w:t>
      </w:r>
      <w:r w:rsidRPr="002A2392">
        <w:rPr>
          <w:rStyle w:val="Emphasis"/>
        </w:rPr>
        <w:t xml:space="preserve"> the </w:t>
      </w:r>
      <w:r w:rsidRPr="00413233">
        <w:rPr>
          <w:rStyle w:val="Emphasis"/>
          <w:highlight w:val="cyan"/>
        </w:rPr>
        <w:t>rivalry</w:t>
      </w:r>
      <w:r w:rsidRPr="00413233">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413233">
        <w:rPr>
          <w:rStyle w:val="Emphasis"/>
          <w:highlight w:val="cyan"/>
        </w:rPr>
        <w:t>doctrine</w:t>
      </w:r>
      <w:r w:rsidRPr="00413233">
        <w:rPr>
          <w:rStyle w:val="StyleUnderline"/>
          <w:highlight w:val="cyan"/>
        </w:rPr>
        <w:t xml:space="preserve"> that </w:t>
      </w:r>
      <w:r w:rsidRPr="00413233">
        <w:rPr>
          <w:rStyle w:val="Emphasis"/>
          <w:highlight w:val="cyan"/>
        </w:rPr>
        <w:t>categorically</w:t>
      </w:r>
      <w:r w:rsidRPr="00413233">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413233">
        <w:rPr>
          <w:rStyle w:val="StyleUnderline"/>
          <w:highlight w:val="cyan"/>
        </w:rPr>
        <w:t xml:space="preserve">arbitration. </w:t>
      </w:r>
      <w:r w:rsidRPr="00413233">
        <w:rPr>
          <w:rStyle w:val="Emphasis"/>
          <w:highlight w:val="cyan"/>
        </w:rPr>
        <w:t>Any hint</w:t>
      </w:r>
      <w:r w:rsidRPr="00413233">
        <w:rPr>
          <w:rStyle w:val="StyleUnderline"/>
          <w:highlight w:val="cyan"/>
        </w:rPr>
        <w:t xml:space="preserve"> of</w:t>
      </w:r>
      <w:r w:rsidRPr="002A2392">
        <w:rPr>
          <w:rStyle w:val="StyleUnderline"/>
        </w:rPr>
        <w:t xml:space="preserve"> </w:t>
      </w:r>
      <w:r w:rsidRPr="002A2392">
        <w:rPr>
          <w:rStyle w:val="Emphasis"/>
        </w:rPr>
        <w:t xml:space="preserve">doctrinal </w:t>
      </w:r>
      <w:r w:rsidRPr="00413233">
        <w:rPr>
          <w:rStyle w:val="Emphasis"/>
          <w:highlight w:val="cyan"/>
        </w:rPr>
        <w:t>ambiguity</w:t>
      </w:r>
      <w:r w:rsidRPr="00413233">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413233">
        <w:rPr>
          <w:rStyle w:val="StyleUnderline"/>
          <w:highlight w:val="cyan"/>
        </w:rPr>
        <w:t>to create</w:t>
      </w:r>
      <w:r w:rsidRPr="00BF78F4">
        <w:rPr>
          <w:rStyle w:val="StyleUnderline"/>
        </w:rPr>
        <w:t xml:space="preserve"> a </w:t>
      </w:r>
      <w:r w:rsidRPr="00BF78F4">
        <w:rPr>
          <w:rStyle w:val="Emphasis"/>
        </w:rPr>
        <w:t xml:space="preserve">wave of </w:t>
      </w:r>
      <w:r w:rsidRPr="00413233">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65587CB7" w14:textId="77777777" w:rsidR="00676550" w:rsidRPr="002A2392" w:rsidRDefault="00676550" w:rsidP="00676550">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0EB55240" w14:textId="77777777" w:rsidR="00676550" w:rsidRDefault="00676550" w:rsidP="00676550">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413233">
        <w:rPr>
          <w:rStyle w:val="Emphasis"/>
          <w:highlight w:val="cyan"/>
        </w:rPr>
        <w:t>Arbitral rulings</w:t>
      </w:r>
      <w:r w:rsidRPr="00413233">
        <w:rPr>
          <w:rStyle w:val="StyleUnderline"/>
          <w:highlight w:val="cyan"/>
        </w:rPr>
        <w:t xml:space="preserve"> have </w:t>
      </w:r>
      <w:r w:rsidRPr="00413233">
        <w:rPr>
          <w:rStyle w:val="Emphasis"/>
          <w:highlight w:val="cyan"/>
        </w:rPr>
        <w:t>no</w:t>
      </w:r>
      <w:r w:rsidRPr="00BF78F4">
        <w:rPr>
          <w:rStyle w:val="Emphasis"/>
        </w:rPr>
        <w:t>ne</w:t>
      </w:r>
      <w:r w:rsidRPr="00BF78F4">
        <w:rPr>
          <w:rStyle w:val="StyleUnderline"/>
        </w:rPr>
        <w:t xml:space="preserve"> of the </w:t>
      </w:r>
      <w:r w:rsidRPr="00413233">
        <w:rPr>
          <w:rStyle w:val="Emphasis"/>
          <w:highlight w:val="cyan"/>
        </w:rPr>
        <w:t>trappings</w:t>
      </w:r>
      <w:r w:rsidRPr="00413233">
        <w:rPr>
          <w:rStyle w:val="StyleUnderline"/>
          <w:highlight w:val="cyan"/>
        </w:rPr>
        <w:t xml:space="preserve"> of</w:t>
      </w:r>
      <w:r w:rsidRPr="00BF78F4">
        <w:rPr>
          <w:rStyle w:val="StyleUnderline"/>
        </w:rPr>
        <w:t xml:space="preserve"> rules borne of </w:t>
      </w:r>
      <w:r w:rsidRPr="00413233">
        <w:rPr>
          <w:rStyle w:val="Emphasis"/>
          <w:highlight w:val="cyan"/>
        </w:rPr>
        <w:t>political</w:t>
      </w:r>
      <w:r w:rsidRPr="00BF78F4">
        <w:rPr>
          <w:rStyle w:val="Emphasis"/>
        </w:rPr>
        <w:t>ly-conferred</w:t>
      </w:r>
      <w:r w:rsidRPr="00BF78F4">
        <w:rPr>
          <w:rStyle w:val="StyleUnderline"/>
        </w:rPr>
        <w:t xml:space="preserve"> </w:t>
      </w:r>
      <w:r w:rsidRPr="00413233">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p>
    <w:p w14:paraId="5D211C97" w14:textId="77777777" w:rsidR="00676550" w:rsidRDefault="00676550" w:rsidP="00676550">
      <w:pPr>
        <w:pStyle w:val="Heading4"/>
      </w:pPr>
      <w:r>
        <w:t xml:space="preserve">Antitrust guidance </w:t>
      </w:r>
      <w:r>
        <w:rPr>
          <w:u w:val="single"/>
        </w:rPr>
        <w:t>stalls</w:t>
      </w:r>
      <w:r>
        <w:t xml:space="preserve"> AND </w:t>
      </w:r>
      <w:r>
        <w:rPr>
          <w:u w:val="single"/>
        </w:rPr>
        <w:t>no follow on</w:t>
      </w:r>
      <w:r>
        <w:t xml:space="preserve">. </w:t>
      </w:r>
    </w:p>
    <w:p w14:paraId="5A52C7A9" w14:textId="77777777" w:rsidR="00676550" w:rsidRDefault="00676550" w:rsidP="00676550">
      <w:r>
        <w:rPr>
          <w:rStyle w:val="Style13ptBold"/>
        </w:rPr>
        <w:t xml:space="preserve">Baer ’20 </w:t>
      </w:r>
      <w:r w:rsidRPr="00624829">
        <w:t xml:space="preserve">[Bill; October 1; </w:t>
      </w:r>
      <w:r>
        <w:t>V</w:t>
      </w:r>
      <w:r w:rsidRPr="00624829">
        <w:t xml:space="preserve">isiting </w:t>
      </w:r>
      <w:r>
        <w:t>F</w:t>
      </w:r>
      <w:r w:rsidRPr="00624829">
        <w:t xml:space="preserve">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51" w:history="1">
        <w:r w:rsidRPr="008E3547">
          <w:rPr>
            <w:rStyle w:val="Hyperlink"/>
          </w:rPr>
          <w:t>https://www.brookings.edu/wp-content/uploads/2020/05/Bill-Baer-10.1.20-Testimony-to-House-Antitrust-Subcommittee.pdf</w:t>
        </w:r>
      </w:hyperlink>
      <w:r w:rsidRPr="00624829">
        <w:t>]</w:t>
      </w:r>
    </w:p>
    <w:p w14:paraId="34C2936F" w14:textId="77777777" w:rsidR="00676550" w:rsidRPr="00CA732B" w:rsidRDefault="00676550" w:rsidP="00676550">
      <w:pPr>
        <w:rPr>
          <w:sz w:val="16"/>
        </w:rPr>
      </w:pPr>
      <w:r w:rsidRPr="00CA732B">
        <w:rPr>
          <w:sz w:val="16"/>
        </w:rPr>
        <w:t xml:space="preserve">So where do we go from here? </w:t>
      </w:r>
      <w:r w:rsidRPr="00EF7A54">
        <w:rPr>
          <w:rStyle w:val="StyleUnderline"/>
        </w:rPr>
        <w:t>One strategy has</w:t>
      </w:r>
      <w:r w:rsidRPr="00CA732B">
        <w:rPr>
          <w:sz w:val="16"/>
        </w:rPr>
        <w:t xml:space="preserve"> the </w:t>
      </w:r>
      <w:r w:rsidRPr="00EF7A54">
        <w:rPr>
          <w:rStyle w:val="StyleUnderline"/>
        </w:rPr>
        <w:t xml:space="preserve">antitrust enforcers developing </w:t>
      </w:r>
      <w:r w:rsidRPr="00413233">
        <w:rPr>
          <w:rStyle w:val="StyleUnderline"/>
          <w:highlight w:val="cyan"/>
        </w:rPr>
        <w:t>new</w:t>
      </w:r>
      <w:r w:rsidRPr="00EF7A54">
        <w:rPr>
          <w:rStyle w:val="StyleUnderline"/>
        </w:rPr>
        <w:t xml:space="preserve"> </w:t>
      </w:r>
      <w:r w:rsidRPr="00EF7A54">
        <w:rPr>
          <w:rStyle w:val="Emphasis"/>
        </w:rPr>
        <w:t xml:space="preserve">policy </w:t>
      </w:r>
      <w:r w:rsidRPr="00413233">
        <w:rPr>
          <w:rStyle w:val="Emphasis"/>
          <w:highlight w:val="cyan"/>
        </w:rPr>
        <w:t>guidance</w:t>
      </w:r>
      <w:r w:rsidRPr="00EF7A54">
        <w:rPr>
          <w:rStyle w:val="StyleUnderline"/>
        </w:rPr>
        <w:t xml:space="preserve"> in areas such as</w:t>
      </w:r>
      <w:r w:rsidRPr="00CA732B">
        <w:rPr>
          <w:sz w:val="16"/>
        </w:rPr>
        <w:t xml:space="preserve"> vertical </w:t>
      </w:r>
      <w:r w:rsidRPr="00EF7A54">
        <w:rPr>
          <w:rStyle w:val="StyleUnderline"/>
        </w:rPr>
        <w:t>mergers</w:t>
      </w:r>
      <w:r w:rsidRPr="00CA732B">
        <w:rPr>
          <w:sz w:val="16"/>
        </w:rPr>
        <w:t xml:space="preserve">, standard essential patents, and high tech platforms </w:t>
      </w:r>
      <w:r w:rsidRPr="00EF7A54">
        <w:rPr>
          <w:rStyle w:val="StyleUnderline"/>
        </w:rPr>
        <w:t xml:space="preserve">to </w:t>
      </w:r>
      <w:r w:rsidRPr="00EF7A54">
        <w:rPr>
          <w:rStyle w:val="Emphasis"/>
        </w:rPr>
        <w:t>nudge the courts</w:t>
      </w:r>
      <w:r w:rsidRPr="00EF7A54">
        <w:rPr>
          <w:rStyle w:val="StyleUnderline"/>
        </w:rPr>
        <w:t xml:space="preserve"> towards</w:t>
      </w:r>
      <w:r w:rsidRPr="00CA732B">
        <w:rPr>
          <w:sz w:val="16"/>
        </w:rPr>
        <w:t xml:space="preserve"> a less skeptical view of the need for </w:t>
      </w:r>
      <w:r w:rsidRPr="00EF7A54">
        <w:rPr>
          <w:rStyle w:val="StyleUnderline"/>
        </w:rPr>
        <w:t>assertive enforcement</w:t>
      </w:r>
      <w:r w:rsidRPr="00CA732B">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279ED886" w14:textId="77777777" w:rsidR="00676550" w:rsidRDefault="00676550" w:rsidP="00676550">
      <w:pPr>
        <w:rPr>
          <w:sz w:val="16"/>
        </w:rPr>
      </w:pPr>
      <w:r w:rsidRPr="00413233">
        <w:rPr>
          <w:rStyle w:val="StyleUnderline"/>
          <w:highlight w:val="cyan"/>
        </w:rPr>
        <w:t>There are</w:t>
      </w:r>
      <w:r w:rsidRPr="00EF7A54">
        <w:rPr>
          <w:rStyle w:val="StyleUnderline"/>
        </w:rPr>
        <w:t xml:space="preserve"> at least </w:t>
      </w:r>
      <w:r w:rsidRPr="00413233">
        <w:rPr>
          <w:rStyle w:val="Emphasis"/>
          <w:highlight w:val="cyan"/>
        </w:rPr>
        <w:t>two reasons</w:t>
      </w:r>
      <w:r w:rsidRPr="00413233">
        <w:rPr>
          <w:rStyle w:val="StyleUnderline"/>
          <w:highlight w:val="cyan"/>
        </w:rPr>
        <w:t xml:space="preserve"> to </w:t>
      </w:r>
      <w:r w:rsidRPr="00413233">
        <w:rPr>
          <w:rStyle w:val="Emphasis"/>
          <w:highlight w:val="cyan"/>
        </w:rPr>
        <w:t>doubt</w:t>
      </w:r>
      <w:r w:rsidRPr="00413233">
        <w:rPr>
          <w:rStyle w:val="StyleUnderline"/>
          <w:highlight w:val="cyan"/>
        </w:rPr>
        <w:t xml:space="preserve"> whether</w:t>
      </w:r>
      <w:r w:rsidRPr="00EF7A54">
        <w:rPr>
          <w:rStyle w:val="StyleUnderline"/>
        </w:rPr>
        <w:t xml:space="preserve"> reliance on </w:t>
      </w:r>
      <w:r w:rsidRPr="00413233">
        <w:rPr>
          <w:rStyle w:val="StyleUnderline"/>
          <w:highlight w:val="cyan"/>
        </w:rPr>
        <w:t>that</w:t>
      </w:r>
      <w:r w:rsidRPr="00CA732B">
        <w:rPr>
          <w:sz w:val="16"/>
        </w:rPr>
        <w:t xml:space="preserve"> strategy </w:t>
      </w:r>
      <w:r w:rsidRPr="00413233">
        <w:rPr>
          <w:rStyle w:val="StyleUnderline"/>
          <w:highlight w:val="cyan"/>
        </w:rPr>
        <w:t xml:space="preserve">will be sufficient. First, it took </w:t>
      </w:r>
      <w:r w:rsidRPr="00413233">
        <w:rPr>
          <w:rStyle w:val="Emphasis"/>
          <w:highlight w:val="cyan"/>
        </w:rPr>
        <w:t>years</w:t>
      </w:r>
      <w:r w:rsidRPr="00413233">
        <w:rPr>
          <w:rStyle w:val="StyleUnderline"/>
          <w:highlight w:val="cyan"/>
        </w:rPr>
        <w:t xml:space="preserve"> for</w:t>
      </w:r>
      <w:r w:rsidRPr="00EF7A54">
        <w:rPr>
          <w:rStyle w:val="StyleUnderline"/>
        </w:rPr>
        <w:t xml:space="preserve"> the </w:t>
      </w:r>
      <w:r w:rsidRPr="00413233">
        <w:rPr>
          <w:rStyle w:val="StyleUnderline"/>
          <w:highlight w:val="cyan"/>
        </w:rPr>
        <w:t xml:space="preserve">courts to </w:t>
      </w:r>
      <w:r w:rsidRPr="00413233">
        <w:rPr>
          <w:rStyle w:val="Emphasis"/>
          <w:highlight w:val="cyan"/>
        </w:rPr>
        <w:t>embrace</w:t>
      </w:r>
      <w:r w:rsidRPr="00EF7A54">
        <w:rPr>
          <w:rStyle w:val="Emphasis"/>
        </w:rPr>
        <w:t xml:space="preserve"> the soundness</w:t>
      </w:r>
      <w:r w:rsidRPr="00EF7A54">
        <w:rPr>
          <w:rStyle w:val="StyleUnderline"/>
        </w:rPr>
        <w:t xml:space="preserve"> of</w:t>
      </w:r>
      <w:r w:rsidRPr="00CA732B">
        <w:rPr>
          <w:sz w:val="16"/>
        </w:rPr>
        <w:t xml:space="preserve"> the merger </w:t>
      </w:r>
      <w:r w:rsidRPr="00413233">
        <w:rPr>
          <w:rStyle w:val="StyleUnderline"/>
          <w:highlight w:val="cyan"/>
        </w:rPr>
        <w:t>guidelines</w:t>
      </w:r>
      <w:r w:rsidRPr="00CA732B">
        <w:rPr>
          <w:sz w:val="16"/>
        </w:rPr>
        <w:t xml:space="preserve">—indeed </w:t>
      </w:r>
      <w:r w:rsidRPr="00413233">
        <w:rPr>
          <w:rStyle w:val="StyleUnderline"/>
          <w:highlight w:val="cyan"/>
        </w:rPr>
        <w:t xml:space="preserve">more than a </w:t>
      </w:r>
      <w:r w:rsidRPr="00413233">
        <w:rPr>
          <w:rStyle w:val="Emphasis"/>
          <w:highlight w:val="cyan"/>
        </w:rPr>
        <w:t>decade</w:t>
      </w:r>
      <w:r w:rsidRPr="00CA732B">
        <w:rPr>
          <w:sz w:val="16"/>
        </w:rPr>
        <w:t xml:space="preserve">. Can we afford to wait that long? </w:t>
      </w:r>
      <w:r w:rsidRPr="00413233">
        <w:rPr>
          <w:rStyle w:val="StyleUnderline"/>
          <w:highlight w:val="cyan"/>
        </w:rPr>
        <w:t xml:space="preserve">Second, there is </w:t>
      </w:r>
      <w:r w:rsidRPr="00413233">
        <w:rPr>
          <w:rStyle w:val="Emphasis"/>
          <w:highlight w:val="cyan"/>
        </w:rPr>
        <w:t>no guarantee</w:t>
      </w:r>
      <w:r w:rsidRPr="00CA732B">
        <w:rPr>
          <w:sz w:val="16"/>
        </w:rPr>
        <w:t xml:space="preserve"> that </w:t>
      </w:r>
      <w:r w:rsidRPr="00EF7A54">
        <w:rPr>
          <w:rStyle w:val="StyleUnderline"/>
        </w:rPr>
        <w:t xml:space="preserve">the </w:t>
      </w:r>
      <w:r w:rsidRPr="00413233">
        <w:rPr>
          <w:rStyle w:val="StyleUnderline"/>
          <w:highlight w:val="cyan"/>
        </w:rPr>
        <w:t>courts</w:t>
      </w:r>
      <w:r w:rsidRPr="00310E07">
        <w:rPr>
          <w:rStyle w:val="StyleUnderline"/>
        </w:rPr>
        <w:t xml:space="preserve"> will </w:t>
      </w:r>
      <w:r w:rsidRPr="00413233">
        <w:rPr>
          <w:rStyle w:val="Emphasis"/>
          <w:highlight w:val="cyan"/>
        </w:rPr>
        <w:t>embrace</w:t>
      </w:r>
      <w:r w:rsidRPr="00EF7A54">
        <w:rPr>
          <w:rStyle w:val="StyleUnderline"/>
        </w:rPr>
        <w:t xml:space="preserve"> that </w:t>
      </w:r>
      <w:r w:rsidRPr="00EF7A54">
        <w:rPr>
          <w:rStyle w:val="Emphasis"/>
        </w:rPr>
        <w:t xml:space="preserve">new </w:t>
      </w:r>
      <w:r w:rsidRPr="00413233">
        <w:rPr>
          <w:rStyle w:val="Emphasis"/>
          <w:highlight w:val="cyan"/>
        </w:rPr>
        <w:t>guidance</w:t>
      </w:r>
      <w:r w:rsidRPr="00413233">
        <w:rPr>
          <w:rStyle w:val="StyleUnderline"/>
          <w:highlight w:val="cyan"/>
        </w:rPr>
        <w:t>. The mindset</w:t>
      </w:r>
      <w:r w:rsidRPr="00EF7A54">
        <w:rPr>
          <w:rStyle w:val="StyleUnderline"/>
        </w:rPr>
        <w:t xml:space="preserve"> that antitrust </w:t>
      </w:r>
      <w:r w:rsidRPr="00413233">
        <w:rPr>
          <w:rStyle w:val="StyleUnderline"/>
          <w:highlight w:val="cyan"/>
        </w:rPr>
        <w:t>enforcers</w:t>
      </w:r>
      <w:r w:rsidRPr="00310E07">
        <w:rPr>
          <w:rStyle w:val="StyleUnderline"/>
        </w:rPr>
        <w:t xml:space="preserve"> are more </w:t>
      </w:r>
      <w:r w:rsidRPr="00413233">
        <w:rPr>
          <w:rStyle w:val="Emphasis"/>
          <w:highlight w:val="cyan"/>
        </w:rPr>
        <w:t>likely</w:t>
      </w:r>
      <w:r w:rsidRPr="00EF7A54">
        <w:rPr>
          <w:rStyle w:val="Emphasis"/>
        </w:rPr>
        <w:t xml:space="preserve"> to be </w:t>
      </w:r>
      <w:r w:rsidRPr="00413233">
        <w:rPr>
          <w:rStyle w:val="Emphasis"/>
          <w:highlight w:val="cyan"/>
        </w:rPr>
        <w:t>wrong</w:t>
      </w:r>
      <w:r w:rsidRPr="00EF7A54">
        <w:rPr>
          <w:rStyle w:val="StyleUnderline"/>
        </w:rPr>
        <w:t xml:space="preserve"> than right, </w:t>
      </w:r>
      <w:r w:rsidRPr="00413233">
        <w:rPr>
          <w:rStyle w:val="StyleUnderline"/>
          <w:highlight w:val="cyan"/>
        </w:rPr>
        <w:t>and</w:t>
      </w:r>
      <w:r w:rsidRPr="00CA732B">
        <w:rPr>
          <w:sz w:val="16"/>
        </w:rPr>
        <w:t xml:space="preserve"> that as a result, </w:t>
      </w:r>
      <w:r w:rsidRPr="00413233">
        <w:rPr>
          <w:rStyle w:val="StyleUnderline"/>
          <w:highlight w:val="cyan"/>
        </w:rPr>
        <w:t>we should</w:t>
      </w:r>
      <w:r w:rsidRPr="00EF7A54">
        <w:rPr>
          <w:rStyle w:val="StyleUnderline"/>
        </w:rPr>
        <w:t xml:space="preserve"> </w:t>
      </w:r>
      <w:r w:rsidRPr="00EF7A54">
        <w:rPr>
          <w:rStyle w:val="Emphasis"/>
        </w:rPr>
        <w:t>at all costs</w:t>
      </w:r>
      <w:r w:rsidRPr="00EF7A54">
        <w:rPr>
          <w:rStyle w:val="StyleUnderline"/>
        </w:rPr>
        <w:t xml:space="preserve"> </w:t>
      </w:r>
      <w:r w:rsidRPr="00413233">
        <w:rPr>
          <w:rStyle w:val="StyleUnderline"/>
          <w:highlight w:val="cyan"/>
        </w:rPr>
        <w:t>avoid</w:t>
      </w:r>
      <w:r w:rsidRPr="00EF7A54">
        <w:rPr>
          <w:rStyle w:val="StyleUnderline"/>
        </w:rPr>
        <w:t xml:space="preserve"> the risk of </w:t>
      </w:r>
      <w:r w:rsidRPr="00413233">
        <w:rPr>
          <w:rStyle w:val="Emphasis"/>
          <w:highlight w:val="cyan"/>
        </w:rPr>
        <w:t>over-enforcement</w:t>
      </w:r>
      <w:r w:rsidRPr="00413233">
        <w:rPr>
          <w:rStyle w:val="StyleUnderline"/>
          <w:highlight w:val="cyan"/>
        </w:rPr>
        <w:t>, is</w:t>
      </w:r>
      <w:r w:rsidRPr="00CA732B">
        <w:rPr>
          <w:sz w:val="16"/>
        </w:rPr>
        <w:t xml:space="preserve"> pretty </w:t>
      </w:r>
      <w:r w:rsidRPr="00EF7A54">
        <w:rPr>
          <w:rStyle w:val="Emphasis"/>
        </w:rPr>
        <w:t>well-</w:t>
      </w:r>
      <w:r w:rsidRPr="00413233">
        <w:rPr>
          <w:rStyle w:val="Emphasis"/>
          <w:highlight w:val="cyan"/>
        </w:rPr>
        <w:t>entrenched</w:t>
      </w:r>
      <w:r w:rsidRPr="00EF7A54">
        <w:rPr>
          <w:rStyle w:val="StyleUnderline"/>
        </w:rPr>
        <w:t xml:space="preserve"> in antitrust jurisprudence. </w:t>
      </w:r>
      <w:r w:rsidRPr="00413233">
        <w:rPr>
          <w:rStyle w:val="StyleUnderline"/>
          <w:highlight w:val="cyan"/>
        </w:rPr>
        <w:t>Absent</w:t>
      </w:r>
      <w:r w:rsidRPr="00CA732B">
        <w:rPr>
          <w:sz w:val="16"/>
        </w:rPr>
        <w:t xml:space="preserve"> some further </w:t>
      </w:r>
      <w:r w:rsidRPr="00EF7A54">
        <w:rPr>
          <w:rStyle w:val="StyleUnderline"/>
        </w:rPr>
        <w:t xml:space="preserve">direction from </w:t>
      </w:r>
      <w:r w:rsidRPr="00413233">
        <w:rPr>
          <w:rStyle w:val="Emphasis"/>
          <w:highlight w:val="cyan"/>
        </w:rPr>
        <w:t>Congress</w:t>
      </w:r>
      <w:r w:rsidRPr="00EF7A54">
        <w:rPr>
          <w:rStyle w:val="StyleUnderline"/>
        </w:rPr>
        <w:t xml:space="preserve">, those </w:t>
      </w:r>
      <w:r w:rsidRPr="00413233">
        <w:rPr>
          <w:rStyle w:val="StyleUnderline"/>
          <w:highlight w:val="cyan"/>
        </w:rPr>
        <w:t xml:space="preserve">biases are </w:t>
      </w:r>
      <w:r w:rsidRPr="00413233">
        <w:rPr>
          <w:rStyle w:val="Emphasis"/>
          <w:highlight w:val="cyan"/>
        </w:rPr>
        <w:t>unlikely to change</w:t>
      </w:r>
      <w:r w:rsidRPr="00CA732B">
        <w:rPr>
          <w:sz w:val="16"/>
        </w:rPr>
        <w:t>.</w:t>
      </w:r>
    </w:p>
    <w:p w14:paraId="13E5664C" w14:textId="77777777" w:rsidR="00676550" w:rsidRPr="00EA3E1E" w:rsidRDefault="00676550" w:rsidP="00676550">
      <w:pPr>
        <w:pStyle w:val="Heading4"/>
      </w:pPr>
      <w:r>
        <w:t xml:space="preserve">The FTC has </w:t>
      </w:r>
      <w:r>
        <w:rPr>
          <w:u w:val="single"/>
        </w:rPr>
        <w:t>never won</w:t>
      </w:r>
      <w:r>
        <w:t xml:space="preserve"> a section 5 case and </w:t>
      </w:r>
      <w:r>
        <w:rPr>
          <w:u w:val="single"/>
        </w:rPr>
        <w:t>legislative backlash</w:t>
      </w:r>
      <w:r>
        <w:t xml:space="preserve"> nullifies the CP.</w:t>
      </w:r>
    </w:p>
    <w:p w14:paraId="62922E60" w14:textId="77777777" w:rsidR="00676550" w:rsidRPr="00EA3E1E" w:rsidRDefault="00676550" w:rsidP="00676550">
      <w:r w:rsidRPr="00AC5326">
        <w:rPr>
          <w:rStyle w:val="Style13ptBold"/>
          <w:sz w:val="28"/>
        </w:rPr>
        <w:t>Jones</w:t>
      </w:r>
      <w:r w:rsidRPr="00AC5326">
        <w:t xml:space="preserve"> &amp; Kovacic </w:t>
      </w:r>
      <w:r w:rsidRPr="00AC5326">
        <w:rPr>
          <w:rStyle w:val="Style13ptBold"/>
          <w:sz w:val="28"/>
        </w:rPr>
        <w:t>20</w:t>
      </w:r>
      <w:r w:rsidRPr="00AC5326">
        <w:t xml:space="preserve"> [Alison Jones* and William E. Kovacic. Alison Jones, Professor of Law, King’s College London. William Kovacic. George Washington University, Washington DC, USA *** United Kingdom Competition and Markets Authority, United Kingdom. "Antitrust’s Implementation Blind Side: Challenges to Major Expansion of U.S. Competition Policy." https://journals.sagepub.com/doi/pdf/10.1177/0003603X20912884]</w:t>
      </w:r>
    </w:p>
    <w:p w14:paraId="1D09FEA1" w14:textId="77777777" w:rsidR="00676550" w:rsidRPr="00722C8A" w:rsidRDefault="00676550" w:rsidP="00676550">
      <w:pPr>
        <w:rPr>
          <w:sz w:val="16"/>
        </w:rPr>
      </w:pPr>
      <w:r w:rsidRPr="00EA3E1E">
        <w:rPr>
          <w:sz w:val="16"/>
        </w:rPr>
        <w:t xml:space="preserve">There is no doubt therefore that </w:t>
      </w:r>
      <w:r w:rsidRPr="00413233">
        <w:rPr>
          <w:rStyle w:val="Emphasis"/>
          <w:highlight w:val="cyan"/>
        </w:rPr>
        <w:t>Section 5</w:t>
      </w:r>
      <w:r w:rsidRPr="00413233">
        <w:rPr>
          <w:sz w:val="16"/>
          <w:highlight w:val="cyan"/>
        </w:rPr>
        <w:t xml:space="preserve"> </w:t>
      </w:r>
      <w:r w:rsidRPr="00413233">
        <w:rPr>
          <w:rStyle w:val="StyleUnderline"/>
          <w:highlight w:val="cyan"/>
        </w:rPr>
        <w:t>was</w:t>
      </w:r>
      <w:r w:rsidRPr="00EA3E1E">
        <w:rPr>
          <w:rStyle w:val="StyleUnderline"/>
        </w:rPr>
        <w:t xml:space="preserve"> designed as </w:t>
      </w:r>
      <w:r w:rsidRPr="00413233">
        <w:rPr>
          <w:rStyle w:val="StyleUnderline"/>
          <w:highlight w:val="cyan"/>
        </w:rPr>
        <w:t xml:space="preserve">an </w:t>
      </w:r>
      <w:r w:rsidRPr="00413233">
        <w:rPr>
          <w:rStyle w:val="Emphasis"/>
          <w:highlight w:val="cyan"/>
        </w:rPr>
        <w:t>expansion joint</w:t>
      </w:r>
      <w:r w:rsidRPr="00413233">
        <w:rPr>
          <w:sz w:val="16"/>
          <w:highlight w:val="cyan"/>
        </w:rPr>
        <w:t xml:space="preserve"> </w:t>
      </w:r>
      <w:r w:rsidRPr="00413233">
        <w:rPr>
          <w:rStyle w:val="StyleUnderline"/>
          <w:highlight w:val="cyan"/>
        </w:rPr>
        <w:t>in</w:t>
      </w:r>
      <w:r w:rsidRPr="00EA3E1E">
        <w:rPr>
          <w:rStyle w:val="StyleUnderline"/>
        </w:rPr>
        <w:t xml:space="preserve"> the U.S. </w:t>
      </w:r>
      <w:r w:rsidRPr="00413233">
        <w:rPr>
          <w:rStyle w:val="StyleUnderline"/>
          <w:highlight w:val="cyan"/>
        </w:rPr>
        <w:t>antitrust</w:t>
      </w:r>
      <w:r w:rsidRPr="00EA3E1E">
        <w:rPr>
          <w:rStyle w:val="StyleUnderline"/>
        </w:rPr>
        <w:t xml:space="preserve"> </w:t>
      </w:r>
      <w:r w:rsidRPr="00EA3E1E">
        <w:rPr>
          <w:rStyle w:val="Emphasis"/>
        </w:rPr>
        <w:t>system</w:t>
      </w:r>
      <w:r w:rsidRPr="00EA3E1E">
        <w:rPr>
          <w:sz w:val="16"/>
        </w:rPr>
        <w:t xml:space="preserve">. </w:t>
      </w:r>
      <w:r w:rsidRPr="00413233">
        <w:rPr>
          <w:rStyle w:val="StyleUnderline"/>
          <w:highlight w:val="cyan"/>
        </w:rPr>
        <w:t xml:space="preserve">It seems </w:t>
      </w:r>
      <w:r w:rsidRPr="00413233">
        <w:rPr>
          <w:rStyle w:val="Emphasis"/>
          <w:highlight w:val="cyan"/>
        </w:rPr>
        <w:t>unlikely</w:t>
      </w:r>
      <w:r w:rsidRPr="00EA3E1E">
        <w:rPr>
          <w:rStyle w:val="StyleUnderline"/>
        </w:rPr>
        <w:t xml:space="preserve"> to us</w:t>
      </w:r>
      <w:r w:rsidRPr="00EA3E1E">
        <w:rPr>
          <w:sz w:val="16"/>
        </w:rPr>
        <w:t xml:space="preserve">, nonetheless, </w:t>
      </w:r>
      <w:r w:rsidRPr="00EA3E1E">
        <w:rPr>
          <w:rStyle w:val="StyleUnderline"/>
        </w:rPr>
        <w:t xml:space="preserve">that a majority of </w:t>
      </w:r>
      <w:r w:rsidRPr="00413233">
        <w:rPr>
          <w:rStyle w:val="Emphasis"/>
          <w:highlight w:val="cyan"/>
        </w:rPr>
        <w:t>FTC</w:t>
      </w:r>
      <w:r w:rsidRPr="00EA3E1E">
        <w:rPr>
          <w:rStyle w:val="Emphasis"/>
        </w:rPr>
        <w:t>’s</w:t>
      </w:r>
      <w:r w:rsidRPr="00EA3E1E">
        <w:rPr>
          <w:rStyle w:val="StyleUnderline"/>
        </w:rPr>
        <w:t xml:space="preserve"> current </w:t>
      </w:r>
      <w:r w:rsidRPr="00413233">
        <w:rPr>
          <w:rStyle w:val="StyleUnderline"/>
          <w:highlight w:val="cyan"/>
        </w:rPr>
        <w:t>members will</w:t>
      </w:r>
      <w:r w:rsidRPr="00EA3E1E">
        <w:rPr>
          <w:rStyle w:val="StyleUnderline"/>
        </w:rPr>
        <w:t xml:space="preserve"> be minded to </w:t>
      </w:r>
      <w:r w:rsidRPr="00413233">
        <w:rPr>
          <w:rStyle w:val="Emphasis"/>
          <w:highlight w:val="cyan"/>
        </w:rPr>
        <w:t>use it in this way</w:t>
      </w:r>
      <w:r w:rsidRPr="00EA3E1E">
        <w:rPr>
          <w:rStyle w:val="StyleUnderline"/>
        </w:rPr>
        <w:t xml:space="preserve">. Further, </w:t>
      </w:r>
      <w:r w:rsidRPr="00413233">
        <w:rPr>
          <w:rStyle w:val="StyleUnderline"/>
          <w:highlight w:val="cyan"/>
        </w:rPr>
        <w:t>even if they were</w:t>
      </w:r>
      <w:r w:rsidRPr="00EA3E1E">
        <w:rPr>
          <w:rStyle w:val="StyleUnderline"/>
        </w:rPr>
        <w:t xml:space="preserve"> to be, the reality is that such an application may encounter </w:t>
      </w:r>
      <w:r w:rsidRPr="00EA3E1E">
        <w:rPr>
          <w:sz w:val="16"/>
        </w:rPr>
        <w:t xml:space="preserve">difficulties. Since its creation in 1914, the </w:t>
      </w:r>
      <w:r w:rsidRPr="00413233">
        <w:rPr>
          <w:rStyle w:val="Emphasis"/>
          <w:highlight w:val="cyan"/>
        </w:rPr>
        <w:t>FTC</w:t>
      </w:r>
      <w:r w:rsidRPr="00413233">
        <w:rPr>
          <w:sz w:val="16"/>
          <w:highlight w:val="cyan"/>
        </w:rPr>
        <w:t xml:space="preserve"> </w:t>
      </w:r>
      <w:r w:rsidRPr="00413233">
        <w:rPr>
          <w:rStyle w:val="StyleUnderline"/>
          <w:highlight w:val="cyan"/>
        </w:rPr>
        <w:t xml:space="preserve">has </w:t>
      </w:r>
      <w:r w:rsidRPr="00413233">
        <w:rPr>
          <w:rStyle w:val="Emphasis"/>
          <w:highlight w:val="cyan"/>
        </w:rPr>
        <w:t>never prevailed</w:t>
      </w:r>
      <w:r w:rsidRPr="00413233">
        <w:rPr>
          <w:rStyle w:val="StyleUnderline"/>
          <w:highlight w:val="cyan"/>
        </w:rPr>
        <w:t xml:space="preserve"> before the Supreme Court</w:t>
      </w:r>
      <w:r w:rsidRPr="00EA3E1E">
        <w:rPr>
          <w:rStyle w:val="StyleUnderline"/>
        </w:rPr>
        <w:t xml:space="preserve"> in any case challenging dominant firm </w:t>
      </w:r>
      <w:r w:rsidRPr="00EA3E1E">
        <w:rPr>
          <w:rStyle w:val="Emphasis"/>
        </w:rPr>
        <w:t>misconduct</w:t>
      </w:r>
      <w:r w:rsidRPr="00EA3E1E">
        <w:rPr>
          <w:sz w:val="16"/>
        </w:rPr>
        <w:t xml:space="preserve">, </w:t>
      </w:r>
      <w:r w:rsidRPr="00EA3E1E">
        <w:rPr>
          <w:rStyle w:val="StyleUnderline"/>
        </w:rPr>
        <w:t xml:space="preserve">whether premised on Section 2 </w:t>
      </w:r>
      <w:r w:rsidRPr="00EA3E1E">
        <w:rPr>
          <w:sz w:val="16"/>
        </w:rPr>
        <w:t xml:space="preserve">of the Sherman Act </w:t>
      </w:r>
      <w:r w:rsidRPr="00EA3E1E">
        <w:rPr>
          <w:rStyle w:val="StyleUnderline"/>
        </w:rPr>
        <w:t xml:space="preserve">or </w:t>
      </w:r>
      <w:r w:rsidRPr="00413233">
        <w:rPr>
          <w:rStyle w:val="Emphasis"/>
          <w:highlight w:val="cyan"/>
        </w:rPr>
        <w:t>purely on Section 5</w:t>
      </w:r>
      <w:r w:rsidRPr="00EA3E1E">
        <w:rPr>
          <w:sz w:val="16"/>
        </w:rPr>
        <w:t xml:space="preserve"> of the FTC Act.96 </w:t>
      </w:r>
      <w:r w:rsidRPr="00413233">
        <w:rPr>
          <w:rStyle w:val="StyleUnderline"/>
          <w:highlight w:val="cyan"/>
        </w:rPr>
        <w:t>The last FTC</w:t>
      </w:r>
      <w:r w:rsidRPr="00EA3E1E">
        <w:rPr>
          <w:rStyle w:val="StyleUnderline"/>
        </w:rPr>
        <w:t xml:space="preserve"> </w:t>
      </w:r>
      <w:r w:rsidRPr="00413233">
        <w:rPr>
          <w:rStyle w:val="StyleUnderline"/>
          <w:highlight w:val="cyan"/>
        </w:rPr>
        <w:t>success</w:t>
      </w:r>
      <w:r w:rsidRPr="00EA3E1E">
        <w:rPr>
          <w:rStyle w:val="StyleUnderline"/>
        </w:rPr>
        <w:t xml:space="preserve"> in federal court in a case predicated solely on Section 5 </w:t>
      </w:r>
      <w:r w:rsidRPr="00413233">
        <w:rPr>
          <w:rStyle w:val="StyleUnderline"/>
          <w:highlight w:val="cyan"/>
        </w:rPr>
        <w:t xml:space="preserve">occurred in the </w:t>
      </w:r>
      <w:r w:rsidRPr="00413233">
        <w:rPr>
          <w:rStyle w:val="Emphasis"/>
          <w:highlight w:val="cyan"/>
        </w:rPr>
        <w:t>late 1960s</w:t>
      </w:r>
      <w:r w:rsidRPr="00EA3E1E">
        <w:rPr>
          <w:sz w:val="16"/>
        </w:rPr>
        <w:t xml:space="preserve">.97 </w:t>
      </w:r>
      <w:r w:rsidRPr="00413233">
        <w:rPr>
          <w:rStyle w:val="StyleUnderline"/>
          <w:highlight w:val="cyan"/>
        </w:rPr>
        <w:t>The</w:t>
      </w:r>
      <w:r w:rsidRPr="00EA3E1E">
        <w:rPr>
          <w:rStyle w:val="StyleUnderline"/>
        </w:rPr>
        <w:t xml:space="preserve"> FTC’s </w:t>
      </w:r>
      <w:r w:rsidRPr="00413233">
        <w:rPr>
          <w:rStyle w:val="StyleUnderline"/>
          <w:highlight w:val="cyan"/>
        </w:rPr>
        <w:t>record</w:t>
      </w:r>
      <w:r w:rsidRPr="00EA3E1E">
        <w:rPr>
          <w:rStyle w:val="StyleUnderline"/>
        </w:rPr>
        <w:t xml:space="preserve"> of limited success with Section 5 </w:t>
      </w:r>
      <w:r w:rsidRPr="00413233">
        <w:rPr>
          <w:rStyle w:val="StyleUnderline"/>
          <w:highlight w:val="cyan"/>
        </w:rPr>
        <w:t xml:space="preserve">has </w:t>
      </w:r>
      <w:r w:rsidRPr="00413233">
        <w:rPr>
          <w:rStyle w:val="Emphasis"/>
          <w:highlight w:val="cyan"/>
        </w:rPr>
        <w:t>not been</w:t>
      </w:r>
      <w:r w:rsidRPr="00413233">
        <w:rPr>
          <w:rStyle w:val="StyleUnderline"/>
          <w:highlight w:val="cyan"/>
        </w:rPr>
        <w:t xml:space="preserve"> for </w:t>
      </w:r>
      <w:r w:rsidRPr="00413233">
        <w:rPr>
          <w:rStyle w:val="Emphasis"/>
          <w:highlight w:val="cyan"/>
        </w:rPr>
        <w:t>want of trying</w:t>
      </w:r>
      <w:r w:rsidRPr="00EA3E1E">
        <w:rPr>
          <w:sz w:val="16"/>
        </w:rPr>
        <w:t xml:space="preserve">. In the 1970s, the FTC undertook an ambitious program to make the enforcement of claims predicated on the distinctive reach of Section 5, a foundation to develop “competition policy in its broadest sense.”98 </w:t>
      </w:r>
      <w:r w:rsidRPr="00413233">
        <w:rPr>
          <w:rStyle w:val="StyleUnderline"/>
          <w:highlight w:val="cyan"/>
        </w:rPr>
        <w:t>The agency’s</w:t>
      </w:r>
      <w:r w:rsidRPr="00EA3E1E">
        <w:rPr>
          <w:rStyle w:val="StyleUnderline"/>
        </w:rPr>
        <w:t xml:space="preserve"> Section 5 </w:t>
      </w:r>
      <w:r w:rsidRPr="00413233">
        <w:rPr>
          <w:rStyle w:val="StyleUnderline"/>
          <w:highlight w:val="cyan"/>
        </w:rPr>
        <w:t>agenda yielded</w:t>
      </w:r>
      <w:r w:rsidRPr="00EA3E1E">
        <w:rPr>
          <w:rStyle w:val="StyleUnderline"/>
        </w:rPr>
        <w:t xml:space="preserve"> some successes</w:t>
      </w:r>
      <w:r w:rsidRPr="00EA3E1E">
        <w:rPr>
          <w:sz w:val="16"/>
        </w:rPr>
        <w:t xml:space="preserve">,99 </w:t>
      </w:r>
      <w:r w:rsidRPr="00EA3E1E">
        <w:rPr>
          <w:rStyle w:val="StyleUnderline"/>
        </w:rPr>
        <w:t xml:space="preserve">but also </w:t>
      </w:r>
      <w:r w:rsidRPr="00413233">
        <w:rPr>
          <w:rStyle w:val="StyleUnderline"/>
          <w:highlight w:val="cyan"/>
        </w:rPr>
        <w:t xml:space="preserve">a </w:t>
      </w:r>
      <w:r w:rsidRPr="00413233">
        <w:rPr>
          <w:rStyle w:val="Emphasis"/>
          <w:highlight w:val="cyan"/>
        </w:rPr>
        <w:t>large number of litigation failures</w:t>
      </w:r>
      <w:r w:rsidRPr="00EA3E1E">
        <w:rPr>
          <w:rStyle w:val="StyleUnderline"/>
        </w:rPr>
        <w:t xml:space="preserve"> involving cases to address subtle forms of coordination in oligopolies, to impose new obligations on dominant firms, and to dissolve shared </w:t>
      </w:r>
      <w:r w:rsidRPr="00EA3E1E">
        <w:rPr>
          <w:rStyle w:val="Emphasis"/>
        </w:rPr>
        <w:t>monopolies</w:t>
      </w:r>
      <w:r w:rsidRPr="00EA3E1E">
        <w:rPr>
          <w:sz w:val="16"/>
        </w:rPr>
        <w:t xml:space="preserve">.100 </w:t>
      </w:r>
      <w:r w:rsidRPr="00EA3E1E">
        <w:rPr>
          <w:rStyle w:val="StyleUnderline"/>
        </w:rPr>
        <w:t xml:space="preserve">The agency’s program </w:t>
      </w:r>
      <w:r w:rsidRPr="00413233">
        <w:rPr>
          <w:rStyle w:val="StyleUnderline"/>
          <w:highlight w:val="cyan"/>
        </w:rPr>
        <w:t xml:space="preserve">elicited </w:t>
      </w:r>
      <w:r w:rsidRPr="00413233">
        <w:rPr>
          <w:rStyle w:val="Emphasis"/>
          <w:highlight w:val="cyan"/>
        </w:rPr>
        <w:t>powerful legislative backlash</w:t>
      </w:r>
      <w:r w:rsidRPr="00413233">
        <w:rPr>
          <w:rStyle w:val="StyleUnderline"/>
          <w:highlight w:val="cyan"/>
        </w:rPr>
        <w:t xml:space="preserve"> from a </w:t>
      </w:r>
      <w:r w:rsidRPr="00413233">
        <w:rPr>
          <w:rStyle w:val="Emphasis"/>
          <w:highlight w:val="cyan"/>
        </w:rPr>
        <w:t>Congress</w:t>
      </w:r>
      <w:r w:rsidRPr="00413233">
        <w:rPr>
          <w:rStyle w:val="StyleUnderline"/>
          <w:highlight w:val="cyan"/>
        </w:rPr>
        <w:t xml:space="preserve"> that</w:t>
      </w:r>
      <w:r w:rsidRPr="00EA3E1E">
        <w:rPr>
          <w:rStyle w:val="StyleUnderline"/>
        </w:rPr>
        <w:t xml:space="preserve"> once </w:t>
      </w:r>
      <w:r w:rsidRPr="00EA3E1E">
        <w:rPr>
          <w:rStyle w:val="Emphasis"/>
        </w:rPr>
        <w:t>supported FTC’s</w:t>
      </w:r>
      <w:r w:rsidRPr="00EA3E1E">
        <w:rPr>
          <w:sz w:val="16"/>
        </w:rPr>
        <w:t xml:space="preserve"> </w:t>
      </w:r>
      <w:r w:rsidRPr="00EA3E1E">
        <w:rPr>
          <w:rStyle w:val="StyleUnderline"/>
        </w:rPr>
        <w:t xml:space="preserve">trailblazing initiatives but </w:t>
      </w:r>
      <w:r w:rsidRPr="00413233">
        <w:rPr>
          <w:rStyle w:val="StyleUnderline"/>
          <w:highlight w:val="cyan"/>
        </w:rPr>
        <w:t>turned against it</w:t>
      </w:r>
      <w:r w:rsidRPr="00EA3E1E">
        <w:rPr>
          <w:rStyle w:val="StyleUnderline"/>
        </w:rPr>
        <w:t xml:space="preserve"> as the Commission’s efforts to obtain dramatic </w:t>
      </w:r>
      <w:r w:rsidRPr="00EA3E1E">
        <w:rPr>
          <w:rStyle w:val="Emphasis"/>
        </w:rPr>
        <w:t>structural remedies unfolded</w:t>
      </w:r>
      <w:r w:rsidRPr="00EA3E1E">
        <w:rPr>
          <w:sz w:val="16"/>
        </w:rPr>
        <w:t>.101</w:t>
      </w:r>
    </w:p>
    <w:p w14:paraId="237A3397" w14:textId="77777777" w:rsidR="00676550" w:rsidRDefault="00676550" w:rsidP="00676550"/>
    <w:p w14:paraId="2219FE2D" w14:textId="77777777" w:rsidR="00676550" w:rsidRPr="00602932" w:rsidRDefault="00676550" w:rsidP="00676550">
      <w:pPr>
        <w:pStyle w:val="Heading4"/>
      </w:pPr>
      <w:r>
        <w:t>The plan reverses collapsing judicial legitimacy</w:t>
      </w:r>
    </w:p>
    <w:p w14:paraId="5A38C16A" w14:textId="77777777" w:rsidR="00676550" w:rsidRDefault="00676550" w:rsidP="00676550">
      <w:r>
        <w:rPr>
          <w:rStyle w:val="Style13ptBold"/>
        </w:rPr>
        <w:t xml:space="preserve">Glover ’15 </w:t>
      </w:r>
      <w:r w:rsidRPr="008731A3">
        <w:t>[Maria; June 2015; Professor of Law at the Georgetown University Law Center, J.D. from Vanderbilt University; Yale Law Journal, “Disappearing Claims and the Erosion of Substantive Law,” vol. 124]</w:t>
      </w:r>
    </w:p>
    <w:p w14:paraId="4E60DAC5" w14:textId="77777777" w:rsidR="00676550" w:rsidRPr="00392EE3" w:rsidRDefault="00676550" w:rsidP="00676550">
      <w:pPr>
        <w:rPr>
          <w:sz w:val="16"/>
        </w:rPr>
      </w:pPr>
      <w:r w:rsidRPr="00392EE3">
        <w:rPr>
          <w:sz w:val="16"/>
        </w:rPr>
        <w:t>Introduction</w:t>
      </w:r>
    </w:p>
    <w:p w14:paraId="74B59A8B" w14:textId="77777777" w:rsidR="00676550" w:rsidRPr="00C54DC8" w:rsidRDefault="00676550" w:rsidP="00676550">
      <w:pPr>
        <w:rPr>
          <w:sz w:val="16"/>
        </w:rPr>
      </w:pPr>
      <w:r w:rsidRPr="00C54DC8">
        <w:rPr>
          <w:rStyle w:val="StyleUnderline"/>
        </w:rPr>
        <w:t xml:space="preserve">The </w:t>
      </w:r>
      <w:r w:rsidRPr="00C54DC8">
        <w:rPr>
          <w:rStyle w:val="Emphasis"/>
        </w:rPr>
        <w:t>Supreme Court’s</w:t>
      </w:r>
      <w:r w:rsidRPr="00C54DC8">
        <w:rPr>
          <w:rStyle w:val="StyleUnderline"/>
        </w:rPr>
        <w:t xml:space="preserve"> recent arbitration jurisprudence represents the</w:t>
      </w:r>
      <w:r w:rsidRPr="00C54DC8">
        <w:rPr>
          <w:sz w:val="16"/>
        </w:rPr>
        <w:t xml:space="preserve"> culmination of a three-decade-long </w:t>
      </w:r>
      <w:r w:rsidRPr="00C54DC8">
        <w:rPr>
          <w:rStyle w:val="Emphasis"/>
        </w:rPr>
        <w:t>expansion</w:t>
      </w:r>
      <w:r w:rsidRPr="00C54DC8">
        <w:rPr>
          <w:rStyle w:val="StyleUnderline"/>
        </w:rPr>
        <w:t xml:space="preserve"> of</w:t>
      </w:r>
      <w:r w:rsidRPr="00C54DC8">
        <w:rPr>
          <w:sz w:val="16"/>
        </w:rPr>
        <w:t xml:space="preserve"> the use of </w:t>
      </w:r>
      <w:r w:rsidRPr="00C54DC8">
        <w:rPr>
          <w:rStyle w:val="StyleUnderline"/>
        </w:rPr>
        <w:t xml:space="preserve">private arbitration as an </w:t>
      </w:r>
      <w:r w:rsidRPr="00C54DC8">
        <w:rPr>
          <w:rStyle w:val="Emphasis"/>
        </w:rPr>
        <w:t>alternative</w:t>
      </w:r>
      <w:r w:rsidRPr="00C54DC8">
        <w:rPr>
          <w:rStyle w:val="StyleUnderline"/>
        </w:rPr>
        <w:t xml:space="preserve"> to </w:t>
      </w:r>
      <w:r w:rsidRPr="00C54DC8">
        <w:rPr>
          <w:rStyle w:val="Emphasis"/>
        </w:rPr>
        <w:t>court adjudication</w:t>
      </w:r>
      <w:r w:rsidRPr="00C54DC8">
        <w:rPr>
          <w:rStyle w:val="StyleUnderline"/>
        </w:rPr>
        <w:t xml:space="preserve"> in</w:t>
      </w:r>
      <w:r w:rsidRPr="00C54DC8">
        <w:rPr>
          <w:sz w:val="16"/>
        </w:rPr>
        <w:t xml:space="preserve"> the resolution of </w:t>
      </w:r>
      <w:r w:rsidRPr="00C54DC8">
        <w:rPr>
          <w:rStyle w:val="StyleUnderline"/>
        </w:rPr>
        <w:t xml:space="preserve">disputes of virtually </w:t>
      </w:r>
      <w:r w:rsidRPr="00C54DC8">
        <w:rPr>
          <w:rStyle w:val="Emphasis"/>
        </w:rPr>
        <w:t>every type</w:t>
      </w:r>
      <w:r w:rsidRPr="00C54DC8">
        <w:rPr>
          <w:rStyle w:val="StyleUnderline"/>
        </w:rPr>
        <w:t xml:space="preserve"> of justiciable claim</w:t>
      </w:r>
      <w:r w:rsidRPr="00C54DC8">
        <w:rPr>
          <w:sz w:val="16"/>
        </w:rPr>
        <w:t>. As a result</w:t>
      </w:r>
      <w:r w:rsidRPr="00392EE3">
        <w:rPr>
          <w:sz w:val="16"/>
        </w:rPr>
        <w:t xml:space="preserve"> of this jurisprudence, </w:t>
      </w:r>
      <w:r w:rsidRPr="00413233">
        <w:rPr>
          <w:rStyle w:val="StyleUnderline"/>
          <w:highlight w:val="cyan"/>
        </w:rPr>
        <w:t>cases</w:t>
      </w:r>
      <w:r w:rsidRPr="00B3623F">
        <w:rPr>
          <w:rStyle w:val="StyleUnderline"/>
        </w:rPr>
        <w:t xml:space="preserve"> that would</w:t>
      </w:r>
      <w:r w:rsidRPr="00392EE3">
        <w:rPr>
          <w:sz w:val="16"/>
        </w:rPr>
        <w:t xml:space="preserve"> otherwise </w:t>
      </w:r>
      <w:r w:rsidRPr="00B3623F">
        <w:rPr>
          <w:rStyle w:val="StyleUnderline"/>
        </w:rPr>
        <w:t>proceed in the public realm</w:t>
      </w:r>
      <w:r w:rsidRPr="00392EE3">
        <w:rPr>
          <w:sz w:val="16"/>
        </w:rPr>
        <w:t xml:space="preserve">—the courts—have been </w:t>
      </w:r>
      <w:r w:rsidRPr="00413233">
        <w:rPr>
          <w:rStyle w:val="StyleUnderline"/>
          <w:highlight w:val="cyan"/>
        </w:rPr>
        <w:t>moved to a</w:t>
      </w:r>
      <w:r w:rsidRPr="00B3623F">
        <w:rPr>
          <w:rStyle w:val="StyleUnderline"/>
        </w:rPr>
        <w:t xml:space="preserve"> </w:t>
      </w:r>
      <w:r w:rsidRPr="00B3623F">
        <w:rPr>
          <w:rStyle w:val="Emphasis"/>
        </w:rPr>
        <w:t xml:space="preserve">purely </w:t>
      </w:r>
      <w:r w:rsidRPr="00413233">
        <w:rPr>
          <w:rStyle w:val="Emphasis"/>
          <w:highlight w:val="cyan"/>
        </w:rPr>
        <w:t>private</w:t>
      </w:r>
      <w:r w:rsidRPr="00413233">
        <w:rPr>
          <w:rStyle w:val="StyleUnderline"/>
          <w:highlight w:val="cyan"/>
        </w:rPr>
        <w:t xml:space="preserve"> realm</w:t>
      </w:r>
      <w:r w:rsidRPr="00392EE3">
        <w:rPr>
          <w:sz w:val="16"/>
        </w:rPr>
        <w:t xml:space="preserve">, which is </w:t>
      </w:r>
      <w:r w:rsidRPr="00B3623F">
        <w:rPr>
          <w:rStyle w:val="StyleUnderline"/>
        </w:rPr>
        <w:t xml:space="preserve">largely </w:t>
      </w:r>
      <w:r w:rsidRPr="00413233">
        <w:rPr>
          <w:rStyle w:val="Emphasis"/>
          <w:highlight w:val="cyan"/>
        </w:rPr>
        <w:t>shielded</w:t>
      </w:r>
      <w:r w:rsidRPr="00413233">
        <w:rPr>
          <w:rStyle w:val="StyleUnderline"/>
          <w:highlight w:val="cyan"/>
        </w:rPr>
        <w:t xml:space="preserve"> from</w:t>
      </w:r>
      <w:r w:rsidRPr="00B3623F">
        <w:rPr>
          <w:rStyle w:val="StyleUnderline"/>
        </w:rPr>
        <w:t xml:space="preserve"> judicial and public </w:t>
      </w:r>
      <w:r w:rsidRPr="00413233">
        <w:rPr>
          <w:rStyle w:val="StyleUnderline"/>
          <w:highlight w:val="cyan"/>
        </w:rPr>
        <w:t>scrutiny</w:t>
      </w:r>
      <w:r w:rsidRPr="00392EE3">
        <w:rPr>
          <w:sz w:val="16"/>
        </w:rPr>
        <w:t xml:space="preserve">. Many observers have noted that </w:t>
      </w:r>
      <w:r w:rsidRPr="00B3623F">
        <w:rPr>
          <w:rStyle w:val="StyleUnderline"/>
        </w:rPr>
        <w:t>this</w:t>
      </w:r>
      <w:r w:rsidRPr="00392EE3">
        <w:rPr>
          <w:sz w:val="16"/>
        </w:rPr>
        <w:t xml:space="preserve"> decades-long </w:t>
      </w:r>
      <w:r w:rsidRPr="00413233">
        <w:rPr>
          <w:rStyle w:val="StyleUnderline"/>
          <w:highlight w:val="cyan"/>
        </w:rPr>
        <w:t>privatization</w:t>
      </w:r>
      <w:r w:rsidRPr="00B3623F">
        <w:rPr>
          <w:rStyle w:val="StyleUnderline"/>
        </w:rPr>
        <w:t xml:space="preserve"> of dispute resolution</w:t>
      </w:r>
      <w:r w:rsidRPr="00392EE3">
        <w:rPr>
          <w:sz w:val="16"/>
        </w:rPr>
        <w:t xml:space="preserve"> and attendant adjudicative mechanisms has </w:t>
      </w:r>
      <w:r w:rsidRPr="00413233">
        <w:rPr>
          <w:rStyle w:val="StyleUnderline"/>
          <w:highlight w:val="cyan"/>
        </w:rPr>
        <w:t>led to</w:t>
      </w:r>
      <w:r w:rsidRPr="00B3623F">
        <w:rPr>
          <w:rStyle w:val="StyleUnderline"/>
        </w:rPr>
        <w:t xml:space="preserve"> both a </w:t>
      </w:r>
      <w:r w:rsidRPr="00413233">
        <w:rPr>
          <w:rStyle w:val="Emphasis"/>
          <w:highlight w:val="cyan"/>
        </w:rPr>
        <w:t>loss of confidence</w:t>
      </w:r>
      <w:r w:rsidRPr="00B3623F">
        <w:rPr>
          <w:rStyle w:val="StyleUnderline"/>
        </w:rPr>
        <w:t xml:space="preserve"> in public adjudication </w:t>
      </w:r>
      <w:r w:rsidRPr="00413233">
        <w:rPr>
          <w:rStyle w:val="StyleUnderline"/>
          <w:highlight w:val="cyan"/>
        </w:rPr>
        <w:t>and</w:t>
      </w:r>
      <w:r w:rsidRPr="00392EE3">
        <w:rPr>
          <w:sz w:val="16"/>
        </w:rPr>
        <w:t xml:space="preserve"> a loss of public adjudication itself—</w:t>
      </w:r>
      <w:r w:rsidRPr="00B3623F">
        <w:rPr>
          <w:rStyle w:val="StyleUnderline"/>
        </w:rPr>
        <w:t xml:space="preserve">an </w:t>
      </w:r>
      <w:r w:rsidRPr="00413233">
        <w:rPr>
          <w:rStyle w:val="Emphasis"/>
          <w:highlight w:val="cyan"/>
        </w:rPr>
        <w:t>erosion</w:t>
      </w:r>
      <w:r w:rsidRPr="00413233">
        <w:rPr>
          <w:rStyle w:val="StyleUnderline"/>
          <w:highlight w:val="cyan"/>
        </w:rPr>
        <w:t xml:space="preserve"> of the public</w:t>
      </w:r>
      <w:r w:rsidRPr="00B3623F">
        <w:rPr>
          <w:rStyle w:val="StyleUnderline"/>
        </w:rPr>
        <w:t xml:space="preserve"> realm</w:t>
      </w:r>
      <w:r w:rsidRPr="00392EE3">
        <w:rPr>
          <w:sz w:val="16"/>
        </w:rPr>
        <w:t xml:space="preserve">. However, </w:t>
      </w:r>
      <w:r w:rsidRPr="00B3623F">
        <w:rPr>
          <w:rStyle w:val="StyleUnderline"/>
        </w:rPr>
        <w:t>the Court’s arbitration jurisprudence</w:t>
      </w:r>
      <w:r w:rsidRPr="00392EE3">
        <w:rPr>
          <w:sz w:val="16"/>
        </w:rPr>
        <w:t xml:space="preserve"> from the last five years—and particularly its 2013 decision </w:t>
      </w:r>
      <w:r w:rsidRPr="00B3623F">
        <w:rPr>
          <w:rStyle w:val="StyleUnderline"/>
        </w:rPr>
        <w:t xml:space="preserve">in </w:t>
      </w:r>
      <w:r w:rsidRPr="00413233">
        <w:rPr>
          <w:rStyle w:val="Emphasis"/>
          <w:highlight w:val="cyan"/>
        </w:rPr>
        <w:t>Am</w:t>
      </w:r>
      <w:r w:rsidRPr="00B3623F">
        <w:rPr>
          <w:rStyle w:val="StyleUnderline"/>
        </w:rPr>
        <w:t xml:space="preserve">erican </w:t>
      </w:r>
      <w:r w:rsidRPr="00413233">
        <w:rPr>
          <w:rStyle w:val="Emphasis"/>
          <w:highlight w:val="cyan"/>
        </w:rPr>
        <w:t>Ex</w:t>
      </w:r>
      <w:r w:rsidRPr="00B3623F">
        <w:rPr>
          <w:rStyle w:val="StyleUnderline"/>
        </w:rPr>
        <w:t xml:space="preserve">press Co. </w:t>
      </w:r>
      <w:r w:rsidRPr="00413233">
        <w:rPr>
          <w:rStyle w:val="StyleUnderline"/>
          <w:highlight w:val="cyan"/>
        </w:rPr>
        <w:t xml:space="preserve">v. </w:t>
      </w:r>
      <w:r w:rsidRPr="00413233">
        <w:rPr>
          <w:rStyle w:val="Emphasis"/>
          <w:highlight w:val="cyan"/>
        </w:rPr>
        <w:t>Italian</w:t>
      </w:r>
      <w:r w:rsidRPr="00B3623F">
        <w:rPr>
          <w:rStyle w:val="Emphasis"/>
        </w:rPr>
        <w:t xml:space="preserve"> Colors</w:t>
      </w:r>
      <w:r w:rsidRPr="00B3623F">
        <w:rPr>
          <w:rStyle w:val="StyleUnderline"/>
        </w:rPr>
        <w:t xml:space="preserve"> Restaurant</w:t>
      </w:r>
      <w:r w:rsidRPr="00392EE3">
        <w:rPr>
          <w:sz w:val="16"/>
        </w:rPr>
        <w:t xml:space="preserve"> 1 —does far more: it </w:t>
      </w:r>
      <w:r w:rsidRPr="00413233">
        <w:rPr>
          <w:rStyle w:val="Emphasis"/>
          <w:highlight w:val="cyan"/>
        </w:rPr>
        <w:t>undermines</w:t>
      </w:r>
      <w:r w:rsidRPr="00413233">
        <w:rPr>
          <w:rStyle w:val="StyleUnderline"/>
          <w:highlight w:val="cyan"/>
        </w:rPr>
        <w:t xml:space="preserve"> the</w:t>
      </w:r>
      <w:r w:rsidRPr="00B3623F">
        <w:rPr>
          <w:rStyle w:val="StyleUnderline"/>
        </w:rPr>
        <w:t xml:space="preserve"> </w:t>
      </w:r>
      <w:r w:rsidRPr="00E96B4F">
        <w:rPr>
          <w:rStyle w:val="Emphasis"/>
        </w:rPr>
        <w:t xml:space="preserve">substantive </w:t>
      </w:r>
      <w:r w:rsidRPr="00413233">
        <w:rPr>
          <w:rStyle w:val="Emphasis"/>
          <w:highlight w:val="cyan"/>
        </w:rPr>
        <w:t>law</w:t>
      </w:r>
      <w:r w:rsidRPr="00B3623F">
        <w:rPr>
          <w:rStyle w:val="StyleUnderline"/>
        </w:rPr>
        <w:t xml:space="preserve"> itself</w:t>
      </w:r>
      <w:r w:rsidRPr="00392EE3">
        <w:rPr>
          <w:sz w:val="16"/>
        </w:rPr>
        <w:t xml:space="preserve">. Indeed, the Court’s most recent arbitration jurisprudence has conferred upon private entities a more fundamental power, antecedent to the authority to adjust the mechanisms of adjudication used to enforce substantive law. This </w:t>
      </w:r>
      <w:r w:rsidRPr="00C54DC8">
        <w:rPr>
          <w:sz w:val="16"/>
        </w:rPr>
        <w:t xml:space="preserve">power is more akin to lawmaking. </w:t>
      </w:r>
      <w:r w:rsidRPr="00C54DC8">
        <w:rPr>
          <w:rStyle w:val="StyleUnderline"/>
        </w:rPr>
        <w:t>A private entity</w:t>
      </w:r>
      <w:r w:rsidRPr="00C54DC8">
        <w:rPr>
          <w:sz w:val="16"/>
        </w:rPr>
        <w:t xml:space="preserve">, through contractual arbitration provisions, </w:t>
      </w:r>
      <w:r w:rsidRPr="00C54DC8">
        <w:rPr>
          <w:rStyle w:val="StyleUnderline"/>
        </w:rPr>
        <w:t xml:space="preserve">can now significantly reduce or even </w:t>
      </w:r>
      <w:r w:rsidRPr="00C54DC8">
        <w:rPr>
          <w:rStyle w:val="Emphasis"/>
        </w:rPr>
        <w:t>remove</w:t>
      </w:r>
      <w:r w:rsidRPr="00C54DC8">
        <w:rPr>
          <w:rStyle w:val="StyleUnderline"/>
        </w:rPr>
        <w:t xml:space="preserve"> its substantive </w:t>
      </w:r>
      <w:r w:rsidRPr="00C54DC8">
        <w:rPr>
          <w:rStyle w:val="Emphasis"/>
        </w:rPr>
        <w:t>legal obligations</w:t>
      </w:r>
      <w:r w:rsidRPr="00C54DC8">
        <w:rPr>
          <w:rStyle w:val="StyleUnderline"/>
        </w:rPr>
        <w:t xml:space="preserve"> by </w:t>
      </w:r>
      <w:r w:rsidRPr="00C54DC8">
        <w:rPr>
          <w:rStyle w:val="Emphasis"/>
        </w:rPr>
        <w:t>eliminating</w:t>
      </w:r>
      <w:r w:rsidRPr="00C54DC8">
        <w:rPr>
          <w:rStyle w:val="StyleUnderline"/>
        </w:rPr>
        <w:t xml:space="preserve"> claiming. That</w:t>
      </w:r>
      <w:r w:rsidRPr="00C54DC8">
        <w:rPr>
          <w:sz w:val="16"/>
        </w:rPr>
        <w:t xml:space="preserve"> private </w:t>
      </w:r>
      <w:r w:rsidRPr="00C54DC8">
        <w:rPr>
          <w:rStyle w:val="StyleUnderline"/>
        </w:rPr>
        <w:t>contract</w:t>
      </w:r>
      <w:r w:rsidRPr="00C54DC8">
        <w:rPr>
          <w:sz w:val="16"/>
        </w:rPr>
        <w:t xml:space="preserve"> drafter </w:t>
      </w:r>
      <w:r w:rsidRPr="00C54DC8">
        <w:rPr>
          <w:rStyle w:val="StyleUnderline"/>
        </w:rPr>
        <w:t>can</w:t>
      </w:r>
      <w:r w:rsidRPr="00C54DC8">
        <w:rPr>
          <w:sz w:val="16"/>
        </w:rPr>
        <w:t xml:space="preserve">, in effect, </w:t>
      </w:r>
      <w:r w:rsidRPr="00C54DC8">
        <w:rPr>
          <w:rStyle w:val="StyleUnderline"/>
        </w:rPr>
        <w:t xml:space="preserve">wield </w:t>
      </w:r>
      <w:r w:rsidRPr="00C54DC8">
        <w:rPr>
          <w:rStyle w:val="Emphasis"/>
        </w:rPr>
        <w:t>quasi-lawmaking power</w:t>
      </w:r>
      <w:r w:rsidRPr="00C54DC8">
        <w:rPr>
          <w:rStyle w:val="StyleUnderline"/>
        </w:rPr>
        <w:t xml:space="preserve"> by rendering substantive law </w:t>
      </w:r>
      <w:r w:rsidRPr="00C54DC8">
        <w:rPr>
          <w:rStyle w:val="Emphasis"/>
        </w:rPr>
        <w:t>inapplicable</w:t>
      </w:r>
      <w:r w:rsidRPr="00C54DC8">
        <w:rPr>
          <w:rStyle w:val="StyleUnderline"/>
        </w:rPr>
        <w:t xml:space="preserve"> to</w:t>
      </w:r>
      <w:r w:rsidRPr="00C54DC8">
        <w:rPr>
          <w:sz w:val="16"/>
        </w:rPr>
        <w:t xml:space="preserve"> a great deal of </w:t>
      </w:r>
      <w:r w:rsidRPr="00C54DC8">
        <w:rPr>
          <w:rStyle w:val="StyleUnderline"/>
        </w:rPr>
        <w:t xml:space="preserve">its primary conduct. Given the </w:t>
      </w:r>
      <w:r w:rsidRPr="00C54DC8">
        <w:rPr>
          <w:rStyle w:val="Emphasis"/>
        </w:rPr>
        <w:t>central role</w:t>
      </w:r>
      <w:r w:rsidRPr="00C54DC8">
        <w:rPr>
          <w:rStyle w:val="StyleUnderline"/>
        </w:rPr>
        <w:t xml:space="preserve"> of private enforcement to the achievement of legislative directives</w:t>
      </w:r>
      <w:r w:rsidRPr="00C54DC8">
        <w:rPr>
          <w:sz w:val="16"/>
        </w:rPr>
        <w:t xml:space="preserve">, 2 </w:t>
      </w:r>
      <w:r w:rsidRPr="00C54DC8">
        <w:rPr>
          <w:rStyle w:val="StyleUnderline"/>
        </w:rPr>
        <w:t>private entities</w:t>
      </w:r>
      <w:r w:rsidRPr="00C54DC8">
        <w:rPr>
          <w:sz w:val="16"/>
        </w:rPr>
        <w:t xml:space="preserve"> can therefore </w:t>
      </w:r>
      <w:r w:rsidRPr="00C54DC8">
        <w:rPr>
          <w:rStyle w:val="StyleUnderline"/>
        </w:rPr>
        <w:t>use</w:t>
      </w:r>
      <w:r w:rsidRPr="00C54DC8">
        <w:rPr>
          <w:sz w:val="16"/>
        </w:rPr>
        <w:t xml:space="preserve"> contractual </w:t>
      </w:r>
      <w:r w:rsidRPr="00C54DC8">
        <w:rPr>
          <w:rStyle w:val="StyleUnderline"/>
        </w:rPr>
        <w:t xml:space="preserve">arbitration provisions effectively to </w:t>
      </w:r>
      <w:r w:rsidRPr="00C54DC8">
        <w:rPr>
          <w:rStyle w:val="Emphasis"/>
        </w:rPr>
        <w:t>erode substantive law</w:t>
      </w:r>
      <w:r w:rsidRPr="00C54DC8">
        <w:rPr>
          <w:rStyle w:val="StyleUnderline"/>
        </w:rPr>
        <w:t xml:space="preserve"> from the books, with the consequent </w:t>
      </w:r>
      <w:r w:rsidRPr="00C54DC8">
        <w:rPr>
          <w:rStyle w:val="Emphasis"/>
        </w:rPr>
        <w:t>erosion</w:t>
      </w:r>
      <w:r w:rsidRPr="00C54DC8">
        <w:rPr>
          <w:rStyle w:val="StyleUnderline"/>
        </w:rPr>
        <w:t xml:space="preserve"> of</w:t>
      </w:r>
      <w:r w:rsidRPr="00C54DC8">
        <w:rPr>
          <w:sz w:val="16"/>
        </w:rPr>
        <w:t xml:space="preserve"> both </w:t>
      </w:r>
      <w:r w:rsidRPr="00C54DC8">
        <w:rPr>
          <w:rStyle w:val="StyleUnderline"/>
        </w:rPr>
        <w:t xml:space="preserve">the private </w:t>
      </w:r>
      <w:r w:rsidRPr="00C54DC8">
        <w:rPr>
          <w:rStyle w:val="Emphasis"/>
        </w:rPr>
        <w:t>compensatory goals</w:t>
      </w:r>
      <w:r w:rsidRPr="00C54DC8">
        <w:rPr>
          <w:rStyle w:val="StyleUnderline"/>
        </w:rPr>
        <w:t xml:space="preserve"> and </w:t>
      </w:r>
      <w:r w:rsidRPr="00C54DC8">
        <w:rPr>
          <w:rStyle w:val="Emphasis"/>
        </w:rPr>
        <w:t>public deterrent</w:t>
      </w:r>
      <w:r w:rsidRPr="00C54DC8">
        <w:rPr>
          <w:rStyle w:val="StyleUnderline"/>
        </w:rPr>
        <w:t xml:space="preserve"> objectives</w:t>
      </w:r>
      <w:r w:rsidRPr="00C54DC8">
        <w:rPr>
          <w:sz w:val="16"/>
        </w:rPr>
        <w:t xml:space="preserve"> of that law.</w:t>
      </w:r>
    </w:p>
    <w:p w14:paraId="75F6C4AC" w14:textId="77777777" w:rsidR="00676550" w:rsidRPr="00392EE3" w:rsidRDefault="00676550" w:rsidP="00676550">
      <w:pPr>
        <w:rPr>
          <w:sz w:val="16"/>
        </w:rPr>
      </w:pPr>
      <w:r w:rsidRPr="00C54DC8">
        <w:rPr>
          <w:sz w:val="16"/>
        </w:rPr>
        <w:t>As an initial matter, one can situate the trend toward privatizing dispute resolution within a broader narrative about the erosion of the public realm in the world of litigation writ large. For years, scholars have traced, and alternatively lamented and lauded, the near-total disappearance of the trial, the most public feature of our civil litigation system.3 There are myriad explanations for the decline in trial rates,4 but an undoubted descriptive consequence of the vanishing trial—and the corresponding rise</w:t>
      </w:r>
      <w:r w:rsidRPr="00392EE3">
        <w:rPr>
          <w:sz w:val="16"/>
        </w:rPr>
        <w:t xml:space="preserve"> of settlement as the dominant endgame in litigation—has been a decline in the transparency of case outcomes and often of the judicial and litigation processes behind those outcomes. Normatively, scholars have argued that </w:t>
      </w:r>
      <w:r w:rsidRPr="00413233">
        <w:rPr>
          <w:rStyle w:val="StyleUnderline"/>
          <w:highlight w:val="cyan"/>
        </w:rPr>
        <w:t>the</w:t>
      </w:r>
      <w:r w:rsidRPr="00B3623F">
        <w:rPr>
          <w:rStyle w:val="StyleUnderline"/>
        </w:rPr>
        <w:t xml:space="preserve"> </w:t>
      </w:r>
      <w:r w:rsidRPr="00B3623F">
        <w:rPr>
          <w:rStyle w:val="Emphasis"/>
        </w:rPr>
        <w:t xml:space="preserve">large-scale </w:t>
      </w:r>
      <w:r w:rsidRPr="00413233">
        <w:rPr>
          <w:rStyle w:val="Emphasis"/>
          <w:highlight w:val="cyan"/>
        </w:rPr>
        <w:t>shift</w:t>
      </w:r>
      <w:r w:rsidRPr="00413233">
        <w:rPr>
          <w:rStyle w:val="StyleUnderline"/>
          <w:highlight w:val="cyan"/>
        </w:rPr>
        <w:t xml:space="preserve"> from trial</w:t>
      </w:r>
      <w:r w:rsidRPr="00B3623F">
        <w:rPr>
          <w:rStyle w:val="StyleUnderline"/>
        </w:rPr>
        <w:t xml:space="preserve"> to settlement</w:t>
      </w:r>
      <w:r w:rsidRPr="00392EE3">
        <w:rPr>
          <w:sz w:val="16"/>
        </w:rPr>
        <w:t xml:space="preserve"> has </w:t>
      </w:r>
      <w:r w:rsidRPr="00413233">
        <w:rPr>
          <w:rStyle w:val="StyleUnderline"/>
          <w:highlight w:val="cyan"/>
        </w:rPr>
        <w:t>resulted in</w:t>
      </w:r>
      <w:r w:rsidRPr="00B3623F">
        <w:rPr>
          <w:rStyle w:val="StyleUnderline"/>
        </w:rPr>
        <w:t xml:space="preserve"> </w:t>
      </w:r>
      <w:r w:rsidRPr="00B3623F">
        <w:rPr>
          <w:rStyle w:val="Emphasis"/>
        </w:rPr>
        <w:t xml:space="preserve">significant </w:t>
      </w:r>
      <w:r w:rsidRPr="00413233">
        <w:rPr>
          <w:rStyle w:val="Emphasis"/>
          <w:highlight w:val="cyan"/>
        </w:rPr>
        <w:t>losses</w:t>
      </w:r>
      <w:r w:rsidRPr="00413233">
        <w:rPr>
          <w:rStyle w:val="StyleUnderline"/>
          <w:highlight w:val="cyan"/>
        </w:rPr>
        <w:t xml:space="preserve"> to</w:t>
      </w:r>
      <w:r w:rsidRPr="00B3623F">
        <w:rPr>
          <w:rStyle w:val="StyleUnderline"/>
        </w:rPr>
        <w:t xml:space="preserve"> the values of </w:t>
      </w:r>
      <w:r w:rsidRPr="00B3623F">
        <w:rPr>
          <w:rStyle w:val="Emphasis"/>
        </w:rPr>
        <w:t xml:space="preserve">democratic </w:t>
      </w:r>
      <w:r w:rsidRPr="00413233">
        <w:rPr>
          <w:rStyle w:val="Emphasis"/>
          <w:highlight w:val="cyan"/>
        </w:rPr>
        <w:t>participation</w:t>
      </w:r>
      <w:r w:rsidRPr="00413233">
        <w:rPr>
          <w:rStyle w:val="StyleUnderline"/>
          <w:highlight w:val="cyan"/>
        </w:rPr>
        <w:t xml:space="preserve">, </w:t>
      </w:r>
      <w:r w:rsidRPr="00413233">
        <w:rPr>
          <w:rStyle w:val="Emphasis"/>
          <w:highlight w:val="cyan"/>
        </w:rPr>
        <w:t>legitimacy</w:t>
      </w:r>
      <w:r w:rsidRPr="00B3623F">
        <w:rPr>
          <w:rStyle w:val="StyleUnderline"/>
        </w:rPr>
        <w:t xml:space="preserve">, </w:t>
      </w:r>
      <w:r w:rsidRPr="00484104">
        <w:rPr>
          <w:rStyle w:val="StyleUnderline"/>
        </w:rPr>
        <w:t>deterrence, accuracy</w:t>
      </w:r>
      <w:r w:rsidRPr="00B3623F">
        <w:rPr>
          <w:rStyle w:val="StyleUnderline"/>
        </w:rPr>
        <w:t xml:space="preserve">, </w:t>
      </w:r>
      <w:r w:rsidRPr="00B3623F">
        <w:rPr>
          <w:rStyle w:val="Emphasis"/>
        </w:rPr>
        <w:t xml:space="preserve">judicial </w:t>
      </w:r>
      <w:r w:rsidRPr="00413233">
        <w:rPr>
          <w:rStyle w:val="Emphasis"/>
          <w:highlight w:val="cyan"/>
        </w:rPr>
        <w:t>independence</w:t>
      </w:r>
      <w:r w:rsidRPr="00B3623F">
        <w:rPr>
          <w:rStyle w:val="StyleUnderline"/>
        </w:rPr>
        <w:t xml:space="preserve">, </w:t>
      </w:r>
      <w:r w:rsidRPr="00484104">
        <w:rPr>
          <w:rStyle w:val="StyleUnderline"/>
        </w:rPr>
        <w:t>egalitarianism</w:t>
      </w:r>
      <w:r w:rsidRPr="00B3623F">
        <w:rPr>
          <w:rStyle w:val="StyleUnderline"/>
        </w:rPr>
        <w:t xml:space="preserve">, </w:t>
      </w:r>
      <w:r w:rsidRPr="00413233">
        <w:rPr>
          <w:rStyle w:val="Emphasis"/>
          <w:highlight w:val="cyan"/>
        </w:rPr>
        <w:t>transparency</w:t>
      </w:r>
      <w:r w:rsidRPr="00413233">
        <w:rPr>
          <w:rStyle w:val="StyleUnderline"/>
          <w:highlight w:val="cyan"/>
        </w:rPr>
        <w:t>, and</w:t>
      </w:r>
      <w:r w:rsidRPr="00B3623F">
        <w:rPr>
          <w:rStyle w:val="StyleUnderline"/>
        </w:rPr>
        <w:t xml:space="preserve"> </w:t>
      </w:r>
      <w:r w:rsidRPr="00484104">
        <w:rPr>
          <w:rStyle w:val="StyleUnderline"/>
        </w:rPr>
        <w:t>peacekeeping</w:t>
      </w:r>
      <w:r w:rsidRPr="00392EE3">
        <w:rPr>
          <w:sz w:val="16"/>
        </w:rPr>
        <w:t xml:space="preserve">.12 Moreover, </w:t>
      </w:r>
      <w:r w:rsidRPr="0017123F">
        <w:rPr>
          <w:rStyle w:val="StyleUnderline"/>
        </w:rPr>
        <w:t xml:space="preserve">the </w:t>
      </w:r>
      <w:r w:rsidRPr="00392EE3">
        <w:rPr>
          <w:rStyle w:val="StyleUnderline"/>
        </w:rPr>
        <w:t xml:space="preserve">confidentiality of private settlements </w:t>
      </w:r>
      <w:r w:rsidRPr="00392EE3">
        <w:rPr>
          <w:rStyle w:val="Emphasis"/>
        </w:rPr>
        <w:t>frustrates</w:t>
      </w:r>
      <w:r w:rsidRPr="00392EE3">
        <w:rPr>
          <w:rStyle w:val="StyleUnderline"/>
        </w:rPr>
        <w:t xml:space="preserve"> public access and deprives future litigants of</w:t>
      </w:r>
      <w:r w:rsidRPr="00392EE3">
        <w:rPr>
          <w:sz w:val="16"/>
        </w:rPr>
        <w:t xml:space="preserve"> the benefits of </w:t>
      </w:r>
      <w:r w:rsidRPr="00392EE3">
        <w:rPr>
          <w:rStyle w:val="StyleUnderline"/>
        </w:rPr>
        <w:t>precedential decision-making</w:t>
      </w:r>
      <w:r w:rsidRPr="00392EE3">
        <w:rPr>
          <w:sz w:val="16"/>
        </w:rPr>
        <w:t xml:space="preserve">.13 As I have discussed in prior work, the rise of settlement, unaccompanied by procedural change that would provide for robust pre-trial judicial assessment of the merits of claims, has resulted in fewer judicial pronouncements of law and judicial applications of law to facts.14 Moreover, some have argued that </w:t>
      </w:r>
      <w:r w:rsidRPr="00413233">
        <w:rPr>
          <w:rStyle w:val="StyleUnderline"/>
          <w:highlight w:val="cyan"/>
        </w:rPr>
        <w:t>this</w:t>
      </w:r>
      <w:r w:rsidRPr="00B3623F">
        <w:rPr>
          <w:rStyle w:val="StyleUnderline"/>
        </w:rPr>
        <w:t xml:space="preserve"> state of affairs </w:t>
      </w:r>
      <w:r w:rsidRPr="00413233">
        <w:rPr>
          <w:rStyle w:val="Emphasis"/>
          <w:highlight w:val="cyan"/>
        </w:rPr>
        <w:t>diminishes</w:t>
      </w:r>
      <w:r w:rsidRPr="0017123F">
        <w:rPr>
          <w:rStyle w:val="StyleUnderline"/>
        </w:rPr>
        <w:t xml:space="preserve"> public </w:t>
      </w:r>
      <w:r w:rsidRPr="00413233">
        <w:rPr>
          <w:rStyle w:val="Emphasis"/>
          <w:highlight w:val="cyan"/>
        </w:rPr>
        <w:t>confidence</w:t>
      </w:r>
      <w:r w:rsidRPr="00413233">
        <w:rPr>
          <w:rStyle w:val="StyleUnderline"/>
          <w:highlight w:val="cyan"/>
        </w:rPr>
        <w:t xml:space="preserve"> in</w:t>
      </w:r>
      <w:r w:rsidRPr="0017123F">
        <w:rPr>
          <w:rStyle w:val="StyleUnderline"/>
        </w:rPr>
        <w:t xml:space="preserve"> </w:t>
      </w:r>
      <w:r w:rsidRPr="0017123F">
        <w:rPr>
          <w:rStyle w:val="Emphasis"/>
        </w:rPr>
        <w:t xml:space="preserve">public </w:t>
      </w:r>
      <w:r w:rsidRPr="00413233">
        <w:rPr>
          <w:rStyle w:val="Emphasis"/>
          <w:highlight w:val="cyan"/>
        </w:rPr>
        <w:t>institutions</w:t>
      </w:r>
      <w:r w:rsidRPr="00413233">
        <w:rPr>
          <w:rStyle w:val="StyleUnderline"/>
          <w:highlight w:val="cyan"/>
        </w:rPr>
        <w:t xml:space="preserve"> and leads to </w:t>
      </w:r>
      <w:r w:rsidRPr="00413233">
        <w:rPr>
          <w:rStyle w:val="Emphasis"/>
          <w:highlight w:val="cyan"/>
        </w:rPr>
        <w:t>stagnation</w:t>
      </w:r>
      <w:r w:rsidRPr="00B3623F">
        <w:rPr>
          <w:rStyle w:val="StyleUnderline"/>
        </w:rPr>
        <w:t xml:space="preserve"> in public law</w:t>
      </w:r>
      <w:r w:rsidRPr="00392EE3">
        <w:rPr>
          <w:sz w:val="16"/>
        </w:rPr>
        <w:t>.15</w:t>
      </w:r>
    </w:p>
    <w:p w14:paraId="16E3F632" w14:textId="77777777" w:rsidR="00676550" w:rsidRDefault="00676550" w:rsidP="00676550">
      <w:pPr>
        <w:rPr>
          <w:sz w:val="16"/>
        </w:rPr>
      </w:pPr>
      <w:r w:rsidRPr="00392EE3">
        <w:rPr>
          <w:sz w:val="16"/>
        </w:rPr>
        <w:t xml:space="preserve">Similar arguments </w:t>
      </w:r>
      <w:r w:rsidRPr="00C54DC8">
        <w:rPr>
          <w:sz w:val="16"/>
        </w:rPr>
        <w:t xml:space="preserve">have been raised about the values lost when public proceedings and transparency are traded for the arguable convenience and efficiency of private dispute resolution through arbitration. First, </w:t>
      </w:r>
      <w:r w:rsidRPr="00C54DC8">
        <w:rPr>
          <w:rStyle w:val="Emphasis"/>
        </w:rPr>
        <w:t>privatizing</w:t>
      </w:r>
      <w:r w:rsidRPr="00C54DC8">
        <w:rPr>
          <w:rStyle w:val="StyleUnderline"/>
        </w:rPr>
        <w:t xml:space="preserve"> disputes</w:t>
      </w:r>
      <w:r w:rsidRPr="00C54DC8">
        <w:rPr>
          <w:sz w:val="16"/>
        </w:rPr>
        <w:t xml:space="preserve"> that would otherwise be public </w:t>
      </w:r>
      <w:r w:rsidRPr="00C54DC8">
        <w:rPr>
          <w:rStyle w:val="StyleUnderline"/>
        </w:rPr>
        <w:t xml:space="preserve">may well </w:t>
      </w:r>
      <w:r w:rsidRPr="00C54DC8">
        <w:rPr>
          <w:rStyle w:val="Emphasis"/>
        </w:rPr>
        <w:t>erode public confidence</w:t>
      </w:r>
      <w:r w:rsidRPr="00C54DC8">
        <w:rPr>
          <w:rStyle w:val="StyleUnderline"/>
        </w:rPr>
        <w:t xml:space="preserve"> in public </w:t>
      </w:r>
      <w:r w:rsidRPr="00C54DC8">
        <w:rPr>
          <w:rStyle w:val="Emphasis"/>
        </w:rPr>
        <w:t>institutions</w:t>
      </w:r>
      <w:r w:rsidRPr="00C54DC8">
        <w:rPr>
          <w:rStyle w:val="StyleUnderline"/>
        </w:rPr>
        <w:t xml:space="preserve"> and the </w:t>
      </w:r>
      <w:r w:rsidRPr="00C54DC8">
        <w:rPr>
          <w:rStyle w:val="Emphasis"/>
        </w:rPr>
        <w:t>judicial process</w:t>
      </w:r>
      <w:r w:rsidRPr="00C54DC8">
        <w:rPr>
          <w:rStyle w:val="StyleUnderline"/>
        </w:rPr>
        <w:t xml:space="preserve"> by </w:t>
      </w:r>
      <w:r w:rsidRPr="00C54DC8">
        <w:rPr>
          <w:rStyle w:val="Emphasis"/>
        </w:rPr>
        <w:t>removing</w:t>
      </w:r>
      <w:r w:rsidRPr="00C54DC8">
        <w:rPr>
          <w:rStyle w:val="StyleUnderline"/>
        </w:rPr>
        <w:t xml:space="preserve"> disputes from the public realm. Litigation</w:t>
      </w:r>
      <w:r w:rsidRPr="00C54DC8">
        <w:rPr>
          <w:sz w:val="16"/>
        </w:rPr>
        <w:t xml:space="preserve"> proceedings </w:t>
      </w:r>
      <w:r w:rsidRPr="00C54DC8">
        <w:rPr>
          <w:rStyle w:val="StyleUnderline"/>
        </w:rPr>
        <w:t xml:space="preserve">in court enable </w:t>
      </w:r>
      <w:r w:rsidRPr="00C54DC8">
        <w:rPr>
          <w:rStyle w:val="Emphasis"/>
        </w:rPr>
        <w:t>public discussion</w:t>
      </w:r>
      <w:r w:rsidRPr="00C54DC8">
        <w:rPr>
          <w:rStyle w:val="StyleUnderline"/>
        </w:rPr>
        <w:t xml:space="preserve"> of governmental and other</w:t>
      </w:r>
      <w:r w:rsidRPr="00C54DC8">
        <w:rPr>
          <w:sz w:val="16"/>
        </w:rPr>
        <w:t xml:space="preserve"> public </w:t>
      </w:r>
      <w:r w:rsidRPr="00C54DC8">
        <w:rPr>
          <w:rStyle w:val="StyleUnderline"/>
        </w:rPr>
        <w:t>affairs; they provide checks against</w:t>
      </w:r>
      <w:r w:rsidRPr="00C54DC8">
        <w:rPr>
          <w:sz w:val="16"/>
        </w:rPr>
        <w:t xml:space="preserve"> both </w:t>
      </w:r>
      <w:r w:rsidRPr="00C54DC8">
        <w:rPr>
          <w:rStyle w:val="StyleUnderline"/>
        </w:rPr>
        <w:t>unfairness</w:t>
      </w:r>
      <w:r w:rsidRPr="00C54DC8">
        <w:rPr>
          <w:sz w:val="16"/>
        </w:rPr>
        <w:t xml:space="preserve"> to some litigants that may flourish behind closed doors 16 and potentially corrupt practices by attorneys, judicial officers, and litigants.17 Second, and relatedly, </w:t>
      </w:r>
      <w:r w:rsidRPr="00C54DC8">
        <w:rPr>
          <w:rStyle w:val="StyleUnderline"/>
        </w:rPr>
        <w:t xml:space="preserve">privatizing dispute resolution may </w:t>
      </w:r>
      <w:r w:rsidRPr="00C54DC8">
        <w:rPr>
          <w:rStyle w:val="Emphasis"/>
        </w:rPr>
        <w:t>undermine</w:t>
      </w:r>
      <w:r w:rsidRPr="00C54DC8">
        <w:rPr>
          <w:rStyle w:val="StyleUnderline"/>
        </w:rPr>
        <w:t xml:space="preserve"> the functioning of </w:t>
      </w:r>
      <w:r w:rsidRPr="00C54DC8">
        <w:rPr>
          <w:rStyle w:val="Emphasis"/>
        </w:rPr>
        <w:t>judicial institutions</w:t>
      </w:r>
      <w:r w:rsidRPr="00C54DC8">
        <w:rPr>
          <w:sz w:val="16"/>
        </w:rPr>
        <w:t xml:space="preserve"> themselves </w:t>
      </w:r>
      <w:r w:rsidRPr="00C54DC8">
        <w:rPr>
          <w:rStyle w:val="StyleUnderline"/>
        </w:rPr>
        <w:t xml:space="preserve">by </w:t>
      </w:r>
      <w:r w:rsidRPr="00C54DC8">
        <w:rPr>
          <w:rStyle w:val="Emphasis"/>
        </w:rPr>
        <w:t>decreasing</w:t>
      </w:r>
      <w:r w:rsidRPr="00C54DC8">
        <w:rPr>
          <w:rStyle w:val="StyleUnderline"/>
        </w:rPr>
        <w:t xml:space="preserve"> public and private </w:t>
      </w:r>
      <w:r w:rsidRPr="00C54DC8">
        <w:rPr>
          <w:rStyle w:val="Emphasis"/>
        </w:rPr>
        <w:t>investment</w:t>
      </w:r>
      <w:r w:rsidRPr="00C54DC8">
        <w:rPr>
          <w:rStyle w:val="StyleUnderline"/>
        </w:rPr>
        <w:t xml:space="preserve"> in the courts</w:t>
      </w:r>
      <w:r w:rsidRPr="00C54DC8">
        <w:rPr>
          <w:sz w:val="16"/>
        </w:rPr>
        <w:t xml:space="preserve">.18 Third, </w:t>
      </w:r>
      <w:r w:rsidRPr="00C54DC8">
        <w:rPr>
          <w:rStyle w:val="StyleUnderline"/>
        </w:rPr>
        <w:t xml:space="preserve">privatization threatens to </w:t>
      </w:r>
      <w:r w:rsidRPr="00C54DC8">
        <w:rPr>
          <w:rStyle w:val="Emphasis"/>
        </w:rPr>
        <w:t>impede public awareness</w:t>
      </w:r>
      <w:r w:rsidRPr="00C54DC8">
        <w:rPr>
          <w:rStyle w:val="StyleUnderline"/>
        </w:rPr>
        <w:t xml:space="preserve"> of the </w:t>
      </w:r>
      <w:r w:rsidRPr="00C54DC8">
        <w:rPr>
          <w:rStyle w:val="Emphasis"/>
        </w:rPr>
        <w:t>substantive law</w:t>
      </w:r>
      <w:r w:rsidRPr="00C54DC8">
        <w:rPr>
          <w:sz w:val="16"/>
        </w:rPr>
        <w:t>, inasmuch as private proceedings frustrate the public’s ability</w:t>
      </w:r>
      <w:r w:rsidRPr="00392EE3">
        <w:rPr>
          <w:sz w:val="16"/>
        </w:rPr>
        <w:t xml:space="preserve"> to understand the state of the law, how particular laws are interpreted, and how claims are pursued.19</w:t>
      </w:r>
    </w:p>
    <w:p w14:paraId="42688B72" w14:textId="77777777" w:rsidR="00676550" w:rsidRDefault="00676550" w:rsidP="00676550">
      <w:pPr>
        <w:rPr>
          <w:sz w:val="16"/>
        </w:rPr>
      </w:pPr>
    </w:p>
    <w:p w14:paraId="3FBA5F7E" w14:textId="77777777" w:rsidR="00676550" w:rsidRPr="0066089B" w:rsidRDefault="00676550" w:rsidP="00676550">
      <w:pPr>
        <w:pStyle w:val="Heading4"/>
      </w:pPr>
      <w:r>
        <w:t>Judicial legitimacy solves extinction</w:t>
      </w:r>
    </w:p>
    <w:p w14:paraId="6BEE3EC3" w14:textId="77777777" w:rsidR="00676550" w:rsidRPr="00074AEB" w:rsidRDefault="00676550" w:rsidP="00676550">
      <w:r w:rsidRPr="00074AEB">
        <w:rPr>
          <w:rStyle w:val="Style13ptBold"/>
        </w:rPr>
        <w:t>Davis and Morse ’18</w:t>
      </w:r>
      <w:r w:rsidRPr="00074AEB">
        <w:t xml:space="preserve"> [Christina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2DEA9E73" w14:textId="77777777" w:rsidR="00676550" w:rsidRPr="0066089B" w:rsidRDefault="00676550" w:rsidP="00676550">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1CCD72ED" w14:textId="77777777" w:rsidR="00676550" w:rsidRPr="00345A39" w:rsidRDefault="00676550" w:rsidP="00676550">
      <w:r w:rsidRPr="0066089B">
        <w:rPr>
          <w:rFonts w:asciiTheme="majorHAnsi" w:hAnsiTheme="majorHAnsi" w:cstheme="majorHAnsi"/>
          <w:sz w:val="16"/>
        </w:rPr>
        <w:t xml:space="preserve">We argue that </w:t>
      </w:r>
      <w:r w:rsidRPr="00413233">
        <w:rPr>
          <w:rStyle w:val="StyleUnderline"/>
          <w:rFonts w:asciiTheme="majorHAnsi" w:hAnsiTheme="majorHAnsi" w:cstheme="majorHAnsi"/>
          <w:highlight w:val="cyan"/>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413233">
        <w:rPr>
          <w:rStyle w:val="Emphasis"/>
          <w:rFonts w:asciiTheme="majorHAnsi" w:hAnsiTheme="majorHAnsi" w:cstheme="majorHAnsi"/>
          <w:highlight w:val="cyan"/>
        </w:rPr>
        <w:t>adjudication</w:t>
      </w:r>
      <w:r w:rsidRPr="00413233">
        <w:rPr>
          <w:rStyle w:val="StyleUnderline"/>
          <w:rFonts w:asciiTheme="majorHAnsi" w:hAnsiTheme="majorHAnsi" w:cstheme="majorHAnsi"/>
          <w:highlight w:val="cyan"/>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413233">
        <w:rPr>
          <w:rStyle w:val="Emphasis"/>
          <w:rFonts w:asciiTheme="majorHAnsi" w:hAnsiTheme="majorHAnsi" w:cstheme="majorHAnsi"/>
          <w:highlight w:val="cyan"/>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413233">
        <w:rPr>
          <w:rStyle w:val="StyleUnderline"/>
          <w:rFonts w:asciiTheme="majorHAnsi" w:hAnsiTheme="majorHAnsi" w:cstheme="majorHAnsi"/>
          <w:highlight w:val="cyan"/>
        </w:rPr>
        <w:t>states view</w:t>
      </w:r>
      <w:r w:rsidRPr="0066089B">
        <w:rPr>
          <w:rFonts w:asciiTheme="majorHAnsi" w:hAnsiTheme="majorHAnsi" w:cstheme="majorHAnsi"/>
          <w:sz w:val="16"/>
        </w:rPr>
        <w:t xml:space="preserve"> international </w:t>
      </w:r>
      <w:r w:rsidRPr="00413233">
        <w:rPr>
          <w:rStyle w:val="StyleUnderline"/>
          <w:rFonts w:asciiTheme="majorHAnsi" w:hAnsiTheme="majorHAnsi" w:cstheme="majorHAnsi"/>
          <w:highlight w:val="cyan"/>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413233">
        <w:rPr>
          <w:rStyle w:val="Emphasis"/>
          <w:rFonts w:asciiTheme="majorHAnsi" w:hAnsiTheme="majorHAnsi" w:cstheme="majorHAnsi"/>
          <w:highlight w:val="cyan"/>
        </w:rPr>
        <w:t>way</w:t>
      </w:r>
      <w:r w:rsidRPr="00413233">
        <w:rPr>
          <w:rStyle w:val="StyleUnderline"/>
          <w:rFonts w:asciiTheme="majorHAnsi" w:hAnsiTheme="majorHAnsi" w:cstheme="majorHAnsi"/>
          <w:highlight w:val="cyan"/>
        </w:rPr>
        <w:t xml:space="preserve"> to end</w:t>
      </w:r>
      <w:r w:rsidRPr="0066089B">
        <w:rPr>
          <w:rFonts w:asciiTheme="majorHAnsi" w:hAnsiTheme="majorHAnsi" w:cstheme="majorHAnsi"/>
          <w:sz w:val="16"/>
        </w:rPr>
        <w:t xml:space="preserve"> the </w:t>
      </w:r>
      <w:r w:rsidRPr="00413233">
        <w:rPr>
          <w:rStyle w:val="StyleUnderline"/>
          <w:rFonts w:asciiTheme="majorHAnsi" w:hAnsiTheme="majorHAnsi" w:cstheme="majorHAnsi"/>
          <w:highlight w:val="cyan"/>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413233">
        <w:rPr>
          <w:rStyle w:val="StyleUnderline"/>
          <w:rFonts w:asciiTheme="majorHAnsi" w:hAnsiTheme="majorHAnsi" w:cstheme="majorHAnsi"/>
          <w:highlight w:val="cyan"/>
        </w:rPr>
        <w:t>courts</w:t>
      </w:r>
      <w:r w:rsidRPr="0066089B">
        <w:rPr>
          <w:rStyle w:val="StyleUnderline"/>
          <w:rFonts w:asciiTheme="majorHAnsi" w:hAnsiTheme="majorHAnsi" w:cstheme="majorHAnsi"/>
        </w:rPr>
        <w:t xml:space="preserve"> to </w:t>
      </w:r>
      <w:r w:rsidRPr="00413233">
        <w:rPr>
          <w:rStyle w:val="StyleUnderline"/>
          <w:rFonts w:asciiTheme="majorHAnsi" w:hAnsiTheme="majorHAnsi" w:cstheme="majorHAnsi"/>
          <w:highlight w:val="cyan"/>
        </w:rPr>
        <w:t xml:space="preserve">contribute to </w:t>
      </w:r>
      <w:r w:rsidRPr="00413233">
        <w:rPr>
          <w:rStyle w:val="Emphasis"/>
          <w:rFonts w:asciiTheme="majorHAnsi" w:hAnsiTheme="majorHAnsi" w:cstheme="majorHAnsi"/>
          <w:highlight w:val="cyan"/>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Russett and Oneal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(Pollins 1989; Fuchs and Klann 2013). Consumer boycotts and financial market reactions in some cases have led to adverse market impact (Fisman, Hamao, and Wang 2014; Heilmann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Gowa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w:t>
      </w:r>
      <w:r w:rsidRPr="00C54DC8">
        <w:rPr>
          <w:rFonts w:asciiTheme="majorHAnsi" w:hAnsiTheme="majorHAnsi" w:cstheme="majorHAnsi"/>
          <w:sz w:val="16"/>
        </w:rPr>
        <w:t xml:space="preserve">Substitution through third parties could alleviate the harm, but this would still increase trade costs. The expected harm to trade motivates states to pursue the resolution of disputes. </w:t>
      </w:r>
      <w:r w:rsidRPr="00C54DC8">
        <w:rPr>
          <w:rStyle w:val="StyleUnderline"/>
          <w:rFonts w:asciiTheme="majorHAnsi" w:hAnsiTheme="majorHAnsi" w:cstheme="majorHAnsi"/>
        </w:rPr>
        <w:t>Adjudication as</w:t>
      </w:r>
      <w:r w:rsidRPr="00C54DC8">
        <w:rPr>
          <w:rFonts w:asciiTheme="majorHAnsi" w:hAnsiTheme="majorHAnsi" w:cstheme="majorHAnsi"/>
          <w:sz w:val="16"/>
        </w:rPr>
        <w:t xml:space="preserve"> a </w:t>
      </w:r>
      <w:r w:rsidRPr="00C54DC8">
        <w:rPr>
          <w:rStyle w:val="Emphasis"/>
          <w:rFonts w:asciiTheme="majorHAnsi" w:hAnsiTheme="majorHAnsi" w:cstheme="majorHAnsi"/>
        </w:rPr>
        <w:t>Conflict Resolution</w:t>
      </w:r>
      <w:r w:rsidRPr="00C54DC8">
        <w:rPr>
          <w:rFonts w:asciiTheme="majorHAnsi" w:hAnsiTheme="majorHAnsi" w:cstheme="majorHAnsi"/>
          <w:sz w:val="16"/>
        </w:rPr>
        <w:t xml:space="preserve"> Mechanism </w:t>
      </w:r>
      <w:r w:rsidRPr="00C54DC8">
        <w:rPr>
          <w:rStyle w:val="StyleUnderline"/>
          <w:rFonts w:asciiTheme="majorHAnsi" w:hAnsiTheme="majorHAnsi" w:cstheme="majorHAnsi"/>
        </w:rPr>
        <w:t xml:space="preserve">When states want to resolve an </w:t>
      </w:r>
      <w:r w:rsidRPr="00C54DC8">
        <w:rPr>
          <w:rStyle w:val="Emphasis"/>
          <w:rFonts w:asciiTheme="majorHAnsi" w:hAnsiTheme="majorHAnsi" w:cstheme="majorHAnsi"/>
        </w:rPr>
        <w:t>interstate dispute</w:t>
      </w:r>
      <w:r w:rsidRPr="00C54DC8">
        <w:rPr>
          <w:rStyle w:val="StyleUnderline"/>
          <w:rFonts w:asciiTheme="majorHAnsi" w:hAnsiTheme="majorHAnsi" w:cstheme="majorHAnsi"/>
        </w:rPr>
        <w:t>, why</w:t>
      </w:r>
      <w:r w:rsidRPr="00C54DC8">
        <w:rPr>
          <w:rFonts w:asciiTheme="majorHAnsi" w:hAnsiTheme="majorHAnsi" w:cstheme="majorHAnsi"/>
          <w:sz w:val="16"/>
        </w:rPr>
        <w:t xml:space="preserve"> would they </w:t>
      </w:r>
      <w:r w:rsidRPr="00C54DC8">
        <w:rPr>
          <w:rStyle w:val="StyleUnderline"/>
          <w:rFonts w:asciiTheme="majorHAnsi" w:hAnsiTheme="majorHAnsi" w:cstheme="majorHAnsi"/>
        </w:rPr>
        <w:t>choose adjudication rather than</w:t>
      </w:r>
      <w:r w:rsidRPr="00C54DC8">
        <w:rPr>
          <w:rFonts w:asciiTheme="majorHAnsi" w:hAnsiTheme="majorHAnsi" w:cstheme="majorHAnsi"/>
          <w:sz w:val="16"/>
        </w:rPr>
        <w:t xml:space="preserve"> negotiations, economic sanctions, or </w:t>
      </w:r>
      <w:r w:rsidRPr="00C54DC8">
        <w:rPr>
          <w:rStyle w:val="StyleUnderline"/>
          <w:rFonts w:asciiTheme="majorHAnsi" w:hAnsiTheme="majorHAnsi" w:cstheme="majorHAnsi"/>
        </w:rPr>
        <w:t>militarized action?</w:t>
      </w:r>
      <w:r w:rsidRPr="00C54DC8">
        <w:rPr>
          <w:rFonts w:asciiTheme="majorHAnsi" w:hAnsiTheme="majorHAnsi" w:cstheme="majorHAnsi"/>
          <w:sz w:val="16"/>
        </w:rPr>
        <w:t xml:space="preserve"> In some cases, </w:t>
      </w:r>
      <w:r w:rsidRPr="00C54DC8">
        <w:rPr>
          <w:rStyle w:val="StyleUnderline"/>
          <w:rFonts w:asciiTheme="majorHAnsi" w:hAnsiTheme="majorHAnsi" w:cstheme="majorHAnsi"/>
        </w:rPr>
        <w:t>the decision follows</w:t>
      </w:r>
      <w:r w:rsidRPr="00C54DC8">
        <w:rPr>
          <w:rFonts w:asciiTheme="majorHAnsi" w:hAnsiTheme="majorHAnsi" w:cstheme="majorHAnsi"/>
          <w:sz w:val="16"/>
        </w:rPr>
        <w:t xml:space="preserve"> an episode of </w:t>
      </w:r>
      <w:r w:rsidRPr="00C54DC8">
        <w:rPr>
          <w:rStyle w:val="StyleUnderline"/>
          <w:rFonts w:asciiTheme="majorHAnsi" w:hAnsiTheme="majorHAnsi" w:cstheme="majorHAnsi"/>
        </w:rPr>
        <w:t>military conflict</w:t>
      </w:r>
      <w:r w:rsidRPr="00C54DC8">
        <w:rPr>
          <w:rFonts w:asciiTheme="majorHAnsi" w:hAnsiTheme="majorHAnsi" w:cstheme="majorHAnsi"/>
          <w:sz w:val="16"/>
        </w:rPr>
        <w:t xml:space="preserve"> as part of an effort </w:t>
      </w:r>
      <w:r w:rsidRPr="00C54DC8">
        <w:rPr>
          <w:rStyle w:val="StyleUnderline"/>
          <w:rFonts w:asciiTheme="majorHAnsi" w:hAnsiTheme="majorHAnsi" w:cstheme="majorHAnsi"/>
        </w:rPr>
        <w:t xml:space="preserve">to </w:t>
      </w:r>
      <w:r w:rsidRPr="00C54DC8">
        <w:rPr>
          <w:rStyle w:val="Emphasis"/>
          <w:rFonts w:asciiTheme="majorHAnsi" w:hAnsiTheme="majorHAnsi" w:cstheme="majorHAnsi"/>
        </w:rPr>
        <w:t>normalize</w:t>
      </w:r>
      <w:r w:rsidRPr="00C54DC8">
        <w:rPr>
          <w:rStyle w:val="StyleUnderline"/>
          <w:rFonts w:asciiTheme="majorHAnsi" w:hAnsiTheme="majorHAnsi" w:cstheme="majorHAnsi"/>
        </w:rPr>
        <w:t xml:space="preserve"> relations</w:t>
      </w:r>
      <w:r w:rsidRPr="00C54DC8">
        <w:rPr>
          <w:rFonts w:asciiTheme="majorHAnsi" w:hAnsiTheme="majorHAnsi" w:cstheme="majorHAnsi"/>
          <w:sz w:val="16"/>
        </w:rPr>
        <w:t xml:space="preserve">. In other disputes, </w:t>
      </w:r>
      <w:r w:rsidRPr="00C54DC8">
        <w:rPr>
          <w:rStyle w:val="StyleUnderline"/>
          <w:rFonts w:asciiTheme="majorHAnsi" w:hAnsiTheme="majorHAnsi" w:cstheme="majorHAnsi"/>
        </w:rPr>
        <w:t xml:space="preserve">countries may turn to a </w:t>
      </w:r>
      <w:r w:rsidRPr="00C54DC8">
        <w:rPr>
          <w:rStyle w:val="Emphasis"/>
          <w:rFonts w:asciiTheme="majorHAnsi" w:hAnsiTheme="majorHAnsi" w:cstheme="majorHAnsi"/>
        </w:rPr>
        <w:t>legal venue</w:t>
      </w:r>
      <w:r w:rsidRPr="00C54DC8">
        <w:rPr>
          <w:rStyle w:val="StyleUnderline"/>
          <w:rFonts w:asciiTheme="majorHAnsi" w:hAnsiTheme="majorHAnsi" w:cstheme="majorHAnsi"/>
        </w:rPr>
        <w:t xml:space="preserve"> to prevent a problem from</w:t>
      </w:r>
      <w:r w:rsidRPr="00C54DC8">
        <w:rPr>
          <w:rFonts w:asciiTheme="majorHAnsi" w:hAnsiTheme="majorHAnsi" w:cstheme="majorHAnsi"/>
          <w:sz w:val="16"/>
        </w:rPr>
        <w:t xml:space="preserve"> ever </w:t>
      </w:r>
      <w:r w:rsidRPr="00C54DC8">
        <w:rPr>
          <w:rStyle w:val="StyleUnderline"/>
          <w:rFonts w:asciiTheme="majorHAnsi" w:hAnsiTheme="majorHAnsi" w:cstheme="majorHAnsi"/>
        </w:rPr>
        <w:t>reaching</w:t>
      </w:r>
      <w:r w:rsidRPr="00C54DC8">
        <w:rPr>
          <w:rFonts w:asciiTheme="majorHAnsi" w:hAnsiTheme="majorHAnsi" w:cstheme="majorHAnsi"/>
          <w:sz w:val="16"/>
        </w:rPr>
        <w:t xml:space="preserve"> the stage that could produce serious </w:t>
      </w:r>
      <w:r w:rsidRPr="00C54DC8">
        <w:rPr>
          <w:rStyle w:val="StyleUnderline"/>
          <w:rFonts w:asciiTheme="majorHAnsi" w:hAnsiTheme="majorHAnsi" w:cstheme="majorHAnsi"/>
        </w:rPr>
        <w:t xml:space="preserve">political tensions or </w:t>
      </w:r>
      <w:r w:rsidRPr="00C54DC8">
        <w:rPr>
          <w:rStyle w:val="Emphasis"/>
          <w:rFonts w:asciiTheme="majorHAnsi" w:hAnsiTheme="majorHAnsi" w:cstheme="majorHAnsi"/>
        </w:rPr>
        <w:t>threats of force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literature offers three broad</w:t>
      </w:r>
      <w:r w:rsidRPr="00C54DC8">
        <w:rPr>
          <w:rFonts w:asciiTheme="majorHAnsi" w:hAnsiTheme="majorHAnsi" w:cstheme="majorHAnsi"/>
          <w:sz w:val="16"/>
        </w:rPr>
        <w:t xml:space="preserve"> types of </w:t>
      </w:r>
      <w:r w:rsidRPr="00C54DC8">
        <w:rPr>
          <w:rStyle w:val="StyleUnderline"/>
          <w:rFonts w:asciiTheme="majorHAnsi" w:hAnsiTheme="majorHAnsi" w:cstheme="majorHAnsi"/>
        </w:rPr>
        <w:t>explanations</w:t>
      </w:r>
      <w:r w:rsidRPr="00C54DC8">
        <w:rPr>
          <w:rFonts w:asciiTheme="majorHAnsi" w:hAnsiTheme="majorHAnsi" w:cstheme="majorHAnsi"/>
          <w:sz w:val="16"/>
        </w:rPr>
        <w:t xml:space="preserve"> for why states pursue adjudication: </w:t>
      </w:r>
      <w:r w:rsidRPr="00C54DC8">
        <w:rPr>
          <w:rStyle w:val="Emphasis"/>
          <w:rFonts w:asciiTheme="majorHAnsi" w:hAnsiTheme="majorHAnsi" w:cstheme="majorHAnsi"/>
        </w:rPr>
        <w:t>legitimacy</w:t>
      </w:r>
      <w:r w:rsidRPr="00C54DC8">
        <w:rPr>
          <w:rStyle w:val="StyleUnderline"/>
          <w:rFonts w:asciiTheme="majorHAnsi" w:hAnsiTheme="majorHAnsi" w:cstheme="majorHAnsi"/>
        </w:rPr>
        <w:t xml:space="preserve">, </w:t>
      </w:r>
      <w:r w:rsidRPr="00C54DC8">
        <w:rPr>
          <w:rStyle w:val="Emphasis"/>
          <w:rFonts w:asciiTheme="majorHAnsi" w:hAnsiTheme="majorHAnsi" w:cstheme="majorHAnsi"/>
        </w:rPr>
        <w:t>informational benefits</w:t>
      </w:r>
      <w:r w:rsidRPr="00C54DC8">
        <w:rPr>
          <w:rStyle w:val="StyleUnderline"/>
          <w:rFonts w:asciiTheme="majorHAnsi" w:hAnsiTheme="majorHAnsi" w:cstheme="majorHAnsi"/>
        </w:rPr>
        <w:t>, and dom</w:t>
      </w:r>
      <w:r w:rsidRPr="00C54DC8">
        <w:rPr>
          <w:rStyle w:val="Emphasis"/>
          <w:rFonts w:asciiTheme="majorHAnsi" w:hAnsiTheme="majorHAnsi" w:cstheme="majorHAnsi"/>
        </w:rPr>
        <w:t>estic obstacles</w:t>
      </w:r>
      <w:r w:rsidRPr="00C54DC8">
        <w:rPr>
          <w:rFonts w:asciiTheme="majorHAnsi" w:hAnsiTheme="majorHAnsi" w:cstheme="majorHAnsi"/>
          <w:sz w:val="16"/>
        </w:rPr>
        <w:t xml:space="preserve"> to settlement. </w:t>
      </w:r>
      <w:r w:rsidRPr="00C54DC8">
        <w:rPr>
          <w:rStyle w:val="StyleUnderline"/>
          <w:rFonts w:asciiTheme="majorHAnsi" w:hAnsiTheme="majorHAnsi" w:cstheme="majorHAnsi"/>
        </w:rPr>
        <w:t xml:space="preserve">At the systemic level, </w:t>
      </w:r>
      <w:r w:rsidRPr="00C54DC8">
        <w:rPr>
          <w:rStyle w:val="Emphasis"/>
          <w:rFonts w:asciiTheme="majorHAnsi" w:hAnsiTheme="majorHAnsi" w:cstheme="majorHAnsi"/>
        </w:rPr>
        <w:t>international norms</w:t>
      </w:r>
      <w:r w:rsidRPr="00C54DC8">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413233">
        <w:rPr>
          <w:rStyle w:val="Emphasis"/>
          <w:rFonts w:asciiTheme="majorHAnsi" w:hAnsiTheme="majorHAnsi" w:cstheme="majorHAnsi"/>
          <w:highlight w:val="cyan"/>
        </w:rPr>
        <w:t>rule of law</w:t>
      </w:r>
      <w:r w:rsidRPr="00413233">
        <w:rPr>
          <w:rStyle w:val="StyleUnderline"/>
          <w:rFonts w:asciiTheme="majorHAnsi" w:hAnsiTheme="majorHAnsi" w:cstheme="majorHAnsi"/>
          <w:highlight w:val="cyan"/>
        </w:rPr>
        <w:t xml:space="preserve"> has come to shape</w:t>
      </w:r>
      <w:r w:rsidRPr="0066089B">
        <w:rPr>
          <w:rFonts w:asciiTheme="majorHAnsi" w:hAnsiTheme="majorHAnsi" w:cstheme="majorHAnsi"/>
          <w:sz w:val="16"/>
        </w:rPr>
        <w:t xml:space="preserve"> the identities of </w:t>
      </w:r>
      <w:r w:rsidRPr="00413233">
        <w:rPr>
          <w:rStyle w:val="StyleUnderline"/>
          <w:rFonts w:asciiTheme="majorHAnsi" w:hAnsiTheme="majorHAnsi" w:cstheme="majorHAnsi"/>
          <w:highlight w:val="cyan"/>
        </w:rPr>
        <w:t xml:space="preserve">states, </w:t>
      </w:r>
      <w:r w:rsidRPr="00413233">
        <w:rPr>
          <w:rStyle w:val="Emphasis"/>
          <w:rFonts w:asciiTheme="majorHAnsi" w:hAnsiTheme="majorHAnsi" w:cstheme="majorHAnsi"/>
          <w:highlight w:val="cyan"/>
        </w:rPr>
        <w:t>forming norms</w:t>
      </w:r>
      <w:r w:rsidRPr="00413233">
        <w:rPr>
          <w:rStyle w:val="StyleUnderline"/>
          <w:rFonts w:asciiTheme="majorHAnsi" w:hAnsiTheme="majorHAnsi" w:cstheme="majorHAnsi"/>
          <w:highlight w:val="cyan"/>
        </w:rPr>
        <w:t xml:space="preserve"> about</w:t>
      </w:r>
      <w:r w:rsidRPr="0066089B">
        <w:rPr>
          <w:rFonts w:asciiTheme="majorHAnsi" w:hAnsiTheme="majorHAnsi" w:cstheme="majorHAnsi"/>
          <w:sz w:val="16"/>
        </w:rPr>
        <w:t xml:space="preserve"> appropriate </w:t>
      </w:r>
      <w:r w:rsidRPr="00C54DC8">
        <w:rPr>
          <w:rStyle w:val="StyleUnderline"/>
          <w:rFonts w:asciiTheme="majorHAnsi" w:hAnsiTheme="majorHAnsi" w:cstheme="majorHAnsi"/>
        </w:rPr>
        <w:t>action in</w:t>
      </w:r>
      <w:r w:rsidRPr="00C54DC8">
        <w:rPr>
          <w:rFonts w:asciiTheme="majorHAnsi" w:hAnsiTheme="majorHAnsi" w:cstheme="majorHAnsi"/>
          <w:sz w:val="16"/>
        </w:rPr>
        <w:t xml:space="preserve"> both the domestic and </w:t>
      </w:r>
      <w:r w:rsidRPr="00C54DC8">
        <w:rPr>
          <w:rStyle w:val="StyleUnderline"/>
          <w:rFonts w:asciiTheme="majorHAnsi" w:hAnsiTheme="majorHAnsi" w:cstheme="majorHAnsi"/>
        </w:rPr>
        <w:t>international spheres</w:t>
      </w:r>
      <w:r w:rsidRPr="00C54DC8">
        <w:rPr>
          <w:rFonts w:asciiTheme="majorHAnsi" w:hAnsiTheme="majorHAnsi" w:cstheme="majorHAnsi"/>
          <w:sz w:val="16"/>
        </w:rPr>
        <w:t xml:space="preserve"> (Finnemore and Sikkink (1998, 902). When international law has been established through fair procedures and offers coherent principles, </w:t>
      </w:r>
      <w:r w:rsidRPr="00C54DC8">
        <w:rPr>
          <w:rStyle w:val="StyleUnderline"/>
          <w:rFonts w:asciiTheme="majorHAnsi" w:hAnsiTheme="majorHAnsi" w:cstheme="majorHAnsi"/>
        </w:rPr>
        <w:t xml:space="preserve">it forms a </w:t>
      </w:r>
      <w:r w:rsidRPr="00C54DC8">
        <w:rPr>
          <w:rStyle w:val="Emphasis"/>
          <w:rFonts w:asciiTheme="majorHAnsi" w:hAnsiTheme="majorHAnsi" w:cstheme="majorHAnsi"/>
        </w:rPr>
        <w:t>legitimate source</w:t>
      </w:r>
      <w:r w:rsidRPr="00C54DC8">
        <w:rPr>
          <w:rStyle w:val="StyleUnderline"/>
          <w:rFonts w:asciiTheme="majorHAnsi" w:hAnsiTheme="majorHAnsi" w:cstheme="majorHAnsi"/>
        </w:rPr>
        <w:t xml:space="preserve"> of authority</w:t>
      </w:r>
      <w:r w:rsidRPr="00C54DC8">
        <w:rPr>
          <w:rFonts w:asciiTheme="majorHAnsi" w:hAnsiTheme="majorHAnsi" w:cstheme="majorHAnsi"/>
          <w:sz w:val="16"/>
        </w:rPr>
        <w:t xml:space="preserve"> in international affairs </w:t>
      </w:r>
      <w:r w:rsidRPr="00C54DC8">
        <w:rPr>
          <w:rStyle w:val="StyleUnderline"/>
          <w:rFonts w:asciiTheme="majorHAnsi" w:hAnsiTheme="majorHAnsi" w:cstheme="majorHAnsi"/>
        </w:rPr>
        <w:t>that generates</w:t>
      </w:r>
      <w:r w:rsidRPr="00C54DC8">
        <w:rPr>
          <w:rFonts w:asciiTheme="majorHAnsi" w:hAnsiTheme="majorHAnsi" w:cstheme="majorHAnsi"/>
          <w:sz w:val="16"/>
        </w:rPr>
        <w:t xml:space="preserve"> an independent </w:t>
      </w:r>
      <w:r w:rsidRPr="00C54DC8">
        <w:rPr>
          <w:rStyle w:val="StyleUnderline"/>
          <w:rFonts w:asciiTheme="majorHAnsi" w:hAnsiTheme="majorHAnsi" w:cstheme="majorHAnsi"/>
        </w:rPr>
        <w:t>“</w:t>
      </w:r>
      <w:r w:rsidRPr="00C54DC8">
        <w:rPr>
          <w:rStyle w:val="Emphasis"/>
          <w:rFonts w:asciiTheme="majorHAnsi" w:hAnsiTheme="majorHAnsi" w:cstheme="majorHAnsi"/>
        </w:rPr>
        <w:t>compliance pull</w:t>
      </w:r>
      <w:r w:rsidRPr="00C54DC8">
        <w:rPr>
          <w:rStyle w:val="StyleUnderline"/>
          <w:rFonts w:asciiTheme="majorHAnsi" w:hAnsiTheme="majorHAnsi" w:cstheme="majorHAnsi"/>
        </w:rPr>
        <w:t>” on state behavior</w:t>
      </w:r>
      <w:r w:rsidRPr="00C54DC8">
        <w:rPr>
          <w:rFonts w:asciiTheme="majorHAnsi" w:hAnsiTheme="majorHAnsi" w:cstheme="majorHAnsi"/>
          <w:sz w:val="16"/>
        </w:rPr>
        <w:t xml:space="preserve"> (Franck 1990, 65). International </w:t>
      </w:r>
      <w:r w:rsidRPr="00C54DC8">
        <w:rPr>
          <w:rStyle w:val="Emphasis"/>
          <w:rFonts w:asciiTheme="majorHAnsi" w:hAnsiTheme="majorHAnsi" w:cstheme="majorHAnsi"/>
        </w:rPr>
        <w:t>courts</w:t>
      </w:r>
      <w:r w:rsidRPr="00C54DC8">
        <w:rPr>
          <w:rStyle w:val="StyleUnderline"/>
          <w:rFonts w:asciiTheme="majorHAnsi" w:hAnsiTheme="majorHAnsi" w:cstheme="majorHAnsi"/>
        </w:rPr>
        <w:t xml:space="preserve"> combine</w:t>
      </w:r>
      <w:r w:rsidRPr="00C54DC8">
        <w:rPr>
          <w:rFonts w:asciiTheme="majorHAnsi" w:hAnsiTheme="majorHAnsi" w:cstheme="majorHAnsi"/>
          <w:sz w:val="16"/>
        </w:rPr>
        <w:t xml:space="preserve"> both </w:t>
      </w:r>
      <w:r w:rsidRPr="00C54DC8">
        <w:rPr>
          <w:rStyle w:val="StyleUnderline"/>
          <w:rFonts w:asciiTheme="majorHAnsi" w:hAnsiTheme="majorHAnsi" w:cstheme="majorHAnsi"/>
        </w:rPr>
        <w:t>legitimacy</w:t>
      </w:r>
      <w:r w:rsidRPr="00C54DC8">
        <w:rPr>
          <w:rFonts w:asciiTheme="majorHAnsi" w:hAnsiTheme="majorHAnsi" w:cstheme="majorHAnsi"/>
          <w:sz w:val="16"/>
        </w:rPr>
        <w:t xml:space="preserve"> and authority </w:t>
      </w:r>
      <w:r w:rsidRPr="00C54DC8">
        <w:rPr>
          <w:rStyle w:val="StyleUnderline"/>
          <w:rFonts w:asciiTheme="majorHAnsi" w:hAnsiTheme="majorHAnsi" w:cstheme="majorHAnsi"/>
        </w:rPr>
        <w:t xml:space="preserve">as they help states solve </w:t>
      </w:r>
      <w:r w:rsidRPr="00C54DC8">
        <w:rPr>
          <w:rStyle w:val="Emphasis"/>
          <w:rFonts w:asciiTheme="majorHAnsi" w:hAnsiTheme="majorHAnsi" w:cstheme="majorHAnsi"/>
        </w:rPr>
        <w:t>specific disputes</w:t>
      </w:r>
      <w:r w:rsidRPr="00C54DC8">
        <w:rPr>
          <w:rStyle w:val="StyleUnderline"/>
          <w:rFonts w:asciiTheme="majorHAnsi" w:hAnsiTheme="majorHAnsi" w:cstheme="majorHAnsi"/>
        </w:rPr>
        <w:t xml:space="preserve"> about</w:t>
      </w:r>
      <w:r w:rsidRPr="00C54DC8">
        <w:rPr>
          <w:rFonts w:asciiTheme="majorHAnsi" w:hAnsiTheme="majorHAnsi" w:cstheme="majorHAnsi"/>
          <w:sz w:val="16"/>
        </w:rPr>
        <w:t xml:space="preserve"> how to interpret </w:t>
      </w:r>
      <w:r w:rsidRPr="00C54DC8">
        <w:rPr>
          <w:rStyle w:val="StyleUnderline"/>
          <w:rFonts w:asciiTheme="majorHAnsi" w:hAnsiTheme="majorHAnsi" w:cstheme="majorHAnsi"/>
        </w:rPr>
        <w:t>international law</w:t>
      </w:r>
      <w:r w:rsidRPr="00C54DC8">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C54DC8">
        <w:rPr>
          <w:rStyle w:val="StyleUnderline"/>
          <w:rFonts w:asciiTheme="majorHAnsi" w:hAnsiTheme="majorHAnsi" w:cstheme="majorHAnsi"/>
        </w:rPr>
        <w:t>The ICJ</w:t>
      </w:r>
      <w:r w:rsidRPr="00C54DC8">
        <w:rPr>
          <w:rFonts w:asciiTheme="majorHAnsi" w:hAnsiTheme="majorHAnsi" w:cstheme="majorHAnsi"/>
          <w:sz w:val="16"/>
        </w:rPr>
        <w:t xml:space="preserve"> has </w:t>
      </w:r>
      <w:r w:rsidRPr="00C54DC8">
        <w:rPr>
          <w:rStyle w:val="StyleUnderline"/>
          <w:rFonts w:asciiTheme="majorHAnsi" w:hAnsiTheme="majorHAnsi" w:cstheme="majorHAnsi"/>
        </w:rPr>
        <w:t xml:space="preserve">achieved a relatively strong </w:t>
      </w:r>
      <w:r w:rsidRPr="00C54DC8">
        <w:rPr>
          <w:rStyle w:val="Emphasis"/>
          <w:rFonts w:asciiTheme="majorHAnsi" w:hAnsiTheme="majorHAnsi" w:cstheme="majorHAnsi"/>
        </w:rPr>
        <w:t>record of compliance</w:t>
      </w:r>
      <w:r w:rsidRPr="00C54DC8">
        <w:rPr>
          <w:rFonts w:asciiTheme="majorHAnsi" w:hAnsiTheme="majorHAnsi" w:cstheme="majorHAnsi"/>
          <w:sz w:val="16"/>
        </w:rPr>
        <w:t xml:space="preserve"> with rulings (Schulte 2004; Llamzon 2007; Mitchell and Hensel 2007; Johns 2012). </w:t>
      </w:r>
      <w:r w:rsidRPr="00C54DC8">
        <w:rPr>
          <w:rStyle w:val="StyleUnderline"/>
          <w:rFonts w:asciiTheme="majorHAnsi" w:hAnsiTheme="majorHAnsi" w:cstheme="majorHAnsi"/>
        </w:rPr>
        <w:t xml:space="preserve">Legal settlement can help states </w:t>
      </w:r>
      <w:r w:rsidRPr="00C54DC8">
        <w:rPr>
          <w:rStyle w:val="Emphasis"/>
          <w:rFonts w:asciiTheme="majorHAnsi" w:hAnsiTheme="majorHAnsi" w:cstheme="majorHAnsi"/>
        </w:rPr>
        <w:t>coordinate policies</w:t>
      </w:r>
      <w:r w:rsidRPr="00C54DC8">
        <w:rPr>
          <w:rStyle w:val="StyleUnderline"/>
          <w:rFonts w:asciiTheme="majorHAnsi" w:hAnsiTheme="majorHAnsi" w:cstheme="majorHAnsi"/>
        </w:rPr>
        <w:t xml:space="preserve"> through</w:t>
      </w:r>
      <w:r w:rsidRPr="00C54DC8">
        <w:rPr>
          <w:rFonts w:asciiTheme="majorHAnsi" w:hAnsiTheme="majorHAnsi" w:cstheme="majorHAnsi"/>
          <w:sz w:val="16"/>
        </w:rPr>
        <w:t xml:space="preserve"> the provision of </w:t>
      </w:r>
      <w:r w:rsidRPr="00C54DC8">
        <w:rPr>
          <w:rStyle w:val="StyleUnderline"/>
          <w:rFonts w:asciiTheme="majorHAnsi" w:hAnsiTheme="majorHAnsi" w:cstheme="majorHAnsi"/>
        </w:rPr>
        <w:t>information</w:t>
      </w:r>
      <w:r w:rsidRPr="00C54DC8">
        <w:rPr>
          <w:rFonts w:asciiTheme="majorHAnsi" w:hAnsiTheme="majorHAnsi" w:cstheme="majorHAnsi"/>
          <w:sz w:val="16"/>
        </w:rPr>
        <w:t xml:space="preserve">. Compared to bilateral negotiations or nonbinding third-party arbitration, </w:t>
      </w:r>
      <w:r w:rsidRPr="00C54DC8">
        <w:rPr>
          <w:rStyle w:val="StyleUnderline"/>
          <w:rFonts w:asciiTheme="majorHAnsi" w:hAnsiTheme="majorHAnsi" w:cstheme="majorHAnsi"/>
        </w:rPr>
        <w:t>adjudication conveys</w:t>
      </w:r>
      <w:r w:rsidRPr="00C54DC8">
        <w:rPr>
          <w:rFonts w:asciiTheme="majorHAnsi" w:hAnsiTheme="majorHAnsi" w:cstheme="majorHAnsi"/>
          <w:sz w:val="16"/>
        </w:rPr>
        <w:t xml:space="preserve"> a government's </w:t>
      </w:r>
      <w:r w:rsidRPr="00C54DC8">
        <w:rPr>
          <w:rStyle w:val="StyleUnderline"/>
          <w:rFonts w:asciiTheme="majorHAnsi" w:hAnsiTheme="majorHAnsi" w:cstheme="majorHAnsi"/>
        </w:rPr>
        <w:t>willingness to reach an agreement</w:t>
      </w:r>
      <w:r w:rsidRPr="00C54DC8">
        <w:rPr>
          <w:rFonts w:asciiTheme="majorHAnsi" w:hAnsiTheme="majorHAnsi" w:cstheme="majorHAnsi"/>
          <w:sz w:val="16"/>
        </w:rPr>
        <w:t xml:space="preserve"> (Helfer and Slaughter 2005; Gent and Shannon 2010). </w:t>
      </w:r>
      <w:r w:rsidRPr="00C54DC8">
        <w:rPr>
          <w:rStyle w:val="StyleUnderline"/>
          <w:rFonts w:asciiTheme="majorHAnsi" w:hAnsiTheme="majorHAnsi" w:cstheme="majorHAnsi"/>
        </w:rPr>
        <w:t>Having taken the</w:t>
      </w:r>
      <w:r w:rsidRPr="00C54DC8">
        <w:rPr>
          <w:rFonts w:asciiTheme="majorHAnsi" w:hAnsiTheme="majorHAnsi" w:cstheme="majorHAnsi"/>
          <w:sz w:val="16"/>
        </w:rPr>
        <w:t xml:space="preserve"> public </w:t>
      </w:r>
      <w:r w:rsidRPr="00C54DC8">
        <w:rPr>
          <w:rStyle w:val="StyleUnderline"/>
          <w:rFonts w:asciiTheme="majorHAnsi" w:hAnsiTheme="majorHAnsi" w:cstheme="majorHAnsi"/>
        </w:rPr>
        <w:t>step to initiate legal action, a government would</w:t>
      </w:r>
      <w:r w:rsidRPr="00C54DC8">
        <w:rPr>
          <w:rFonts w:asciiTheme="majorHAnsi" w:hAnsiTheme="majorHAnsi" w:cstheme="majorHAnsi"/>
          <w:sz w:val="16"/>
        </w:rPr>
        <w:t xml:space="preserve"> appear inconsistent and </w:t>
      </w:r>
      <w:r w:rsidRPr="00C54DC8">
        <w:rPr>
          <w:rStyle w:val="StyleUnderline"/>
          <w:rFonts w:asciiTheme="majorHAnsi" w:hAnsiTheme="majorHAnsi" w:cstheme="majorHAnsi"/>
        </w:rPr>
        <w:t xml:space="preserve">incur a </w:t>
      </w:r>
      <w:r w:rsidRPr="00C54DC8">
        <w:rPr>
          <w:rStyle w:val="Emphasis"/>
          <w:rFonts w:asciiTheme="majorHAnsi" w:hAnsiTheme="majorHAnsi" w:cstheme="majorHAnsi"/>
        </w:rPr>
        <w:t>reputational penalty</w:t>
      </w:r>
      <w:r w:rsidRPr="00C54DC8">
        <w:rPr>
          <w:rStyle w:val="StyleUnderline"/>
          <w:rFonts w:asciiTheme="majorHAnsi" w:hAnsiTheme="majorHAnsi" w:cstheme="majorHAnsi"/>
        </w:rPr>
        <w:t xml:space="preserve"> if it</w:t>
      </w:r>
      <w:r w:rsidRPr="00C54DC8">
        <w:rPr>
          <w:rFonts w:asciiTheme="majorHAnsi" w:hAnsiTheme="majorHAnsi" w:cstheme="majorHAnsi"/>
          <w:sz w:val="16"/>
        </w:rPr>
        <w:t xml:space="preserve"> also </w:t>
      </w:r>
      <w:r w:rsidRPr="00C54DC8">
        <w:rPr>
          <w:rStyle w:val="StyleUnderline"/>
          <w:rFonts w:asciiTheme="majorHAnsi" w:hAnsiTheme="majorHAnsi" w:cstheme="majorHAnsi"/>
        </w:rPr>
        <w:t>took unilateral measures such as</w:t>
      </w:r>
      <w:r w:rsidRPr="00C54DC8">
        <w:rPr>
          <w:rFonts w:asciiTheme="majorHAnsi" w:hAnsiTheme="majorHAnsi" w:cstheme="majorHAnsi"/>
          <w:sz w:val="16"/>
        </w:rPr>
        <w:t xml:space="preserve"> sanctions or </w:t>
      </w:r>
      <w:r w:rsidRPr="00C54DC8">
        <w:rPr>
          <w:rStyle w:val="Emphasis"/>
          <w:rFonts w:asciiTheme="majorHAnsi" w:hAnsiTheme="majorHAnsi" w:cstheme="majorHAnsi"/>
        </w:rPr>
        <w:t>military actions</w:t>
      </w:r>
      <w:r w:rsidRPr="00C54DC8">
        <w:rPr>
          <w:rStyle w:val="StyleUnderline"/>
          <w:rFonts w:asciiTheme="majorHAnsi" w:hAnsiTheme="majorHAnsi" w:cstheme="majorHAnsi"/>
        </w:rPr>
        <w:t xml:space="preserve"> before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legal process</w:t>
      </w:r>
      <w:r w:rsidRPr="00C54DC8">
        <w:rPr>
          <w:rFonts w:asciiTheme="majorHAnsi" w:hAnsiTheme="majorHAnsi" w:cstheme="majorHAnsi"/>
          <w:sz w:val="16"/>
        </w:rPr>
        <w:t xml:space="preserve"> had </w:t>
      </w:r>
      <w:r w:rsidRPr="00C54DC8">
        <w:rPr>
          <w:rStyle w:val="StyleUnderline"/>
          <w:rFonts w:asciiTheme="majorHAnsi" w:hAnsiTheme="majorHAnsi" w:cstheme="majorHAnsi"/>
        </w:rPr>
        <w:t>reached a conclusion. This</w:t>
      </w:r>
      <w:r w:rsidRPr="00413233">
        <w:rPr>
          <w:rStyle w:val="StyleUnderline"/>
          <w:rFonts w:asciiTheme="majorHAnsi" w:hAnsiTheme="majorHAnsi" w:cstheme="majorHAnsi"/>
          <w:highlight w:val="cyan"/>
        </w:rPr>
        <w:t xml:space="preserve"> shapes</w:t>
      </w:r>
      <w:r w:rsidRPr="0066089B">
        <w:rPr>
          <w:rStyle w:val="StyleUnderline"/>
          <w:rFonts w:asciiTheme="majorHAnsi" w:hAnsiTheme="majorHAnsi" w:cstheme="majorHAnsi"/>
        </w:rPr>
        <w:t xml:space="preserve"> the </w:t>
      </w:r>
      <w:r w:rsidRPr="00413233">
        <w:rPr>
          <w:rStyle w:val="Emphasis"/>
          <w:rFonts w:asciiTheme="majorHAnsi" w:hAnsiTheme="majorHAnsi" w:cstheme="majorHAnsi"/>
          <w:highlight w:val="cyan"/>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413233">
        <w:rPr>
          <w:rStyle w:val="StyleUnderline"/>
          <w:rFonts w:asciiTheme="majorHAnsi" w:hAnsiTheme="majorHAnsi" w:cstheme="majorHAnsi"/>
          <w:highlight w:val="cyan"/>
        </w:rPr>
        <w:t xml:space="preserve">the matter will neither </w:t>
      </w:r>
      <w:r w:rsidRPr="00413233">
        <w:rPr>
          <w:rStyle w:val="Emphasis"/>
          <w:rFonts w:asciiTheme="majorHAnsi" w:hAnsiTheme="majorHAnsi" w:cstheme="majorHAnsi"/>
          <w:highlight w:val="cyan"/>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413233">
        <w:rPr>
          <w:rStyle w:val="StyleUnderline"/>
          <w:rFonts w:asciiTheme="majorHAnsi" w:hAnsiTheme="majorHAnsi" w:cstheme="majorHAnsi"/>
          <w:highlight w:val="cyan"/>
        </w:rPr>
        <w:t>nor disappear</w:t>
      </w:r>
      <w:r w:rsidRPr="0066089B">
        <w:rPr>
          <w:rFonts w:asciiTheme="majorHAnsi" w:hAnsiTheme="majorHAnsi" w:cstheme="majorHAnsi"/>
          <w:sz w:val="16"/>
        </w:rPr>
        <w:t xml:space="preserve"> through neglect. </w:t>
      </w:r>
      <w:r w:rsidRPr="00413233">
        <w:rPr>
          <w:rStyle w:val="StyleUnderline"/>
          <w:rFonts w:asciiTheme="majorHAnsi" w:hAnsiTheme="majorHAnsi" w:cstheme="majorHAnsi"/>
          <w:highlight w:val="cyan"/>
        </w:rPr>
        <w:t>A court</w:t>
      </w:r>
      <w:r w:rsidRPr="0066089B">
        <w:rPr>
          <w:rStyle w:val="StyleUnderline"/>
          <w:rFonts w:asciiTheme="majorHAnsi" w:hAnsiTheme="majorHAnsi" w:cstheme="majorHAnsi"/>
        </w:rPr>
        <w:t xml:space="preserve"> ruling </w:t>
      </w:r>
      <w:r w:rsidRPr="00413233">
        <w:rPr>
          <w:rStyle w:val="StyleUnderline"/>
          <w:rFonts w:asciiTheme="majorHAnsi" w:hAnsiTheme="majorHAnsi" w:cstheme="majorHAnsi"/>
          <w:highlight w:val="cyan"/>
        </w:rPr>
        <w:t xml:space="preserve">offers a </w:t>
      </w:r>
      <w:r w:rsidRPr="00413233">
        <w:rPr>
          <w:rStyle w:val="Emphasis"/>
          <w:rFonts w:asciiTheme="majorHAnsi" w:hAnsiTheme="majorHAnsi" w:cstheme="majorHAnsi"/>
          <w:highlight w:val="cyan"/>
        </w:rPr>
        <w:t>focal point</w:t>
      </w:r>
      <w:r w:rsidRPr="00413233">
        <w:rPr>
          <w:rStyle w:val="StyleUnderline"/>
          <w:rFonts w:asciiTheme="majorHAnsi" w:hAnsiTheme="majorHAnsi" w:cstheme="majorHAnsi"/>
          <w:highlight w:val="cyan"/>
        </w:rPr>
        <w:t xml:space="preserve"> amidst </w:t>
      </w:r>
      <w:r w:rsidRPr="00413233">
        <w:rPr>
          <w:rStyle w:val="Emphasis"/>
          <w:rFonts w:asciiTheme="majorHAnsi" w:hAnsiTheme="majorHAnsi" w:cstheme="majorHAnsi"/>
          <w:highlight w:val="cyan"/>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413233">
        <w:rPr>
          <w:rStyle w:val="StyleUnderline"/>
          <w:rFonts w:asciiTheme="majorHAnsi" w:hAnsiTheme="majorHAnsi" w:cstheme="majorHAnsi"/>
          <w:highlight w:val="cyan"/>
        </w:rPr>
        <w:t>the</w:t>
      </w:r>
      <w:r w:rsidRPr="0066089B">
        <w:rPr>
          <w:rStyle w:val="StyleUnderline"/>
          <w:rFonts w:asciiTheme="majorHAnsi" w:hAnsiTheme="majorHAnsi" w:cstheme="majorHAnsi"/>
        </w:rPr>
        <w:t xml:space="preserve"> reputational </w:t>
      </w:r>
      <w:r w:rsidRPr="00413233">
        <w:rPr>
          <w:rStyle w:val="Emphasis"/>
          <w:rFonts w:asciiTheme="majorHAnsi" w:hAnsiTheme="majorHAnsi" w:cstheme="majorHAnsi"/>
          <w:highlight w:val="cyan"/>
        </w:rPr>
        <w:t>costs of noncompliance</w:t>
      </w:r>
      <w:r w:rsidRPr="00413233">
        <w:rPr>
          <w:rStyle w:val="StyleUnderline"/>
          <w:rFonts w:asciiTheme="majorHAnsi" w:hAnsiTheme="majorHAnsi" w:cstheme="majorHAnsi"/>
          <w:highlight w:val="cyan"/>
        </w:rPr>
        <w:t xml:space="preserve"> are</w:t>
      </w:r>
      <w:r w:rsidRPr="0066089B">
        <w:rPr>
          <w:rStyle w:val="StyleUnderline"/>
          <w:rFonts w:asciiTheme="majorHAnsi" w:hAnsiTheme="majorHAnsi" w:cstheme="majorHAnsi"/>
        </w:rPr>
        <w:t xml:space="preserve"> too </w:t>
      </w:r>
      <w:r w:rsidRPr="00413233">
        <w:rPr>
          <w:rStyle w:val="StyleUnderline"/>
          <w:rFonts w:asciiTheme="majorHAnsi" w:hAnsiTheme="majorHAnsi" w:cstheme="majorHAnsi"/>
          <w:highlight w:val="cyan"/>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413233">
        <w:rPr>
          <w:rStyle w:val="Emphasis"/>
          <w:rFonts w:asciiTheme="majorHAnsi" w:hAnsiTheme="majorHAnsi" w:cstheme="majorHAnsi"/>
          <w:highlight w:val="cyan"/>
        </w:rPr>
        <w:t>legal resolution</w:t>
      </w:r>
      <w:r w:rsidRPr="00413233">
        <w:rPr>
          <w:rStyle w:val="StyleUnderline"/>
          <w:rFonts w:asciiTheme="majorHAnsi" w:hAnsiTheme="majorHAnsi" w:cstheme="majorHAnsi"/>
          <w:highlight w:val="cyan"/>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413233">
        <w:rPr>
          <w:rStyle w:val="Emphasis"/>
          <w:rFonts w:asciiTheme="majorHAnsi" w:hAnsiTheme="majorHAnsi" w:cstheme="majorHAnsi"/>
          <w:highlight w:val="cyan"/>
        </w:rPr>
        <w:t>signal</w:t>
      </w:r>
      <w:r w:rsidRPr="00413233">
        <w:rPr>
          <w:rStyle w:val="StyleUnderline"/>
          <w:rFonts w:asciiTheme="majorHAnsi" w:hAnsiTheme="majorHAnsi" w:cstheme="majorHAnsi"/>
          <w:highlight w:val="cyan"/>
        </w:rPr>
        <w:t xml:space="preserve"> for</w:t>
      </w:r>
      <w:r w:rsidRPr="0066089B">
        <w:rPr>
          <w:rStyle w:val="StyleUnderline"/>
          <w:rFonts w:asciiTheme="majorHAnsi" w:hAnsiTheme="majorHAnsi" w:cstheme="majorHAnsi"/>
        </w:rPr>
        <w:t xml:space="preserve"> future </w:t>
      </w:r>
      <w:r w:rsidRPr="00413233">
        <w:rPr>
          <w:rStyle w:val="StyleUnderline"/>
          <w:rFonts w:asciiTheme="majorHAnsi" w:hAnsiTheme="majorHAnsi" w:cstheme="majorHAnsi"/>
          <w:highlight w:val="cyan"/>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Huth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10BEBD13" w14:textId="77777777" w:rsidR="00676550" w:rsidRDefault="00676550" w:rsidP="00676550">
      <w:pPr>
        <w:rPr>
          <w:sz w:val="16"/>
        </w:rPr>
      </w:pPr>
    </w:p>
    <w:p w14:paraId="0068469E" w14:textId="77777777" w:rsidR="00676550" w:rsidRDefault="00676550" w:rsidP="00676550"/>
    <w:p w14:paraId="3B69BE2A" w14:textId="77777777" w:rsidR="00676550" w:rsidRDefault="00676550" w:rsidP="00676550">
      <w:pPr>
        <w:pStyle w:val="Heading2"/>
      </w:pPr>
      <w:r>
        <w:t>CP---Merger</w:t>
      </w:r>
    </w:p>
    <w:p w14:paraId="62B135E3" w14:textId="77777777" w:rsidR="00676550" w:rsidRPr="00F707DC" w:rsidRDefault="00676550" w:rsidP="00676550">
      <w:pPr>
        <w:pStyle w:val="Heading3"/>
      </w:pPr>
      <w:r>
        <w:t xml:space="preserve">2AC---CP---MergersArbitration is </w:t>
      </w:r>
      <w:r w:rsidRPr="002536A0">
        <w:t>entirely</w:t>
      </w:r>
      <w:r>
        <w:t xml:space="preserve"> a </w:t>
      </w:r>
      <w:r w:rsidRPr="002536A0">
        <w:t>judicial construction</w:t>
      </w:r>
      <w:r>
        <w:t xml:space="preserve">---the Supreme Court will </w:t>
      </w:r>
      <w:r w:rsidRPr="00BF78F4">
        <w:t>extinguish</w:t>
      </w:r>
      <w:r>
        <w:t xml:space="preserve"> </w:t>
      </w:r>
      <w:r w:rsidRPr="002536A0">
        <w:t>any hint</w:t>
      </w:r>
      <w:r>
        <w:t xml:space="preserve"> of opposition. </w:t>
      </w:r>
    </w:p>
    <w:p w14:paraId="436D2B84" w14:textId="77777777" w:rsidR="00676550" w:rsidRDefault="00676550" w:rsidP="00676550">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4E2B4FED" w14:textId="77777777" w:rsidR="00676550" w:rsidRPr="002A2392" w:rsidRDefault="00676550" w:rsidP="00676550">
      <w:pPr>
        <w:rPr>
          <w:sz w:val="16"/>
        </w:rPr>
      </w:pPr>
      <w:r w:rsidRPr="000E38C5">
        <w:rPr>
          <w:rStyle w:val="StyleUnderline"/>
          <w:highlight w:val="cyan"/>
        </w:rPr>
        <w:t>A</w:t>
      </w:r>
      <w:r w:rsidRPr="001C4988">
        <w:rPr>
          <w:rStyle w:val="StyleUnderline"/>
        </w:rPr>
        <w:t xml:space="preserve">n </w:t>
      </w:r>
      <w:r w:rsidRPr="001C4988">
        <w:rPr>
          <w:rStyle w:val="Emphasis"/>
        </w:rPr>
        <w:t xml:space="preserve">ideological </w:t>
      </w:r>
      <w:r w:rsidRPr="000E38C5">
        <w:rPr>
          <w:rStyle w:val="Emphasis"/>
          <w:highlight w:val="cyan"/>
        </w:rPr>
        <w:t>war</w:t>
      </w:r>
      <w:r w:rsidRPr="000E38C5">
        <w:rPr>
          <w:rStyle w:val="StyleUnderline"/>
          <w:highlight w:val="cyan"/>
        </w:rPr>
        <w:t xml:space="preserve"> exists between</w:t>
      </w:r>
      <w:r w:rsidRPr="001C4988">
        <w:rPr>
          <w:rStyle w:val="StyleUnderline"/>
        </w:rPr>
        <w:t xml:space="preserve"> the U.S. </w:t>
      </w:r>
      <w:r w:rsidRPr="000E38C5">
        <w:rPr>
          <w:rStyle w:val="Emphasis"/>
          <w:highlight w:val="cyan"/>
        </w:rPr>
        <w:t>Supreme Court</w:t>
      </w:r>
      <w:r w:rsidRPr="000E38C5">
        <w:rPr>
          <w:rStyle w:val="StyleUnderline"/>
          <w:highlight w:val="cyan"/>
        </w:rPr>
        <w:t xml:space="preserve"> and</w:t>
      </w:r>
      <w:r w:rsidRPr="002A2392">
        <w:rPr>
          <w:sz w:val="16"/>
        </w:rPr>
        <w:t xml:space="preserve"> a number of </w:t>
      </w:r>
      <w:r w:rsidRPr="000E38C5">
        <w:rPr>
          <w:rStyle w:val="StyleUnderline"/>
          <w:highlight w:val="cyan"/>
        </w:rPr>
        <w:t>lower</w:t>
      </w:r>
      <w:r w:rsidRPr="002A2392">
        <w:rPr>
          <w:sz w:val="16"/>
        </w:rPr>
        <w:t xml:space="preserve"> federal and state </w:t>
      </w:r>
      <w:r w:rsidRPr="001C4988">
        <w:rPr>
          <w:rStyle w:val="StyleUnderline"/>
        </w:rPr>
        <w:t xml:space="preserve">courts </w:t>
      </w:r>
      <w:r w:rsidRPr="000E38C5">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0E38C5">
        <w:rPr>
          <w:rStyle w:val="Emphasis"/>
          <w:highlight w:val="cyan"/>
        </w:rPr>
        <w:t>arbitration</w:t>
      </w:r>
      <w:r w:rsidRPr="002A2392">
        <w:rPr>
          <w:sz w:val="16"/>
        </w:rPr>
        <w:t xml:space="preserve">—in particular, contest the legality and desirability of adhesive arbitration. </w:t>
      </w:r>
      <w:r w:rsidRPr="000E38C5">
        <w:rPr>
          <w:rStyle w:val="StyleUnderline"/>
          <w:highlight w:val="cyan"/>
        </w:rPr>
        <w:t>The Court appear</w:t>
      </w:r>
      <w:r w:rsidRPr="001C4988">
        <w:rPr>
          <w:rStyle w:val="StyleUnderline"/>
        </w:rPr>
        <w:t xml:space="preserve">ed to be </w:t>
      </w:r>
      <w:r w:rsidRPr="000E38C5">
        <w:rPr>
          <w:rStyle w:val="Emphasis"/>
          <w:highlight w:val="cyan"/>
        </w:rPr>
        <w:t>convinced</w:t>
      </w:r>
      <w:r w:rsidRPr="000E38C5">
        <w:rPr>
          <w:rStyle w:val="StyleUnderline"/>
          <w:highlight w:val="cyan"/>
        </w:rPr>
        <w:t xml:space="preserve"> that, if </w:t>
      </w:r>
      <w:r w:rsidRPr="000E38C5">
        <w:rPr>
          <w:rStyle w:val="Emphasis"/>
          <w:highlight w:val="cyan"/>
        </w:rPr>
        <w:t>any exceptions</w:t>
      </w:r>
      <w:r w:rsidRPr="000E38C5">
        <w:rPr>
          <w:rStyle w:val="StyleUnderline"/>
          <w:highlight w:val="cyan"/>
        </w:rPr>
        <w:t xml:space="preserve"> to arbitrability were made, arbitration</w:t>
      </w:r>
      <w:r w:rsidRPr="001C4988">
        <w:rPr>
          <w:rStyle w:val="StyleUnderline"/>
        </w:rPr>
        <w:t xml:space="preserve"> would </w:t>
      </w:r>
      <w:r w:rsidRPr="000E38C5">
        <w:rPr>
          <w:rStyle w:val="Emphasis"/>
          <w:highlight w:val="cyan"/>
        </w:rPr>
        <w:t>cease to resolve</w:t>
      </w:r>
      <w:r w:rsidRPr="000E38C5">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0E38C5">
        <w:rPr>
          <w:rStyle w:val="Emphasis"/>
          <w:highlight w:val="cyan"/>
        </w:rPr>
        <w:t>dysfunctionality</w:t>
      </w:r>
      <w:r w:rsidRPr="000E38C5">
        <w:rPr>
          <w:rStyle w:val="StyleUnderline"/>
          <w:highlight w:val="cyan"/>
        </w:rPr>
        <w:t xml:space="preserve"> of</w:t>
      </w:r>
      <w:r w:rsidRPr="001C4988">
        <w:rPr>
          <w:rStyle w:val="StyleUnderline"/>
        </w:rPr>
        <w:t xml:space="preserve"> civil </w:t>
      </w:r>
      <w:r w:rsidRPr="000E38C5">
        <w:rPr>
          <w:rStyle w:val="StyleUnderline"/>
          <w:highlight w:val="cyan"/>
        </w:rPr>
        <w:t>litigation. Its</w:t>
      </w:r>
      <w:r w:rsidRPr="001C4988">
        <w:rPr>
          <w:rStyle w:val="StyleUnderline"/>
        </w:rPr>
        <w:t xml:space="preserve"> </w:t>
      </w:r>
      <w:r w:rsidRPr="001C4988">
        <w:rPr>
          <w:rStyle w:val="Emphasis"/>
        </w:rPr>
        <w:t xml:space="preserve">unequivocal </w:t>
      </w:r>
      <w:r w:rsidRPr="000E38C5">
        <w:rPr>
          <w:rStyle w:val="Emphasis"/>
          <w:highlight w:val="cyan"/>
        </w:rPr>
        <w:t>support</w:t>
      </w:r>
      <w:r w:rsidRPr="001C4988">
        <w:rPr>
          <w:rStyle w:val="StyleUnderline"/>
        </w:rPr>
        <w:t xml:space="preserve"> for arbitration </w:t>
      </w:r>
      <w:r w:rsidRPr="000E38C5">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0E38C5">
        <w:rPr>
          <w:rStyle w:val="StyleUnderline"/>
          <w:highlight w:val="cyan"/>
        </w:rPr>
        <w:t>that</w:t>
      </w:r>
      <w:r w:rsidRPr="00BF78F4">
        <w:rPr>
          <w:rStyle w:val="StyleUnderline"/>
        </w:rPr>
        <w:t xml:space="preserve"> </w:t>
      </w:r>
      <w:r w:rsidRPr="00BF78F4">
        <w:rPr>
          <w:rStyle w:val="Emphasis"/>
        </w:rPr>
        <w:t xml:space="preserve">tolerating </w:t>
      </w:r>
      <w:r w:rsidRPr="000E38C5">
        <w:rPr>
          <w:rStyle w:val="Emphasis"/>
          <w:highlight w:val="cyan"/>
        </w:rPr>
        <w:t>exceptions</w:t>
      </w:r>
      <w:r w:rsidRPr="000E38C5">
        <w:rPr>
          <w:rStyle w:val="StyleUnderline"/>
          <w:highlight w:val="cyan"/>
        </w:rPr>
        <w:t xml:space="preserve"> to a</w:t>
      </w:r>
      <w:r w:rsidRPr="00BF78F4">
        <w:rPr>
          <w:rStyle w:val="StyleUnderline"/>
        </w:rPr>
        <w:t xml:space="preserve"> legal </w:t>
      </w:r>
      <w:r w:rsidRPr="000E38C5">
        <w:rPr>
          <w:rStyle w:val="StyleUnderline"/>
          <w:highlight w:val="cyan"/>
        </w:rPr>
        <w:t xml:space="preserve">rule </w:t>
      </w:r>
      <w:r w:rsidRPr="000E38C5">
        <w:rPr>
          <w:rStyle w:val="Emphasis"/>
          <w:highlight w:val="cyan"/>
        </w:rPr>
        <w:t>announces</w:t>
      </w:r>
      <w:r w:rsidRPr="000E38C5">
        <w:rPr>
          <w:rStyle w:val="StyleUnderline"/>
          <w:highlight w:val="cyan"/>
        </w:rPr>
        <w:t xml:space="preserve"> the rule’s</w:t>
      </w:r>
      <w:r w:rsidRPr="00BF78F4">
        <w:rPr>
          <w:rStyle w:val="StyleUnderline"/>
        </w:rPr>
        <w:t xml:space="preserve"> </w:t>
      </w:r>
      <w:r w:rsidRPr="00BF78F4">
        <w:rPr>
          <w:rStyle w:val="Emphasis"/>
        </w:rPr>
        <w:t xml:space="preserve">eventual </w:t>
      </w:r>
      <w:r w:rsidRPr="000E38C5">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0E38C5">
        <w:rPr>
          <w:rStyle w:val="StyleUnderline"/>
          <w:highlight w:val="cyan"/>
        </w:rPr>
        <w:t>the Court</w:t>
      </w:r>
      <w:r w:rsidRPr="002A2392">
        <w:rPr>
          <w:rStyle w:val="StyleUnderline"/>
        </w:rPr>
        <w:t xml:space="preserve"> believed it could </w:t>
      </w:r>
      <w:r w:rsidRPr="000E38C5">
        <w:rPr>
          <w:rStyle w:val="Emphasis"/>
          <w:highlight w:val="cyan"/>
        </w:rPr>
        <w:t>quell</w:t>
      </w:r>
      <w:r w:rsidRPr="002A2392">
        <w:rPr>
          <w:rStyle w:val="Emphasis"/>
        </w:rPr>
        <w:t xml:space="preserve"> the </w:t>
      </w:r>
      <w:r w:rsidRPr="000E38C5">
        <w:rPr>
          <w:rStyle w:val="Emphasis"/>
          <w:highlight w:val="cyan"/>
        </w:rPr>
        <w:t>rivalry</w:t>
      </w:r>
      <w:r w:rsidRPr="000E38C5">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0E38C5">
        <w:rPr>
          <w:rStyle w:val="Emphasis"/>
          <w:highlight w:val="cyan"/>
        </w:rPr>
        <w:t>doctrine</w:t>
      </w:r>
      <w:r w:rsidRPr="000E38C5">
        <w:rPr>
          <w:rStyle w:val="StyleUnderline"/>
          <w:highlight w:val="cyan"/>
        </w:rPr>
        <w:t xml:space="preserve"> that </w:t>
      </w:r>
      <w:r w:rsidRPr="000E38C5">
        <w:rPr>
          <w:rStyle w:val="Emphasis"/>
          <w:highlight w:val="cyan"/>
        </w:rPr>
        <w:t>categorically</w:t>
      </w:r>
      <w:r w:rsidRPr="000E38C5">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0E38C5">
        <w:rPr>
          <w:rStyle w:val="StyleUnderline"/>
          <w:highlight w:val="cyan"/>
        </w:rPr>
        <w:t xml:space="preserve">arbitration. </w:t>
      </w:r>
      <w:r w:rsidRPr="000E38C5">
        <w:rPr>
          <w:rStyle w:val="Emphasis"/>
          <w:highlight w:val="cyan"/>
        </w:rPr>
        <w:t>Any hint</w:t>
      </w:r>
      <w:r w:rsidRPr="000E38C5">
        <w:rPr>
          <w:rStyle w:val="StyleUnderline"/>
          <w:highlight w:val="cyan"/>
        </w:rPr>
        <w:t xml:space="preserve"> of</w:t>
      </w:r>
      <w:r w:rsidRPr="002A2392">
        <w:rPr>
          <w:rStyle w:val="StyleUnderline"/>
        </w:rPr>
        <w:t xml:space="preserve"> </w:t>
      </w:r>
      <w:r w:rsidRPr="002A2392">
        <w:rPr>
          <w:rStyle w:val="Emphasis"/>
        </w:rPr>
        <w:t xml:space="preserve">doctrinal </w:t>
      </w:r>
      <w:r w:rsidRPr="000E38C5">
        <w:rPr>
          <w:rStyle w:val="Emphasis"/>
          <w:highlight w:val="cyan"/>
        </w:rPr>
        <w:t>ambiguity</w:t>
      </w:r>
      <w:r w:rsidRPr="000E38C5">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0E38C5">
        <w:rPr>
          <w:rStyle w:val="StyleUnderline"/>
          <w:highlight w:val="cyan"/>
        </w:rPr>
        <w:t>to create</w:t>
      </w:r>
      <w:r w:rsidRPr="00BF78F4">
        <w:rPr>
          <w:rStyle w:val="StyleUnderline"/>
        </w:rPr>
        <w:t xml:space="preserve"> a </w:t>
      </w:r>
      <w:r w:rsidRPr="00BF78F4">
        <w:rPr>
          <w:rStyle w:val="Emphasis"/>
        </w:rPr>
        <w:t xml:space="preserve">wave of </w:t>
      </w:r>
      <w:r w:rsidRPr="000E38C5">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6EA6234B" w14:textId="77777777" w:rsidR="00676550" w:rsidRPr="002A2392" w:rsidRDefault="00676550" w:rsidP="00676550">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76A4D92C" w14:textId="77777777" w:rsidR="00676550" w:rsidRDefault="00676550" w:rsidP="00676550">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0E38C5">
        <w:rPr>
          <w:rStyle w:val="Emphasis"/>
          <w:highlight w:val="cyan"/>
        </w:rPr>
        <w:t>Arbitral rulings</w:t>
      </w:r>
      <w:r w:rsidRPr="000E38C5">
        <w:rPr>
          <w:rStyle w:val="StyleUnderline"/>
          <w:highlight w:val="cyan"/>
        </w:rPr>
        <w:t xml:space="preserve"> have </w:t>
      </w:r>
      <w:r w:rsidRPr="000E38C5">
        <w:rPr>
          <w:rStyle w:val="Emphasis"/>
          <w:highlight w:val="cyan"/>
        </w:rPr>
        <w:t>no</w:t>
      </w:r>
      <w:r w:rsidRPr="00BF78F4">
        <w:rPr>
          <w:rStyle w:val="Emphasis"/>
        </w:rPr>
        <w:t>ne</w:t>
      </w:r>
      <w:r w:rsidRPr="00BF78F4">
        <w:rPr>
          <w:rStyle w:val="StyleUnderline"/>
        </w:rPr>
        <w:t xml:space="preserve"> of the </w:t>
      </w:r>
      <w:r w:rsidRPr="000E38C5">
        <w:rPr>
          <w:rStyle w:val="Emphasis"/>
          <w:highlight w:val="cyan"/>
        </w:rPr>
        <w:t>trappings</w:t>
      </w:r>
      <w:r w:rsidRPr="000E38C5">
        <w:rPr>
          <w:rStyle w:val="StyleUnderline"/>
          <w:highlight w:val="cyan"/>
        </w:rPr>
        <w:t xml:space="preserve"> of</w:t>
      </w:r>
      <w:r w:rsidRPr="00BF78F4">
        <w:rPr>
          <w:rStyle w:val="StyleUnderline"/>
        </w:rPr>
        <w:t xml:space="preserve"> rules borne of </w:t>
      </w:r>
      <w:r w:rsidRPr="000E38C5">
        <w:rPr>
          <w:rStyle w:val="Emphasis"/>
          <w:highlight w:val="cyan"/>
        </w:rPr>
        <w:t>political</w:t>
      </w:r>
      <w:r w:rsidRPr="00BF78F4">
        <w:rPr>
          <w:rStyle w:val="Emphasis"/>
        </w:rPr>
        <w:t>ly-conferred</w:t>
      </w:r>
      <w:r w:rsidRPr="00BF78F4">
        <w:rPr>
          <w:rStyle w:val="StyleUnderline"/>
        </w:rPr>
        <w:t xml:space="preserve"> </w:t>
      </w:r>
      <w:r w:rsidRPr="000E38C5">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p>
    <w:p w14:paraId="2D2C609A" w14:textId="77777777" w:rsidR="00676550" w:rsidRDefault="00676550" w:rsidP="00676550">
      <w:pPr>
        <w:rPr>
          <w:sz w:val="16"/>
        </w:rPr>
      </w:pPr>
    </w:p>
    <w:p w14:paraId="1A82B1EA" w14:textId="77777777" w:rsidR="00676550" w:rsidRPr="004A55A6" w:rsidRDefault="00676550" w:rsidP="00676550">
      <w:pPr>
        <w:pStyle w:val="Heading4"/>
      </w:pPr>
      <w:r>
        <w:t xml:space="preserve">They view it as </w:t>
      </w:r>
      <w:r>
        <w:rPr>
          <w:u w:val="single"/>
        </w:rPr>
        <w:t>constitutionally</w:t>
      </w:r>
      <w:r>
        <w:t xml:space="preserve"> grounded and will </w:t>
      </w:r>
      <w:r>
        <w:rPr>
          <w:u w:val="single"/>
        </w:rPr>
        <w:t>tear apart</w:t>
      </w:r>
      <w:r>
        <w:t xml:space="preserve"> legislation---arbitration law is an </w:t>
      </w:r>
      <w:r>
        <w:rPr>
          <w:u w:val="single"/>
        </w:rPr>
        <w:t>exclusive</w:t>
      </w:r>
      <w:r>
        <w:t xml:space="preserve"> judicial domain. </w:t>
      </w:r>
    </w:p>
    <w:p w14:paraId="22F019CD" w14:textId="77777777" w:rsidR="00676550" w:rsidRDefault="00676550" w:rsidP="00676550">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701AA55C" w14:textId="77777777" w:rsidR="00676550" w:rsidRPr="004A55A6" w:rsidRDefault="00676550" w:rsidP="00676550">
      <w:pPr>
        <w:rPr>
          <w:sz w:val="16"/>
        </w:rPr>
      </w:pPr>
      <w:r w:rsidRPr="004A55A6">
        <w:rPr>
          <w:sz w:val="16"/>
        </w:rPr>
        <w:t xml:space="preserve">These criticisms are simultaneously powerful and perplexing. They make a strong case against the current usage and status of arbitration. The strength of the criticism resides primarily in the link it establishes to the traditional: what is familiar and what has always been done. In rejecting arbitration, the tribunals in coastal liberal enclaves ironically seek to conserve the existing order and defend established practices and mechanisms. The fear that private adjudication induces and which leads liberal courts to embrace conservative values is, in fact, an accurate reaction to and assessment of contemporary arbitration. The fear is entirely justified because the ‘emphatic federal policy’ betokens a revolution. </w:t>
      </w:r>
      <w:r w:rsidRPr="000E38C5">
        <w:rPr>
          <w:rStyle w:val="StyleUnderline"/>
          <w:highlight w:val="cyan"/>
        </w:rPr>
        <w:t xml:space="preserve">It is a </w:t>
      </w:r>
      <w:r w:rsidRPr="000E38C5">
        <w:rPr>
          <w:rStyle w:val="Emphasis"/>
          <w:highlight w:val="cyan"/>
        </w:rPr>
        <w:t>revolution</w:t>
      </w:r>
      <w:r w:rsidRPr="002A2392">
        <w:rPr>
          <w:rStyle w:val="StyleUnderline"/>
        </w:rPr>
        <w:t xml:space="preserve"> in which </w:t>
      </w:r>
      <w:r w:rsidRPr="000E38C5">
        <w:rPr>
          <w:rStyle w:val="StyleUnderline"/>
          <w:highlight w:val="cyan"/>
        </w:rPr>
        <w:t>the Court is</w:t>
      </w:r>
      <w:r w:rsidRPr="002A2392">
        <w:rPr>
          <w:rStyle w:val="StyleUnderline"/>
        </w:rPr>
        <w:t xml:space="preserve"> both</w:t>
      </w:r>
      <w:r w:rsidRPr="004A55A6">
        <w:rPr>
          <w:sz w:val="16"/>
        </w:rPr>
        <w:t xml:space="preserve"> an </w:t>
      </w:r>
      <w:r w:rsidRPr="002A2392">
        <w:rPr>
          <w:rStyle w:val="Emphasis"/>
        </w:rPr>
        <w:t>instigator</w:t>
      </w:r>
      <w:r w:rsidRPr="002A2392">
        <w:rPr>
          <w:rStyle w:val="StyleUnderline"/>
        </w:rPr>
        <w:t xml:space="preserve"> and a </w:t>
      </w:r>
      <w:r w:rsidRPr="000E38C5">
        <w:rPr>
          <w:rStyle w:val="Emphasis"/>
          <w:highlight w:val="cyan"/>
        </w:rPr>
        <w:t>perpetrator</w:t>
      </w:r>
      <w:r w:rsidRPr="000E38C5">
        <w:rPr>
          <w:rStyle w:val="StyleUnderline"/>
          <w:highlight w:val="cyan"/>
        </w:rPr>
        <w:t>. The</w:t>
      </w:r>
      <w:r w:rsidRPr="002A2392">
        <w:rPr>
          <w:rStyle w:val="StyleUnderline"/>
        </w:rPr>
        <w:t xml:space="preserve"> </w:t>
      </w:r>
      <w:r w:rsidRPr="002A2392">
        <w:rPr>
          <w:rStyle w:val="Emphasis"/>
        </w:rPr>
        <w:t xml:space="preserve">judicial </w:t>
      </w:r>
      <w:r w:rsidRPr="000E38C5">
        <w:rPr>
          <w:rStyle w:val="Emphasis"/>
          <w:highlight w:val="cyan"/>
        </w:rPr>
        <w:t>endorsement</w:t>
      </w:r>
      <w:r w:rsidRPr="000E38C5">
        <w:rPr>
          <w:rStyle w:val="StyleUnderline"/>
          <w:highlight w:val="cyan"/>
        </w:rPr>
        <w:t xml:space="preserve"> of arbitration represents a</w:t>
      </w:r>
      <w:r w:rsidRPr="002A2392">
        <w:rPr>
          <w:rStyle w:val="StyleUnderline"/>
        </w:rPr>
        <w:t xml:space="preserve"> </w:t>
      </w:r>
      <w:r w:rsidRPr="002A2392">
        <w:rPr>
          <w:rStyle w:val="Emphasis"/>
        </w:rPr>
        <w:t xml:space="preserve">fundamental </w:t>
      </w:r>
      <w:r w:rsidRPr="000E38C5">
        <w:rPr>
          <w:rStyle w:val="Emphasis"/>
          <w:highlight w:val="cyan"/>
        </w:rPr>
        <w:t>change</w:t>
      </w:r>
      <w:r w:rsidRPr="000E38C5">
        <w:rPr>
          <w:rStyle w:val="StyleUnderline"/>
          <w:highlight w:val="cyan"/>
        </w:rPr>
        <w:t xml:space="preserve"> in</w:t>
      </w:r>
      <w:r w:rsidRPr="004A55A6">
        <w:rPr>
          <w:sz w:val="16"/>
        </w:rPr>
        <w:t xml:space="preserve"> the </w:t>
      </w:r>
      <w:r w:rsidRPr="000E38C5">
        <w:rPr>
          <w:rStyle w:val="StyleUnderline"/>
          <w:highlight w:val="cyan"/>
        </w:rPr>
        <w:t>values of</w:t>
      </w:r>
      <w:r w:rsidRPr="002A2392">
        <w:rPr>
          <w:rStyle w:val="StyleUnderline"/>
        </w:rPr>
        <w:t xml:space="preserve"> legal civilization and</w:t>
      </w:r>
      <w:r w:rsidRPr="004A55A6">
        <w:rPr>
          <w:sz w:val="16"/>
        </w:rPr>
        <w:t xml:space="preserve"> the role these values play in </w:t>
      </w:r>
      <w:r w:rsidRPr="002A2392">
        <w:rPr>
          <w:rStyle w:val="StyleUnderline"/>
        </w:rPr>
        <w:t xml:space="preserve">American </w:t>
      </w:r>
      <w:r w:rsidRPr="000E38C5">
        <w:rPr>
          <w:rStyle w:val="StyleUnderline"/>
          <w:highlight w:val="cyan"/>
        </w:rPr>
        <w:t>society</w:t>
      </w:r>
      <w:r w:rsidRPr="004A55A6">
        <w:rPr>
          <w:sz w:val="16"/>
        </w:rPr>
        <w:t>.</w:t>
      </w:r>
    </w:p>
    <w:p w14:paraId="4946BD19" w14:textId="77777777" w:rsidR="00676550" w:rsidRPr="008B444D" w:rsidRDefault="00676550" w:rsidP="00676550">
      <w:pPr>
        <w:rPr>
          <w:sz w:val="16"/>
        </w:rPr>
      </w:pPr>
      <w:r w:rsidRPr="002A2392">
        <w:rPr>
          <w:rStyle w:val="StyleUnderline"/>
        </w:rPr>
        <w:t>The Court was the first</w:t>
      </w:r>
      <w:r w:rsidRPr="004A55A6">
        <w:rPr>
          <w:sz w:val="16"/>
        </w:rPr>
        <w:t xml:space="preserve"> U.S. public </w:t>
      </w:r>
      <w:r w:rsidRPr="002A2392">
        <w:rPr>
          <w:rStyle w:val="StyleUnderline"/>
        </w:rPr>
        <w:t xml:space="preserve">institution to understand the </w:t>
      </w:r>
      <w:r w:rsidRPr="002A2392">
        <w:rPr>
          <w:rStyle w:val="Emphasis"/>
        </w:rPr>
        <w:t xml:space="preserve">need for </w:t>
      </w:r>
      <w:r w:rsidRPr="000E38C5">
        <w:rPr>
          <w:rStyle w:val="Emphasis"/>
          <w:highlight w:val="cyan"/>
        </w:rPr>
        <w:t>change</w:t>
      </w:r>
      <w:r w:rsidRPr="002A2392">
        <w:rPr>
          <w:rStyle w:val="StyleUnderline"/>
        </w:rPr>
        <w:t xml:space="preserve"> in civil litigation</w:t>
      </w:r>
      <w:r w:rsidRPr="004A55A6">
        <w:rPr>
          <w:sz w:val="16"/>
        </w:rPr>
        <w:t xml:space="preserve"> and how it was to be achieved. </w:t>
      </w:r>
      <w:r w:rsidRPr="002A2392">
        <w:rPr>
          <w:rStyle w:val="StyleUnderline"/>
        </w:rPr>
        <w:t xml:space="preserve">The understanding </w:t>
      </w:r>
      <w:r w:rsidRPr="000E38C5">
        <w:rPr>
          <w:rStyle w:val="StyleUnderline"/>
          <w:highlight w:val="cyan"/>
        </w:rPr>
        <w:t>took place over</w:t>
      </w:r>
      <w:r w:rsidRPr="002A2392">
        <w:rPr>
          <w:rStyle w:val="StyleUnderline"/>
        </w:rPr>
        <w:t xml:space="preserve"> several </w:t>
      </w:r>
      <w:r w:rsidRPr="000E38C5">
        <w:rPr>
          <w:rStyle w:val="Emphasis"/>
          <w:highlight w:val="cyan"/>
        </w:rPr>
        <w:t>decades</w:t>
      </w:r>
      <w:r w:rsidRPr="002A2392">
        <w:rPr>
          <w:rStyle w:val="StyleUnderline"/>
        </w:rPr>
        <w:t xml:space="preserve"> and numerous </w:t>
      </w:r>
      <w:r w:rsidRPr="002A2392">
        <w:rPr>
          <w:rStyle w:val="Emphasis"/>
        </w:rPr>
        <w:t>rulings</w:t>
      </w:r>
      <w:r w:rsidRPr="002A2392">
        <w:rPr>
          <w:rStyle w:val="StyleUnderline"/>
        </w:rPr>
        <w:t xml:space="preserve">. </w:t>
      </w:r>
      <w:r w:rsidRPr="000E38C5">
        <w:rPr>
          <w:rStyle w:val="StyleUnderline"/>
          <w:highlight w:val="cyan"/>
        </w:rPr>
        <w:t xml:space="preserve">At the </w:t>
      </w:r>
      <w:r w:rsidRPr="000E38C5">
        <w:rPr>
          <w:rStyle w:val="Emphasis"/>
          <w:highlight w:val="cyan"/>
        </w:rPr>
        <w:t>outset</w:t>
      </w:r>
      <w:r w:rsidRPr="002A2392">
        <w:rPr>
          <w:rStyle w:val="StyleUnderline"/>
        </w:rPr>
        <w:t xml:space="preserve">, the </w:t>
      </w:r>
      <w:r w:rsidRPr="000E38C5">
        <w:rPr>
          <w:rStyle w:val="StyleUnderline"/>
          <w:highlight w:val="cyan"/>
        </w:rPr>
        <w:t>policy</w:t>
      </w:r>
      <w:r w:rsidRPr="004A55A6">
        <w:rPr>
          <w:sz w:val="16"/>
        </w:rPr>
        <w:t xml:space="preserve"> objective </w:t>
      </w:r>
      <w:r w:rsidRPr="000E38C5">
        <w:rPr>
          <w:rStyle w:val="StyleUnderline"/>
          <w:highlight w:val="cyan"/>
        </w:rPr>
        <w:t>was</w:t>
      </w:r>
      <w:r w:rsidRPr="004A55A6">
        <w:rPr>
          <w:sz w:val="16"/>
        </w:rPr>
        <w:t xml:space="preserve"> timid, </w:t>
      </w:r>
      <w:r w:rsidRPr="000E38C5">
        <w:rPr>
          <w:rStyle w:val="StyleUnderline"/>
          <w:highlight w:val="cyan"/>
        </w:rPr>
        <w:t>careful</w:t>
      </w:r>
      <w:r w:rsidRPr="002A2392">
        <w:rPr>
          <w:rStyle w:val="StyleUnderline"/>
        </w:rPr>
        <w:t xml:space="preserve">, and hesitant. </w:t>
      </w:r>
      <w:r w:rsidRPr="000E38C5">
        <w:rPr>
          <w:rStyle w:val="StyleUnderline"/>
          <w:highlight w:val="cyan"/>
        </w:rPr>
        <w:t>As the</w:t>
      </w:r>
      <w:r w:rsidRPr="002A2392">
        <w:rPr>
          <w:rStyle w:val="StyleUnderline"/>
        </w:rPr>
        <w:t xml:space="preserve"> </w:t>
      </w:r>
      <w:r w:rsidRPr="002A2392">
        <w:rPr>
          <w:rStyle w:val="Emphasis"/>
        </w:rPr>
        <w:t>value</w:t>
      </w:r>
      <w:r w:rsidRPr="002A2392">
        <w:rPr>
          <w:rStyle w:val="StyleUnderline"/>
        </w:rPr>
        <w:t xml:space="preserve"> of the </w:t>
      </w:r>
      <w:r w:rsidRPr="002A2392">
        <w:rPr>
          <w:rStyle w:val="Emphasis"/>
        </w:rPr>
        <w:t xml:space="preserve">decisional </w:t>
      </w:r>
      <w:r w:rsidRPr="000E38C5">
        <w:rPr>
          <w:rStyle w:val="Emphasis"/>
          <w:highlight w:val="cyan"/>
        </w:rPr>
        <w:t>law</w:t>
      </w:r>
      <w:r w:rsidRPr="000E38C5">
        <w:rPr>
          <w:rStyle w:val="StyleUnderline"/>
          <w:highlight w:val="cyan"/>
        </w:rPr>
        <w:t xml:space="preserve"> grew, the Court’s</w:t>
      </w:r>
      <w:r w:rsidRPr="002A2392">
        <w:rPr>
          <w:rStyle w:val="StyleUnderline"/>
        </w:rPr>
        <w:t xml:space="preserve"> </w:t>
      </w:r>
      <w:r w:rsidRPr="002A2392">
        <w:rPr>
          <w:rStyle w:val="Emphasis"/>
        </w:rPr>
        <w:t xml:space="preserve">doctrinal </w:t>
      </w:r>
      <w:r w:rsidRPr="000E38C5">
        <w:rPr>
          <w:rStyle w:val="Emphasis"/>
          <w:highlight w:val="cyan"/>
        </w:rPr>
        <w:t>leadership</w:t>
      </w:r>
      <w:r w:rsidRPr="000E38C5">
        <w:rPr>
          <w:rStyle w:val="StyleUnderline"/>
          <w:highlight w:val="cyan"/>
        </w:rPr>
        <w:t xml:space="preserve"> became</w:t>
      </w:r>
      <w:r w:rsidRPr="002A2392">
        <w:rPr>
          <w:rStyle w:val="StyleUnderline"/>
        </w:rPr>
        <w:t xml:space="preserve"> more </w:t>
      </w:r>
      <w:r w:rsidRPr="000E38C5">
        <w:rPr>
          <w:rStyle w:val="Emphasis"/>
          <w:highlight w:val="cyan"/>
        </w:rPr>
        <w:t>confident</w:t>
      </w:r>
      <w:r w:rsidRPr="002A2392">
        <w:rPr>
          <w:rStyle w:val="StyleUnderline"/>
        </w:rPr>
        <w:t xml:space="preserve"> and </w:t>
      </w:r>
      <w:r w:rsidRPr="002A2392">
        <w:rPr>
          <w:rStyle w:val="Emphasis"/>
        </w:rPr>
        <w:t>focused</w:t>
      </w:r>
      <w:r w:rsidRPr="004A55A6">
        <w:rPr>
          <w:sz w:val="16"/>
        </w:rPr>
        <w:t xml:space="preserve">. Toward the end of the persistent evolution, new concepts and revamped paradigms emerged which challenged the fundamental givens in the previous order. </w:t>
      </w:r>
      <w:r w:rsidRPr="002A2392">
        <w:rPr>
          <w:rStyle w:val="StyleUnderline"/>
        </w:rPr>
        <w:t xml:space="preserve">The </w:t>
      </w:r>
      <w:r w:rsidRPr="000E38C5">
        <w:rPr>
          <w:rStyle w:val="StyleUnderline"/>
          <w:highlight w:val="cyan"/>
        </w:rPr>
        <w:t>Court saw</w:t>
      </w:r>
      <w:r w:rsidRPr="004A55A6">
        <w:rPr>
          <w:sz w:val="16"/>
        </w:rPr>
        <w:t xml:space="preserve"> and promoted </w:t>
      </w:r>
      <w:r w:rsidRPr="002A2392">
        <w:rPr>
          <w:rStyle w:val="StyleUnderline"/>
        </w:rPr>
        <w:t>arbitration as a</w:t>
      </w:r>
      <w:r w:rsidRPr="004A55A6">
        <w:rPr>
          <w:sz w:val="16"/>
        </w:rPr>
        <w:t xml:space="preserve">n effective and </w:t>
      </w:r>
      <w:r w:rsidRPr="002A2392">
        <w:rPr>
          <w:rStyle w:val="StyleUnderline"/>
        </w:rPr>
        <w:t>lawful process for</w:t>
      </w:r>
      <w:r w:rsidRPr="004A55A6">
        <w:rPr>
          <w:sz w:val="16"/>
        </w:rPr>
        <w:t xml:space="preserve"> the </w:t>
      </w:r>
      <w:r w:rsidRPr="002A2392">
        <w:rPr>
          <w:rStyle w:val="StyleUnderline"/>
        </w:rPr>
        <w:t>adjudication of disputes that</w:t>
      </w:r>
      <w:r w:rsidRPr="004A55A6">
        <w:rPr>
          <w:sz w:val="16"/>
        </w:rPr>
        <w:t xml:space="preserve"> could </w:t>
      </w:r>
      <w:r w:rsidRPr="002A2392">
        <w:rPr>
          <w:rStyle w:val="StyleUnderline"/>
        </w:rPr>
        <w:t>remedy the legal system’s inability to offer workable</w:t>
      </w:r>
      <w:r w:rsidRPr="004A55A6">
        <w:rPr>
          <w:sz w:val="16"/>
        </w:rPr>
        <w:t xml:space="preserve"> civil </w:t>
      </w:r>
      <w:r w:rsidRPr="002A2392">
        <w:rPr>
          <w:rStyle w:val="StyleUnderline"/>
        </w:rPr>
        <w:t>litigation</w:t>
      </w:r>
      <w:r w:rsidRPr="004A55A6">
        <w:rPr>
          <w:sz w:val="16"/>
        </w:rPr>
        <w:t xml:space="preserve">. The redefinition of arbitration revealed the dysfunctionality and exposed the contradictions of adversarial litigation, along with the consequence of the disabling applications of excessive procedural due process. </w:t>
      </w:r>
      <w:r w:rsidRPr="000E38C5">
        <w:rPr>
          <w:rStyle w:val="StyleUnderline"/>
          <w:highlight w:val="cyan"/>
        </w:rPr>
        <w:t>In</w:t>
      </w:r>
      <w:r w:rsidRPr="002A2392">
        <w:rPr>
          <w:rStyle w:val="StyleUnderline"/>
        </w:rPr>
        <w:t xml:space="preserve"> attempting to offer</w:t>
      </w:r>
      <w:r w:rsidRPr="004A55A6">
        <w:rPr>
          <w:sz w:val="16"/>
        </w:rPr>
        <w:t xml:space="preserve"> rigorously constitutional </w:t>
      </w:r>
      <w:r w:rsidRPr="002A2392">
        <w:rPr>
          <w:rStyle w:val="StyleUnderline"/>
        </w:rPr>
        <w:t xml:space="preserve">civil </w:t>
      </w:r>
      <w:r w:rsidRPr="000E38C5">
        <w:rPr>
          <w:rStyle w:val="StyleUnderline"/>
          <w:highlight w:val="cyan"/>
        </w:rPr>
        <w:t>litigation</w:t>
      </w:r>
      <w:r w:rsidRPr="002A2392">
        <w:rPr>
          <w:rStyle w:val="StyleUnderline"/>
        </w:rPr>
        <w:t xml:space="preserve">, </w:t>
      </w:r>
      <w:r w:rsidRPr="002A2392">
        <w:rPr>
          <w:rStyle w:val="Emphasis"/>
        </w:rPr>
        <w:t>American law</w:t>
      </w:r>
      <w:r w:rsidRPr="002A2392">
        <w:rPr>
          <w:rStyle w:val="StyleUnderline"/>
        </w:rPr>
        <w:t xml:space="preserve"> imposed </w:t>
      </w:r>
      <w:r w:rsidRPr="000E38C5">
        <w:rPr>
          <w:rStyle w:val="StyleUnderline"/>
          <w:highlight w:val="cyan"/>
        </w:rPr>
        <w:t>a</w:t>
      </w:r>
      <w:r w:rsidRPr="002A2392">
        <w:rPr>
          <w:rStyle w:val="StyleUnderline"/>
        </w:rPr>
        <w:t xml:space="preserve"> </w:t>
      </w:r>
      <w:r w:rsidRPr="002A2392">
        <w:rPr>
          <w:rStyle w:val="Emphasis"/>
        </w:rPr>
        <w:t>counterproductive</w:t>
      </w:r>
      <w:r w:rsidRPr="002A2392">
        <w:rPr>
          <w:rStyle w:val="StyleUnderline"/>
        </w:rPr>
        <w:t xml:space="preserve">, </w:t>
      </w:r>
      <w:r w:rsidRPr="000E38C5">
        <w:rPr>
          <w:rStyle w:val="Emphasis"/>
          <w:highlight w:val="cyan"/>
        </w:rPr>
        <w:t>unconstitutional burden</w:t>
      </w:r>
      <w:r w:rsidRPr="000E38C5">
        <w:rPr>
          <w:rStyle w:val="StyleUnderline"/>
          <w:highlight w:val="cyan"/>
        </w:rPr>
        <w:t xml:space="preserve"> on</w:t>
      </w:r>
      <w:r w:rsidRPr="002A2392">
        <w:rPr>
          <w:rStyle w:val="StyleUnderline"/>
        </w:rPr>
        <w:t xml:space="preserve"> American </w:t>
      </w:r>
      <w:r w:rsidRPr="000E38C5">
        <w:rPr>
          <w:rStyle w:val="StyleUnderline"/>
          <w:highlight w:val="cyan"/>
        </w:rPr>
        <w:t>society</w:t>
      </w:r>
      <w:r w:rsidRPr="004A55A6">
        <w:rPr>
          <w:sz w:val="16"/>
        </w:rPr>
        <w:t xml:space="preserve">. It denied most citizens their right to the redress of their civil grievances. For the Court, arbitration resolved this problem without placing greater demands on the public fisc or the court system. </w:t>
      </w:r>
      <w:r w:rsidRPr="000E38C5">
        <w:rPr>
          <w:rStyle w:val="StyleUnderline"/>
          <w:highlight w:val="cyan"/>
        </w:rPr>
        <w:t>It is</w:t>
      </w:r>
      <w:r w:rsidRPr="002A2392">
        <w:rPr>
          <w:rStyle w:val="StyleUnderline"/>
        </w:rPr>
        <w:t xml:space="preserve"> </w:t>
      </w:r>
      <w:r w:rsidRPr="002A2392">
        <w:rPr>
          <w:rStyle w:val="Emphasis"/>
        </w:rPr>
        <w:t xml:space="preserve">entirely </w:t>
      </w:r>
      <w:r w:rsidRPr="000E38C5">
        <w:rPr>
          <w:rStyle w:val="Emphasis"/>
          <w:highlight w:val="cyan"/>
        </w:rPr>
        <w:t>accurate</w:t>
      </w:r>
      <w:r w:rsidRPr="002A2392">
        <w:rPr>
          <w:rStyle w:val="StyleUnderline"/>
        </w:rPr>
        <w:t xml:space="preserve"> to see (</w:t>
      </w:r>
      <w:r w:rsidRPr="000E38C5">
        <w:rPr>
          <w:rStyle w:val="StyleUnderline"/>
          <w:highlight w:val="cyan"/>
        </w:rPr>
        <w:t xml:space="preserve">and </w:t>
      </w:r>
      <w:r w:rsidRPr="000E38C5">
        <w:rPr>
          <w:rStyle w:val="Emphasis"/>
          <w:highlight w:val="cyan"/>
        </w:rPr>
        <w:t>impossible</w:t>
      </w:r>
      <w:r w:rsidRPr="000E38C5">
        <w:rPr>
          <w:rStyle w:val="StyleUnderline"/>
          <w:highlight w:val="cyan"/>
        </w:rPr>
        <w:t xml:space="preserve"> to </w:t>
      </w:r>
      <w:r w:rsidRPr="000E38C5">
        <w:rPr>
          <w:rStyle w:val="Emphasis"/>
          <w:highlight w:val="cyan"/>
        </w:rPr>
        <w:t>deny</w:t>
      </w:r>
      <w:r w:rsidRPr="002A2392">
        <w:rPr>
          <w:rStyle w:val="StyleUnderline"/>
        </w:rPr>
        <w:t xml:space="preserve">) </w:t>
      </w:r>
      <w:r w:rsidRPr="000E38C5">
        <w:rPr>
          <w:rStyle w:val="StyleUnderline"/>
          <w:highlight w:val="cyan"/>
        </w:rPr>
        <w:t>that the</w:t>
      </w:r>
      <w:r w:rsidRPr="004A55A6">
        <w:rPr>
          <w:sz w:val="16"/>
        </w:rPr>
        <w:t xml:space="preserve"> U.S. </w:t>
      </w:r>
      <w:r w:rsidRPr="002A2392">
        <w:rPr>
          <w:rStyle w:val="StyleUnderline"/>
        </w:rPr>
        <w:t xml:space="preserve">Supreme </w:t>
      </w:r>
      <w:r w:rsidRPr="000E38C5">
        <w:rPr>
          <w:rStyle w:val="StyleUnderline"/>
          <w:highlight w:val="cyan"/>
        </w:rPr>
        <w:t>Court’s</w:t>
      </w:r>
      <w:r w:rsidRPr="002A2392">
        <w:rPr>
          <w:rStyle w:val="StyleUnderline"/>
        </w:rPr>
        <w:t xml:space="preserve"> </w:t>
      </w:r>
      <w:r w:rsidRPr="002A2392">
        <w:rPr>
          <w:rStyle w:val="Emphasis"/>
        </w:rPr>
        <w:t xml:space="preserve">decisional </w:t>
      </w:r>
      <w:r w:rsidRPr="000E38C5">
        <w:rPr>
          <w:rStyle w:val="Emphasis"/>
          <w:highlight w:val="cyan"/>
        </w:rPr>
        <w:t>law</w:t>
      </w:r>
      <w:r w:rsidRPr="000E38C5">
        <w:rPr>
          <w:rStyle w:val="StyleUnderline"/>
          <w:highlight w:val="cyan"/>
        </w:rPr>
        <w:t xml:space="preserve"> on arbitration constitutes </w:t>
      </w:r>
      <w:r w:rsidRPr="000E38C5">
        <w:rPr>
          <w:rStyle w:val="Emphasis"/>
          <w:highlight w:val="cyan"/>
        </w:rPr>
        <w:t>judicial legislation</w:t>
      </w:r>
      <w:r w:rsidRPr="002A2392">
        <w:rPr>
          <w:rStyle w:val="StyleUnderline"/>
        </w:rPr>
        <w:t xml:space="preserve">. The Court’s </w:t>
      </w:r>
      <w:r w:rsidRPr="000E38C5">
        <w:rPr>
          <w:rStyle w:val="StyleUnderline"/>
          <w:highlight w:val="cyan"/>
        </w:rPr>
        <w:t>opinions have</w:t>
      </w:r>
      <w:r w:rsidRPr="002A2392">
        <w:rPr>
          <w:rStyle w:val="StyleUnderline"/>
        </w:rPr>
        <w:t xml:space="preserve"> substantially </w:t>
      </w:r>
      <w:r w:rsidRPr="000E38C5">
        <w:rPr>
          <w:rStyle w:val="Emphasis"/>
          <w:highlight w:val="cyan"/>
        </w:rPr>
        <w:t>altered</w:t>
      </w:r>
      <w:r w:rsidRPr="002A2392">
        <w:rPr>
          <w:rStyle w:val="StyleUnderline"/>
        </w:rPr>
        <w:t xml:space="preserve"> and </w:t>
      </w:r>
      <w:r w:rsidRPr="002A2392">
        <w:rPr>
          <w:rStyle w:val="Emphasis"/>
        </w:rPr>
        <w:t>added</w:t>
      </w:r>
      <w:r w:rsidRPr="002A2392">
        <w:rPr>
          <w:rStyle w:val="StyleUnderline"/>
        </w:rPr>
        <w:t xml:space="preserve"> to the</w:t>
      </w:r>
      <w:r w:rsidRPr="004A55A6">
        <w:rPr>
          <w:sz w:val="16"/>
        </w:rPr>
        <w:t xml:space="preserve"> content of the enacted </w:t>
      </w:r>
      <w:r w:rsidRPr="000E38C5">
        <w:rPr>
          <w:rStyle w:val="StyleUnderline"/>
          <w:highlight w:val="cyan"/>
        </w:rPr>
        <w:t>statute. There appears</w:t>
      </w:r>
      <w:r w:rsidRPr="002A2392">
        <w:rPr>
          <w:rStyle w:val="StyleUnderline"/>
        </w:rPr>
        <w:t xml:space="preserve"> to be a </w:t>
      </w:r>
      <w:r w:rsidRPr="002A2392">
        <w:rPr>
          <w:rStyle w:val="Emphasis"/>
        </w:rPr>
        <w:t xml:space="preserve">tacit </w:t>
      </w:r>
      <w:r w:rsidRPr="000E38C5">
        <w:rPr>
          <w:rStyle w:val="Emphasis"/>
          <w:highlight w:val="cyan"/>
        </w:rPr>
        <w:t>understanding</w:t>
      </w:r>
      <w:r w:rsidRPr="000E38C5">
        <w:rPr>
          <w:rStyle w:val="StyleUnderline"/>
          <w:highlight w:val="cyan"/>
        </w:rPr>
        <w:t xml:space="preserve"> between</w:t>
      </w:r>
      <w:r w:rsidRPr="002A2392">
        <w:rPr>
          <w:rStyle w:val="StyleUnderline"/>
        </w:rPr>
        <w:t xml:space="preserve"> the </w:t>
      </w:r>
      <w:r w:rsidRPr="000E38C5">
        <w:rPr>
          <w:rStyle w:val="Emphasis"/>
          <w:highlight w:val="cyan"/>
        </w:rPr>
        <w:t>Court</w:t>
      </w:r>
      <w:r w:rsidRPr="000E38C5">
        <w:rPr>
          <w:rStyle w:val="StyleUnderline"/>
          <w:highlight w:val="cyan"/>
        </w:rPr>
        <w:t xml:space="preserve"> and</w:t>
      </w:r>
      <w:r w:rsidRPr="002A2392">
        <w:rPr>
          <w:rStyle w:val="StyleUnderline"/>
        </w:rPr>
        <w:t xml:space="preserve"> the </w:t>
      </w:r>
      <w:r w:rsidRPr="002A2392">
        <w:rPr>
          <w:rStyle w:val="Emphasis"/>
        </w:rPr>
        <w:t xml:space="preserve">U.S. </w:t>
      </w:r>
      <w:r w:rsidRPr="000E38C5">
        <w:rPr>
          <w:rStyle w:val="Emphasis"/>
          <w:highlight w:val="cyan"/>
        </w:rPr>
        <w:t>Congress</w:t>
      </w:r>
      <w:r w:rsidRPr="000E38C5">
        <w:rPr>
          <w:rStyle w:val="StyleUnderline"/>
          <w:highlight w:val="cyan"/>
        </w:rPr>
        <w:t xml:space="preserve"> that arbitration falls</w:t>
      </w:r>
      <w:r w:rsidRPr="002A2392">
        <w:rPr>
          <w:rStyle w:val="StyleUnderline"/>
        </w:rPr>
        <w:t xml:space="preserve"> with</w:t>
      </w:r>
      <w:r w:rsidRPr="000E38C5">
        <w:rPr>
          <w:rStyle w:val="StyleUnderline"/>
          <w:highlight w:val="cyan"/>
        </w:rPr>
        <w:t xml:space="preserve">in the </w:t>
      </w:r>
      <w:r w:rsidRPr="000E38C5">
        <w:rPr>
          <w:rStyle w:val="Emphasis"/>
          <w:highlight w:val="cyan"/>
        </w:rPr>
        <w:t>Court’s exclusive bailiwick</w:t>
      </w:r>
      <w:r w:rsidRPr="004A55A6">
        <w:rPr>
          <w:sz w:val="16"/>
        </w:rPr>
        <w:t>.</w:t>
      </w:r>
    </w:p>
    <w:p w14:paraId="39D13988" w14:textId="77777777" w:rsidR="00676550" w:rsidRPr="00F74564" w:rsidRDefault="00676550" w:rsidP="00676550"/>
    <w:p w14:paraId="2A98DAE4" w14:textId="77777777" w:rsidR="00676550" w:rsidRDefault="00676550" w:rsidP="00676550">
      <w:pPr>
        <w:pStyle w:val="Heading2"/>
      </w:pPr>
      <w:r>
        <w:t>DA---Court Politics</w:t>
      </w:r>
    </w:p>
    <w:p w14:paraId="4512376B" w14:textId="77777777" w:rsidR="00676550" w:rsidRDefault="00676550" w:rsidP="00676550">
      <w:pPr>
        <w:pStyle w:val="Heading3"/>
      </w:pPr>
      <w:r>
        <w:t xml:space="preserve">2AC---DA---Court PTX </w:t>
      </w:r>
    </w:p>
    <w:p w14:paraId="66E4CE7F"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 xml:space="preserve">Laundry list of </w:t>
      </w:r>
      <w:r w:rsidRPr="00B27852">
        <w:rPr>
          <w:rFonts w:asciiTheme="minorHAnsi" w:hAnsiTheme="minorHAnsi" w:cstheme="minorHAnsi"/>
          <w:u w:val="single"/>
        </w:rPr>
        <w:t>hot button</w:t>
      </w:r>
      <w:r w:rsidRPr="00B27852">
        <w:rPr>
          <w:rFonts w:asciiTheme="minorHAnsi" w:hAnsiTheme="minorHAnsi" w:cstheme="minorHAnsi"/>
        </w:rPr>
        <w:t xml:space="preserve"> cases thump AND </w:t>
      </w:r>
      <w:r w:rsidRPr="00B27852">
        <w:rPr>
          <w:rFonts w:asciiTheme="minorHAnsi" w:hAnsiTheme="minorHAnsi" w:cstheme="minorHAnsi"/>
          <w:u w:val="single"/>
        </w:rPr>
        <w:t>no swing</w:t>
      </w:r>
      <w:r w:rsidRPr="00B27852">
        <w:rPr>
          <w:rFonts w:asciiTheme="minorHAnsi" w:hAnsiTheme="minorHAnsi" w:cstheme="minorHAnsi"/>
        </w:rPr>
        <w:t xml:space="preserve">. </w:t>
      </w:r>
    </w:p>
    <w:p w14:paraId="72D2DB0A"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 xml:space="preserve">Gorod ‘9-9 </w:t>
      </w:r>
      <w:r w:rsidRPr="00B27852">
        <w:rPr>
          <w:rFonts w:asciiTheme="minorHAnsi" w:hAnsiTheme="minorHAnsi" w:cstheme="minorHAnsi"/>
        </w:rPr>
        <w:t xml:space="preserve">[Brianne; September 9; chief counsel for the Constitutional Accountability Center; The New Republic, “Is It Finally Curtains for Roe?” </w:t>
      </w:r>
      <w:hyperlink r:id="rId52" w:history="1">
        <w:r w:rsidRPr="00B27852">
          <w:rPr>
            <w:rStyle w:val="Hyperlink"/>
            <w:rFonts w:asciiTheme="minorHAnsi" w:hAnsiTheme="minorHAnsi" w:cstheme="minorHAnsi"/>
          </w:rPr>
          <w:t>https://newrepublic.com/article/163519/roe-wade-supreme-court-fall-term</w:t>
        </w:r>
      </w:hyperlink>
      <w:r w:rsidRPr="00B27852">
        <w:rPr>
          <w:rFonts w:asciiTheme="minorHAnsi" w:hAnsiTheme="minorHAnsi" w:cstheme="minorHAnsi"/>
        </w:rPr>
        <w:t>]</w:t>
      </w:r>
    </w:p>
    <w:p w14:paraId="1E2A06F8" w14:textId="77777777" w:rsidR="00676550" w:rsidRPr="00B27852" w:rsidRDefault="00676550" w:rsidP="00676550">
      <w:pPr>
        <w:rPr>
          <w:rFonts w:asciiTheme="minorHAnsi" w:hAnsiTheme="minorHAnsi" w:cstheme="minorHAnsi"/>
          <w:sz w:val="16"/>
        </w:rPr>
      </w:pPr>
      <w:r w:rsidRPr="00413233">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new </w:t>
      </w:r>
      <w:r w:rsidRPr="00B27852">
        <w:rPr>
          <w:rStyle w:val="Emphasis"/>
          <w:rFonts w:asciiTheme="minorHAnsi" w:hAnsiTheme="minorHAnsi" w:cstheme="minorHAnsi"/>
        </w:rPr>
        <w:t xml:space="preserve">Supreme </w:t>
      </w:r>
      <w:r w:rsidRPr="00413233">
        <w:rPr>
          <w:rStyle w:val="Emphasis"/>
          <w:rFonts w:asciiTheme="minorHAnsi" w:hAnsiTheme="minorHAnsi" w:cstheme="minorHAnsi"/>
          <w:highlight w:val="cyan"/>
        </w:rPr>
        <w:t>Court term</w:t>
      </w:r>
      <w:r w:rsidRPr="00413233">
        <w:rPr>
          <w:rStyle w:val="StyleUnderline"/>
          <w:rFonts w:asciiTheme="minorHAnsi" w:hAnsiTheme="minorHAnsi" w:cstheme="minorHAnsi"/>
          <w:highlight w:val="cyan"/>
        </w:rPr>
        <w:t xml:space="preserve"> is</w:t>
      </w:r>
      <w:r w:rsidRPr="00B27852">
        <w:rPr>
          <w:rStyle w:val="StyleUnderline"/>
          <w:rFonts w:asciiTheme="minorHAnsi" w:hAnsiTheme="minorHAnsi" w:cstheme="minorHAnsi"/>
        </w:rPr>
        <w:t xml:space="preserve"> about to begin, and</w:t>
      </w:r>
      <w:r w:rsidRPr="00B27852">
        <w:rPr>
          <w:rFonts w:asciiTheme="minorHAnsi" w:hAnsiTheme="minorHAnsi" w:cstheme="minorHAnsi"/>
          <w:sz w:val="16"/>
        </w:rPr>
        <w:t xml:space="preserve"> it </w:t>
      </w:r>
      <w:r w:rsidRPr="00B27852">
        <w:rPr>
          <w:rStyle w:val="StyleUnderline"/>
          <w:rFonts w:asciiTheme="minorHAnsi" w:hAnsiTheme="minorHAnsi" w:cstheme="minorHAnsi"/>
        </w:rPr>
        <w:t xml:space="preserve">promises to be </w:t>
      </w:r>
      <w:r w:rsidRPr="00413233">
        <w:rPr>
          <w:rStyle w:val="StyleUnderline"/>
          <w:rFonts w:asciiTheme="minorHAnsi" w:hAnsiTheme="minorHAnsi" w:cstheme="minorHAnsi"/>
          <w:highlight w:val="cyan"/>
        </w:rPr>
        <w:t xml:space="preserve">a </w:t>
      </w:r>
      <w:r w:rsidRPr="00413233">
        <w:rPr>
          <w:rStyle w:val="Emphasis"/>
          <w:rFonts w:asciiTheme="minorHAnsi" w:hAnsiTheme="minorHAnsi" w:cstheme="minorHAnsi"/>
          <w:highlight w:val="cyan"/>
        </w:rPr>
        <w:t>blockbuster</w:t>
      </w:r>
      <w:r w:rsidRPr="00413233">
        <w:rPr>
          <w:rStyle w:val="StyleUnderline"/>
          <w:rFonts w:asciiTheme="minorHAnsi" w:hAnsiTheme="minorHAnsi" w:cstheme="minorHAnsi"/>
          <w:highlight w:val="cyan"/>
        </w:rPr>
        <w:t>. With</w:t>
      </w:r>
      <w:r w:rsidRPr="00B27852">
        <w:rPr>
          <w:rStyle w:val="StyleUnderline"/>
          <w:rFonts w:asciiTheme="minorHAnsi" w:hAnsiTheme="minorHAnsi" w:cstheme="minorHAnsi"/>
        </w:rPr>
        <w:t xml:space="preserve"> cases involving </w:t>
      </w:r>
      <w:r w:rsidRPr="00413233">
        <w:rPr>
          <w:rStyle w:val="Emphasis"/>
          <w:rFonts w:asciiTheme="minorHAnsi" w:hAnsiTheme="minorHAnsi" w:cstheme="minorHAnsi"/>
          <w:highlight w:val="cyan"/>
        </w:rPr>
        <w:t>abortion</w:t>
      </w:r>
      <w:r w:rsidRPr="00B27852">
        <w:rPr>
          <w:rStyle w:val="StyleUnderline"/>
          <w:rFonts w:asciiTheme="minorHAnsi" w:hAnsiTheme="minorHAnsi" w:cstheme="minorHAnsi"/>
        </w:rPr>
        <w:t xml:space="preserve"> and </w:t>
      </w:r>
      <w:r w:rsidRPr="00413233">
        <w:rPr>
          <w:rStyle w:val="Emphasis"/>
          <w:rFonts w:asciiTheme="minorHAnsi" w:hAnsiTheme="minorHAnsi" w:cstheme="minorHAnsi"/>
          <w:highlight w:val="cyan"/>
        </w:rPr>
        <w:t>guns</w:t>
      </w:r>
      <w:r w:rsidRPr="00B27852">
        <w:rPr>
          <w:rStyle w:val="StyleUnderline"/>
          <w:rFonts w:asciiTheme="minorHAnsi" w:hAnsiTheme="minorHAnsi" w:cstheme="minorHAnsi"/>
        </w:rPr>
        <w:t xml:space="preserve"> already on the docket, </w:t>
      </w:r>
      <w:r w:rsidRPr="00413233">
        <w:rPr>
          <w:rStyle w:val="StyleUnderline"/>
          <w:rFonts w:asciiTheme="minorHAnsi" w:hAnsiTheme="minorHAnsi" w:cstheme="minorHAnsi"/>
          <w:highlight w:val="cyan"/>
        </w:rPr>
        <w:t>and</w:t>
      </w:r>
      <w:r w:rsidRPr="00B27852">
        <w:rPr>
          <w:rStyle w:val="StyleUnderline"/>
          <w:rFonts w:asciiTheme="minorHAnsi" w:hAnsiTheme="minorHAnsi" w:cstheme="minorHAnsi"/>
        </w:rPr>
        <w:t xml:space="preserve"> the possibility</w:t>
      </w:r>
      <w:r w:rsidRPr="00B27852">
        <w:rPr>
          <w:rFonts w:asciiTheme="minorHAnsi" w:hAnsiTheme="minorHAnsi" w:cstheme="minorHAnsi"/>
          <w:sz w:val="16"/>
        </w:rPr>
        <w:t xml:space="preserve"> that </w:t>
      </w:r>
      <w:r w:rsidRPr="00B27852">
        <w:rPr>
          <w:rStyle w:val="StyleUnderline"/>
          <w:rFonts w:asciiTheme="minorHAnsi" w:hAnsiTheme="minorHAnsi" w:cstheme="minorHAnsi"/>
        </w:rPr>
        <w:t xml:space="preserve">an </w:t>
      </w:r>
      <w:r w:rsidRPr="00413233">
        <w:rPr>
          <w:rStyle w:val="Emphasis"/>
          <w:rFonts w:asciiTheme="minorHAnsi" w:hAnsiTheme="minorHAnsi" w:cstheme="minorHAnsi"/>
          <w:highlight w:val="cyan"/>
        </w:rPr>
        <w:t>affirmative action</w:t>
      </w:r>
      <w:r w:rsidRPr="00B27852">
        <w:rPr>
          <w:rStyle w:val="StyleUnderline"/>
          <w:rFonts w:asciiTheme="minorHAnsi" w:hAnsiTheme="minorHAnsi" w:cstheme="minorHAnsi"/>
        </w:rPr>
        <w:t xml:space="preserve"> case may be added</w:t>
      </w:r>
      <w:r w:rsidRPr="00B27852">
        <w:rPr>
          <w:rFonts w:asciiTheme="minorHAnsi" w:hAnsiTheme="minorHAnsi" w:cstheme="minorHAnsi"/>
          <w:sz w:val="16"/>
        </w:rPr>
        <w:t xml:space="preserve"> as well, </w:t>
      </w:r>
      <w:r w:rsidRPr="00B27852">
        <w:rPr>
          <w:rStyle w:val="StyleUnderline"/>
          <w:rFonts w:asciiTheme="minorHAnsi" w:hAnsiTheme="minorHAnsi" w:cstheme="minorHAnsi"/>
        </w:rPr>
        <w:t>this term will present the court’s</w:t>
      </w:r>
      <w:r w:rsidRPr="00B27852">
        <w:rPr>
          <w:rFonts w:asciiTheme="minorHAnsi" w:hAnsiTheme="minorHAnsi" w:cstheme="minorHAnsi"/>
          <w:sz w:val="16"/>
        </w:rPr>
        <w:t xml:space="preserve"> new six-member </w:t>
      </w:r>
      <w:r w:rsidRPr="00B27852">
        <w:rPr>
          <w:rStyle w:val="StyleUnderline"/>
          <w:rFonts w:asciiTheme="minorHAnsi" w:hAnsiTheme="minorHAnsi" w:cstheme="minorHAnsi"/>
        </w:rPr>
        <w:t xml:space="preserve">conservative </w:t>
      </w:r>
      <w:r w:rsidRPr="00B27852">
        <w:rPr>
          <w:rStyle w:val="Emphasis"/>
          <w:rFonts w:asciiTheme="minorHAnsi" w:hAnsiTheme="minorHAnsi" w:cstheme="minorHAnsi"/>
        </w:rPr>
        <w:t>supermajority</w:t>
      </w:r>
      <w:r w:rsidRPr="00B27852">
        <w:rPr>
          <w:rFonts w:asciiTheme="minorHAnsi" w:hAnsiTheme="minorHAnsi" w:cstheme="minorHAnsi"/>
          <w:sz w:val="16"/>
        </w:rPr>
        <w:t xml:space="preserve"> with </w:t>
      </w:r>
      <w:r w:rsidRPr="00B27852">
        <w:rPr>
          <w:rStyle w:val="StyleUnderline"/>
          <w:rFonts w:asciiTheme="minorHAnsi" w:hAnsiTheme="minorHAnsi" w:cstheme="minorHAnsi"/>
        </w:rPr>
        <w:t xml:space="preserve">the opportunity to usher in </w:t>
      </w:r>
      <w:r w:rsidRPr="00B27852">
        <w:rPr>
          <w:rStyle w:val="Emphasis"/>
          <w:rFonts w:asciiTheme="minorHAnsi" w:hAnsiTheme="minorHAnsi" w:cstheme="minorHAnsi"/>
        </w:rPr>
        <w:t>major shifts</w:t>
      </w:r>
      <w:r w:rsidRPr="00B27852">
        <w:rPr>
          <w:rStyle w:val="StyleUnderline"/>
          <w:rFonts w:asciiTheme="minorHAnsi" w:hAnsiTheme="minorHAnsi" w:cstheme="minorHAnsi"/>
        </w:rPr>
        <w:t xml:space="preserve"> in the law</w:t>
      </w:r>
      <w:r w:rsidRPr="00B27852">
        <w:rPr>
          <w:rFonts w:asciiTheme="minorHAnsi" w:hAnsiTheme="minorHAnsi" w:cstheme="minorHAnsi"/>
          <w:sz w:val="16"/>
        </w:rPr>
        <w:t>. What the justices do with those opportunities will be a test of their commitment to precedent and, for many of them, their self-professed commitment to originalism.</w:t>
      </w:r>
    </w:p>
    <w:p w14:paraId="4D5A2725"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Perhaps the biggest issue on the court’s docket this term will be abortion. A little over a year ago, in a case called June Medical Services LLC v. Russo, the Supreme Court gave abortion rights advocates </w:t>
      </w:r>
      <w:hyperlink r:id="rId53" w:tgtFrame="_blank" w:history="1">
        <w:r w:rsidRPr="00B27852">
          <w:rPr>
            <w:rStyle w:val="Hyperlink"/>
            <w:rFonts w:asciiTheme="minorHAnsi" w:hAnsiTheme="minorHAnsi" w:cstheme="minorHAnsi"/>
            <w:sz w:val="16"/>
          </w:rPr>
          <w:t>a win</w:t>
        </w:r>
      </w:hyperlink>
      <w:r w:rsidRPr="00B27852">
        <w:rPr>
          <w:rFonts w:asciiTheme="minorHAnsi" w:hAnsiTheme="minorHAnsi" w:cstheme="minorHAnsi"/>
          <w:sz w:val="16"/>
        </w:rPr>
        <w:t> when it held unconstitutional a Louisiana law that required physicians who perform abortions to have admitting privileges at a nearby hospital. In </w:t>
      </w:r>
      <w:hyperlink r:id="rId54" w:anchor="tab-opinion-4267231" w:tgtFrame="_blank" w:history="1">
        <w:r w:rsidRPr="00B27852">
          <w:rPr>
            <w:rStyle w:val="Hyperlink"/>
            <w:rFonts w:asciiTheme="minorHAnsi" w:hAnsiTheme="minorHAnsi" w:cstheme="minorHAnsi"/>
            <w:sz w:val="16"/>
          </w:rPr>
          <w:t>his opinion</w:t>
        </w:r>
      </w:hyperlink>
      <w:r w:rsidRPr="00B27852">
        <w:rPr>
          <w:rFonts w:asciiTheme="minorHAnsi" w:hAnsiTheme="minorHAnsi" w:cstheme="minorHAnsi"/>
          <w:sz w:val="16"/>
        </w:rPr>
        <w:t>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w:t>
      </w:r>
      <w:hyperlink r:id="rId55" w:tgtFrame="_blank" w:history="1">
        <w:r w:rsidRPr="00B27852">
          <w:rPr>
            <w:rStyle w:val="Hyperlink"/>
            <w:rFonts w:asciiTheme="minorHAnsi" w:hAnsiTheme="minorHAnsi" w:cstheme="minorHAnsi"/>
            <w:sz w:val="16"/>
          </w:rPr>
          <w:t>struck down</w:t>
        </w:r>
      </w:hyperlink>
      <w:r w:rsidRPr="00B27852">
        <w:rPr>
          <w:rFonts w:asciiTheme="minorHAnsi" w:hAnsiTheme="minorHAnsi" w:cstheme="minorHAnsi"/>
          <w:sz w:val="16"/>
        </w:rPr>
        <w:t>, the chief justice voted to strike down the Louisiana law.</w:t>
      </w:r>
    </w:p>
    <w:p w14:paraId="169C821F"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But </w:t>
      </w:r>
      <w:r w:rsidRPr="00413233">
        <w:rPr>
          <w:rStyle w:val="StyleUnderline"/>
          <w:rFonts w:asciiTheme="minorHAnsi" w:hAnsiTheme="minorHAnsi" w:cstheme="minorHAnsi"/>
          <w:highlight w:val="cyan"/>
        </w:rPr>
        <w:t>with</w:t>
      </w:r>
      <w:r w:rsidRPr="00B27852">
        <w:rPr>
          <w:rStyle w:val="StyleUnderline"/>
          <w:rFonts w:asciiTheme="minorHAnsi" w:hAnsiTheme="minorHAnsi" w:cstheme="minorHAnsi"/>
        </w:rPr>
        <w:t xml:space="preserve"> the replacement of</w:t>
      </w:r>
      <w:r w:rsidRPr="00B27852">
        <w:rPr>
          <w:rFonts w:asciiTheme="minorHAnsi" w:hAnsiTheme="minorHAnsi" w:cstheme="minorHAnsi"/>
          <w:sz w:val="16"/>
        </w:rPr>
        <w:t xml:space="preserve"> Justice Ruth Bader </w:t>
      </w:r>
      <w:r w:rsidRPr="00B27852">
        <w:rPr>
          <w:rStyle w:val="StyleUnderline"/>
          <w:rFonts w:asciiTheme="minorHAnsi" w:hAnsiTheme="minorHAnsi" w:cstheme="minorHAnsi"/>
        </w:rPr>
        <w:t>Ginsburg by</w:t>
      </w:r>
      <w:r w:rsidRPr="00B27852">
        <w:rPr>
          <w:rFonts w:asciiTheme="minorHAnsi" w:hAnsiTheme="minorHAnsi" w:cstheme="minorHAnsi"/>
          <w:sz w:val="16"/>
        </w:rPr>
        <w:t xml:space="preserve"> Justice </w:t>
      </w:r>
      <w:r w:rsidRPr="00B27852">
        <w:rPr>
          <w:rStyle w:val="Emphasis"/>
          <w:rFonts w:asciiTheme="minorHAnsi" w:hAnsiTheme="minorHAnsi" w:cstheme="minorHAnsi"/>
        </w:rPr>
        <w:t>A</w:t>
      </w:r>
      <w:r w:rsidRPr="00B27852">
        <w:rPr>
          <w:rStyle w:val="StyleUnderline"/>
          <w:rFonts w:asciiTheme="minorHAnsi" w:hAnsiTheme="minorHAnsi" w:cstheme="minorHAnsi"/>
        </w:rPr>
        <w:t xml:space="preserve">my </w:t>
      </w:r>
      <w:r w:rsidRPr="00B27852">
        <w:rPr>
          <w:rStyle w:val="Emphasis"/>
          <w:rFonts w:asciiTheme="minorHAnsi" w:hAnsiTheme="minorHAnsi" w:cstheme="minorHAnsi"/>
        </w:rPr>
        <w:t>C</w:t>
      </w:r>
      <w:r w:rsidRPr="00B27852">
        <w:rPr>
          <w:rStyle w:val="StyleUnderline"/>
          <w:rFonts w:asciiTheme="minorHAnsi" w:hAnsiTheme="minorHAnsi" w:cstheme="minorHAnsi"/>
        </w:rPr>
        <w:t xml:space="preserve">oney </w:t>
      </w:r>
      <w:r w:rsidRPr="00413233">
        <w:rPr>
          <w:rStyle w:val="Emphasis"/>
          <w:rFonts w:asciiTheme="minorHAnsi" w:hAnsiTheme="minorHAnsi" w:cstheme="minorHAnsi"/>
          <w:highlight w:val="cyan"/>
        </w:rPr>
        <w:t>B</w:t>
      </w:r>
      <w:r w:rsidRPr="00413233">
        <w:rPr>
          <w:rStyle w:val="StyleUnderline"/>
          <w:rFonts w:asciiTheme="minorHAnsi" w:hAnsiTheme="minorHAnsi" w:cstheme="minorHAnsi"/>
          <w:highlight w:val="cyan"/>
        </w:rPr>
        <w:t xml:space="preserve">arrett, the </w:t>
      </w:r>
      <w:r w:rsidRPr="00413233">
        <w:rPr>
          <w:rStyle w:val="Emphasis"/>
          <w:rFonts w:asciiTheme="minorHAnsi" w:hAnsiTheme="minorHAnsi" w:cstheme="minorHAnsi"/>
          <w:highlight w:val="cyan"/>
        </w:rPr>
        <w:t>chief</w:t>
      </w:r>
      <w:r w:rsidRPr="00B27852">
        <w:rPr>
          <w:rStyle w:val="Emphasis"/>
          <w:rFonts w:asciiTheme="minorHAnsi" w:hAnsiTheme="minorHAnsi" w:cstheme="minorHAnsi"/>
        </w:rPr>
        <w:t xml:space="preserve"> justice</w:t>
      </w:r>
      <w:r w:rsidRPr="00413233">
        <w:rPr>
          <w:rStyle w:val="Emphasis"/>
          <w:rFonts w:asciiTheme="minorHAnsi" w:hAnsiTheme="minorHAnsi" w:cstheme="minorHAnsi"/>
          <w:highlight w:val="cyan"/>
        </w:rPr>
        <w:t>’s</w:t>
      </w:r>
      <w:r w:rsidRPr="00413233">
        <w:rPr>
          <w:rStyle w:val="StyleUnderline"/>
          <w:rFonts w:asciiTheme="minorHAnsi" w:hAnsiTheme="minorHAnsi" w:cstheme="minorHAnsi"/>
          <w:highlight w:val="cyan"/>
        </w:rPr>
        <w:t xml:space="preserve"> vote will </w:t>
      </w:r>
      <w:r w:rsidRPr="00413233">
        <w:rPr>
          <w:rStyle w:val="Emphasis"/>
          <w:rFonts w:asciiTheme="minorHAnsi" w:hAnsiTheme="minorHAnsi" w:cstheme="minorHAnsi"/>
          <w:highlight w:val="cyan"/>
        </w:rPr>
        <w:t>not</w:t>
      </w:r>
      <w:r w:rsidRPr="00413233">
        <w:rPr>
          <w:rStyle w:val="StyleUnderline"/>
          <w:rFonts w:asciiTheme="minorHAnsi" w:hAnsiTheme="minorHAnsi" w:cstheme="minorHAnsi"/>
          <w:highlight w:val="cyan"/>
        </w:rPr>
        <w:t xml:space="preserve"> be dispositive</w:t>
      </w:r>
      <w:r w:rsidRPr="00B27852">
        <w:rPr>
          <w:rStyle w:val="StyleUnderline"/>
          <w:rFonts w:asciiTheme="minorHAnsi" w:hAnsiTheme="minorHAnsi" w:cstheme="minorHAnsi"/>
        </w:rPr>
        <w:t xml:space="preserve"> when the</w:t>
      </w:r>
      <w:r w:rsidRPr="00B27852">
        <w:rPr>
          <w:rFonts w:asciiTheme="minorHAnsi" w:hAnsiTheme="minorHAnsi" w:cstheme="minorHAnsi"/>
          <w:sz w:val="16"/>
        </w:rPr>
        <w:t xml:space="preserve"> </w:t>
      </w:r>
      <w:r w:rsidRPr="00B27852">
        <w:rPr>
          <w:rStyle w:val="StyleUnderline"/>
          <w:rFonts w:asciiTheme="minorHAnsi" w:hAnsiTheme="minorHAnsi" w:cstheme="minorHAnsi"/>
        </w:rPr>
        <w:t>court hears Dobbs v. Jackson</w:t>
      </w:r>
      <w:r w:rsidRPr="00B27852">
        <w:rPr>
          <w:rFonts w:asciiTheme="minorHAnsi" w:hAnsiTheme="minorHAnsi" w:cstheme="minorHAnsi"/>
          <w:sz w:val="16"/>
        </w:rPr>
        <w:t xml:space="preserve"> Women’s Health Organization this term. In Dobbs, the court will be considering a challenge to the constitutionality of a </w:t>
      </w:r>
      <w:hyperlink r:id="rId56" w:tgtFrame="_blank" w:history="1">
        <w:r w:rsidRPr="00B27852">
          <w:rPr>
            <w:rStyle w:val="Hyperlink"/>
            <w:rFonts w:asciiTheme="minorHAnsi" w:hAnsiTheme="minorHAnsi" w:cstheme="minorHAnsi"/>
            <w:sz w:val="16"/>
          </w:rPr>
          <w:t>Mississippi law</w:t>
        </w:r>
      </w:hyperlink>
      <w:r w:rsidRPr="00B27852">
        <w:rPr>
          <w:rFonts w:asciiTheme="minorHAnsi" w:hAnsiTheme="minorHAnsi" w:cstheme="minorHAnsi"/>
          <w:sz w:val="16"/>
        </w:rPr>
        <w:t> that, with limited exceptions, bans abortions after the fifteenth week of pregnancy. The lower courts rightly </w:t>
      </w:r>
      <w:hyperlink r:id="rId57" w:tgtFrame="_blank" w:history="1">
        <w:r w:rsidRPr="00B27852">
          <w:rPr>
            <w:rStyle w:val="Hyperlink"/>
            <w:rFonts w:asciiTheme="minorHAnsi" w:hAnsiTheme="minorHAnsi" w:cstheme="minorHAnsi"/>
            <w:sz w:val="16"/>
          </w:rPr>
          <w:t>concluded</w:t>
        </w:r>
      </w:hyperlink>
      <w:r w:rsidRPr="00B27852">
        <w:rPr>
          <w:rFonts w:asciiTheme="minorHAnsi" w:hAnsiTheme="minorHAnsi" w:cstheme="minorHAnsi"/>
          <w:sz w:val="16"/>
        </w:rPr>
        <w:t> that this pre-viability ban on abortion was unconstitutional under the Supreme Court’s precedents, and Mississippi now asks the court to overrule those precedents.</w:t>
      </w:r>
    </w:p>
    <w:p w14:paraId="0D38A446"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According to Monica Simpson, executive director of </w:t>
      </w:r>
      <w:hyperlink r:id="rId58" w:tgtFrame="_blank" w:history="1">
        <w:r w:rsidRPr="00B27852">
          <w:rPr>
            <w:rStyle w:val="Hyperlink"/>
            <w:rFonts w:asciiTheme="minorHAnsi" w:hAnsiTheme="minorHAnsi" w:cstheme="minorHAnsi"/>
            <w:sz w:val="16"/>
          </w:rPr>
          <w:t>SisterSong</w:t>
        </w:r>
      </w:hyperlink>
      <w:r w:rsidRPr="00B27852">
        <w:rPr>
          <w:rFonts w:asciiTheme="minorHAnsi" w:hAnsiTheme="minorHAnsi" w:cstheme="minorHAnsi"/>
          <w:sz w:val="16"/>
        </w:rPr>
        <w:t>,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5102D012"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This case is a huge test for the court and its newest justices, all three of whom—Barrett, Brett Kavanaugh, and Neil Gorsuch—professed a commitment to precedent at their confirmation hearings. Repeatedly, the Supreme Court has been asked to overrule Roe, and repeatedly it has </w:t>
      </w:r>
      <w:hyperlink r:id="rId59" w:tgtFrame="_blank" w:history="1">
        <w:r w:rsidRPr="00B27852">
          <w:rPr>
            <w:rStyle w:val="Hyperlink"/>
            <w:rFonts w:asciiTheme="minorHAnsi" w:hAnsiTheme="minorHAnsi" w:cstheme="minorHAnsi"/>
            <w:sz w:val="16"/>
          </w:rPr>
          <w:t>reaffirmed</w:t>
        </w:r>
      </w:hyperlink>
      <w:r w:rsidRPr="00B27852">
        <w:rPr>
          <w:rFonts w:asciiTheme="minorHAnsi" w:hAnsiTheme="minorHAnsi" w:cstheme="minorHAnsi"/>
          <w:sz w:val="16"/>
        </w:rPr>
        <w:t xml:space="preserve"> that decision. But </w:t>
      </w:r>
      <w:r w:rsidRPr="00413233">
        <w:rPr>
          <w:rStyle w:val="StyleUnderline"/>
          <w:rFonts w:asciiTheme="minorHAnsi" w:hAnsiTheme="minorHAnsi" w:cstheme="minorHAnsi"/>
          <w:highlight w:val="cyan"/>
        </w:rPr>
        <w:t xml:space="preserve">in an </w:t>
      </w:r>
      <w:r w:rsidRPr="00413233">
        <w:rPr>
          <w:rStyle w:val="Emphasis"/>
          <w:rFonts w:asciiTheme="minorHAnsi" w:hAnsiTheme="minorHAnsi" w:cstheme="minorHAnsi"/>
          <w:highlight w:val="cyan"/>
        </w:rPr>
        <w:t>ominous sign</w:t>
      </w:r>
      <w:r w:rsidRPr="00413233">
        <w:rPr>
          <w:rStyle w:val="StyleUnderline"/>
          <w:rFonts w:asciiTheme="minorHAnsi" w:hAnsiTheme="minorHAnsi" w:cstheme="minorHAnsi"/>
          <w:highlight w:val="cyan"/>
        </w:rPr>
        <w:t>, the court</w:t>
      </w:r>
      <w:r w:rsidRPr="00B27852">
        <w:rPr>
          <w:rFonts w:asciiTheme="minorHAnsi" w:hAnsiTheme="minorHAnsi" w:cstheme="minorHAnsi"/>
          <w:sz w:val="16"/>
        </w:rPr>
        <w:t xml:space="preserve">, over the dissents of Chief Justice John Roberts and Justices Breyer, Sotomayor, and Kagan, </w:t>
      </w:r>
      <w:r w:rsidRPr="00B27852">
        <w:rPr>
          <w:rStyle w:val="StyleUnderline"/>
          <w:rFonts w:asciiTheme="minorHAnsi" w:hAnsiTheme="minorHAnsi" w:cstheme="minorHAnsi"/>
        </w:rPr>
        <w:t>recently </w:t>
      </w:r>
      <w:hyperlink r:id="rId60" w:tgtFrame="_blank" w:history="1">
        <w:r w:rsidRPr="00413233">
          <w:rPr>
            <w:rStyle w:val="Emphasis"/>
            <w:rFonts w:asciiTheme="minorHAnsi" w:hAnsiTheme="minorHAnsi" w:cstheme="minorHAnsi"/>
            <w:highlight w:val="cyan"/>
          </w:rPr>
          <w:t>refused</w:t>
        </w:r>
      </w:hyperlink>
      <w:r w:rsidRPr="00B27852">
        <w:rPr>
          <w:rStyle w:val="StyleUnderline"/>
          <w:rFonts w:asciiTheme="minorHAnsi" w:hAnsiTheme="minorHAnsi" w:cstheme="minorHAnsi"/>
        </w:rPr>
        <w:t xml:space="preserve"> an emergency request </w:t>
      </w:r>
      <w:r w:rsidRPr="00413233">
        <w:rPr>
          <w:rStyle w:val="StyleUnderline"/>
          <w:rFonts w:asciiTheme="minorHAnsi" w:hAnsiTheme="minorHAnsi" w:cstheme="minorHAnsi"/>
          <w:highlight w:val="cyan"/>
        </w:rPr>
        <w:t xml:space="preserve">to </w:t>
      </w:r>
      <w:r w:rsidRPr="00413233">
        <w:rPr>
          <w:rStyle w:val="Emphasis"/>
          <w:rFonts w:asciiTheme="minorHAnsi" w:hAnsiTheme="minorHAnsi" w:cstheme="minorHAnsi"/>
          <w:highlight w:val="cyan"/>
        </w:rPr>
        <w:t>block</w:t>
      </w:r>
      <w:r w:rsidRPr="00413233">
        <w:rPr>
          <w:rStyle w:val="StyleUnderline"/>
          <w:rFonts w:asciiTheme="minorHAnsi" w:hAnsiTheme="minorHAnsi" w:cstheme="minorHAnsi"/>
          <w:highlight w:val="cyan"/>
        </w:rPr>
        <w:t xml:space="preserve"> Texas’s</w:t>
      </w:r>
      <w:r w:rsidRPr="00B27852">
        <w:rPr>
          <w:rFonts w:asciiTheme="minorHAnsi" w:hAnsiTheme="minorHAnsi" w:cstheme="minorHAnsi"/>
          <w:sz w:val="16"/>
        </w:rPr>
        <w:t xml:space="preserve"> six-week </w:t>
      </w:r>
      <w:r w:rsidRPr="00413233">
        <w:rPr>
          <w:rStyle w:val="Emphasis"/>
          <w:rFonts w:asciiTheme="minorHAnsi" w:hAnsiTheme="minorHAnsi" w:cstheme="minorHAnsi"/>
          <w:highlight w:val="cyan"/>
        </w:rPr>
        <w:t>abortion ban</w:t>
      </w:r>
      <w:r w:rsidRPr="00B27852">
        <w:rPr>
          <w:rStyle w:val="StyleUnderline"/>
          <w:rFonts w:asciiTheme="minorHAnsi" w:hAnsiTheme="minorHAnsi" w:cstheme="minorHAnsi"/>
        </w:rPr>
        <w:t xml:space="preserve"> from going into effect, thus functionally </w:t>
      </w:r>
      <w:r w:rsidRPr="00413233">
        <w:rPr>
          <w:rStyle w:val="Emphasis"/>
          <w:rFonts w:asciiTheme="minorHAnsi" w:hAnsiTheme="minorHAnsi" w:cstheme="minorHAnsi"/>
          <w:highlight w:val="cyan"/>
        </w:rPr>
        <w:t>gutting Roe</w:t>
      </w:r>
      <w:r w:rsidRPr="00B27852">
        <w:rPr>
          <w:rFonts w:asciiTheme="minorHAnsi" w:hAnsiTheme="minorHAnsi" w:cstheme="minorHAnsi"/>
          <w:sz w:val="16"/>
        </w:rPr>
        <w:t xml:space="preserve">. In doing so, </w:t>
      </w:r>
      <w:r w:rsidRPr="00B27852">
        <w:rPr>
          <w:rStyle w:val="StyleUnderline"/>
          <w:rFonts w:asciiTheme="minorHAnsi" w:hAnsiTheme="minorHAnsi" w:cstheme="minorHAnsi"/>
        </w:rPr>
        <w:t>the court not only undermined</w:t>
      </w:r>
      <w:r w:rsidRPr="00B27852">
        <w:rPr>
          <w:rFonts w:asciiTheme="minorHAnsi" w:hAnsiTheme="minorHAnsi" w:cstheme="minorHAnsi"/>
          <w:sz w:val="16"/>
        </w:rPr>
        <w:t xml:space="preserve"> the right to </w:t>
      </w:r>
      <w:r w:rsidRPr="00B27852">
        <w:rPr>
          <w:rStyle w:val="StyleUnderline"/>
          <w:rFonts w:asciiTheme="minorHAnsi" w:hAnsiTheme="minorHAnsi" w:cstheme="minorHAnsi"/>
        </w:rPr>
        <w:t>abortion, but</w:t>
      </w:r>
      <w:r w:rsidRPr="00B27852">
        <w:rPr>
          <w:rFonts w:asciiTheme="minorHAnsi" w:hAnsiTheme="minorHAnsi" w:cstheme="minorHAnsi"/>
          <w:sz w:val="16"/>
        </w:rPr>
        <w:t xml:space="preserve"> also </w:t>
      </w:r>
      <w:r w:rsidRPr="00B27852">
        <w:rPr>
          <w:rStyle w:val="StyleUnderline"/>
          <w:rFonts w:asciiTheme="minorHAnsi" w:hAnsiTheme="minorHAnsi" w:cstheme="minorHAnsi"/>
        </w:rPr>
        <w:t xml:space="preserve">its </w:t>
      </w:r>
      <w:r w:rsidRPr="00B27852">
        <w:rPr>
          <w:rStyle w:val="Emphasis"/>
          <w:rFonts w:asciiTheme="minorHAnsi" w:hAnsiTheme="minorHAnsi" w:cstheme="minorHAnsi"/>
        </w:rPr>
        <w:t>own legitimacy</w:t>
      </w:r>
      <w:r w:rsidRPr="00B27852">
        <w:rPr>
          <w:rFonts w:asciiTheme="minorHAnsi" w:hAnsiTheme="minorHAnsi" w:cstheme="minorHAnsi"/>
          <w:sz w:val="16"/>
        </w:rPr>
        <w:t>.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73F516AE"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It should also deliver a blow to the claims by many members of the court that they follow the text and history of the Constitution, wherever it leads. When the Reconstruction framers drafted the Fourteenth Amendment, they chose </w:t>
      </w:r>
      <w:hyperlink r:id="rId61" w:tgtFrame="_blank" w:history="1">
        <w:r w:rsidRPr="00B27852">
          <w:rPr>
            <w:rStyle w:val="Hyperlink"/>
            <w:rFonts w:asciiTheme="minorHAnsi" w:hAnsiTheme="minorHAnsi" w:cstheme="minorHAnsi"/>
            <w:sz w:val="16"/>
          </w:rPr>
          <w:t>sweeping language</w:t>
        </w:r>
      </w:hyperlink>
      <w:r w:rsidRPr="00B27852">
        <w:rPr>
          <w:rFonts w:asciiTheme="minorHAnsi" w:hAnsiTheme="minorHAnsi" w:cstheme="minorHAnsi"/>
          <w:sz w:val="16"/>
        </w:rPr>
        <w:t>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1C7410BE"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rPr>
        <w:t xml:space="preserve">Dobbs is </w:t>
      </w:r>
      <w:r w:rsidRPr="00B27852">
        <w:rPr>
          <w:rStyle w:val="Emphasis"/>
          <w:rFonts w:asciiTheme="minorHAnsi" w:hAnsiTheme="minorHAnsi" w:cstheme="minorHAnsi"/>
        </w:rPr>
        <w:t>not</w:t>
      </w:r>
      <w:r w:rsidRPr="00B27852">
        <w:rPr>
          <w:rStyle w:val="StyleUnderline"/>
          <w:rFonts w:asciiTheme="minorHAnsi" w:hAnsiTheme="minorHAnsi" w:cstheme="minorHAnsi"/>
        </w:rPr>
        <w:t xml:space="preserve"> the only </w:t>
      </w:r>
      <w:r w:rsidRPr="00B27852">
        <w:rPr>
          <w:rStyle w:val="Emphasis"/>
          <w:rFonts w:asciiTheme="minorHAnsi" w:hAnsiTheme="minorHAnsi" w:cstheme="minorHAnsi"/>
        </w:rPr>
        <w:t>blockbuster case</w:t>
      </w:r>
      <w:r w:rsidRPr="00B27852">
        <w:rPr>
          <w:rStyle w:val="StyleUnderline"/>
          <w:rFonts w:asciiTheme="minorHAnsi" w:hAnsiTheme="minorHAnsi" w:cstheme="minorHAnsi"/>
        </w:rPr>
        <w:t xml:space="preserve"> on the court’s docket. In New York</w:t>
      </w:r>
      <w:r w:rsidRPr="00B27852">
        <w:rPr>
          <w:rFonts w:asciiTheme="minorHAnsi" w:hAnsiTheme="minorHAnsi" w:cstheme="minorHAnsi"/>
          <w:sz w:val="16"/>
        </w:rPr>
        <w:t xml:space="preserve"> State Rifle &amp; Pistol Association Inc. </w:t>
      </w:r>
      <w:r w:rsidRPr="00B27852">
        <w:rPr>
          <w:rStyle w:val="StyleUnderline"/>
          <w:rFonts w:asciiTheme="minorHAnsi" w:hAnsiTheme="minorHAnsi" w:cstheme="minorHAnsi"/>
        </w:rPr>
        <w:t>v. Bruen, the court will be considering whether</w:t>
      </w:r>
      <w:r w:rsidRPr="00B27852">
        <w:rPr>
          <w:rFonts w:asciiTheme="minorHAnsi" w:hAnsiTheme="minorHAnsi" w:cstheme="minorHAnsi"/>
          <w:sz w:val="16"/>
        </w:rPr>
        <w:t xml:space="preserve"> New York’s </w:t>
      </w:r>
      <w:r w:rsidRPr="00B27852">
        <w:rPr>
          <w:rStyle w:val="StyleUnderline"/>
          <w:rFonts w:asciiTheme="minorHAnsi" w:hAnsiTheme="minorHAnsi" w:cstheme="minorHAnsi"/>
        </w:rPr>
        <w:t>denial of</w:t>
      </w:r>
      <w:r w:rsidRPr="00B27852">
        <w:rPr>
          <w:rFonts w:asciiTheme="minorHAnsi" w:hAnsiTheme="minorHAnsi" w:cstheme="minorHAnsi"/>
          <w:sz w:val="16"/>
        </w:rPr>
        <w:t xml:space="preserve"> two individuals’ applications for </w:t>
      </w:r>
      <w:r w:rsidRPr="00B27852">
        <w:rPr>
          <w:rStyle w:val="Emphasis"/>
          <w:rFonts w:asciiTheme="minorHAnsi" w:hAnsiTheme="minorHAnsi" w:cstheme="minorHAnsi"/>
        </w:rPr>
        <w:t>concealed-carry</w:t>
      </w:r>
      <w:r w:rsidRPr="00B27852">
        <w:rPr>
          <w:rStyle w:val="StyleUnderline"/>
          <w:rFonts w:asciiTheme="minorHAnsi" w:hAnsiTheme="minorHAnsi" w:cstheme="minorHAnsi"/>
        </w:rPr>
        <w:t xml:space="preserve"> licenses</w:t>
      </w:r>
      <w:r w:rsidRPr="00B27852">
        <w:rPr>
          <w:rFonts w:asciiTheme="minorHAnsi" w:hAnsiTheme="minorHAnsi" w:cstheme="minorHAnsi"/>
          <w:sz w:val="16"/>
        </w:rPr>
        <w:t xml:space="preserve"> for self-defense </w:t>
      </w:r>
      <w:hyperlink r:id="rId62" w:tgtFrame="_blank" w:history="1">
        <w:r w:rsidRPr="00B27852">
          <w:rPr>
            <w:rStyle w:val="StyleUnderline"/>
            <w:rFonts w:asciiTheme="minorHAnsi" w:hAnsiTheme="minorHAnsi" w:cstheme="minorHAnsi"/>
          </w:rPr>
          <w:t>violates</w:t>
        </w:r>
      </w:hyperlink>
      <w:r w:rsidRPr="00B27852">
        <w:rPr>
          <w:rStyle w:val="StyleUnderline"/>
          <w:rFonts w:asciiTheme="minorHAnsi" w:hAnsiTheme="minorHAnsi" w:cstheme="minorHAnsi"/>
        </w:rPr>
        <w:t> the Second Amendment</w:t>
      </w:r>
      <w:r w:rsidRPr="00B27852">
        <w:rPr>
          <w:rFonts w:asciiTheme="minorHAnsi" w:hAnsiTheme="minorHAnsi" w:cstheme="minorHAnsi"/>
          <w:sz w:val="16"/>
        </w:rPr>
        <w:t>. In 2008, in a case called District of Columbia v. Heller, the Supreme Court held that the Second Amendment </w:t>
      </w:r>
      <w:hyperlink r:id="rId63" w:anchor="tab-opinion-1962738" w:tgtFrame="_blank" w:history="1">
        <w:r w:rsidRPr="00B27852">
          <w:rPr>
            <w:rStyle w:val="Hyperlink"/>
            <w:rFonts w:asciiTheme="minorHAnsi" w:hAnsiTheme="minorHAnsi" w:cstheme="minorHAnsi"/>
            <w:sz w:val="16"/>
          </w:rPr>
          <w:t>protects an individual right</w:t>
        </w:r>
      </w:hyperlink>
      <w:r w:rsidRPr="00B27852">
        <w:rPr>
          <w:rFonts w:asciiTheme="minorHAnsi" w:hAnsiTheme="minorHAnsi" w:cstheme="minorHAnsi"/>
          <w:sz w:val="16"/>
        </w:rPr>
        <w:t> to own guns for self-defense, but also made clear that “[l]ike most rights, the right secured by the Second Amendment is not unlimited.”</w:t>
      </w:r>
    </w:p>
    <w:p w14:paraId="2BB3027F"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In the years since Heller, it has fallen to the lower courts to determine what gun regulations are constitutional, with very little guidance from the Supreme Court. The Second Circuit Court of Appeals concluded that the New York law </w:t>
      </w:r>
      <w:hyperlink r:id="rId64" w:anchor="p83" w:tgtFrame="_blank" w:history="1">
        <w:r w:rsidRPr="00B27852">
          <w:rPr>
            <w:rStyle w:val="Hyperlink"/>
            <w:rFonts w:asciiTheme="minorHAnsi" w:hAnsiTheme="minorHAnsi" w:cstheme="minorHAnsi"/>
            <w:sz w:val="16"/>
          </w:rPr>
          <w:t>was constitutional</w:t>
        </w:r>
      </w:hyperlink>
      <w:r w:rsidRPr="00B27852">
        <w:rPr>
          <w:rFonts w:asciiTheme="minorHAnsi" w:hAnsiTheme="minorHAnsi" w:cstheme="minorHAnsi"/>
          <w:sz w:val="16"/>
        </w:rPr>
        <w:t>,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0D7381D4" w14:textId="77777777" w:rsidR="00676550" w:rsidRPr="00B27852" w:rsidRDefault="00676550" w:rsidP="00676550">
      <w:pPr>
        <w:rPr>
          <w:rFonts w:asciiTheme="minorHAnsi" w:hAnsiTheme="minorHAnsi" w:cstheme="minorHAnsi"/>
          <w:sz w:val="16"/>
        </w:rPr>
      </w:pPr>
      <w:r w:rsidRPr="00413233">
        <w:rPr>
          <w:rStyle w:val="StyleUnderline"/>
          <w:rFonts w:asciiTheme="minorHAnsi" w:hAnsiTheme="minorHAnsi" w:cstheme="minorHAnsi"/>
          <w:highlight w:val="cyan"/>
        </w:rPr>
        <w:t>As if</w:t>
      </w:r>
      <w:r w:rsidRPr="00B27852">
        <w:rPr>
          <w:rStyle w:val="StyleUnderline"/>
          <w:rFonts w:asciiTheme="minorHAnsi" w:hAnsiTheme="minorHAnsi" w:cstheme="minorHAnsi"/>
        </w:rPr>
        <w:t xml:space="preserve"> these </w:t>
      </w:r>
      <w:r w:rsidRPr="00413233">
        <w:rPr>
          <w:rStyle w:val="StyleUnderline"/>
          <w:rFonts w:asciiTheme="minorHAnsi" w:hAnsiTheme="minorHAnsi" w:cstheme="minorHAnsi"/>
          <w:highlight w:val="cyan"/>
        </w:rPr>
        <w:t>two</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huge </w:t>
      </w:r>
      <w:r w:rsidRPr="00413233">
        <w:rPr>
          <w:rStyle w:val="Emphasis"/>
          <w:rFonts w:asciiTheme="minorHAnsi" w:hAnsiTheme="minorHAnsi" w:cstheme="minorHAnsi"/>
          <w:highlight w:val="cyan"/>
        </w:rPr>
        <w:t>cases</w:t>
      </w:r>
      <w:r w:rsidRPr="00413233">
        <w:rPr>
          <w:rStyle w:val="StyleUnderline"/>
          <w:rFonts w:asciiTheme="minorHAnsi" w:hAnsiTheme="minorHAnsi" w:cstheme="minorHAnsi"/>
          <w:highlight w:val="cyan"/>
        </w:rPr>
        <w:t xml:space="preserve"> were not enough, the court</w:t>
      </w:r>
      <w:r w:rsidRPr="00B27852">
        <w:rPr>
          <w:rStyle w:val="StyleUnderline"/>
          <w:rFonts w:asciiTheme="minorHAnsi" w:hAnsiTheme="minorHAnsi" w:cstheme="minorHAnsi"/>
        </w:rPr>
        <w:t xml:space="preserve"> may </w:t>
      </w:r>
      <w:r w:rsidRPr="00413233">
        <w:rPr>
          <w:rStyle w:val="Emphasis"/>
          <w:rFonts w:asciiTheme="minorHAnsi" w:hAnsiTheme="minorHAnsi" w:cstheme="minorHAnsi"/>
          <w:highlight w:val="cyan"/>
        </w:rPr>
        <w:t>add</w:t>
      </w:r>
      <w:r w:rsidRPr="00413233">
        <w:rPr>
          <w:rStyle w:val="StyleUnderline"/>
          <w:rFonts w:asciiTheme="minorHAnsi" w:hAnsiTheme="minorHAnsi" w:cstheme="minorHAnsi"/>
          <w:highlight w:val="cyan"/>
        </w:rPr>
        <w:t xml:space="preserve"> another</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big </w:t>
      </w:r>
      <w:r w:rsidRPr="00413233">
        <w:rPr>
          <w:rStyle w:val="Emphasis"/>
          <w:rFonts w:asciiTheme="minorHAnsi" w:hAnsiTheme="minorHAnsi" w:cstheme="minorHAnsi"/>
          <w:highlight w:val="cyan"/>
        </w:rPr>
        <w:t>issue</w:t>
      </w:r>
      <w:r w:rsidRPr="00B27852">
        <w:rPr>
          <w:rStyle w:val="StyleUnderline"/>
          <w:rFonts w:asciiTheme="minorHAnsi" w:hAnsiTheme="minorHAnsi" w:cstheme="minorHAnsi"/>
        </w:rPr>
        <w:t xml:space="preserve"> to the docket before the term</w:t>
      </w:r>
      <w:r w:rsidRPr="00B27852">
        <w:rPr>
          <w:rFonts w:asciiTheme="minorHAnsi" w:hAnsiTheme="minorHAnsi" w:cstheme="minorHAnsi"/>
          <w:sz w:val="16"/>
        </w:rPr>
        <w:t xml:space="preserve"> ends: </w:t>
      </w:r>
      <w:r w:rsidRPr="00413233">
        <w:rPr>
          <w:rStyle w:val="Emphasis"/>
          <w:rFonts w:asciiTheme="minorHAnsi" w:hAnsiTheme="minorHAnsi" w:cstheme="minorHAnsi"/>
          <w:highlight w:val="cyan"/>
        </w:rPr>
        <w:t>affirmative action</w:t>
      </w:r>
      <w:r w:rsidRPr="00B27852">
        <w:rPr>
          <w:rFonts w:asciiTheme="minorHAnsi" w:hAnsiTheme="minorHAnsi" w:cstheme="minorHAnsi"/>
          <w:sz w:val="16"/>
        </w:rPr>
        <w:t xml:space="preserve">. And </w:t>
      </w:r>
      <w:r w:rsidRPr="00B27852">
        <w:rPr>
          <w:rStyle w:val="StyleUnderline"/>
          <w:rFonts w:asciiTheme="minorHAnsi" w:hAnsiTheme="minorHAnsi" w:cstheme="minorHAnsi"/>
        </w:rPr>
        <w:t xml:space="preserve">as in the abortion case, the court is being asked to </w:t>
      </w:r>
      <w:r w:rsidRPr="00B27852">
        <w:rPr>
          <w:rStyle w:val="Emphasis"/>
          <w:rFonts w:asciiTheme="minorHAnsi" w:hAnsiTheme="minorHAnsi" w:cstheme="minorHAnsi"/>
        </w:rPr>
        <w:t>overrule</w:t>
      </w:r>
      <w:r w:rsidRPr="00B27852">
        <w:rPr>
          <w:rStyle w:val="StyleUnderline"/>
          <w:rFonts w:asciiTheme="minorHAnsi" w:hAnsiTheme="minorHAnsi" w:cstheme="minorHAnsi"/>
        </w:rPr>
        <w:t xml:space="preserve"> a long-standing precedent</w:t>
      </w:r>
      <w:r w:rsidRPr="00B27852">
        <w:rPr>
          <w:rFonts w:asciiTheme="minorHAnsi" w:hAnsiTheme="minorHAnsi" w:cstheme="minorHAnsi"/>
          <w:sz w:val="16"/>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w:t>
      </w:r>
      <w:hyperlink r:id="rId65" w:tgtFrame="_blank" w:history="1">
        <w:r w:rsidRPr="00B27852">
          <w:rPr>
            <w:rStyle w:val="Hyperlink"/>
            <w:rFonts w:asciiTheme="minorHAnsi" w:hAnsiTheme="minorHAnsi" w:cstheme="minorHAnsi"/>
            <w:sz w:val="16"/>
          </w:rPr>
          <w:t>rejected the challenge</w:t>
        </w:r>
      </w:hyperlink>
      <w:r w:rsidRPr="00B27852">
        <w:rPr>
          <w:rFonts w:asciiTheme="minorHAnsi" w:hAnsiTheme="minorHAnsi" w:cstheme="minorHAnsi"/>
          <w:sz w:val="16"/>
        </w:rPr>
        <w:t>, concluding that Harvard’s “limited use of race in its admissions process in order to achieve diversity ... is consistent with the requirements of Supreme Court precedent.” The group challenging Harvard’s admissions policy has asked the court to hear the case, and the </w:t>
      </w:r>
      <w:hyperlink r:id="rId66" w:tgtFrame="_blank" w:history="1">
        <w:r w:rsidRPr="00B27852">
          <w:rPr>
            <w:rStyle w:val="Hyperlink"/>
            <w:rFonts w:asciiTheme="minorHAnsi" w:hAnsiTheme="minorHAnsi" w:cstheme="minorHAnsi"/>
            <w:sz w:val="16"/>
          </w:rPr>
          <w:t>court has called</w:t>
        </w:r>
      </w:hyperlink>
      <w:r w:rsidRPr="00B27852">
        <w:rPr>
          <w:rFonts w:asciiTheme="minorHAnsi" w:hAnsiTheme="minorHAnsi" w:cstheme="minorHAnsi"/>
          <w:sz w:val="16"/>
        </w:rPr>
        <w:t> for the views of the solicitor general.</w:t>
      </w:r>
    </w:p>
    <w:p w14:paraId="234864A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Here, as in Dobbs, both constitutional text and history, as well as the court’s own precedent, require the same result—upholding the lower court decision. After all, at the same time the framers of the Fourteenth Amendment drafted that amendment, they also enacted a </w:t>
      </w:r>
      <w:hyperlink r:id="rId67" w:tgtFrame="_blank" w:history="1">
        <w:r w:rsidRPr="00B27852">
          <w:rPr>
            <w:rStyle w:val="Hyperlink"/>
            <w:rFonts w:asciiTheme="minorHAnsi" w:hAnsiTheme="minorHAnsi" w:cstheme="minorHAnsi"/>
            <w:sz w:val="16"/>
          </w:rPr>
          <w:t>long list</w:t>
        </w:r>
      </w:hyperlink>
      <w:r w:rsidRPr="00B27852">
        <w:rPr>
          <w:rFonts w:asciiTheme="minorHAnsi" w:hAnsiTheme="minorHAnsi" w:cstheme="minorHAnsi"/>
          <w:sz w:val="16"/>
        </w:rPr>
        <w: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2B493A53" w14:textId="77777777" w:rsidR="00676550" w:rsidRDefault="00676550" w:rsidP="00676550">
      <w:pPr>
        <w:rPr>
          <w:rFonts w:asciiTheme="minorHAnsi" w:hAnsiTheme="minorHAnsi" w:cstheme="minorHAnsi"/>
          <w:sz w:val="16"/>
        </w:rPr>
      </w:pPr>
      <w:r w:rsidRPr="00413233">
        <w:rPr>
          <w:rStyle w:val="StyleUnderline"/>
          <w:rFonts w:asciiTheme="minorHAnsi" w:hAnsiTheme="minorHAnsi" w:cstheme="minorHAnsi"/>
          <w:highlight w:val="cyan"/>
        </w:rPr>
        <w:t xml:space="preserve">While those </w:t>
      </w:r>
      <w:r w:rsidRPr="00413233">
        <w:rPr>
          <w:rStyle w:val="Emphasis"/>
          <w:rFonts w:asciiTheme="minorHAnsi" w:hAnsiTheme="minorHAnsi" w:cstheme="minorHAnsi"/>
          <w:highlight w:val="cyan"/>
        </w:rPr>
        <w:t>three</w:t>
      </w:r>
      <w:r w:rsidRPr="00B27852">
        <w:rPr>
          <w:rStyle w:val="Emphasis"/>
          <w:rFonts w:asciiTheme="minorHAnsi" w:hAnsiTheme="minorHAnsi" w:cstheme="minorHAnsi"/>
        </w:rPr>
        <w:t xml:space="preserve"> cases</w:t>
      </w:r>
      <w:r w:rsidRPr="00B27852">
        <w:rPr>
          <w:rStyle w:val="StyleUnderline"/>
          <w:rFonts w:asciiTheme="minorHAnsi" w:hAnsiTheme="minorHAnsi" w:cstheme="minorHAnsi"/>
        </w:rPr>
        <w:t xml:space="preserve"> are likely to </w:t>
      </w:r>
      <w:r w:rsidRPr="00413233">
        <w:rPr>
          <w:rStyle w:val="Emphasis"/>
          <w:rFonts w:asciiTheme="minorHAnsi" w:hAnsiTheme="minorHAnsi" w:cstheme="minorHAnsi"/>
          <w:highlight w:val="cyan"/>
        </w:rPr>
        <w:t>dominate</w:t>
      </w:r>
      <w:r w:rsidRPr="00413233">
        <w:rPr>
          <w:rStyle w:val="StyleUnderline"/>
          <w:rFonts w:asciiTheme="minorHAnsi" w:hAnsiTheme="minorHAnsi" w:cstheme="minorHAnsi"/>
          <w:highlight w:val="cyan"/>
        </w:rPr>
        <w:t xml:space="preserve"> headlines</w:t>
      </w:r>
      <w:r w:rsidRPr="00B27852">
        <w:rPr>
          <w:rFonts w:asciiTheme="minorHAnsi" w:hAnsiTheme="minorHAnsi" w:cstheme="minorHAnsi"/>
          <w:sz w:val="16"/>
        </w:rPr>
        <w:t xml:space="preserve"> about the court this term, </w:t>
      </w:r>
      <w:r w:rsidRPr="00413233">
        <w:rPr>
          <w:rStyle w:val="StyleUnderline"/>
          <w:rFonts w:asciiTheme="minorHAnsi" w:hAnsiTheme="minorHAnsi" w:cstheme="minorHAnsi"/>
          <w:highlight w:val="cyan"/>
        </w:rPr>
        <w:t xml:space="preserve">they’re </w:t>
      </w:r>
      <w:r w:rsidRPr="00413233">
        <w:rPr>
          <w:rStyle w:val="Emphasis"/>
          <w:rFonts w:asciiTheme="minorHAnsi" w:hAnsiTheme="minorHAnsi" w:cstheme="minorHAnsi"/>
          <w:highlight w:val="cyan"/>
        </w:rPr>
        <w:t>hardly</w:t>
      </w:r>
      <w:r w:rsidRPr="00413233">
        <w:rPr>
          <w:rStyle w:val="StyleUnderline"/>
          <w:rFonts w:asciiTheme="minorHAnsi" w:hAnsiTheme="minorHAnsi" w:cstheme="minorHAnsi"/>
          <w:highlight w:val="cyan"/>
        </w:rPr>
        <w:t xml:space="preserve"> the only</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important </w:t>
      </w:r>
      <w:r w:rsidRPr="00413233">
        <w:rPr>
          <w:rStyle w:val="Emphasis"/>
          <w:rFonts w:asciiTheme="minorHAnsi" w:hAnsiTheme="minorHAnsi" w:cstheme="minorHAnsi"/>
          <w:highlight w:val="cyan"/>
        </w:rPr>
        <w:t>ones</w:t>
      </w:r>
      <w:r w:rsidRPr="00B27852">
        <w:rPr>
          <w:rStyle w:val="StyleUnderline"/>
          <w:rFonts w:asciiTheme="minorHAnsi" w:hAnsiTheme="minorHAnsi" w:cstheme="minorHAnsi"/>
        </w:rPr>
        <w:t xml:space="preserve"> on the docket. </w:t>
      </w:r>
      <w:r w:rsidRPr="00413233">
        <w:rPr>
          <w:rStyle w:val="StyleUnderline"/>
          <w:rFonts w:asciiTheme="minorHAnsi" w:hAnsiTheme="minorHAnsi" w:cstheme="minorHAnsi"/>
          <w:highlight w:val="cyan"/>
        </w:rPr>
        <w:t>The court will </w:t>
      </w:r>
      <w:r w:rsidRPr="00413233">
        <w:rPr>
          <w:rStyle w:val="Emphasis"/>
          <w:rFonts w:asciiTheme="minorHAnsi" w:hAnsiTheme="minorHAnsi" w:cstheme="minorHAnsi"/>
          <w:highlight w:val="cyan"/>
        </w:rPr>
        <w:t>also</w:t>
      </w:r>
      <w:r w:rsidRPr="00B27852">
        <w:rPr>
          <w:rStyle w:val="StyleUnderline"/>
          <w:rFonts w:asciiTheme="minorHAnsi" w:hAnsiTheme="minorHAnsi" w:cstheme="minorHAnsi"/>
        </w:rPr>
        <w:t xml:space="preserve"> be </w:t>
      </w:r>
      <w:r w:rsidRPr="00413233">
        <w:rPr>
          <w:rStyle w:val="StyleUnderline"/>
          <w:rFonts w:asciiTheme="minorHAnsi" w:hAnsiTheme="minorHAnsi" w:cstheme="minorHAnsi"/>
          <w:highlight w:val="cyan"/>
        </w:rPr>
        <w:t>decid</w:t>
      </w:r>
      <w:r w:rsidRPr="00B27852">
        <w:rPr>
          <w:rStyle w:val="StyleUnderline"/>
          <w:rFonts w:asciiTheme="minorHAnsi" w:hAnsiTheme="minorHAnsi" w:cstheme="minorHAnsi"/>
        </w:rPr>
        <w:t xml:space="preserve">ing, </w:t>
      </w:r>
      <w:r w:rsidRPr="00413233">
        <w:rPr>
          <w:rStyle w:val="StyleUnderline"/>
          <w:rFonts w:asciiTheme="minorHAnsi" w:hAnsiTheme="minorHAnsi" w:cstheme="minorHAnsi"/>
          <w:highlight w:val="cyan"/>
        </w:rPr>
        <w:t>among</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many </w:t>
      </w:r>
      <w:r w:rsidRPr="00413233">
        <w:rPr>
          <w:rStyle w:val="Emphasis"/>
          <w:rFonts w:asciiTheme="minorHAnsi" w:hAnsiTheme="minorHAnsi" w:cstheme="minorHAnsi"/>
          <w:highlight w:val="cyan"/>
        </w:rPr>
        <w:t>other</w:t>
      </w:r>
      <w:r w:rsidRPr="00B27852">
        <w:rPr>
          <w:rStyle w:val="StyleUnderline"/>
          <w:rFonts w:asciiTheme="minorHAnsi" w:hAnsiTheme="minorHAnsi" w:cstheme="minorHAnsi"/>
        </w:rPr>
        <w:t xml:space="preserve"> matter</w:t>
      </w:r>
      <w:r w:rsidRPr="00413233">
        <w:rPr>
          <w:rStyle w:val="StyleUnderline"/>
          <w:rFonts w:asciiTheme="minorHAnsi" w:hAnsiTheme="minorHAnsi" w:cstheme="minorHAnsi"/>
          <w:highlight w:val="cyan"/>
        </w:rPr>
        <w:t>s</w:t>
      </w:r>
      <w:r w:rsidRPr="00B27852">
        <w:rPr>
          <w:rStyle w:val="StyleUnderline"/>
          <w:rFonts w:asciiTheme="minorHAnsi" w:hAnsiTheme="minorHAnsi" w:cstheme="minorHAnsi"/>
        </w:rPr>
        <w:t>, whether individuals can challenge conduct that has</w:t>
      </w:r>
      <w:r w:rsidRPr="00B27852">
        <w:rPr>
          <w:rFonts w:asciiTheme="minorHAnsi" w:hAnsiTheme="minorHAnsi" w:cstheme="minorHAnsi"/>
          <w:sz w:val="16"/>
        </w:rPr>
        <w:t xml:space="preserve"> a </w:t>
      </w:r>
      <w:r w:rsidRPr="00B27852">
        <w:rPr>
          <w:rStyle w:val="StyleUnderline"/>
          <w:rFonts w:asciiTheme="minorHAnsi" w:hAnsiTheme="minorHAnsi" w:cstheme="minorHAnsi"/>
        </w:rPr>
        <w:t xml:space="preserve">disparate impact on the basis of </w:t>
      </w:r>
      <w:r w:rsidRPr="00413233">
        <w:rPr>
          <w:rStyle w:val="Emphasis"/>
          <w:rFonts w:asciiTheme="minorHAnsi" w:hAnsiTheme="minorHAnsi" w:cstheme="minorHAnsi"/>
          <w:highlight w:val="cyan"/>
        </w:rPr>
        <w:t>disability</w:t>
      </w:r>
      <w:r w:rsidRPr="00B27852">
        <w:rPr>
          <w:rStyle w:val="StyleUnderline"/>
          <w:rFonts w:asciiTheme="minorHAnsi" w:hAnsiTheme="minorHAnsi" w:cstheme="minorHAnsi"/>
        </w:rPr>
        <w:t xml:space="preserve">, whether an important federal </w:t>
      </w:r>
      <w:r w:rsidRPr="00413233">
        <w:rPr>
          <w:rStyle w:val="Emphasis"/>
          <w:rFonts w:asciiTheme="minorHAnsi" w:hAnsiTheme="minorHAnsi" w:cstheme="minorHAnsi"/>
          <w:highlight w:val="cyan"/>
        </w:rPr>
        <w:t>civil</w:t>
      </w:r>
      <w:r w:rsidRPr="00B27852">
        <w:rPr>
          <w:rStyle w:val="Emphasis"/>
          <w:rFonts w:asciiTheme="minorHAnsi" w:hAnsiTheme="minorHAnsi" w:cstheme="minorHAnsi"/>
        </w:rPr>
        <w:t xml:space="preserve"> rights </w:t>
      </w:r>
      <w:r w:rsidRPr="00413233">
        <w:rPr>
          <w:rStyle w:val="Emphasis"/>
          <w:rFonts w:asciiTheme="minorHAnsi" w:hAnsiTheme="minorHAnsi" w:cstheme="minorHAnsi"/>
          <w:highlight w:val="cyan"/>
        </w:rPr>
        <w:t>law</w:t>
      </w:r>
      <w:r w:rsidRPr="00B27852">
        <w:rPr>
          <w:rStyle w:val="StyleUnderline"/>
          <w:rFonts w:asciiTheme="minorHAnsi" w:hAnsiTheme="minorHAnsi" w:cstheme="minorHAnsi"/>
        </w:rPr>
        <w:t xml:space="preserve"> allows plaintiffs to recover</w:t>
      </w:r>
      <w:r w:rsidRPr="00B27852">
        <w:rPr>
          <w:rFonts w:asciiTheme="minorHAnsi" w:hAnsiTheme="minorHAnsi" w:cstheme="minorHAnsi"/>
          <w:sz w:val="16"/>
        </w:rPr>
        <w:t xml:space="preserve"> damages </w:t>
      </w:r>
      <w:r w:rsidRPr="00B27852">
        <w:rPr>
          <w:rStyle w:val="StyleUnderline"/>
          <w:rFonts w:asciiTheme="minorHAnsi" w:hAnsiTheme="minorHAnsi" w:cstheme="minorHAnsi"/>
        </w:rPr>
        <w:t xml:space="preserve">for emotional distress, </w:t>
      </w:r>
      <w:r w:rsidRPr="00413233">
        <w:rPr>
          <w:rStyle w:val="StyleUnderline"/>
          <w:rFonts w:asciiTheme="minorHAnsi" w:hAnsiTheme="minorHAnsi" w:cstheme="minorHAnsi"/>
          <w:highlight w:val="cyan"/>
        </w:rPr>
        <w:t>and</w:t>
      </w:r>
      <w:r w:rsidRPr="00B27852">
        <w:rPr>
          <w:rFonts w:asciiTheme="minorHAnsi" w:hAnsiTheme="minorHAnsi" w:cstheme="minorHAnsi"/>
          <w:sz w:val="16"/>
        </w:rPr>
        <w:t xml:space="preserve"> whether it is constitutional for a state to provide students with funding for private schools but prohibit them from attending schools that provide </w:t>
      </w:r>
      <w:r w:rsidRPr="00413233">
        <w:rPr>
          <w:rStyle w:val="Emphasis"/>
          <w:rFonts w:asciiTheme="minorHAnsi" w:hAnsiTheme="minorHAnsi" w:cstheme="minorHAnsi"/>
          <w:highlight w:val="cyan"/>
        </w:rPr>
        <w:t>religious instruction</w:t>
      </w:r>
      <w:r w:rsidRPr="00B27852">
        <w:rPr>
          <w:rFonts w:asciiTheme="minorHAnsi" w:hAnsiTheme="minorHAnsi" w:cstheme="minorHAnsi"/>
          <w:sz w:val="16"/>
        </w:rPr>
        <w:t>.</w:t>
      </w:r>
    </w:p>
    <w:p w14:paraId="334F40B8" w14:textId="77777777" w:rsidR="00676550" w:rsidRDefault="00676550" w:rsidP="00676550">
      <w:pPr>
        <w:rPr>
          <w:rFonts w:asciiTheme="minorHAnsi" w:hAnsiTheme="minorHAnsi" w:cstheme="minorHAnsi"/>
          <w:sz w:val="16"/>
        </w:rPr>
      </w:pPr>
    </w:p>
    <w:p w14:paraId="0272A006" w14:textId="77777777" w:rsidR="00676550" w:rsidRDefault="00676550" w:rsidP="00676550">
      <w:pPr>
        <w:rPr>
          <w:rFonts w:asciiTheme="minorHAnsi" w:hAnsiTheme="minorHAnsi" w:cstheme="minorHAnsi"/>
          <w:sz w:val="16"/>
        </w:rPr>
      </w:pPr>
    </w:p>
    <w:p w14:paraId="0271BD1B" w14:textId="77777777" w:rsidR="00676550" w:rsidRPr="00B27852" w:rsidRDefault="00676550" w:rsidP="00676550">
      <w:pPr>
        <w:rPr>
          <w:rFonts w:asciiTheme="minorHAnsi" w:hAnsiTheme="minorHAnsi" w:cstheme="minorHAnsi"/>
          <w:sz w:val="16"/>
        </w:rPr>
      </w:pPr>
    </w:p>
    <w:p w14:paraId="60706DC1"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 xml:space="preserve">The plan is not partisan. </w:t>
      </w:r>
    </w:p>
    <w:p w14:paraId="542F77BF" w14:textId="77777777" w:rsidR="00676550" w:rsidRPr="00B27852" w:rsidRDefault="00676550" w:rsidP="00676550">
      <w:pPr>
        <w:rPr>
          <w:rFonts w:asciiTheme="minorHAnsi" w:hAnsiTheme="minorHAnsi" w:cstheme="minorHAnsi"/>
        </w:rPr>
      </w:pPr>
      <w:r w:rsidRPr="00B27852">
        <w:rPr>
          <w:rFonts w:asciiTheme="minorHAnsi" w:hAnsiTheme="minorHAnsi" w:cstheme="minorHAnsi"/>
        </w:rPr>
        <w:t xml:space="preserve">Robert </w:t>
      </w:r>
      <w:r w:rsidRPr="00B27852">
        <w:rPr>
          <w:rStyle w:val="Style13ptBold"/>
          <w:rFonts w:asciiTheme="minorHAnsi" w:hAnsiTheme="minorHAnsi" w:cstheme="minorHAnsi"/>
        </w:rPr>
        <w:t>Manduca 19</w:t>
      </w:r>
      <w:r w:rsidRPr="00B27852">
        <w:rPr>
          <w:rFonts w:asciiTheme="minorHAnsi" w:hAnsiTheme="minorHAnsi" w:cstheme="minorHAnsi"/>
        </w:rPr>
        <w:t>, Assistant Professor, Sociology, University of Michigan, "Antitrust Enforcement as Federal Policy to Reduce Regional Economic Disparities," The ANNALS of the American Academy Political and Social Science, Vol. 685, Issue 1, 09/10/2019, SAGE.</w:t>
      </w:r>
    </w:p>
    <w:p w14:paraId="3C11CF80"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Among possible federal regional development policies, reinvigorated </w:t>
      </w:r>
      <w:r w:rsidRPr="00413233">
        <w:rPr>
          <w:rStyle w:val="StyleUnderline"/>
          <w:rFonts w:asciiTheme="minorHAnsi" w:hAnsiTheme="minorHAnsi" w:cstheme="minorHAnsi"/>
          <w:highlight w:val="cyan"/>
        </w:rPr>
        <w:t>antitrust</w:t>
      </w:r>
      <w:r w:rsidRPr="00B27852">
        <w:rPr>
          <w:rFonts w:asciiTheme="minorHAnsi" w:hAnsiTheme="minorHAnsi" w:cstheme="minorHAnsi"/>
          <w:sz w:val="16"/>
        </w:rPr>
        <w:t xml:space="preserve"> enforcement stands out in several ways that make its establishment as a policy more likely. First, it </w:t>
      </w:r>
      <w:r w:rsidRPr="00413233">
        <w:rPr>
          <w:rStyle w:val="StyleUnderline"/>
          <w:rFonts w:asciiTheme="minorHAnsi" w:hAnsiTheme="minorHAnsi" w:cstheme="minorHAnsi"/>
          <w:highlight w:val="cyan"/>
        </w:rPr>
        <w:t>is</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salient</w:t>
      </w:r>
      <w:r w:rsidRPr="00413233">
        <w:rPr>
          <w:rFonts w:asciiTheme="minorHAnsi" w:hAnsiTheme="minorHAnsi" w:cstheme="minorHAnsi"/>
          <w:sz w:val="16"/>
          <w:highlight w:val="cyan"/>
        </w:rPr>
        <w:t xml:space="preserve"> </w:t>
      </w:r>
      <w:r w:rsidRPr="00413233">
        <w:rPr>
          <w:rStyle w:val="StyleUnderline"/>
          <w:rFonts w:asciiTheme="minorHAnsi" w:hAnsiTheme="minorHAnsi" w:cstheme="minorHAnsi"/>
          <w:highlight w:val="cyan"/>
        </w:rPr>
        <w:t>and</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familiar</w:t>
      </w:r>
      <w:r w:rsidRPr="00B27852">
        <w:rPr>
          <w:rFonts w:asciiTheme="minorHAnsi" w:hAnsiTheme="minorHAnsi" w:cstheme="minorHAnsi"/>
          <w:sz w:val="16"/>
        </w:rPr>
        <w:t xml:space="preserve"> </w:t>
      </w:r>
      <w:r w:rsidRPr="00B27852">
        <w:rPr>
          <w:rStyle w:val="StyleUnderline"/>
          <w:rFonts w:asciiTheme="minorHAnsi" w:hAnsiTheme="minorHAnsi" w:cstheme="minorHAnsi"/>
        </w:rPr>
        <w:t>to voters</w:t>
      </w:r>
      <w:r w:rsidRPr="00B27852">
        <w:rPr>
          <w:rFonts w:asciiTheme="minorHAnsi" w:hAnsiTheme="minorHAnsi" w:cstheme="minorHAnsi"/>
          <w:sz w:val="16"/>
        </w:rPr>
        <w:t xml:space="preserve">. </w:t>
      </w:r>
      <w:r w:rsidRPr="00B27852">
        <w:rPr>
          <w:rStyle w:val="StyleUnderline"/>
          <w:rFonts w:asciiTheme="minorHAnsi" w:hAnsiTheme="minorHAnsi" w:cstheme="minorHAnsi"/>
        </w:rPr>
        <w:t>Most</w:t>
      </w:r>
      <w:r w:rsidRPr="00B27852">
        <w:rPr>
          <w:rFonts w:asciiTheme="minorHAnsi" w:hAnsiTheme="minorHAnsi" w:cstheme="minorHAnsi"/>
          <w:sz w:val="16"/>
        </w:rPr>
        <w:t xml:space="preserve"> voters have </w:t>
      </w:r>
      <w:r w:rsidRPr="00B27852">
        <w:rPr>
          <w:rStyle w:val="Emphasis"/>
          <w:rFonts w:asciiTheme="minorHAnsi" w:hAnsiTheme="minorHAnsi" w:cstheme="minorHAnsi"/>
        </w:rPr>
        <w:t>encountered</w:t>
      </w:r>
      <w:r w:rsidRPr="00B27852">
        <w:rPr>
          <w:rFonts w:asciiTheme="minorHAnsi" w:hAnsiTheme="minorHAnsi" w:cstheme="minorHAnsi"/>
          <w:sz w:val="16"/>
        </w:rPr>
        <w:t xml:space="preserve"> </w:t>
      </w:r>
      <w:r w:rsidRPr="00B27852">
        <w:rPr>
          <w:rStyle w:val="StyleUnderline"/>
          <w:rFonts w:asciiTheme="minorHAnsi" w:hAnsiTheme="minorHAnsi" w:cstheme="minorHAnsi"/>
        </w:rPr>
        <w:t>monopolies</w:t>
      </w:r>
      <w:r w:rsidRPr="00B27852">
        <w:rPr>
          <w:rFonts w:asciiTheme="minorHAnsi" w:hAnsiTheme="minorHAnsi" w:cstheme="minorHAnsi"/>
          <w:sz w:val="16"/>
        </w:rPr>
        <w:t xml:space="preserve"> in their daily lives, whether they be airlines, utilities, internet providers, or tech platforms. Almost </w:t>
      </w:r>
      <w:r w:rsidRPr="00413233">
        <w:rPr>
          <w:rStyle w:val="StyleUnderline"/>
          <w:rFonts w:asciiTheme="minorHAnsi" w:hAnsiTheme="minorHAnsi" w:cstheme="minorHAnsi"/>
          <w:highlight w:val="cyan"/>
        </w:rPr>
        <w:t>everyone</w:t>
      </w:r>
      <w:r w:rsidRPr="00B27852">
        <w:rPr>
          <w:rStyle w:val="StyleUnderline"/>
          <w:rFonts w:asciiTheme="minorHAnsi" w:hAnsiTheme="minorHAnsi" w:cstheme="minorHAnsi"/>
        </w:rPr>
        <w:t xml:space="preserve"> has </w:t>
      </w:r>
      <w:r w:rsidRPr="00413233">
        <w:rPr>
          <w:rStyle w:val="StyleUnderline"/>
          <w:rFonts w:asciiTheme="minorHAnsi" w:hAnsiTheme="minorHAnsi" w:cstheme="minorHAnsi"/>
          <w:highlight w:val="cyan"/>
        </w:rPr>
        <w:t>had a</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negative experience</w:t>
      </w:r>
      <w:r w:rsidRPr="00413233">
        <w:rPr>
          <w:rFonts w:asciiTheme="minorHAnsi" w:hAnsiTheme="minorHAnsi" w:cstheme="minorHAnsi"/>
          <w:sz w:val="16"/>
          <w:highlight w:val="cyan"/>
        </w:rPr>
        <w:t xml:space="preserve"> </w:t>
      </w:r>
      <w:r w:rsidRPr="00413233">
        <w:rPr>
          <w:rStyle w:val="StyleUnderline"/>
          <w:rFonts w:asciiTheme="minorHAnsi" w:hAnsiTheme="minorHAnsi" w:cstheme="minorHAnsi"/>
          <w:highlight w:val="cyan"/>
        </w:rPr>
        <w:t>with a company too large</w:t>
      </w:r>
      <w:r w:rsidRPr="00B27852">
        <w:rPr>
          <w:rStyle w:val="StyleUnderline"/>
          <w:rFonts w:asciiTheme="minorHAnsi" w:hAnsiTheme="minorHAnsi" w:cstheme="minorHAnsi"/>
        </w:rPr>
        <w:t xml:space="preserve"> or omnipresent</w:t>
      </w:r>
      <w:r w:rsidRPr="00B27852">
        <w:rPr>
          <w:rFonts w:asciiTheme="minorHAnsi" w:hAnsiTheme="minorHAnsi" w:cstheme="minorHAnsi"/>
          <w:sz w:val="16"/>
        </w:rPr>
        <w:t xml:space="preserve"> to avoid in the future. Breaking such companies up offers a response to angry customers who would otherwise not have any way to express their frustration.</w:t>
      </w:r>
    </w:p>
    <w:p w14:paraId="125237AC"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Moreover, </w:t>
      </w:r>
      <w:r w:rsidRPr="00B27852">
        <w:rPr>
          <w:rStyle w:val="StyleUnderline"/>
          <w:rFonts w:asciiTheme="minorHAnsi" w:hAnsiTheme="minorHAnsi" w:cstheme="minorHAnsi"/>
        </w:rPr>
        <w:t>aggressive</w:t>
      </w:r>
      <w:r w:rsidRPr="00B27852">
        <w:rPr>
          <w:rFonts w:asciiTheme="minorHAnsi" w:hAnsiTheme="minorHAnsi" w:cstheme="minorHAnsi"/>
          <w:sz w:val="16"/>
        </w:rPr>
        <w:t xml:space="preserve"> antitrust </w:t>
      </w:r>
      <w:r w:rsidRPr="00413233">
        <w:rPr>
          <w:rStyle w:val="StyleUnderline"/>
          <w:rFonts w:asciiTheme="minorHAnsi" w:hAnsiTheme="minorHAnsi" w:cstheme="minorHAnsi"/>
          <w:highlight w:val="cyan"/>
        </w:rPr>
        <w:t>enforcement has</w:t>
      </w:r>
      <w:r w:rsidRPr="00B27852">
        <w:rPr>
          <w:rStyle w:val="StyleUnderline"/>
          <w:rFonts w:asciiTheme="minorHAnsi" w:hAnsiTheme="minorHAnsi" w:cstheme="minorHAnsi"/>
        </w:rPr>
        <w:t xml:space="preserve"> a</w:t>
      </w:r>
      <w:r w:rsidRPr="00B27852">
        <w:rPr>
          <w:rFonts w:asciiTheme="minorHAnsi" w:hAnsiTheme="minorHAnsi" w:cstheme="minorHAnsi"/>
          <w:sz w:val="16"/>
        </w:rPr>
        <w:t xml:space="preserve"> </w:t>
      </w:r>
      <w:r w:rsidRPr="00B27852">
        <w:rPr>
          <w:rStyle w:val="Emphasis"/>
          <w:rFonts w:asciiTheme="minorHAnsi" w:hAnsiTheme="minorHAnsi" w:cstheme="minorHAnsi"/>
        </w:rPr>
        <w:t xml:space="preserve">long </w:t>
      </w:r>
      <w:r w:rsidRPr="00413233">
        <w:rPr>
          <w:rStyle w:val="Emphasis"/>
          <w:rFonts w:asciiTheme="minorHAnsi" w:hAnsiTheme="minorHAnsi" w:cstheme="minorHAnsi"/>
          <w:highlight w:val="cyan"/>
        </w:rPr>
        <w:t>history</w:t>
      </w:r>
      <w:r w:rsidRPr="00B27852">
        <w:rPr>
          <w:rStyle w:val="Emphasis"/>
          <w:rFonts w:asciiTheme="minorHAnsi" w:hAnsiTheme="minorHAnsi" w:cstheme="minorHAnsi"/>
        </w:rPr>
        <w:t xml:space="preserve"> in the U</w:t>
      </w:r>
      <w:r w:rsidRPr="00B27852">
        <w:rPr>
          <w:rFonts w:asciiTheme="minorHAnsi" w:hAnsiTheme="minorHAnsi" w:cstheme="minorHAnsi"/>
          <w:sz w:val="16"/>
        </w:rPr>
        <w:t xml:space="preserve">nited </w:t>
      </w:r>
      <w:r w:rsidRPr="00B27852">
        <w:rPr>
          <w:rStyle w:val="Emphasis"/>
          <w:rFonts w:asciiTheme="minorHAnsi" w:hAnsiTheme="minorHAnsi" w:cstheme="minorHAnsi"/>
        </w:rPr>
        <w:t>S</w:t>
      </w:r>
      <w:r w:rsidRPr="00B27852">
        <w:rPr>
          <w:rFonts w:asciiTheme="minorHAnsi" w:hAnsiTheme="minorHAnsi" w:cstheme="minorHAnsi"/>
          <w:sz w:val="16"/>
        </w:rPr>
        <w:t xml:space="preserve">tates, </w:t>
      </w:r>
      <w:r w:rsidRPr="00B27852">
        <w:rPr>
          <w:rStyle w:val="StyleUnderline"/>
          <w:rFonts w:asciiTheme="minorHAnsi" w:hAnsiTheme="minorHAnsi" w:cstheme="minorHAnsi"/>
        </w:rPr>
        <w:t>and</w:t>
      </w:r>
      <w:r w:rsidRPr="00B27852">
        <w:rPr>
          <w:rFonts w:asciiTheme="minorHAnsi" w:hAnsiTheme="minorHAnsi" w:cstheme="minorHAnsi"/>
          <w:sz w:val="16"/>
        </w:rPr>
        <w:t xml:space="preserve"> it </w:t>
      </w:r>
      <w:r w:rsidRPr="00B27852">
        <w:rPr>
          <w:rStyle w:val="StyleUnderline"/>
          <w:rFonts w:asciiTheme="minorHAnsi" w:hAnsiTheme="minorHAnsi" w:cstheme="minorHAnsi"/>
        </w:rPr>
        <w:t>was widely practiced</w:t>
      </w:r>
      <w:r w:rsidRPr="00B27852">
        <w:rPr>
          <w:rFonts w:asciiTheme="minorHAnsi" w:hAnsiTheme="minorHAnsi" w:cstheme="minorHAnsi"/>
          <w:sz w:val="16"/>
        </w:rPr>
        <w:t xml:space="preserve"> within the lifetimes of many voters. It has been a stated principle of capitalist economics since Adam Smith (Smith 1827), albeit one that has often been honored in the breach. In the United States specifically, </w:t>
      </w:r>
      <w:r w:rsidRPr="00B27852">
        <w:rPr>
          <w:rStyle w:val="StyleUnderline"/>
          <w:rFonts w:asciiTheme="minorHAnsi" w:hAnsiTheme="minorHAnsi" w:cstheme="minorHAnsi"/>
        </w:rPr>
        <w:t>antitrust</w:t>
      </w:r>
      <w:r w:rsidRPr="00B27852">
        <w:rPr>
          <w:rFonts w:asciiTheme="minorHAnsi" w:hAnsiTheme="minorHAnsi" w:cstheme="minorHAnsi"/>
          <w:sz w:val="16"/>
        </w:rPr>
        <w:t xml:space="preserve"> enforcement </w:t>
      </w:r>
      <w:r w:rsidRPr="00413233">
        <w:rPr>
          <w:rStyle w:val="StyleUnderline"/>
          <w:rFonts w:asciiTheme="minorHAnsi" w:hAnsiTheme="minorHAnsi" w:cstheme="minorHAnsi"/>
          <w:highlight w:val="cyan"/>
        </w:rPr>
        <w:t>fits with</w:t>
      </w:r>
      <w:r w:rsidRPr="00B27852">
        <w:rPr>
          <w:rStyle w:val="StyleUnderline"/>
          <w:rFonts w:asciiTheme="minorHAnsi" w:hAnsiTheme="minorHAnsi" w:cstheme="minorHAnsi"/>
        </w:rPr>
        <w:t xml:space="preserve"> a</w:t>
      </w:r>
      <w:r w:rsidRPr="00B27852">
        <w:rPr>
          <w:rFonts w:asciiTheme="minorHAnsi" w:hAnsiTheme="minorHAnsi" w:cstheme="minorHAnsi"/>
          <w:sz w:val="16"/>
        </w:rPr>
        <w:t xml:space="preserve"> </w:t>
      </w:r>
      <w:r w:rsidRPr="00B27852">
        <w:rPr>
          <w:rStyle w:val="Emphasis"/>
          <w:rFonts w:asciiTheme="minorHAnsi" w:hAnsiTheme="minorHAnsi" w:cstheme="minorHAnsi"/>
        </w:rPr>
        <w:t>longstanding</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American </w:t>
      </w:r>
      <w:r w:rsidRPr="00413233">
        <w:rPr>
          <w:rStyle w:val="StyleUnderline"/>
          <w:rFonts w:asciiTheme="minorHAnsi" w:hAnsiTheme="minorHAnsi" w:cstheme="minorHAnsi"/>
          <w:highlight w:val="cyan"/>
        </w:rPr>
        <w:t>skepticism toward “bigness”</w:t>
      </w:r>
      <w:r w:rsidRPr="00B27852">
        <w:rPr>
          <w:rFonts w:asciiTheme="minorHAnsi" w:hAnsiTheme="minorHAnsi" w:cstheme="minorHAnsi"/>
          <w:sz w:val="16"/>
        </w:rPr>
        <w:t xml:space="preserve"> (Lemann 2016; Rosen 2016). Perhaps for these reasons, the </w:t>
      </w:r>
      <w:r w:rsidRPr="00413233">
        <w:rPr>
          <w:rStyle w:val="StyleUnderline"/>
          <w:rFonts w:asciiTheme="minorHAnsi" w:hAnsiTheme="minorHAnsi" w:cstheme="minorHAnsi"/>
          <w:highlight w:val="cyan"/>
        </w:rPr>
        <w:t>current antitrust</w:t>
      </w:r>
      <w:r w:rsidRPr="00B27852">
        <w:rPr>
          <w:rFonts w:asciiTheme="minorHAnsi" w:hAnsiTheme="minorHAnsi" w:cstheme="minorHAnsi"/>
          <w:sz w:val="16"/>
        </w:rPr>
        <w:t xml:space="preserve"> movement </w:t>
      </w:r>
      <w:r w:rsidRPr="00B27852">
        <w:rPr>
          <w:rStyle w:val="StyleUnderline"/>
          <w:rFonts w:asciiTheme="minorHAnsi" w:hAnsiTheme="minorHAnsi" w:cstheme="minorHAnsi"/>
        </w:rPr>
        <w:t xml:space="preserve">has managed to </w:t>
      </w:r>
      <w:r w:rsidRPr="00413233">
        <w:rPr>
          <w:rStyle w:val="StyleUnderline"/>
          <w:rFonts w:asciiTheme="minorHAnsi" w:hAnsiTheme="minorHAnsi" w:cstheme="minorHAnsi"/>
          <w:highlight w:val="cyan"/>
        </w:rPr>
        <w:t>find support among</w:t>
      </w:r>
      <w:r w:rsidRPr="00B27852">
        <w:rPr>
          <w:rStyle w:val="StyleUnderline"/>
          <w:rFonts w:asciiTheme="minorHAnsi" w:hAnsiTheme="minorHAnsi" w:cstheme="minorHAnsi"/>
        </w:rPr>
        <w:t xml:space="preserve"> both</w:t>
      </w:r>
      <w:r w:rsidRPr="00B27852">
        <w:rPr>
          <w:rFonts w:asciiTheme="minorHAnsi" w:hAnsiTheme="minorHAnsi" w:cstheme="minorHAnsi"/>
          <w:sz w:val="16"/>
        </w:rPr>
        <w:t xml:space="preserve"> </w:t>
      </w:r>
      <w:r w:rsidRPr="00413233">
        <w:rPr>
          <w:rStyle w:val="Emphasis"/>
          <w:rFonts w:asciiTheme="minorHAnsi" w:hAnsiTheme="minorHAnsi" w:cstheme="minorHAnsi"/>
          <w:highlight w:val="cyan"/>
        </w:rPr>
        <w:t>liberals and conservatives</w:t>
      </w:r>
      <w:r w:rsidRPr="00B27852">
        <w:rPr>
          <w:rFonts w:asciiTheme="minorHAnsi" w:hAnsiTheme="minorHAnsi" w:cstheme="minorHAnsi"/>
          <w:sz w:val="16"/>
        </w:rPr>
        <w:t xml:space="preserve">. A </w:t>
      </w:r>
      <w:r w:rsidRPr="00B27852">
        <w:rPr>
          <w:rStyle w:val="StyleUnderline"/>
          <w:rFonts w:asciiTheme="minorHAnsi" w:hAnsiTheme="minorHAnsi" w:cstheme="minorHAnsi"/>
        </w:rPr>
        <w:t>poll</w:t>
      </w:r>
      <w:r w:rsidRPr="00B27852">
        <w:rPr>
          <w:rFonts w:asciiTheme="minorHAnsi" w:hAnsiTheme="minorHAnsi" w:cstheme="minorHAnsi"/>
          <w:sz w:val="16"/>
        </w:rPr>
        <w:t xml:space="preserve"> conducted in September 2018, for instance, </w:t>
      </w:r>
      <w:r w:rsidRPr="00B27852">
        <w:rPr>
          <w:rStyle w:val="StyleUnderline"/>
          <w:rFonts w:asciiTheme="minorHAnsi" w:hAnsiTheme="minorHAnsi" w:cstheme="minorHAnsi"/>
        </w:rPr>
        <w:t>found</w:t>
      </w:r>
      <w:r w:rsidRPr="00B27852">
        <w:rPr>
          <w:rFonts w:asciiTheme="minorHAnsi" w:hAnsiTheme="minorHAnsi" w:cstheme="minorHAnsi"/>
          <w:sz w:val="16"/>
        </w:rPr>
        <w:t xml:space="preserve"> that </w:t>
      </w:r>
      <w:r w:rsidRPr="00413233">
        <w:rPr>
          <w:rStyle w:val="Emphasis"/>
          <w:rFonts w:asciiTheme="minorHAnsi" w:hAnsiTheme="minorHAnsi" w:cstheme="minorHAnsi"/>
          <w:highlight w:val="cyan"/>
        </w:rPr>
        <w:t>65 percent</w:t>
      </w:r>
      <w:r w:rsidRPr="00B27852">
        <w:rPr>
          <w:rFonts w:asciiTheme="minorHAnsi" w:hAnsiTheme="minorHAnsi" w:cstheme="minorHAnsi"/>
          <w:sz w:val="16"/>
        </w:rPr>
        <w:t xml:space="preserve"> </w:t>
      </w:r>
      <w:r w:rsidRPr="00B27852">
        <w:rPr>
          <w:rStyle w:val="StyleUnderline"/>
          <w:rFonts w:asciiTheme="minorHAnsi" w:hAnsiTheme="minorHAnsi" w:cstheme="minorHAnsi"/>
        </w:rPr>
        <w:t>of Americans</w:t>
      </w:r>
      <w:r w:rsidRPr="00B27852">
        <w:rPr>
          <w:rFonts w:asciiTheme="minorHAnsi" w:hAnsiTheme="minorHAnsi" w:cstheme="minorHAnsi"/>
          <w:sz w:val="16"/>
        </w:rPr>
        <w:t>—and 54 percent of Trump voters—</w:t>
      </w:r>
      <w:r w:rsidRPr="00413233">
        <w:rPr>
          <w:rStyle w:val="StyleUnderline"/>
          <w:rFonts w:asciiTheme="minorHAnsi" w:hAnsiTheme="minorHAnsi" w:cstheme="minorHAnsi"/>
          <w:highlight w:val="cyan"/>
        </w:rPr>
        <w:t>think</w:t>
      </w:r>
      <w:r w:rsidRPr="00B27852">
        <w:rPr>
          <w:rStyle w:val="StyleUnderline"/>
          <w:rFonts w:asciiTheme="minorHAnsi" w:hAnsiTheme="minorHAnsi" w:cstheme="minorHAnsi"/>
        </w:rPr>
        <w:t xml:space="preserve"> the </w:t>
      </w:r>
      <w:r w:rsidRPr="00413233">
        <w:rPr>
          <w:rStyle w:val="StyleUnderline"/>
          <w:rFonts w:asciiTheme="minorHAnsi" w:hAnsiTheme="minorHAnsi" w:cstheme="minorHAnsi"/>
          <w:highlight w:val="cyan"/>
        </w:rPr>
        <w:t>government “should do more</w:t>
      </w:r>
      <w:r w:rsidRPr="00B27852">
        <w:rPr>
          <w:rFonts w:asciiTheme="minorHAnsi" w:hAnsiTheme="minorHAnsi" w:cstheme="minorHAnsi"/>
          <w:sz w:val="16"/>
        </w:rPr>
        <w:t xml:space="preserve"> to break up corporate monopolies” (Dayen 2018). And </w:t>
      </w:r>
      <w:r w:rsidRPr="00413233">
        <w:rPr>
          <w:rStyle w:val="StyleUnderline"/>
          <w:rFonts w:asciiTheme="minorHAnsi" w:hAnsiTheme="minorHAnsi" w:cstheme="minorHAnsi"/>
          <w:highlight w:val="cyan"/>
        </w:rPr>
        <w:t>leading proponents</w:t>
      </w:r>
      <w:r w:rsidRPr="00B27852">
        <w:rPr>
          <w:rStyle w:val="StyleUnderline"/>
          <w:rFonts w:asciiTheme="minorHAnsi" w:hAnsiTheme="minorHAnsi" w:cstheme="minorHAnsi"/>
        </w:rPr>
        <w:t xml:space="preserve"> of antitrust</w:t>
      </w:r>
      <w:r w:rsidRPr="00B27852">
        <w:rPr>
          <w:rFonts w:asciiTheme="minorHAnsi" w:hAnsiTheme="minorHAnsi" w:cstheme="minorHAnsi"/>
          <w:sz w:val="16"/>
        </w:rPr>
        <w:t xml:space="preserve"> enforcement </w:t>
      </w:r>
      <w:r w:rsidRPr="00B27852">
        <w:rPr>
          <w:rStyle w:val="StyleUnderline"/>
          <w:rFonts w:asciiTheme="minorHAnsi" w:hAnsiTheme="minorHAnsi" w:cstheme="minorHAnsi"/>
        </w:rPr>
        <w:t>in</w:t>
      </w:r>
      <w:r w:rsidRPr="00B27852">
        <w:rPr>
          <w:rFonts w:asciiTheme="minorHAnsi" w:hAnsiTheme="minorHAnsi" w:cstheme="minorHAnsi"/>
          <w:sz w:val="16"/>
        </w:rPr>
        <w:t xml:space="preserve"> </w:t>
      </w:r>
      <w:r w:rsidRPr="00B27852">
        <w:rPr>
          <w:rStyle w:val="Emphasis"/>
          <w:rFonts w:asciiTheme="minorHAnsi" w:hAnsiTheme="minorHAnsi" w:cstheme="minorHAnsi"/>
        </w:rPr>
        <w:t>Congress</w:t>
      </w:r>
      <w:r w:rsidRPr="00B27852">
        <w:rPr>
          <w:rFonts w:asciiTheme="minorHAnsi" w:hAnsiTheme="minorHAnsi" w:cstheme="minorHAnsi"/>
          <w:sz w:val="16"/>
        </w:rPr>
        <w:t xml:space="preserve"> </w:t>
      </w:r>
      <w:r w:rsidRPr="00B27852">
        <w:rPr>
          <w:rStyle w:val="StyleUnderline"/>
          <w:rFonts w:asciiTheme="minorHAnsi" w:hAnsiTheme="minorHAnsi" w:cstheme="minorHAnsi"/>
        </w:rPr>
        <w:t>and the</w:t>
      </w:r>
      <w:r w:rsidRPr="00B27852">
        <w:rPr>
          <w:rFonts w:asciiTheme="minorHAnsi" w:hAnsiTheme="minorHAnsi" w:cstheme="minorHAnsi"/>
          <w:sz w:val="16"/>
        </w:rPr>
        <w:t xml:space="preserve"> </w:t>
      </w:r>
      <w:r w:rsidRPr="00B27852">
        <w:rPr>
          <w:rStyle w:val="Emphasis"/>
          <w:rFonts w:asciiTheme="minorHAnsi" w:hAnsiTheme="minorHAnsi" w:cstheme="minorHAnsi"/>
        </w:rPr>
        <w:t>media</w:t>
      </w:r>
      <w:r w:rsidRPr="00B27852">
        <w:rPr>
          <w:rFonts w:asciiTheme="minorHAnsi" w:hAnsiTheme="minorHAnsi" w:cstheme="minorHAnsi"/>
          <w:sz w:val="16"/>
        </w:rPr>
        <w:t xml:space="preserve"> </w:t>
      </w:r>
      <w:r w:rsidRPr="00413233">
        <w:rPr>
          <w:rStyle w:val="StyleUnderline"/>
          <w:rFonts w:asciiTheme="minorHAnsi" w:hAnsiTheme="minorHAnsi" w:cstheme="minorHAnsi"/>
          <w:highlight w:val="cyan"/>
        </w:rPr>
        <w:t>are</w:t>
      </w:r>
      <w:r w:rsidRPr="00B27852">
        <w:rPr>
          <w:rStyle w:val="StyleUnderline"/>
          <w:rFonts w:asciiTheme="minorHAnsi" w:hAnsiTheme="minorHAnsi" w:cstheme="minorHAnsi"/>
        </w:rPr>
        <w:t xml:space="preserve"> found </w:t>
      </w:r>
      <w:r w:rsidRPr="00413233">
        <w:rPr>
          <w:rStyle w:val="StyleUnderline"/>
          <w:rFonts w:asciiTheme="minorHAnsi" w:hAnsiTheme="minorHAnsi" w:cstheme="minorHAnsi"/>
          <w:highlight w:val="cyan"/>
        </w:rPr>
        <w:t>on</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both sides</w:t>
      </w:r>
      <w:r w:rsidRPr="00B27852">
        <w:rPr>
          <w:rStyle w:val="Emphasis"/>
          <w:rFonts w:asciiTheme="minorHAnsi" w:hAnsiTheme="minorHAnsi" w:cstheme="minorHAnsi"/>
        </w:rPr>
        <w:t xml:space="preserve"> of the aisle</w:t>
      </w:r>
      <w:r w:rsidRPr="00B27852">
        <w:rPr>
          <w:rFonts w:asciiTheme="minorHAnsi" w:hAnsiTheme="minorHAnsi" w:cstheme="minorHAnsi"/>
          <w:sz w:val="16"/>
        </w:rPr>
        <w:t xml:space="preserve"> (Crane 2018).</w:t>
      </w:r>
    </w:p>
    <w:p w14:paraId="772E709C" w14:textId="77777777" w:rsidR="00676550" w:rsidRDefault="00676550" w:rsidP="00676550">
      <w:pPr>
        <w:rPr>
          <w:rFonts w:asciiTheme="minorHAnsi" w:hAnsiTheme="minorHAnsi" w:cstheme="minorHAnsi"/>
          <w:sz w:val="16"/>
        </w:rPr>
      </w:pPr>
      <w:r w:rsidRPr="00B27852">
        <w:rPr>
          <w:rFonts w:asciiTheme="minorHAnsi" w:hAnsiTheme="minorHAnsi" w:cstheme="minorHAnsi"/>
          <w:sz w:val="16"/>
        </w:rPr>
        <w:t xml:space="preserve">Perhaps more important than its broad appeal among voters, </w:t>
      </w:r>
      <w:r w:rsidRPr="00B27852">
        <w:rPr>
          <w:rStyle w:val="StyleUnderline"/>
          <w:rFonts w:asciiTheme="minorHAnsi" w:hAnsiTheme="minorHAnsi" w:cstheme="minorHAnsi"/>
        </w:rPr>
        <w:t>antitrust</w:t>
      </w:r>
      <w:r w:rsidRPr="00B27852">
        <w:rPr>
          <w:rFonts w:asciiTheme="minorHAnsi" w:hAnsiTheme="minorHAnsi" w:cstheme="minorHAnsi"/>
          <w:sz w:val="16"/>
        </w:rPr>
        <w:t xml:space="preserve"> enforcement </w:t>
      </w:r>
      <w:r w:rsidRPr="00413233">
        <w:rPr>
          <w:rStyle w:val="StyleUnderline"/>
          <w:rFonts w:asciiTheme="minorHAnsi" w:hAnsiTheme="minorHAnsi" w:cstheme="minorHAnsi"/>
          <w:highlight w:val="cyan"/>
        </w:rPr>
        <w:t>has the potential to</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attract</w:t>
      </w:r>
      <w:r w:rsidRPr="00413233">
        <w:rPr>
          <w:rFonts w:asciiTheme="minorHAnsi" w:hAnsiTheme="minorHAnsi" w:cstheme="minorHAnsi"/>
          <w:sz w:val="16"/>
          <w:highlight w:val="cyan"/>
        </w:rPr>
        <w:t xml:space="preserve"> </w:t>
      </w:r>
      <w:r w:rsidRPr="00413233">
        <w:rPr>
          <w:rStyle w:val="StyleUnderline"/>
          <w:rFonts w:asciiTheme="minorHAnsi" w:hAnsiTheme="minorHAnsi" w:cstheme="minorHAnsi"/>
          <w:highlight w:val="cyan"/>
        </w:rPr>
        <w:t>support, or at least</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avoid opposition</w:t>
      </w:r>
      <w:r w:rsidRPr="00413233">
        <w:rPr>
          <w:rFonts w:asciiTheme="minorHAnsi" w:hAnsiTheme="minorHAnsi" w:cstheme="minorHAnsi"/>
          <w:sz w:val="16"/>
          <w:highlight w:val="cyan"/>
        </w:rPr>
        <w:t xml:space="preserve">, </w:t>
      </w:r>
      <w:r w:rsidRPr="00413233">
        <w:rPr>
          <w:rStyle w:val="StyleUnderline"/>
          <w:rFonts w:asciiTheme="minorHAnsi" w:hAnsiTheme="minorHAnsi" w:cstheme="minorHAnsi"/>
          <w:highlight w:val="cyan"/>
        </w:rPr>
        <w:t>from</w:t>
      </w:r>
      <w:r w:rsidRPr="00B27852">
        <w:rPr>
          <w:rStyle w:val="StyleUnderline"/>
          <w:rFonts w:asciiTheme="minorHAnsi" w:hAnsiTheme="minorHAnsi" w:cstheme="minorHAnsi"/>
        </w:rPr>
        <w:t xml:space="preserve"> a </w:t>
      </w:r>
      <w:r w:rsidRPr="00413233">
        <w:rPr>
          <w:rStyle w:val="StyleUnderline"/>
          <w:rFonts w:asciiTheme="minorHAnsi" w:hAnsiTheme="minorHAnsi" w:cstheme="minorHAnsi"/>
          <w:highlight w:val="cyan"/>
        </w:rPr>
        <w:t>wide range of</w:t>
      </w:r>
      <w:r w:rsidRPr="00B27852">
        <w:rPr>
          <w:rFonts w:asciiTheme="minorHAnsi" w:hAnsiTheme="minorHAnsi" w:cstheme="minorHAnsi"/>
          <w:sz w:val="16"/>
        </w:rPr>
        <w:t xml:space="preserve"> </w:t>
      </w:r>
      <w:r w:rsidRPr="00B27852">
        <w:rPr>
          <w:rStyle w:val="Emphasis"/>
          <w:rFonts w:asciiTheme="minorHAnsi" w:hAnsiTheme="minorHAnsi" w:cstheme="minorHAnsi"/>
        </w:rPr>
        <w:t xml:space="preserve">organized interest </w:t>
      </w:r>
      <w:r w:rsidRPr="00413233">
        <w:rPr>
          <w:rStyle w:val="Emphasis"/>
          <w:rFonts w:asciiTheme="minorHAnsi" w:hAnsiTheme="minorHAnsi" w:cstheme="minorHAnsi"/>
          <w:highlight w:val="cyan"/>
        </w:rPr>
        <w:t>groups</w:t>
      </w:r>
      <w:r w:rsidRPr="00B27852">
        <w:rPr>
          <w:rFonts w:asciiTheme="minorHAnsi" w:hAnsiTheme="minorHAnsi" w:cstheme="minorHAnsi"/>
          <w:sz w:val="16"/>
        </w:rPr>
        <w:t xml:space="preserve">.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413233">
        <w:rPr>
          <w:rStyle w:val="StyleUnderline"/>
          <w:rFonts w:asciiTheme="minorHAnsi" w:hAnsiTheme="minorHAnsi" w:cstheme="minorHAnsi"/>
          <w:highlight w:val="cyan"/>
        </w:rPr>
        <w:t>Companies</w:t>
      </w:r>
      <w:r w:rsidRPr="00B27852">
        <w:rPr>
          <w:rFonts w:asciiTheme="minorHAnsi" w:hAnsiTheme="minorHAnsi" w:cstheme="minorHAnsi"/>
          <w:sz w:val="16"/>
        </w:rPr>
        <w:t xml:space="preserve"> like these </w:t>
      </w:r>
      <w:r w:rsidRPr="00413233">
        <w:rPr>
          <w:rStyle w:val="StyleUnderline"/>
          <w:rFonts w:asciiTheme="minorHAnsi" w:hAnsiTheme="minorHAnsi" w:cstheme="minorHAnsi"/>
          <w:highlight w:val="cyan"/>
        </w:rPr>
        <w:t>could</w:t>
      </w:r>
      <w:r w:rsidRPr="00B27852">
        <w:rPr>
          <w:rFonts w:asciiTheme="minorHAnsi" w:hAnsiTheme="minorHAnsi" w:cstheme="minorHAnsi"/>
          <w:sz w:val="16"/>
        </w:rPr>
        <w:t xml:space="preserve"> potentially </w:t>
      </w:r>
      <w:r w:rsidRPr="00413233">
        <w:rPr>
          <w:rStyle w:val="StyleUnderline"/>
          <w:rFonts w:asciiTheme="minorHAnsi" w:hAnsiTheme="minorHAnsi" w:cstheme="minorHAnsi"/>
          <w:highlight w:val="cyan"/>
        </w:rPr>
        <w:t>become</w:t>
      </w:r>
      <w:r w:rsidRPr="00413233">
        <w:rPr>
          <w:rFonts w:asciiTheme="minorHAnsi" w:hAnsiTheme="minorHAnsi" w:cstheme="minorHAnsi"/>
          <w:sz w:val="16"/>
          <w:highlight w:val="cyan"/>
        </w:rPr>
        <w:t xml:space="preserve"> </w:t>
      </w:r>
      <w:r w:rsidRPr="00413233">
        <w:rPr>
          <w:rStyle w:val="Emphasis"/>
          <w:rFonts w:asciiTheme="minorHAnsi" w:hAnsiTheme="minorHAnsi" w:cstheme="minorHAnsi"/>
          <w:highlight w:val="cyan"/>
        </w:rPr>
        <w:t>strong supporters</w:t>
      </w:r>
      <w:r w:rsidRPr="00B27852">
        <w:rPr>
          <w:rFonts w:asciiTheme="minorHAnsi" w:hAnsiTheme="minorHAnsi" w:cstheme="minorHAnsi"/>
          <w:sz w:val="16"/>
        </w:rPr>
        <w:t xml:space="preserve"> </w:t>
      </w:r>
      <w:r w:rsidRPr="00B27852">
        <w:rPr>
          <w:rStyle w:val="StyleUnderline"/>
          <w:rFonts w:asciiTheme="minorHAnsi" w:hAnsiTheme="minorHAnsi" w:cstheme="minorHAnsi"/>
        </w:rPr>
        <w:t>of</w:t>
      </w:r>
      <w:r w:rsidRPr="00B27852">
        <w:rPr>
          <w:rFonts w:asciiTheme="minorHAnsi" w:hAnsiTheme="minorHAnsi" w:cstheme="minorHAnsi"/>
          <w:sz w:val="16"/>
        </w:rPr>
        <w:t xml:space="preserve"> specific antitrust enforcement actions or </w:t>
      </w:r>
      <w:r w:rsidRPr="00B27852">
        <w:rPr>
          <w:rStyle w:val="StyleUnderline"/>
          <w:rFonts w:asciiTheme="minorHAnsi" w:hAnsiTheme="minorHAnsi" w:cstheme="minorHAnsi"/>
        </w:rPr>
        <w:t>a new antitrust movement</w:t>
      </w:r>
      <w:r w:rsidRPr="00B27852">
        <w:rPr>
          <w:rFonts w:asciiTheme="minorHAnsi" w:hAnsiTheme="minorHAnsi" w:cstheme="minorHAnsi"/>
          <w:sz w:val="16"/>
        </w:rPr>
        <w:t xml:space="preserve"> in general.</w:t>
      </w:r>
    </w:p>
    <w:p w14:paraId="4BA31A8A" w14:textId="77777777" w:rsidR="00676550" w:rsidRDefault="00676550" w:rsidP="00676550">
      <w:pPr>
        <w:rPr>
          <w:rFonts w:asciiTheme="minorHAnsi" w:hAnsiTheme="minorHAnsi" w:cstheme="minorHAnsi"/>
          <w:sz w:val="16"/>
        </w:rPr>
      </w:pPr>
    </w:p>
    <w:p w14:paraId="4B3E025D"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u w:val="single"/>
        </w:rPr>
        <w:t>Under the radar</w:t>
      </w:r>
      <w:r w:rsidRPr="00B27852">
        <w:rPr>
          <w:rFonts w:asciiTheme="minorHAnsi" w:hAnsiTheme="minorHAnsi" w:cstheme="minorHAnsi"/>
        </w:rPr>
        <w:t xml:space="preserve">---antitrust is </w:t>
      </w:r>
      <w:r w:rsidRPr="00B27852">
        <w:rPr>
          <w:rFonts w:asciiTheme="minorHAnsi" w:hAnsiTheme="minorHAnsi" w:cstheme="minorHAnsi"/>
          <w:u w:val="single"/>
        </w:rPr>
        <w:t>invisible</w:t>
      </w:r>
      <w:r w:rsidRPr="00B27852">
        <w:rPr>
          <w:rFonts w:asciiTheme="minorHAnsi" w:hAnsiTheme="minorHAnsi" w:cstheme="minorHAnsi"/>
        </w:rPr>
        <w:t xml:space="preserve">. </w:t>
      </w:r>
    </w:p>
    <w:p w14:paraId="24ED88A5"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Baum ’10</w:t>
      </w:r>
      <w:r w:rsidRPr="00B27852">
        <w:rPr>
          <w:rFonts w:asciiTheme="minorHAnsi" w:hAnsiTheme="minorHAnsi" w:cstheme="minorHAnsi"/>
        </w:rPr>
        <w:t xml:space="preserve"> [Lawrence and Neal Devins; 2010; professor emeritus in the Department of Political Science at Ohio State University; Sandra Day O’Connor Professor of Law and Professor of Government at William and Mary Law School; the Georgetown Law Journal, “Why the Supreme Court Cares About Elites, Not the American People,” vol. 98]</w:t>
      </w:r>
    </w:p>
    <w:p w14:paraId="479FFA22" w14:textId="77777777" w:rsidR="00676550" w:rsidRPr="006947D8" w:rsidRDefault="00676550" w:rsidP="00676550">
      <w:pPr>
        <w:rPr>
          <w:rFonts w:asciiTheme="minorHAnsi" w:hAnsiTheme="minorHAnsi" w:cstheme="minorHAnsi"/>
          <w:sz w:val="16"/>
        </w:rPr>
      </w:pPr>
      <w:r w:rsidRPr="00B27852">
        <w:rPr>
          <w:rFonts w:asciiTheme="minorHAnsi" w:hAnsiTheme="minorHAnsi" w:cstheme="minorHAnsi"/>
          <w:sz w:val="16"/>
        </w:rPr>
        <w:t xml:space="preserve">It is worth underlining the point that a great deal of </w:t>
      </w:r>
      <w:r w:rsidRPr="00413233">
        <w:rPr>
          <w:rStyle w:val="StyleUnderline"/>
          <w:rFonts w:asciiTheme="minorHAnsi" w:hAnsiTheme="minorHAnsi" w:cstheme="minorHAnsi"/>
          <w:highlight w:val="cyan"/>
        </w:rPr>
        <w:t>the Court’s</w:t>
      </w:r>
      <w:r w:rsidRPr="00B27852">
        <w:rPr>
          <w:rStyle w:val="StyleUnderline"/>
          <w:rFonts w:asciiTheme="minorHAnsi" w:hAnsiTheme="minorHAnsi" w:cstheme="minorHAnsi"/>
        </w:rPr>
        <w:t xml:space="preserve"> work is</w:t>
      </w:r>
      <w:r w:rsidRPr="00B27852">
        <w:rPr>
          <w:rFonts w:asciiTheme="minorHAnsi" w:hAnsiTheme="minorHAnsi" w:cstheme="minorHAnsi"/>
          <w:sz w:val="16"/>
        </w:rPr>
        <w:t xml:space="preserve"> essentially </w:t>
      </w:r>
      <w:r w:rsidRPr="00413233">
        <w:rPr>
          <w:rStyle w:val="Emphasis"/>
          <w:rFonts w:asciiTheme="minorHAnsi" w:hAnsiTheme="minorHAnsi" w:cstheme="minorHAnsi"/>
          <w:highlight w:val="cyan"/>
        </w:rPr>
        <w:t>invisible</w:t>
      </w:r>
      <w:r w:rsidRPr="00B27852">
        <w:rPr>
          <w:rStyle w:val="Emphasis"/>
          <w:rFonts w:asciiTheme="minorHAnsi" w:hAnsiTheme="minorHAnsi" w:cstheme="minorHAnsi"/>
        </w:rPr>
        <w:t xml:space="preserve"> to the public</w:t>
      </w:r>
      <w:r w:rsidRPr="00B27852">
        <w:rPr>
          <w:rStyle w:val="StyleUnderline"/>
          <w:rFonts w:asciiTheme="minorHAnsi" w:hAnsiTheme="minorHAnsi" w:cstheme="minorHAnsi"/>
        </w:rPr>
        <w:t xml:space="preserve">. </w:t>
      </w:r>
      <w:r w:rsidRPr="00413233">
        <w:rPr>
          <w:rStyle w:val="StyleUnderline"/>
          <w:rFonts w:asciiTheme="minorHAnsi" w:hAnsiTheme="minorHAnsi" w:cstheme="minorHAnsi"/>
          <w:highlight w:val="cyan"/>
        </w:rPr>
        <w:t>Decisions in</w:t>
      </w:r>
      <w:r w:rsidRPr="00B27852">
        <w:rPr>
          <w:rFonts w:asciiTheme="minorHAnsi" w:hAnsiTheme="minorHAnsi" w:cstheme="minorHAnsi"/>
          <w:sz w:val="16"/>
        </w:rPr>
        <w:t xml:space="preserve"> fields such as </w:t>
      </w:r>
      <w:r w:rsidRPr="00413233">
        <w:rPr>
          <w:rStyle w:val="StyleUnderline"/>
          <w:rFonts w:asciiTheme="minorHAnsi" w:hAnsiTheme="minorHAnsi" w:cstheme="minorHAnsi"/>
          <w:highlight w:val="cyan"/>
        </w:rPr>
        <w:t>antitrust</w:t>
      </w:r>
      <w:r w:rsidRPr="00B27852">
        <w:rPr>
          <w:rFonts w:asciiTheme="minorHAnsi" w:hAnsiTheme="minorHAnsi" w:cstheme="minorHAnsi"/>
          <w:sz w:val="16"/>
        </w:rPr>
        <w:t xml:space="preserve"> and patent law </w:t>
      </w:r>
      <w:r w:rsidRPr="00413233">
        <w:rPr>
          <w:rStyle w:val="StyleUnderline"/>
          <w:rFonts w:asciiTheme="minorHAnsi" w:hAnsiTheme="minorHAnsi" w:cstheme="minorHAnsi"/>
          <w:highlight w:val="cyan"/>
        </w:rPr>
        <w:t>may be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highly </w:t>
      </w:r>
      <w:r w:rsidRPr="00413233">
        <w:rPr>
          <w:rStyle w:val="Emphasis"/>
          <w:rFonts w:asciiTheme="minorHAnsi" w:hAnsiTheme="minorHAnsi" w:cstheme="minorHAnsi"/>
          <w:highlight w:val="cyan"/>
        </w:rPr>
        <w:t>consequential</w:t>
      </w:r>
      <w:r w:rsidRPr="00413233">
        <w:rPr>
          <w:rStyle w:val="StyleUnderline"/>
          <w:rFonts w:asciiTheme="minorHAnsi" w:hAnsiTheme="minorHAnsi" w:cstheme="minorHAnsi"/>
          <w:highlight w:val="cyan"/>
        </w:rPr>
        <w:t>, but</w:t>
      </w:r>
      <w:r w:rsidRPr="00B27852">
        <w:rPr>
          <w:rStyle w:val="StyleUnderline"/>
          <w:rFonts w:asciiTheme="minorHAnsi" w:hAnsiTheme="minorHAnsi" w:cstheme="minorHAnsi"/>
        </w:rPr>
        <w:t xml:space="preserve"> it </w:t>
      </w:r>
      <w:r w:rsidRPr="00413233">
        <w:rPr>
          <w:rStyle w:val="StyleUnderline"/>
          <w:rFonts w:asciiTheme="minorHAnsi" w:hAnsiTheme="minorHAnsi" w:cstheme="minorHAnsi"/>
          <w:highlight w:val="cyan"/>
        </w:rPr>
        <w:t xml:space="preserve">seems </w:t>
      </w:r>
      <w:r w:rsidRPr="00413233">
        <w:rPr>
          <w:rStyle w:val="Emphasis"/>
          <w:rFonts w:asciiTheme="minorHAnsi" w:hAnsiTheme="minorHAnsi" w:cstheme="minorHAnsi"/>
          <w:highlight w:val="cyan"/>
        </w:rPr>
        <w:t>unlikely</w:t>
      </w:r>
      <w:r w:rsidRPr="00B27852">
        <w:rPr>
          <w:rStyle w:val="StyleUnderline"/>
          <w:rFonts w:asciiTheme="minorHAnsi" w:hAnsiTheme="minorHAnsi" w:cstheme="minorHAnsi"/>
        </w:rPr>
        <w:t xml:space="preserve"> that </w:t>
      </w:r>
      <w:r w:rsidRPr="00413233">
        <w:rPr>
          <w:rStyle w:val="StyleUnderline"/>
          <w:rFonts w:asciiTheme="minorHAnsi" w:hAnsiTheme="minorHAnsi" w:cstheme="minorHAnsi"/>
          <w:highlight w:val="cyan"/>
        </w:rPr>
        <w:t>there are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strong </w:t>
      </w:r>
      <w:r w:rsidRPr="00413233">
        <w:rPr>
          <w:rStyle w:val="Emphasis"/>
          <w:rFonts w:asciiTheme="minorHAnsi" w:hAnsiTheme="minorHAnsi" w:cstheme="minorHAnsi"/>
          <w:highlight w:val="cyan"/>
        </w:rPr>
        <w:t>public feelings</w:t>
      </w:r>
      <w:r w:rsidRPr="00B27852">
        <w:rPr>
          <w:rStyle w:val="StyleUnderline"/>
          <w:rFonts w:asciiTheme="minorHAnsi" w:hAnsiTheme="minorHAnsi" w:cstheme="minorHAnsi"/>
        </w:rPr>
        <w:t xml:space="preserve"> about those decisions. </w:t>
      </w:r>
      <w:r w:rsidRPr="00B27852">
        <w:rPr>
          <w:rStyle w:val="Emphasis"/>
          <w:rFonts w:asciiTheme="minorHAnsi" w:hAnsiTheme="minorHAnsi" w:cstheme="minorHAnsi"/>
        </w:rPr>
        <w:t xml:space="preserve">Even </w:t>
      </w:r>
      <w:r w:rsidRPr="00413233">
        <w:rPr>
          <w:rStyle w:val="Emphasis"/>
          <w:rFonts w:asciiTheme="minorHAnsi" w:hAnsiTheme="minorHAnsi" w:cstheme="minorHAnsi"/>
          <w:highlight w:val="cyan"/>
        </w:rPr>
        <w:t>if</w:t>
      </w:r>
      <w:r w:rsidRPr="00413233">
        <w:rPr>
          <w:rStyle w:val="StyleUnderline"/>
          <w:rFonts w:asciiTheme="minorHAnsi" w:hAnsiTheme="minorHAnsi" w:cstheme="minorHAnsi"/>
          <w:highlight w:val="cyan"/>
        </w:rPr>
        <w:t xml:space="preserve"> Justices seek</w:t>
      </w:r>
      <w:r w:rsidRPr="00B27852">
        <w:rPr>
          <w:rStyle w:val="StyleUnderline"/>
          <w:rFonts w:asciiTheme="minorHAnsi" w:hAnsiTheme="minorHAnsi" w:cstheme="minorHAnsi"/>
        </w:rPr>
        <w:t xml:space="preserve"> to </w:t>
      </w:r>
      <w:r w:rsidRPr="00413233">
        <w:rPr>
          <w:rStyle w:val="StyleUnderline"/>
          <w:rFonts w:asciiTheme="minorHAnsi" w:hAnsiTheme="minorHAnsi" w:cstheme="minorHAnsi"/>
          <w:highlight w:val="cyan"/>
        </w:rPr>
        <w:t>maintain</w:t>
      </w:r>
      <w:r w:rsidRPr="00B27852">
        <w:rPr>
          <w:rStyle w:val="StyleUnderline"/>
          <w:rFonts w:asciiTheme="minorHAnsi" w:hAnsiTheme="minorHAnsi" w:cstheme="minorHAnsi"/>
        </w:rPr>
        <w:t xml:space="preserve"> the Court’s </w:t>
      </w:r>
      <w:r w:rsidRPr="00413233">
        <w:rPr>
          <w:rStyle w:val="StyleUnderline"/>
          <w:rFonts w:asciiTheme="minorHAnsi" w:hAnsiTheme="minorHAnsi" w:cstheme="minorHAnsi"/>
          <w:highlight w:val="cyan"/>
        </w:rPr>
        <w:t xml:space="preserve">legitimacy, they have </w:t>
      </w:r>
      <w:r w:rsidRPr="00413233">
        <w:rPr>
          <w:rStyle w:val="Emphasis"/>
          <w:rFonts w:asciiTheme="minorHAnsi" w:hAnsiTheme="minorHAnsi" w:cstheme="minorHAnsi"/>
          <w:highlight w:val="cyan"/>
        </w:rPr>
        <w:t>no reason to worry</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rPr>
        <w:t xml:space="preserve">public </w:t>
      </w:r>
      <w:r w:rsidRPr="00413233">
        <w:rPr>
          <w:rStyle w:val="Emphasis"/>
          <w:rFonts w:asciiTheme="minorHAnsi" w:hAnsiTheme="minorHAnsi" w:cstheme="minorHAnsi"/>
          <w:highlight w:val="cyan"/>
        </w:rPr>
        <w:t>outrage</w:t>
      </w:r>
      <w:r w:rsidRPr="00B27852">
        <w:rPr>
          <w:rStyle w:val="StyleUnderline"/>
          <w:rFonts w:asciiTheme="minorHAnsi" w:hAnsiTheme="minorHAnsi" w:cstheme="minorHAnsi"/>
        </w:rPr>
        <w:t xml:space="preserve"> in decisions in those fields </w:t>
      </w:r>
      <w:r w:rsidRPr="00413233">
        <w:rPr>
          <w:rStyle w:val="StyleUnderline"/>
          <w:rFonts w:asciiTheme="minorHAnsi" w:hAnsiTheme="minorHAnsi" w:cstheme="minorHAnsi"/>
          <w:highlight w:val="cyan"/>
        </w:rPr>
        <w:t>will damage this</w:t>
      </w:r>
      <w:r w:rsidRPr="00B27852">
        <w:rPr>
          <w:rStyle w:val="StyleUnderline"/>
          <w:rFonts w:asciiTheme="minorHAnsi" w:hAnsiTheme="minorHAnsi" w:cstheme="minorHAnsi"/>
        </w:rPr>
        <w:t xml:space="preserve"> legitimacy</w:t>
      </w:r>
      <w:r w:rsidRPr="00B27852">
        <w:rPr>
          <w:rFonts w:asciiTheme="minorHAnsi" w:hAnsiTheme="minorHAnsi" w:cstheme="minorHAnsi"/>
          <w:sz w:val="16"/>
        </w:rPr>
        <w:t xml:space="preserve">.170 More telling, </w:t>
      </w:r>
      <w:r w:rsidRPr="00B27852">
        <w:rPr>
          <w:rStyle w:val="Emphasis"/>
          <w:rFonts w:asciiTheme="minorHAnsi" w:hAnsiTheme="minorHAnsi" w:cstheme="minorHAnsi"/>
        </w:rPr>
        <w:t xml:space="preserve">the </w:t>
      </w:r>
      <w:r w:rsidRPr="00413233">
        <w:rPr>
          <w:rStyle w:val="Emphasis"/>
          <w:rFonts w:asciiTheme="minorHAnsi" w:hAnsiTheme="minorHAnsi" w:cstheme="minorHAnsi"/>
          <w:highlight w:val="cyan"/>
        </w:rPr>
        <w:t>Rehnquist</w:t>
      </w:r>
      <w:r w:rsidRPr="00B27852">
        <w:rPr>
          <w:rStyle w:val="Emphasis"/>
          <w:rFonts w:asciiTheme="minorHAnsi" w:hAnsiTheme="minorHAnsi" w:cstheme="minorHAnsi"/>
        </w:rPr>
        <w:t xml:space="preserve"> Court’s </w:t>
      </w:r>
      <w:r w:rsidRPr="00413233">
        <w:rPr>
          <w:rStyle w:val="Emphasis"/>
          <w:rFonts w:asciiTheme="minorHAnsi" w:hAnsiTheme="minorHAnsi" w:cstheme="minorHAnsi"/>
          <w:highlight w:val="cyan"/>
        </w:rPr>
        <w:t>federalism revival</w:t>
      </w:r>
      <w:r w:rsidRPr="00413233">
        <w:rPr>
          <w:rStyle w:val="StyleUnderline"/>
          <w:rFonts w:asciiTheme="minorHAnsi" w:hAnsiTheme="minorHAnsi" w:cstheme="minorHAnsi"/>
          <w:highlight w:val="cyan"/>
        </w:rPr>
        <w:t xml:space="preserve"> was </w:t>
      </w:r>
      <w:r w:rsidRPr="00413233">
        <w:rPr>
          <w:rStyle w:val="Emphasis"/>
          <w:rFonts w:asciiTheme="minorHAnsi" w:hAnsiTheme="minorHAnsi" w:cstheme="minorHAnsi"/>
          <w:highlight w:val="cyan"/>
        </w:rPr>
        <w:t>unnoticed</w:t>
      </w:r>
      <w:r w:rsidRPr="00413233">
        <w:rPr>
          <w:rStyle w:val="StyleUnderline"/>
          <w:rFonts w:asciiTheme="minorHAnsi" w:hAnsiTheme="minorHAnsi" w:cstheme="minorHAnsi"/>
          <w:highlight w:val="cyan"/>
        </w:rPr>
        <w:t xml:space="preserve"> by</w:t>
      </w:r>
      <w:r w:rsidRPr="00B27852">
        <w:rPr>
          <w:rFonts w:asciiTheme="minorHAnsi" w:hAnsiTheme="minorHAnsi" w:cstheme="minorHAnsi"/>
          <w:sz w:val="16"/>
        </w:rPr>
        <w:t xml:space="preserve"> most of </w:t>
      </w:r>
      <w:r w:rsidRPr="00B27852">
        <w:rPr>
          <w:rStyle w:val="StyleUnderline"/>
          <w:rFonts w:asciiTheme="minorHAnsi" w:hAnsiTheme="minorHAnsi" w:cstheme="minorHAnsi"/>
        </w:rPr>
        <w:t>the</w:t>
      </w:r>
      <w:r w:rsidRPr="00B27852">
        <w:rPr>
          <w:rFonts w:asciiTheme="minorHAnsi" w:hAnsiTheme="minorHAnsi" w:cstheme="minorHAnsi"/>
          <w:sz w:val="16"/>
        </w:rPr>
        <w:t xml:space="preserve"> mass </w:t>
      </w:r>
      <w:r w:rsidRPr="00413233">
        <w:rPr>
          <w:rStyle w:val="StyleUnderline"/>
          <w:rFonts w:asciiTheme="minorHAnsi" w:hAnsiTheme="minorHAnsi" w:cstheme="minorHAnsi"/>
          <w:highlight w:val="cyan"/>
        </w:rPr>
        <w:t>public</w:t>
      </w:r>
      <w:r w:rsidRPr="00B27852">
        <w:rPr>
          <w:rFonts w:asciiTheme="minorHAnsi" w:hAnsiTheme="minorHAnsi" w:cstheme="minorHAnsi"/>
          <w:sz w:val="16"/>
        </w:rPr>
        <w:t xml:space="preserve">. During the period </w:t>
      </w:r>
      <w:r w:rsidRPr="00413233">
        <w:rPr>
          <w:rStyle w:val="StyleUnderline"/>
          <w:rFonts w:asciiTheme="minorHAnsi" w:hAnsiTheme="minorHAnsi" w:cstheme="minorHAnsi"/>
          <w:highlight w:val="cyan"/>
        </w:rPr>
        <w:t>from</w:t>
      </w:r>
      <w:r w:rsidRPr="00B27852">
        <w:rPr>
          <w:rStyle w:val="StyleUnderline"/>
          <w:rFonts w:asciiTheme="minorHAnsi" w:hAnsiTheme="minorHAnsi" w:cstheme="minorHAnsi"/>
        </w:rPr>
        <w:t xml:space="preserve"> 19</w:t>
      </w:r>
      <w:r w:rsidRPr="00413233">
        <w:rPr>
          <w:rStyle w:val="StyleUnderline"/>
          <w:rFonts w:asciiTheme="minorHAnsi" w:hAnsiTheme="minorHAnsi" w:cstheme="minorHAnsi"/>
          <w:highlight w:val="cyan"/>
        </w:rPr>
        <w:t>92 to</w:t>
      </w:r>
      <w:r w:rsidRPr="00B27852">
        <w:rPr>
          <w:rStyle w:val="StyleUnderline"/>
          <w:rFonts w:asciiTheme="minorHAnsi" w:hAnsiTheme="minorHAnsi" w:cstheme="minorHAnsi"/>
        </w:rPr>
        <w:t xml:space="preserve"> 20</w:t>
      </w:r>
      <w:r w:rsidRPr="00413233">
        <w:rPr>
          <w:rStyle w:val="StyleUnderline"/>
          <w:rFonts w:asciiTheme="minorHAnsi" w:hAnsiTheme="minorHAnsi" w:cstheme="minorHAnsi"/>
          <w:highlight w:val="cyan"/>
        </w:rPr>
        <w:t xml:space="preserve">06, the Court </w:t>
      </w:r>
      <w:r w:rsidRPr="00413233">
        <w:rPr>
          <w:rStyle w:val="Emphasis"/>
          <w:rFonts w:asciiTheme="minorHAnsi" w:hAnsiTheme="minorHAnsi" w:cstheme="minorHAnsi"/>
          <w:highlight w:val="cyan"/>
        </w:rPr>
        <w:t>invalidated eleven</w:t>
      </w:r>
      <w:r w:rsidRPr="00B27852">
        <w:rPr>
          <w:rStyle w:val="Emphasis"/>
          <w:rFonts w:asciiTheme="minorHAnsi" w:hAnsiTheme="minorHAnsi" w:cstheme="minorHAnsi"/>
        </w:rPr>
        <w:t xml:space="preserve"> federal </w:t>
      </w:r>
      <w:r w:rsidRPr="00413233">
        <w:rPr>
          <w:rStyle w:val="Emphasis"/>
          <w:rFonts w:asciiTheme="minorHAnsi" w:hAnsiTheme="minorHAnsi" w:cstheme="minorHAnsi"/>
          <w:highlight w:val="cyan"/>
        </w:rPr>
        <w:t>statutes</w:t>
      </w:r>
      <w:r w:rsidRPr="00B27852">
        <w:rPr>
          <w:rStyle w:val="StyleUnderline"/>
          <w:rFonts w:asciiTheme="minorHAnsi" w:hAnsiTheme="minorHAnsi" w:cstheme="minorHAnsi"/>
        </w:rPr>
        <w:t xml:space="preserve"> on federalism grounds</w:t>
      </w:r>
      <w:r w:rsidRPr="00B27852">
        <w:rPr>
          <w:rFonts w:asciiTheme="minorHAnsi" w:hAnsiTheme="minorHAnsi" w:cstheme="minorHAnsi"/>
          <w:sz w:val="16"/>
        </w:rPr>
        <w:t xml:space="preserve">,171 thereby </w:t>
      </w:r>
      <w:r w:rsidRPr="00B27852">
        <w:rPr>
          <w:rStyle w:val="StyleUnderline"/>
          <w:rFonts w:asciiTheme="minorHAnsi" w:hAnsiTheme="minorHAnsi" w:cstheme="minorHAnsi"/>
        </w:rPr>
        <w:t>shifting the balance between the federal government and the states substantially</w:t>
      </w:r>
      <w:r w:rsidRPr="00B27852">
        <w:rPr>
          <w:rFonts w:asciiTheme="minorHAnsi" w:hAnsiTheme="minorHAnsi" w:cstheme="minorHAnsi"/>
          <w:sz w:val="16"/>
        </w:rPr>
        <w:t xml:space="preserve">. Nevertheless, </w:t>
      </w:r>
      <w:r w:rsidRPr="00B27852">
        <w:rPr>
          <w:rStyle w:val="StyleUnderline"/>
          <w:rFonts w:asciiTheme="minorHAnsi" w:hAnsiTheme="minorHAnsi" w:cstheme="minorHAnsi"/>
        </w:rPr>
        <w:t>these decisions</w:t>
      </w:r>
      <w:r w:rsidRPr="00B27852">
        <w:rPr>
          <w:rFonts w:asciiTheme="minorHAnsi" w:hAnsiTheme="minorHAnsi" w:cstheme="minorHAnsi"/>
          <w:sz w:val="16"/>
        </w:rPr>
        <w:t xml:space="preserve"> (although prompting significant law review commentary) </w:t>
      </w:r>
      <w:r w:rsidRPr="00B27852">
        <w:rPr>
          <w:rStyle w:val="StyleUnderline"/>
          <w:rFonts w:asciiTheme="minorHAnsi" w:hAnsiTheme="minorHAnsi" w:cstheme="minorHAnsi"/>
        </w:rPr>
        <w:t xml:space="preserve">appeared to have </w:t>
      </w:r>
      <w:r w:rsidRPr="00413233">
        <w:rPr>
          <w:rStyle w:val="StyleUnderline"/>
          <w:rFonts w:asciiTheme="minorHAnsi" w:hAnsiTheme="minorHAnsi" w:cstheme="minorHAnsi"/>
          <w:highlight w:val="cyan"/>
        </w:rPr>
        <w:t>low</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political </w:t>
      </w:r>
      <w:r w:rsidRPr="00413233">
        <w:rPr>
          <w:rStyle w:val="Emphasis"/>
          <w:rFonts w:asciiTheme="minorHAnsi" w:hAnsiTheme="minorHAnsi" w:cstheme="minorHAnsi"/>
          <w:highlight w:val="cyan"/>
        </w:rPr>
        <w:t>salience</w:t>
      </w:r>
      <w:r w:rsidRPr="00B27852">
        <w:rPr>
          <w:rFonts w:asciiTheme="minorHAnsi" w:hAnsiTheme="minorHAnsi" w:cstheme="minorHAnsi"/>
          <w:sz w:val="16"/>
        </w:rPr>
        <w:t>.172 Of 229 Gallup Poll questions that explicitly referenced the Supreme Court during this period, there was not a single question concerning these decisions or any other Supreme Court invalidations of federal statutes.173</w:t>
      </w:r>
    </w:p>
    <w:p w14:paraId="5F4BBC2C" w14:textId="77777777" w:rsidR="00676550" w:rsidRPr="00B27852" w:rsidRDefault="00676550" w:rsidP="00676550">
      <w:pPr>
        <w:rPr>
          <w:rFonts w:asciiTheme="minorHAnsi" w:hAnsiTheme="minorHAnsi" w:cstheme="minorHAnsi"/>
          <w:sz w:val="16"/>
        </w:rPr>
      </w:pPr>
    </w:p>
    <w:p w14:paraId="777ECB4F"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 xml:space="preserve">No </w:t>
      </w:r>
      <w:r w:rsidRPr="00B27852">
        <w:rPr>
          <w:rFonts w:asciiTheme="minorHAnsi" w:hAnsiTheme="minorHAnsi" w:cstheme="minorHAnsi"/>
          <w:u w:val="single"/>
        </w:rPr>
        <w:t>spillover</w:t>
      </w:r>
      <w:r w:rsidRPr="00B27852">
        <w:rPr>
          <w:rFonts w:asciiTheme="minorHAnsi" w:hAnsiTheme="minorHAnsi" w:cstheme="minorHAnsi"/>
        </w:rPr>
        <w:t xml:space="preserve"> or </w:t>
      </w:r>
      <w:r w:rsidRPr="00B27852">
        <w:rPr>
          <w:rFonts w:asciiTheme="minorHAnsi" w:hAnsiTheme="minorHAnsi" w:cstheme="minorHAnsi"/>
          <w:u w:val="single"/>
        </w:rPr>
        <w:t>internal link</w:t>
      </w:r>
      <w:r w:rsidRPr="00B27852">
        <w:rPr>
          <w:rFonts w:asciiTheme="minorHAnsi" w:hAnsiTheme="minorHAnsi" w:cstheme="minorHAnsi"/>
        </w:rPr>
        <w:t xml:space="preserve">---one ruling is insufficient. </w:t>
      </w:r>
    </w:p>
    <w:p w14:paraId="564A820B"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DeVeaux ’10-4</w:t>
      </w:r>
      <w:r w:rsidRPr="00B27852">
        <w:rPr>
          <w:rFonts w:asciiTheme="minorHAnsi" w:hAnsiTheme="minorHAnsi" w:cstheme="minorHAnsi"/>
        </w:rPr>
        <w:t xml:space="preserve"> [Amelia Thomson-DeVeaux; 2021; citing Lawrence Baum, a political science professor at Ohio State University, Neal Devins, a professor of law and government at the College of William &amp; Mary, and Michael Salamone, a political science professor at Washington State University; 538, “Why The Supreme Court Probably Doesn’t Care What Most Americans Think About Abortion Or Gun Rights,” https://fivethirtyeight.com/features/why-the-supreme-court-probably-doesnt-care-what-most-americans-think-about-abortion-or-gun-rights/]</w:t>
      </w:r>
    </w:p>
    <w:p w14:paraId="036BD304"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And this might be right. On one hand, </w:t>
      </w:r>
      <w:r w:rsidRPr="00413233">
        <w:rPr>
          <w:rStyle w:val="StyleUnderline"/>
          <w:rFonts w:asciiTheme="minorHAnsi" w:hAnsiTheme="minorHAnsi" w:cstheme="minorHAnsi"/>
          <w:highlight w:val="cyan"/>
        </w:rPr>
        <w:t xml:space="preserve">it’s </w:t>
      </w:r>
      <w:r w:rsidRPr="00413233">
        <w:rPr>
          <w:rStyle w:val="Emphasis"/>
          <w:rFonts w:asciiTheme="minorHAnsi" w:hAnsiTheme="minorHAnsi" w:cstheme="minorHAnsi"/>
          <w:highlight w:val="cyan"/>
        </w:rPr>
        <w:t>not obvious</w:t>
      </w:r>
      <w:r w:rsidRPr="00B27852">
        <w:rPr>
          <w:rStyle w:val="StyleUnderline"/>
          <w:rFonts w:asciiTheme="minorHAnsi" w:hAnsiTheme="minorHAnsi" w:cstheme="minorHAnsi"/>
        </w:rPr>
        <w:t xml:space="preserve"> that </w:t>
      </w:r>
      <w:r w:rsidRPr="00413233">
        <w:rPr>
          <w:rStyle w:val="StyleUnderline"/>
          <w:rFonts w:asciiTheme="minorHAnsi" w:hAnsiTheme="minorHAnsi" w:cstheme="minorHAnsi"/>
          <w:highlight w:val="cyan"/>
        </w:rPr>
        <w:t xml:space="preserve">a </w:t>
      </w:r>
      <w:r w:rsidRPr="00413233">
        <w:rPr>
          <w:rStyle w:val="Emphasis"/>
          <w:rFonts w:asciiTheme="minorHAnsi" w:hAnsiTheme="minorHAnsi" w:cstheme="minorHAnsi"/>
          <w:highlight w:val="cyan"/>
        </w:rPr>
        <w:t>single</w:t>
      </w:r>
      <w:r w:rsidRPr="00B27852">
        <w:rPr>
          <w:rStyle w:val="Emphasis"/>
          <w:rFonts w:asciiTheme="minorHAnsi" w:hAnsiTheme="minorHAnsi" w:cstheme="minorHAnsi"/>
        </w:rPr>
        <w:t xml:space="preserve"> unpopular </w:t>
      </w:r>
      <w:r w:rsidRPr="00413233">
        <w:rPr>
          <w:rStyle w:val="Emphasis"/>
          <w:rFonts w:asciiTheme="minorHAnsi" w:hAnsiTheme="minorHAnsi" w:cstheme="minorHAnsi"/>
          <w:highlight w:val="cyan"/>
        </w:rPr>
        <w:t>ruling</w:t>
      </w:r>
      <w:r w:rsidRPr="00413233">
        <w:rPr>
          <w:rStyle w:val="StyleUnderline"/>
          <w:rFonts w:asciiTheme="minorHAnsi" w:hAnsiTheme="minorHAnsi" w:cstheme="minorHAnsi"/>
          <w:highlight w:val="cyan"/>
        </w:rPr>
        <w:t xml:space="preserve"> -- even if</w:t>
      </w:r>
      <w:r w:rsidRPr="00B27852">
        <w:rPr>
          <w:rStyle w:val="StyleUnderline"/>
          <w:rFonts w:asciiTheme="minorHAnsi" w:hAnsiTheme="minorHAnsi" w:cstheme="minorHAnsi"/>
        </w:rPr>
        <w:t xml:space="preserve"> it’s </w:t>
      </w:r>
      <w:r w:rsidRPr="00413233">
        <w:rPr>
          <w:rStyle w:val="Emphasis"/>
          <w:rFonts w:asciiTheme="minorHAnsi" w:hAnsiTheme="minorHAnsi" w:cstheme="minorHAnsi"/>
          <w:highlight w:val="cyan"/>
        </w:rPr>
        <w:t>high-profile</w:t>
      </w:r>
      <w:r w:rsidRPr="00B27852">
        <w:rPr>
          <w:rStyle w:val="StyleUnderline"/>
          <w:rFonts w:asciiTheme="minorHAnsi" w:hAnsiTheme="minorHAnsi" w:cstheme="minorHAnsi"/>
        </w:rPr>
        <w:t xml:space="preserve"> -- </w:t>
      </w:r>
      <w:r w:rsidRPr="00413233">
        <w:rPr>
          <w:rStyle w:val="Emphasis"/>
          <w:rFonts w:asciiTheme="minorHAnsi" w:hAnsiTheme="minorHAnsi" w:cstheme="minorHAnsi"/>
          <w:highlight w:val="cyan"/>
        </w:rPr>
        <w:t>would</w:t>
      </w:r>
      <w:r w:rsidRPr="00B27852">
        <w:rPr>
          <w:rStyle w:val="Emphasis"/>
          <w:rFonts w:asciiTheme="minorHAnsi" w:hAnsiTheme="minorHAnsi" w:cstheme="minorHAnsi"/>
        </w:rPr>
        <w:t xml:space="preserve"> be enough</w:t>
      </w:r>
      <w:r w:rsidRPr="00B27852">
        <w:rPr>
          <w:rStyle w:val="StyleUnderline"/>
          <w:rFonts w:asciiTheme="minorHAnsi" w:hAnsiTheme="minorHAnsi" w:cstheme="minorHAnsi"/>
        </w:rPr>
        <w:t xml:space="preserve"> to </w:t>
      </w:r>
      <w:r w:rsidRPr="00413233">
        <w:rPr>
          <w:rStyle w:val="StyleUnderline"/>
          <w:rFonts w:asciiTheme="minorHAnsi" w:hAnsiTheme="minorHAnsi" w:cstheme="minorHAnsi"/>
          <w:highlight w:val="cyan"/>
        </w:rPr>
        <w:t>sow</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widespread </w:t>
      </w:r>
      <w:r w:rsidRPr="00413233">
        <w:rPr>
          <w:rStyle w:val="Emphasis"/>
          <w:rFonts w:asciiTheme="minorHAnsi" w:hAnsiTheme="minorHAnsi" w:cstheme="minorHAnsi"/>
          <w:highlight w:val="cyan"/>
        </w:rPr>
        <w:t>doubt</w:t>
      </w:r>
      <w:r w:rsidRPr="00413233">
        <w:rPr>
          <w:rStyle w:val="StyleUnderline"/>
          <w:rFonts w:asciiTheme="minorHAnsi" w:hAnsiTheme="minorHAnsi" w:cstheme="minorHAnsi"/>
          <w:highlight w:val="cyan"/>
        </w:rPr>
        <w:t xml:space="preserve"> in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Supreme </w:t>
      </w:r>
      <w:r w:rsidRPr="00413233">
        <w:rPr>
          <w:rStyle w:val="Emphasis"/>
          <w:rFonts w:asciiTheme="minorHAnsi" w:hAnsiTheme="minorHAnsi" w:cstheme="minorHAnsi"/>
          <w:highlight w:val="cyan"/>
        </w:rPr>
        <w:t>Court’s legitimacy</w:t>
      </w:r>
      <w:r w:rsidRPr="00B27852">
        <w:rPr>
          <w:rStyle w:val="StyleUnderline"/>
          <w:rFonts w:asciiTheme="minorHAnsi" w:hAnsiTheme="minorHAnsi" w:cstheme="minorHAnsi"/>
        </w:rPr>
        <w:t>. Take</w:t>
      </w:r>
      <w:r w:rsidRPr="00B27852">
        <w:rPr>
          <w:rFonts w:asciiTheme="minorHAnsi" w:hAnsiTheme="minorHAnsi" w:cstheme="minorHAnsi"/>
          <w:sz w:val="16"/>
        </w:rPr>
        <w:t xml:space="preserve"> the outcome in </w:t>
      </w:r>
      <w:r w:rsidRPr="00413233">
        <w:rPr>
          <w:rStyle w:val="StyleUnderline"/>
          <w:rFonts w:asciiTheme="minorHAnsi" w:hAnsiTheme="minorHAnsi" w:cstheme="minorHAnsi"/>
          <w:highlight w:val="cyan"/>
        </w:rPr>
        <w:t>Bush v. Gore</w:t>
      </w:r>
      <w:r w:rsidRPr="00B27852">
        <w:rPr>
          <w:rFonts w:asciiTheme="minorHAnsi" w:hAnsiTheme="minorHAnsi" w:cstheme="minorHAnsi"/>
          <w:sz w:val="16"/>
        </w:rPr>
        <w:t xml:space="preserve">, where a divided Supreme Court, split along partisan lines, effectively handed the presidency to George W. Bush. </w:t>
      </w:r>
      <w:r w:rsidRPr="00B27852">
        <w:rPr>
          <w:rStyle w:val="StyleUnderline"/>
          <w:rFonts w:asciiTheme="minorHAnsi" w:hAnsiTheme="minorHAnsi" w:cstheme="minorHAnsi"/>
        </w:rPr>
        <w:t xml:space="preserve">The ruling </w:t>
      </w:r>
      <w:r w:rsidRPr="00413233">
        <w:rPr>
          <w:rStyle w:val="StyleUnderline"/>
          <w:rFonts w:asciiTheme="minorHAnsi" w:hAnsiTheme="minorHAnsi" w:cstheme="minorHAnsi"/>
          <w:highlight w:val="cyan"/>
        </w:rPr>
        <w:t>was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intensely </w:t>
      </w:r>
      <w:r w:rsidRPr="00413233">
        <w:rPr>
          <w:rStyle w:val="Emphasis"/>
          <w:rFonts w:asciiTheme="minorHAnsi" w:hAnsiTheme="minorHAnsi" w:cstheme="minorHAnsi"/>
          <w:highlight w:val="cyan"/>
        </w:rPr>
        <w:t>controversial</w:t>
      </w:r>
      <w:r w:rsidRPr="00B27852">
        <w:rPr>
          <w:rFonts w:asciiTheme="minorHAnsi" w:hAnsiTheme="minorHAnsi" w:cstheme="minorHAnsi"/>
          <w:sz w:val="16"/>
        </w:rPr>
        <w:t xml:space="preserve"> at the time, </w:t>
      </w:r>
      <w:r w:rsidRPr="00413233">
        <w:rPr>
          <w:rStyle w:val="StyleUnderline"/>
          <w:rFonts w:asciiTheme="minorHAnsi" w:hAnsiTheme="minorHAnsi" w:cstheme="minorHAnsi"/>
          <w:highlight w:val="cyan"/>
        </w:rPr>
        <w:t>but</w:t>
      </w:r>
      <w:r w:rsidRPr="00B27852">
        <w:rPr>
          <w:rStyle w:val="StyleUnderline"/>
          <w:rFonts w:asciiTheme="minorHAnsi" w:hAnsiTheme="minorHAnsi" w:cstheme="minorHAnsi"/>
        </w:rPr>
        <w:t xml:space="preserve"> it</w:t>
      </w:r>
      <w:r w:rsidRPr="00B27852">
        <w:rPr>
          <w:rFonts w:asciiTheme="minorHAnsi" w:hAnsiTheme="minorHAnsi" w:cstheme="minorHAnsi"/>
          <w:sz w:val="16"/>
        </w:rPr>
        <w:t xml:space="preserve"> appears to have </w:t>
      </w:r>
      <w:r w:rsidRPr="00413233">
        <w:rPr>
          <w:rStyle w:val="StyleUnderline"/>
          <w:rFonts w:asciiTheme="minorHAnsi" w:hAnsiTheme="minorHAnsi" w:cstheme="minorHAnsi"/>
          <w:highlight w:val="cyan"/>
        </w:rPr>
        <w:t xml:space="preserve">had </w:t>
      </w:r>
      <w:r w:rsidRPr="00413233">
        <w:rPr>
          <w:rStyle w:val="Emphasis"/>
          <w:rFonts w:asciiTheme="minorHAnsi" w:hAnsiTheme="minorHAnsi" w:cstheme="minorHAnsi"/>
          <w:highlight w:val="cyan"/>
        </w:rPr>
        <w:t>little</w:t>
      </w:r>
      <w:r w:rsidRPr="00B27852">
        <w:rPr>
          <w:rStyle w:val="Emphasis"/>
          <w:rFonts w:asciiTheme="minorHAnsi" w:hAnsiTheme="minorHAnsi" w:cstheme="minorHAnsi"/>
        </w:rPr>
        <w:t xml:space="preserve"> lasting </w:t>
      </w:r>
      <w:r w:rsidRPr="00413233">
        <w:rPr>
          <w:rStyle w:val="Emphasis"/>
          <w:rFonts w:asciiTheme="minorHAnsi" w:hAnsiTheme="minorHAnsi" w:cstheme="minorHAnsi"/>
          <w:highlight w:val="cyan"/>
        </w:rPr>
        <w:t>impact</w:t>
      </w:r>
      <w:r w:rsidRPr="00B27852">
        <w:rPr>
          <w:rStyle w:val="StyleUnderline"/>
          <w:rFonts w:asciiTheme="minorHAnsi" w:hAnsiTheme="minorHAnsi" w:cstheme="minorHAnsi"/>
        </w:rPr>
        <w:t xml:space="preserve"> on the court’s image</w:t>
      </w:r>
      <w:r w:rsidRPr="00B27852">
        <w:rPr>
          <w:rFonts w:asciiTheme="minorHAnsi" w:hAnsiTheme="minorHAnsi" w:cstheme="minorHAnsi"/>
          <w:sz w:val="16"/>
        </w:rPr>
        <w:t xml:space="preserve">. And although it might be hard to imagine, </w:t>
      </w:r>
      <w:r w:rsidRPr="00B27852">
        <w:rPr>
          <w:rStyle w:val="StyleUnderline"/>
          <w:rFonts w:asciiTheme="minorHAnsi" w:hAnsiTheme="minorHAnsi" w:cstheme="minorHAnsi"/>
        </w:rPr>
        <w:t xml:space="preserve">the </w:t>
      </w:r>
      <w:r w:rsidRPr="00413233">
        <w:rPr>
          <w:rStyle w:val="StyleUnderline"/>
          <w:rFonts w:asciiTheme="minorHAnsi" w:hAnsiTheme="minorHAnsi" w:cstheme="minorHAnsi"/>
          <w:highlight w:val="cyan"/>
        </w:rPr>
        <w:t>same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could be </w:t>
      </w:r>
      <w:r w:rsidRPr="00413233">
        <w:rPr>
          <w:rStyle w:val="Emphasis"/>
          <w:rFonts w:asciiTheme="minorHAnsi" w:hAnsiTheme="minorHAnsi" w:cstheme="minorHAnsi"/>
          <w:highlight w:val="cyan"/>
        </w:rPr>
        <w:t>true</w:t>
      </w:r>
      <w:r w:rsidRPr="00413233">
        <w:rPr>
          <w:rStyle w:val="StyleUnderline"/>
          <w:rFonts w:asciiTheme="minorHAnsi" w:hAnsiTheme="minorHAnsi" w:cstheme="minorHAnsi"/>
          <w:highlight w:val="cyan"/>
        </w:rPr>
        <w:t xml:space="preserve"> of a decision that overturns</w:t>
      </w:r>
      <w:r w:rsidRPr="00B27852">
        <w:rPr>
          <w:rFonts w:asciiTheme="minorHAnsi" w:hAnsiTheme="minorHAnsi" w:cstheme="minorHAnsi"/>
          <w:sz w:val="16"/>
        </w:rPr>
        <w:t xml:space="preserve"> or reshapes </w:t>
      </w:r>
      <w:r w:rsidRPr="00413233">
        <w:rPr>
          <w:rStyle w:val="StyleUnderline"/>
          <w:rFonts w:asciiTheme="minorHAnsi" w:hAnsiTheme="minorHAnsi" w:cstheme="minorHAnsi"/>
          <w:highlight w:val="cyan"/>
        </w:rPr>
        <w:t>Roe</w:t>
      </w:r>
      <w:r w:rsidRPr="00B27852">
        <w:rPr>
          <w:rFonts w:asciiTheme="minorHAnsi" w:hAnsiTheme="minorHAnsi" w:cstheme="minorHAnsi"/>
          <w:sz w:val="16"/>
        </w:rPr>
        <w:t xml:space="preserve"> — particularly if the justices merely limit the constitutional right to abortion, rather than eliminate it. </w:t>
      </w:r>
    </w:p>
    <w:p w14:paraId="5A8AECF6"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But the question of how a highly conservative Supreme Court majority will navigate public opinion isn’t going away. And it becomes even more relevant if the conservatives maintain control of the court for years or even decades.</w:t>
      </w:r>
    </w:p>
    <w:p w14:paraId="1EB16F2A" w14:textId="77777777" w:rsidR="00676550" w:rsidRDefault="00676550" w:rsidP="00676550">
      <w:pPr>
        <w:rPr>
          <w:rStyle w:val="StyleUnderline"/>
          <w:rFonts w:asciiTheme="minorHAnsi" w:hAnsiTheme="minorHAnsi" w:cstheme="minorHAnsi"/>
        </w:rPr>
      </w:pPr>
      <w:r w:rsidRPr="00B27852">
        <w:rPr>
          <w:rFonts w:asciiTheme="minorHAnsi" w:hAnsiTheme="minorHAnsi" w:cstheme="minorHAnsi"/>
          <w:sz w:val="16"/>
        </w:rPr>
        <w:t xml:space="preserve">“In the past, even if the court was trending conservative overall, it wasn’t like the conservatives always won and the liberals always lost,” </w:t>
      </w:r>
      <w:r w:rsidRPr="00B27852">
        <w:rPr>
          <w:rStyle w:val="StyleUnderline"/>
          <w:rFonts w:asciiTheme="minorHAnsi" w:hAnsiTheme="minorHAnsi" w:cstheme="minorHAnsi"/>
        </w:rPr>
        <w:t>said</w:t>
      </w:r>
      <w:r w:rsidRPr="00B27852">
        <w:rPr>
          <w:rFonts w:asciiTheme="minorHAnsi" w:hAnsiTheme="minorHAnsi" w:cstheme="minorHAnsi"/>
          <w:sz w:val="16"/>
        </w:rPr>
        <w:t xml:space="preserve"> Michael </w:t>
      </w:r>
      <w:r w:rsidRPr="00B27852">
        <w:rPr>
          <w:rStyle w:val="StyleUnderline"/>
          <w:rFonts w:asciiTheme="minorHAnsi" w:hAnsiTheme="minorHAnsi" w:cstheme="minorHAnsi"/>
        </w:rPr>
        <w:t>Salamone</w:t>
      </w:r>
      <w:r w:rsidRPr="00B27852">
        <w:rPr>
          <w:rFonts w:asciiTheme="minorHAnsi" w:hAnsiTheme="minorHAnsi" w:cstheme="minorHAnsi"/>
          <w:sz w:val="16"/>
        </w:rPr>
        <w:t xml:space="preserve">, a political science professor at Washington State University who studies the Supreme Court and public opinion. “Now it’s looking like </w:t>
      </w:r>
      <w:r w:rsidRPr="00413233">
        <w:rPr>
          <w:rStyle w:val="StyleUnderline"/>
          <w:rFonts w:asciiTheme="minorHAnsi" w:hAnsiTheme="minorHAnsi" w:cstheme="minorHAnsi"/>
          <w:highlight w:val="cyan"/>
        </w:rPr>
        <w:t>conservative victories are</w:t>
      </w:r>
      <w:r w:rsidRPr="00B27852">
        <w:rPr>
          <w:rStyle w:val="StyleUnderline"/>
          <w:rFonts w:asciiTheme="minorHAnsi" w:hAnsiTheme="minorHAnsi" w:cstheme="minorHAnsi"/>
        </w:rPr>
        <w:t xml:space="preserve"> going to be a </w:t>
      </w:r>
      <w:r w:rsidRPr="00B27852">
        <w:rPr>
          <w:rStyle w:val="Emphasis"/>
          <w:rFonts w:asciiTheme="minorHAnsi" w:hAnsiTheme="minorHAnsi" w:cstheme="minorHAnsi"/>
        </w:rPr>
        <w:t xml:space="preserve">lot </w:t>
      </w:r>
      <w:r w:rsidRPr="00413233">
        <w:rPr>
          <w:rStyle w:val="Emphasis"/>
          <w:rFonts w:asciiTheme="minorHAnsi" w:hAnsiTheme="minorHAnsi" w:cstheme="minorHAnsi"/>
          <w:highlight w:val="cyan"/>
        </w:rPr>
        <w:t>more consistent</w:t>
      </w:r>
      <w:r w:rsidRPr="00B27852">
        <w:rPr>
          <w:rStyle w:val="StyleUnderline"/>
          <w:rFonts w:asciiTheme="minorHAnsi" w:hAnsiTheme="minorHAnsi" w:cstheme="minorHAnsi"/>
        </w:rPr>
        <w:t xml:space="preserve"> and a </w:t>
      </w:r>
      <w:r w:rsidRPr="00B27852">
        <w:rPr>
          <w:rStyle w:val="Emphasis"/>
          <w:rFonts w:asciiTheme="minorHAnsi" w:hAnsiTheme="minorHAnsi" w:cstheme="minorHAnsi"/>
        </w:rPr>
        <w:t xml:space="preserve">lot more </w:t>
      </w:r>
      <w:r w:rsidRPr="00413233">
        <w:rPr>
          <w:rStyle w:val="Emphasis"/>
          <w:rFonts w:asciiTheme="minorHAnsi" w:hAnsiTheme="minorHAnsi" w:cstheme="minorHAnsi"/>
          <w:highlight w:val="cyan"/>
        </w:rPr>
        <w:t>far-reaching</w:t>
      </w:r>
      <w:r w:rsidRPr="00413233">
        <w:rPr>
          <w:rStyle w:val="StyleUnderline"/>
          <w:rFonts w:asciiTheme="minorHAnsi" w:hAnsiTheme="minorHAnsi" w:cstheme="minorHAnsi"/>
          <w:highlight w:val="cyan"/>
        </w:rPr>
        <w:t>.”</w:t>
      </w:r>
    </w:p>
    <w:p w14:paraId="180250E9" w14:textId="77777777" w:rsidR="00676550" w:rsidRDefault="00676550" w:rsidP="00676550">
      <w:pPr>
        <w:pStyle w:val="Heading3"/>
      </w:pPr>
      <w:r>
        <w:t>2AC---AT: Warming</w:t>
      </w:r>
    </w:p>
    <w:p w14:paraId="2BE6CC65" w14:textId="77777777" w:rsidR="00676550" w:rsidRPr="004072D8" w:rsidRDefault="00676550" w:rsidP="00676550">
      <w:pPr>
        <w:pStyle w:val="Heading4"/>
      </w:pPr>
      <w:r>
        <w:t>Class action litigation solves warming</w:t>
      </w:r>
    </w:p>
    <w:p w14:paraId="503BF8AF" w14:textId="77777777" w:rsidR="00676550" w:rsidRDefault="00676550" w:rsidP="00676550">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27C0420B" w14:textId="77777777" w:rsidR="00676550" w:rsidRPr="003E318E" w:rsidRDefault="00676550" w:rsidP="00676550">
      <w:pPr>
        <w:rPr>
          <w:sz w:val="16"/>
        </w:rPr>
      </w:pPr>
      <w:r w:rsidRPr="003E318E">
        <w:rPr>
          <w:sz w:val="16"/>
        </w:rPr>
        <w:t>Introduction</w:t>
      </w:r>
    </w:p>
    <w:p w14:paraId="15B26C20" w14:textId="77777777" w:rsidR="00676550" w:rsidRPr="003E318E" w:rsidRDefault="00676550" w:rsidP="00676550">
      <w:pPr>
        <w:rPr>
          <w:sz w:val="16"/>
        </w:rPr>
      </w:pPr>
      <w:r w:rsidRPr="00413233">
        <w:rPr>
          <w:rStyle w:val="StyleUnderline"/>
          <w:highlight w:val="cyan"/>
        </w:rPr>
        <w:t>As</w:t>
      </w:r>
      <w:r w:rsidRPr="00CA5180">
        <w:rPr>
          <w:rStyle w:val="StyleUnderline"/>
        </w:rPr>
        <w:t xml:space="preserve"> the </w:t>
      </w:r>
      <w:r w:rsidRPr="00413233">
        <w:rPr>
          <w:rStyle w:val="Emphasis"/>
          <w:highlight w:val="cyan"/>
        </w:rPr>
        <w:t>impacts</w:t>
      </w:r>
      <w:r w:rsidRPr="00413233">
        <w:rPr>
          <w:rStyle w:val="StyleUnderline"/>
          <w:highlight w:val="cyan"/>
        </w:rPr>
        <w:t xml:space="preserve"> of</w:t>
      </w:r>
      <w:r w:rsidRPr="00CA5180">
        <w:rPr>
          <w:rStyle w:val="StyleUnderline"/>
        </w:rPr>
        <w:t xml:space="preserve"> </w:t>
      </w:r>
      <w:r w:rsidRPr="00CA5180">
        <w:rPr>
          <w:rStyle w:val="Emphasis"/>
        </w:rPr>
        <w:t xml:space="preserve">global </w:t>
      </w:r>
      <w:r w:rsidRPr="00413233">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413233">
        <w:rPr>
          <w:rStyle w:val="StyleUnderline"/>
          <w:highlight w:val="cyan"/>
        </w:rPr>
        <w:t>increase, so</w:t>
      </w:r>
      <w:r w:rsidRPr="003E318E">
        <w:rPr>
          <w:sz w:val="16"/>
        </w:rPr>
        <w:t xml:space="preserve"> too </w:t>
      </w:r>
      <w:r w:rsidRPr="00413233">
        <w:rPr>
          <w:rStyle w:val="StyleUnderline"/>
          <w:highlight w:val="cyan"/>
        </w:rPr>
        <w:t>do</w:t>
      </w:r>
      <w:r w:rsidRPr="00CA5180">
        <w:rPr>
          <w:rStyle w:val="StyleUnderline"/>
        </w:rPr>
        <w:t xml:space="preserve"> the number of </w:t>
      </w:r>
      <w:r w:rsidRPr="00413233">
        <w:rPr>
          <w:rStyle w:val="Emphasis"/>
          <w:highlight w:val="cyan"/>
        </w:rPr>
        <w:t>lawsuits</w:t>
      </w:r>
      <w:r w:rsidRPr="00CA5180">
        <w:rPr>
          <w:rStyle w:val="StyleUnderline"/>
        </w:rPr>
        <w:t xml:space="preserve"> brought to mitigate them</w:t>
      </w:r>
      <w:r w:rsidRPr="003E318E">
        <w:rPr>
          <w:sz w:val="16"/>
        </w:rPr>
        <w:t xml:space="preserve">.1 </w:t>
      </w:r>
      <w:r w:rsidRPr="00413233">
        <w:rPr>
          <w:rStyle w:val="StyleUnderline"/>
          <w:highlight w:val="cyan"/>
        </w:rPr>
        <w:t>There is</w:t>
      </w:r>
      <w:r w:rsidRPr="00CA5180">
        <w:rPr>
          <w:rStyle w:val="StyleUnderline"/>
        </w:rPr>
        <w:t xml:space="preserve"> </w:t>
      </w:r>
      <w:r w:rsidRPr="00CA5180">
        <w:rPr>
          <w:rStyle w:val="Emphasis"/>
        </w:rPr>
        <w:t xml:space="preserve">widespread </w:t>
      </w:r>
      <w:r w:rsidRPr="00413233">
        <w:rPr>
          <w:rStyle w:val="Emphasis"/>
          <w:highlight w:val="cyan"/>
        </w:rPr>
        <w:t>scientific consensus</w:t>
      </w:r>
      <w:r w:rsidRPr="00CA5180">
        <w:rPr>
          <w:rStyle w:val="StyleUnderline"/>
        </w:rPr>
        <w:t xml:space="preserve"> that global </w:t>
      </w:r>
      <w:r w:rsidRPr="00413233">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413233">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413233">
        <w:rPr>
          <w:rStyle w:val="StyleUnderline"/>
          <w:highlight w:val="cyan"/>
        </w:rPr>
        <w:t xml:space="preserve">if </w:t>
      </w:r>
      <w:r w:rsidRPr="00413233">
        <w:rPr>
          <w:rStyle w:val="Emphasis"/>
          <w:highlight w:val="cyan"/>
        </w:rPr>
        <w:t>g</w:t>
      </w:r>
      <w:r w:rsidRPr="00CA5180">
        <w:rPr>
          <w:rStyle w:val="StyleUnderline"/>
        </w:rPr>
        <w:t>reen</w:t>
      </w:r>
      <w:r w:rsidRPr="00413233">
        <w:rPr>
          <w:rStyle w:val="Emphasis"/>
          <w:highlight w:val="cyan"/>
        </w:rPr>
        <w:t>h</w:t>
      </w:r>
      <w:r w:rsidRPr="00CA5180">
        <w:rPr>
          <w:rStyle w:val="StyleUnderline"/>
        </w:rPr>
        <w:t xml:space="preserve">ouse </w:t>
      </w:r>
      <w:r w:rsidRPr="00413233">
        <w:rPr>
          <w:rStyle w:val="Emphasis"/>
          <w:highlight w:val="cyan"/>
        </w:rPr>
        <w:t>g</w:t>
      </w:r>
      <w:r w:rsidRPr="00CA5180">
        <w:rPr>
          <w:rStyle w:val="StyleUnderline"/>
        </w:rPr>
        <w:t>as emi</w:t>
      </w:r>
      <w:r w:rsidRPr="00413233">
        <w:rPr>
          <w:rStyle w:val="Emphasis"/>
          <w:highlight w:val="cyan"/>
        </w:rPr>
        <w:t>s</w:t>
      </w:r>
      <w:r w:rsidRPr="00CA5180">
        <w:rPr>
          <w:rStyle w:val="StyleUnderline"/>
        </w:rPr>
        <w:t xml:space="preserve">sions </w:t>
      </w:r>
      <w:r w:rsidRPr="00413233">
        <w:rPr>
          <w:rStyle w:val="StyleUnderline"/>
          <w:highlight w:val="cyan"/>
        </w:rPr>
        <w:t>continued</w:t>
      </w:r>
      <w:r w:rsidRPr="003E318E">
        <w:rPr>
          <w:sz w:val="16"/>
        </w:rPr>
        <w:t xml:space="preserve"> at their current rate, </w:t>
      </w:r>
      <w:r w:rsidRPr="00413233">
        <w:rPr>
          <w:rStyle w:val="StyleUnderline"/>
          <w:highlight w:val="cyan"/>
        </w:rPr>
        <w:t>the</w:t>
      </w:r>
      <w:r w:rsidRPr="00CA5180">
        <w:rPr>
          <w:rStyle w:val="StyleUnderline"/>
        </w:rPr>
        <w:t xml:space="preserve"> resulting </w:t>
      </w:r>
      <w:r w:rsidRPr="00413233">
        <w:rPr>
          <w:rStyle w:val="Emphasis"/>
          <w:highlight w:val="cyan"/>
        </w:rPr>
        <w:t>temperature</w:t>
      </w:r>
      <w:r w:rsidRPr="00CA5180">
        <w:rPr>
          <w:rStyle w:val="Emphasis"/>
        </w:rPr>
        <w:t xml:space="preserve"> increases</w:t>
      </w:r>
      <w:r w:rsidRPr="00CA5180">
        <w:rPr>
          <w:rStyle w:val="StyleUnderline"/>
        </w:rPr>
        <w:t xml:space="preserve"> </w:t>
      </w:r>
      <w:r w:rsidRPr="00413233">
        <w:rPr>
          <w:rStyle w:val="StyleUnderline"/>
          <w:highlight w:val="cyan"/>
        </w:rPr>
        <w:t>could</w:t>
      </w:r>
      <w:r w:rsidRPr="00CA5180">
        <w:rPr>
          <w:rStyle w:val="StyleUnderline"/>
        </w:rPr>
        <w:t xml:space="preserve"> destroy coral reefs, </w:t>
      </w:r>
      <w:r w:rsidRPr="00413233">
        <w:rPr>
          <w:rStyle w:val="StyleUnderline"/>
          <w:highlight w:val="cyan"/>
        </w:rPr>
        <w:t>exacerbate</w:t>
      </w:r>
      <w:r w:rsidRPr="00CA5180">
        <w:rPr>
          <w:rStyle w:val="StyleUnderline"/>
        </w:rPr>
        <w:t xml:space="preserve"> </w:t>
      </w:r>
      <w:r w:rsidRPr="00CA5180">
        <w:rPr>
          <w:rStyle w:val="Emphasis"/>
        </w:rPr>
        <w:t>wild</w:t>
      </w:r>
      <w:r w:rsidRPr="00413233">
        <w:rPr>
          <w:rStyle w:val="Emphasis"/>
          <w:highlight w:val="cyan"/>
        </w:rPr>
        <w:t>fires</w:t>
      </w:r>
      <w:r w:rsidRPr="00CA5180">
        <w:rPr>
          <w:rStyle w:val="StyleUnderline"/>
        </w:rPr>
        <w:t xml:space="preserve">, jeopardize </w:t>
      </w:r>
      <w:r w:rsidRPr="00413233">
        <w:rPr>
          <w:rStyle w:val="Emphasis"/>
          <w:highlight w:val="cyan"/>
        </w:rPr>
        <w:t>food supplies</w:t>
      </w:r>
      <w:r w:rsidRPr="00413233">
        <w:rPr>
          <w:rStyle w:val="StyleUnderline"/>
          <w:highlight w:val="cyan"/>
        </w:rPr>
        <w:t>, and</w:t>
      </w:r>
      <w:r w:rsidRPr="00CA5180">
        <w:rPr>
          <w:rStyle w:val="StyleUnderline"/>
        </w:rPr>
        <w:t xml:space="preserve"> contribute to </w:t>
      </w:r>
      <w:r w:rsidRPr="00CA5180">
        <w:rPr>
          <w:rStyle w:val="Emphasis"/>
        </w:rPr>
        <w:t xml:space="preserve">political </w:t>
      </w:r>
      <w:r w:rsidRPr="00413233">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78EAD014" w14:textId="77777777" w:rsidR="00676550" w:rsidRPr="00941FDF" w:rsidRDefault="00676550" w:rsidP="00676550">
      <w:pPr>
        <w:rPr>
          <w:sz w:val="16"/>
        </w:rPr>
      </w:pPr>
      <w:r w:rsidRPr="00CA5180">
        <w:rPr>
          <w:rStyle w:val="StyleUnderline"/>
        </w:rPr>
        <w:t xml:space="preserve">The </w:t>
      </w:r>
      <w:r w:rsidRPr="00413233">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413233">
        <w:rPr>
          <w:rStyle w:val="StyleUnderline"/>
          <w:highlight w:val="cyan"/>
        </w:rPr>
        <w:t>of</w:t>
      </w:r>
      <w:r w:rsidRPr="00CA5180">
        <w:rPr>
          <w:rStyle w:val="StyleUnderline"/>
        </w:rPr>
        <w:t xml:space="preserve"> global </w:t>
      </w:r>
      <w:r w:rsidRPr="00413233">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413233">
        <w:rPr>
          <w:rStyle w:val="StyleUnderline"/>
          <w:highlight w:val="cyan"/>
        </w:rPr>
        <w:t>and</w:t>
      </w:r>
      <w:r w:rsidRPr="00CA5180">
        <w:rPr>
          <w:rStyle w:val="StyleUnderline"/>
        </w:rPr>
        <w:t xml:space="preserve"> agency </w:t>
      </w:r>
      <w:r w:rsidRPr="00413233">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413233">
        <w:rPr>
          <w:rStyle w:val="StyleUnderline"/>
          <w:highlight w:val="cyan"/>
        </w:rPr>
        <w:t>coincided with</w:t>
      </w:r>
      <w:r w:rsidRPr="00CA5180">
        <w:rPr>
          <w:rStyle w:val="StyleUnderline"/>
        </w:rPr>
        <w:t xml:space="preserve"> a </w:t>
      </w:r>
      <w:r w:rsidRPr="00941FDF">
        <w:rPr>
          <w:rStyle w:val="StyleUnderline"/>
        </w:rPr>
        <w:t xml:space="preserve">sharp </w:t>
      </w:r>
      <w:r w:rsidRPr="00941FDF">
        <w:rPr>
          <w:rStyle w:val="Emphasis"/>
        </w:rPr>
        <w:t>increase</w:t>
      </w:r>
      <w:r w:rsidRPr="00941FDF">
        <w:rPr>
          <w:rStyle w:val="StyleUnderline"/>
        </w:rPr>
        <w:t xml:space="preserve"> in </w:t>
      </w:r>
      <w:r w:rsidRPr="00941FDF">
        <w:rPr>
          <w:rStyle w:val="Emphasis"/>
        </w:rPr>
        <w:t>climate lawsuits</w:t>
      </w:r>
      <w:r w:rsidRPr="00941FDF">
        <w:rPr>
          <w:sz w:val="16"/>
        </w:rPr>
        <w:t xml:space="preserve">.9 This perceived </w:t>
      </w:r>
      <w:r w:rsidRPr="00941FDF">
        <w:rPr>
          <w:rStyle w:val="StyleUnderline"/>
        </w:rPr>
        <w:t>inaction from the political branches</w:t>
      </w:r>
      <w:r w:rsidRPr="00941FDF">
        <w:rPr>
          <w:sz w:val="16"/>
        </w:rPr>
        <w:t xml:space="preserve"> has </w:t>
      </w:r>
      <w:r w:rsidRPr="00941FDF">
        <w:rPr>
          <w:rStyle w:val="StyleUnderline"/>
        </w:rPr>
        <w:t>compelled</w:t>
      </w:r>
      <w:r w:rsidRPr="00941FDF">
        <w:rPr>
          <w:sz w:val="16"/>
        </w:rPr>
        <w:t xml:space="preserve"> some </w:t>
      </w:r>
      <w:r w:rsidRPr="00941FDF">
        <w:rPr>
          <w:rStyle w:val="StyleUnderline"/>
        </w:rPr>
        <w:t xml:space="preserve">plaintiffs to turn to the </w:t>
      </w:r>
      <w:r w:rsidRPr="00941FDF">
        <w:rPr>
          <w:rStyle w:val="Emphasis"/>
        </w:rPr>
        <w:t>judicial system</w:t>
      </w:r>
      <w:r w:rsidRPr="00941FDF">
        <w:rPr>
          <w:rStyle w:val="StyleUnderline"/>
        </w:rPr>
        <w:t xml:space="preserve"> to combat anthropogenic climate change via a </w:t>
      </w:r>
      <w:r w:rsidRPr="00941FDF">
        <w:rPr>
          <w:rStyle w:val="Emphasis"/>
        </w:rPr>
        <w:t>growing class</w:t>
      </w:r>
      <w:r w:rsidRPr="00941FDF">
        <w:rPr>
          <w:rStyle w:val="StyleUnderline"/>
        </w:rPr>
        <w:t xml:space="preserve"> of environmental lawsuits known as “</w:t>
      </w:r>
      <w:r w:rsidRPr="00941FDF">
        <w:rPr>
          <w:rStyle w:val="Emphasis"/>
        </w:rPr>
        <w:t>climate change litigation</w:t>
      </w:r>
      <w:r w:rsidRPr="00941FDF">
        <w:rPr>
          <w:rStyle w:val="StyleUnderline"/>
        </w:rPr>
        <w:t>.”</w:t>
      </w:r>
      <w:r w:rsidRPr="00941FDF">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633D81E7" w14:textId="77777777" w:rsidR="00676550" w:rsidRPr="003E318E" w:rsidRDefault="00676550" w:rsidP="00676550">
      <w:pPr>
        <w:rPr>
          <w:sz w:val="16"/>
        </w:rPr>
      </w:pPr>
      <w:r w:rsidRPr="00941FDF">
        <w:rPr>
          <w:sz w:val="16"/>
        </w:rPr>
        <w:t xml:space="preserve">Climate change litigation encompasses many types of lawsuits that seek to hold certain actors accountable for their contributions to or failures to act on climate change.13 </w:t>
      </w:r>
      <w:r w:rsidRPr="00941FDF">
        <w:rPr>
          <w:rStyle w:val="StyleUnderline"/>
        </w:rPr>
        <w:t>Plaintiffs</w:t>
      </w:r>
      <w:r w:rsidRPr="00941FDF">
        <w:rPr>
          <w:sz w:val="16"/>
        </w:rPr>
        <w:t xml:space="preserve"> may </w:t>
      </w:r>
      <w:r w:rsidRPr="00941FDF">
        <w:rPr>
          <w:rStyle w:val="StyleUnderline"/>
        </w:rPr>
        <w:t>bring litigation against</w:t>
      </w:r>
      <w:r w:rsidRPr="00941FDF">
        <w:rPr>
          <w:sz w:val="16"/>
        </w:rPr>
        <w:t xml:space="preserve"> federal and state governments, city administrations, and </w:t>
      </w:r>
      <w:r w:rsidRPr="00941FDF">
        <w:rPr>
          <w:rStyle w:val="StyleUnderline"/>
        </w:rPr>
        <w:t xml:space="preserve">corporations; the </w:t>
      </w:r>
      <w:r w:rsidRPr="00941FDF">
        <w:rPr>
          <w:rStyle w:val="Emphasis"/>
        </w:rPr>
        <w:t>most common</w:t>
      </w:r>
      <w:r w:rsidRPr="00941FDF">
        <w:rPr>
          <w:rStyle w:val="StyleUnderline"/>
        </w:rPr>
        <w:t xml:space="preserve"> claimants are environmental </w:t>
      </w:r>
      <w:r w:rsidRPr="00941FDF">
        <w:rPr>
          <w:rStyle w:val="Emphasis"/>
        </w:rPr>
        <w:t>organizations</w:t>
      </w:r>
      <w:r w:rsidRPr="00941FDF">
        <w:rPr>
          <w:rStyle w:val="StyleUnderline"/>
        </w:rPr>
        <w:t xml:space="preserve">, industry trade </w:t>
      </w:r>
      <w:r w:rsidRPr="00941FDF">
        <w:rPr>
          <w:rStyle w:val="Emphasis"/>
        </w:rPr>
        <w:t>groups</w:t>
      </w:r>
      <w:r w:rsidRPr="00941FDF">
        <w:rPr>
          <w:sz w:val="16"/>
        </w:rPr>
        <w:t xml:space="preserve">, local governments, </w:t>
      </w:r>
      <w:r w:rsidRPr="00941FDF">
        <w:rPr>
          <w:rStyle w:val="StyleUnderline"/>
        </w:rPr>
        <w:t xml:space="preserve">and </w:t>
      </w:r>
      <w:r w:rsidRPr="00941FDF">
        <w:rPr>
          <w:rStyle w:val="Emphasis"/>
        </w:rPr>
        <w:t>citizen groups</w:t>
      </w:r>
      <w:r w:rsidRPr="00941FDF">
        <w:rPr>
          <w:sz w:val="16"/>
        </w:rPr>
        <w:t>.14</w:t>
      </w:r>
    </w:p>
    <w:p w14:paraId="49AD77D3" w14:textId="77777777" w:rsidR="00676550" w:rsidRPr="003E318E" w:rsidRDefault="00676550" w:rsidP="00676550">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1EDAABA0" w14:textId="77777777" w:rsidR="00676550" w:rsidRPr="003E318E" w:rsidRDefault="00676550" w:rsidP="00676550">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45F6E806" w14:textId="77777777" w:rsidR="00676550" w:rsidRPr="003E318E" w:rsidRDefault="00676550" w:rsidP="00676550">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2C301249" w14:textId="77777777" w:rsidR="00676550" w:rsidRPr="003E318E" w:rsidRDefault="00676550" w:rsidP="00676550">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4B3A47C5" w14:textId="77777777" w:rsidR="00676550" w:rsidRPr="003E318E" w:rsidRDefault="00676550" w:rsidP="00676550">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15E034D3" w14:textId="77777777" w:rsidR="00676550" w:rsidRPr="003E318E" w:rsidRDefault="00676550" w:rsidP="00676550">
      <w:pPr>
        <w:rPr>
          <w:sz w:val="16"/>
        </w:rPr>
      </w:pPr>
      <w:r w:rsidRPr="003E318E">
        <w:rPr>
          <w:sz w:val="16"/>
        </w:rPr>
        <w:t>I. Overview of Climate Change Litigation</w:t>
      </w:r>
    </w:p>
    <w:p w14:paraId="5557377A" w14:textId="77777777" w:rsidR="00676550" w:rsidRPr="003E318E" w:rsidRDefault="00676550" w:rsidP="00676550">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0DF81F56" w14:textId="77777777" w:rsidR="00676550" w:rsidRPr="003E318E" w:rsidRDefault="00676550" w:rsidP="00676550">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02D6DBD2" w14:textId="77777777" w:rsidR="00676550" w:rsidRPr="003E318E" w:rsidRDefault="00676550" w:rsidP="00676550">
      <w:pPr>
        <w:rPr>
          <w:sz w:val="16"/>
        </w:rPr>
      </w:pPr>
      <w:r w:rsidRPr="003E318E">
        <w:rPr>
          <w:sz w:val="16"/>
        </w:rPr>
        <w:t>A. Traditional Sources of Legal Rights</w:t>
      </w:r>
    </w:p>
    <w:p w14:paraId="07BBB5E6" w14:textId="77777777" w:rsidR="00676550" w:rsidRPr="003E318E" w:rsidRDefault="00676550" w:rsidP="00676550">
      <w:pPr>
        <w:rPr>
          <w:sz w:val="16"/>
        </w:rPr>
      </w:pPr>
      <w:r w:rsidRPr="00413233">
        <w:rPr>
          <w:rStyle w:val="StyleUnderline"/>
          <w:highlight w:val="cyan"/>
        </w:rPr>
        <w:t xml:space="preserve">The </w:t>
      </w:r>
      <w:r w:rsidRPr="00413233">
        <w:rPr>
          <w:rStyle w:val="Emphasis"/>
          <w:highlight w:val="cyan"/>
        </w:rPr>
        <w:t>legal bases</w:t>
      </w:r>
      <w:r w:rsidRPr="004072D8">
        <w:rPr>
          <w:rStyle w:val="StyleUnderline"/>
        </w:rPr>
        <w:t xml:space="preserve"> for climate change lawsuits </w:t>
      </w:r>
      <w:r w:rsidRPr="00413233">
        <w:rPr>
          <w:rStyle w:val="StyleUnderline"/>
          <w:highlight w:val="cyan"/>
        </w:rPr>
        <w:t>include statutory</w:t>
      </w:r>
      <w:r w:rsidRPr="004072D8">
        <w:rPr>
          <w:rStyle w:val="StyleUnderline"/>
        </w:rPr>
        <w:t xml:space="preserve">, common-law, and constitutional </w:t>
      </w:r>
      <w:r w:rsidRPr="00413233">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413233">
        <w:rPr>
          <w:rStyle w:val="StyleUnderline"/>
          <w:highlight w:val="cyan"/>
        </w:rPr>
        <w:t xml:space="preserve">the </w:t>
      </w:r>
      <w:r w:rsidRPr="00413233">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473DEB49" w14:textId="77777777" w:rsidR="00676550" w:rsidRPr="003E318E" w:rsidRDefault="00676550" w:rsidP="00676550">
      <w:pPr>
        <w:rPr>
          <w:sz w:val="16"/>
        </w:rPr>
      </w:pPr>
      <w:r w:rsidRPr="003E318E">
        <w:rPr>
          <w:sz w:val="16"/>
        </w:rPr>
        <w:t>1. Statutory Authority</w:t>
      </w:r>
    </w:p>
    <w:p w14:paraId="2D7818DE" w14:textId="77777777" w:rsidR="00676550" w:rsidRPr="003E318E" w:rsidRDefault="00676550" w:rsidP="00676550">
      <w:pPr>
        <w:rPr>
          <w:sz w:val="16"/>
        </w:rPr>
      </w:pPr>
      <w:r w:rsidRPr="00941FDF">
        <w:rPr>
          <w:rStyle w:val="StyleUnderline"/>
        </w:rPr>
        <w:t>A significant number of climate</w:t>
      </w:r>
      <w:r w:rsidRPr="00941FDF">
        <w:rPr>
          <w:sz w:val="16"/>
        </w:rPr>
        <w:t xml:space="preserve"> change </w:t>
      </w:r>
      <w:r w:rsidRPr="00941FDF">
        <w:rPr>
          <w:rStyle w:val="StyleUnderline"/>
        </w:rPr>
        <w:t xml:space="preserve">lawsuits allege </w:t>
      </w:r>
      <w:r w:rsidRPr="00941FDF">
        <w:rPr>
          <w:rStyle w:val="Emphasis"/>
        </w:rPr>
        <w:t>violations</w:t>
      </w:r>
      <w:r w:rsidRPr="00941FDF">
        <w:rPr>
          <w:rStyle w:val="StyleUnderline"/>
        </w:rPr>
        <w:t xml:space="preserve"> of federal </w:t>
      </w:r>
      <w:r w:rsidRPr="00941FDF">
        <w:rPr>
          <w:rStyle w:val="Emphasis"/>
        </w:rPr>
        <w:t>statutes</w:t>
      </w:r>
      <w:r w:rsidRPr="00941FDF">
        <w:rPr>
          <w:rStyle w:val="StyleUnderline"/>
        </w:rPr>
        <w:t xml:space="preserve"> and </w:t>
      </w:r>
      <w:r w:rsidRPr="00941FDF">
        <w:rPr>
          <w:rStyle w:val="Emphasis"/>
        </w:rPr>
        <w:t>regulations</w:t>
      </w:r>
      <w:r w:rsidRPr="00941FDF">
        <w:rPr>
          <w:rStyle w:val="StyleUnderline"/>
        </w:rPr>
        <w:t>, including the</w:t>
      </w:r>
      <w:r w:rsidRPr="00941FDF">
        <w:rPr>
          <w:sz w:val="16"/>
        </w:rPr>
        <w:t xml:space="preserve"> Administrative Procedure Act,35 the National Environmental Policy Act,36 the </w:t>
      </w:r>
      <w:r w:rsidRPr="00941FDF">
        <w:rPr>
          <w:rStyle w:val="Emphasis"/>
        </w:rPr>
        <w:t>C</w:t>
      </w:r>
      <w:r w:rsidRPr="00941FDF">
        <w:rPr>
          <w:rStyle w:val="StyleUnderline"/>
        </w:rPr>
        <w:t xml:space="preserve">lean </w:t>
      </w:r>
      <w:r w:rsidRPr="00941FDF">
        <w:rPr>
          <w:rStyle w:val="Emphasis"/>
        </w:rPr>
        <w:t>A</w:t>
      </w:r>
      <w:r w:rsidRPr="00941FDF">
        <w:rPr>
          <w:rStyle w:val="StyleUnderline"/>
        </w:rPr>
        <w:t xml:space="preserve">ir </w:t>
      </w:r>
      <w:r w:rsidRPr="00941FDF">
        <w:rPr>
          <w:rStyle w:val="Emphasis"/>
        </w:rPr>
        <w:t>A</w:t>
      </w:r>
      <w:r w:rsidRPr="00941FDF">
        <w:rPr>
          <w:rStyle w:val="StyleUnderline"/>
        </w:rPr>
        <w:t>ct</w:t>
      </w:r>
      <w:r w:rsidRPr="00941FDF">
        <w:rPr>
          <w:sz w:val="16"/>
        </w:rPr>
        <w:t xml:space="preserve"> of 196337 (CAA), </w:t>
      </w:r>
      <w:r w:rsidRPr="00941FDF">
        <w:rPr>
          <w:rStyle w:val="StyleUnderline"/>
        </w:rPr>
        <w:t xml:space="preserve">the </w:t>
      </w:r>
      <w:r w:rsidRPr="00941FDF">
        <w:rPr>
          <w:rStyle w:val="Emphasis"/>
        </w:rPr>
        <w:t>C</w:t>
      </w:r>
      <w:r w:rsidRPr="00941FDF">
        <w:rPr>
          <w:rStyle w:val="StyleUnderline"/>
        </w:rPr>
        <w:t xml:space="preserve">lean </w:t>
      </w:r>
      <w:r w:rsidRPr="00941FDF">
        <w:rPr>
          <w:rStyle w:val="Emphasis"/>
        </w:rPr>
        <w:t>W</w:t>
      </w:r>
      <w:r w:rsidRPr="00941FDF">
        <w:rPr>
          <w:rStyle w:val="StyleUnderline"/>
        </w:rPr>
        <w:t xml:space="preserve">ater </w:t>
      </w:r>
      <w:r w:rsidRPr="00941FDF">
        <w:rPr>
          <w:rStyle w:val="Emphasis"/>
        </w:rPr>
        <w:t>A</w:t>
      </w:r>
      <w:r w:rsidRPr="00941FDF">
        <w:rPr>
          <w:rStyle w:val="StyleUnderline"/>
        </w:rPr>
        <w:t>ct</w:t>
      </w:r>
      <w:r w:rsidRPr="00941FDF">
        <w:rPr>
          <w:sz w:val="16"/>
        </w:rPr>
        <w:t xml:space="preserve"> of 1977,38 and the Endangered Species Act of 197339 </w:t>
      </w:r>
      <w:r w:rsidRPr="00941FDF">
        <w:rPr>
          <w:rStyle w:val="StyleUnderline"/>
        </w:rPr>
        <w:t xml:space="preserve">Actions against </w:t>
      </w:r>
      <w:r w:rsidRPr="00941FDF">
        <w:rPr>
          <w:rStyle w:val="Emphasis"/>
        </w:rPr>
        <w:t>private entities</w:t>
      </w:r>
      <w:r w:rsidRPr="00941FDF">
        <w:rPr>
          <w:rStyle w:val="StyleUnderline"/>
        </w:rPr>
        <w:t xml:space="preserve"> have also </w:t>
      </w:r>
      <w:r w:rsidRPr="00941FDF">
        <w:rPr>
          <w:rStyle w:val="Emphasis"/>
        </w:rPr>
        <w:t>arisen</w:t>
      </w:r>
      <w:r w:rsidRPr="00941FDF">
        <w:rPr>
          <w:rStyle w:val="StyleUnderline"/>
        </w:rPr>
        <w:t xml:space="preserve"> under securities regulations or</w:t>
      </w:r>
      <w:r w:rsidRPr="00941FDF">
        <w:rPr>
          <w:sz w:val="16"/>
        </w:rPr>
        <w:t xml:space="preserve"> as requests</w:t>
      </w:r>
      <w:r w:rsidRPr="003E318E">
        <w:rPr>
          <w:sz w:val="16"/>
        </w:rPr>
        <w:t xml:space="preserve">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413233">
        <w:rPr>
          <w:rStyle w:val="Emphasis"/>
          <w:highlight w:val="cyan"/>
        </w:rPr>
        <w:t>65 percent</w:t>
      </w:r>
      <w:r w:rsidRPr="00CA5180">
        <w:rPr>
          <w:rStyle w:val="StyleUnderline"/>
        </w:rPr>
        <w:t xml:space="preserve"> of cases </w:t>
      </w:r>
      <w:r w:rsidRPr="00413233">
        <w:rPr>
          <w:rStyle w:val="StyleUnderline"/>
          <w:highlight w:val="cyan"/>
        </w:rPr>
        <w:t>had a</w:t>
      </w:r>
      <w:r w:rsidRPr="00CA5180">
        <w:rPr>
          <w:rStyle w:val="StyleUnderline"/>
        </w:rPr>
        <w:t xml:space="preserve"> federal </w:t>
      </w:r>
      <w:r w:rsidRPr="00413233">
        <w:rPr>
          <w:rStyle w:val="Emphasis"/>
          <w:highlight w:val="cyan"/>
        </w:rPr>
        <w:t>statutory cause</w:t>
      </w:r>
      <w:r w:rsidRPr="00CA5180">
        <w:rPr>
          <w:rStyle w:val="Emphasis"/>
        </w:rPr>
        <w:t xml:space="preserve"> of action</w:t>
      </w:r>
      <w:r w:rsidRPr="003E318E">
        <w:rPr>
          <w:sz w:val="16"/>
        </w:rPr>
        <w:t>.41</w:t>
      </w:r>
    </w:p>
    <w:p w14:paraId="735EC088" w14:textId="77777777" w:rsidR="00676550" w:rsidRPr="003E318E" w:rsidRDefault="00676550" w:rsidP="00676550">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150D10FA" w14:textId="77777777" w:rsidR="00676550" w:rsidRPr="003E318E" w:rsidRDefault="00676550" w:rsidP="00676550">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31510C21" w14:textId="77777777" w:rsidR="00676550" w:rsidRPr="003E318E" w:rsidRDefault="00676550" w:rsidP="00676550">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0D4B2881" w14:textId="77777777" w:rsidR="00676550" w:rsidRDefault="00676550" w:rsidP="00676550">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413233">
        <w:rPr>
          <w:rStyle w:val="StyleUnderline"/>
          <w:highlight w:val="cyan"/>
        </w:rPr>
        <w:t>claims under federal</w:t>
      </w:r>
      <w:r w:rsidRPr="004072D8">
        <w:rPr>
          <w:rStyle w:val="StyleUnderline"/>
        </w:rPr>
        <w:t xml:space="preserve"> </w:t>
      </w:r>
      <w:r w:rsidRPr="004072D8">
        <w:rPr>
          <w:rStyle w:val="Emphasis"/>
        </w:rPr>
        <w:t xml:space="preserve">securities </w:t>
      </w:r>
      <w:r w:rsidRPr="00413233">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413233">
        <w:rPr>
          <w:rStyle w:val="StyleUnderline"/>
          <w:highlight w:val="cyan"/>
        </w:rPr>
        <w:t>allege</w:t>
      </w:r>
      <w:r w:rsidRPr="004072D8">
        <w:rPr>
          <w:rStyle w:val="StyleUnderline"/>
        </w:rPr>
        <w:t xml:space="preserve"> that directors of </w:t>
      </w:r>
      <w:r w:rsidRPr="00413233">
        <w:rPr>
          <w:rStyle w:val="Emphasis"/>
          <w:highlight w:val="cyan"/>
        </w:rPr>
        <w:t>oil</w:t>
      </w:r>
      <w:r w:rsidRPr="004072D8">
        <w:rPr>
          <w:rStyle w:val="StyleUnderline"/>
        </w:rPr>
        <w:t xml:space="preserve"> and </w:t>
      </w:r>
      <w:r w:rsidRPr="004072D8">
        <w:rPr>
          <w:rStyle w:val="Emphasis"/>
        </w:rPr>
        <w:t xml:space="preserve">gas </w:t>
      </w:r>
      <w:r w:rsidRPr="00413233">
        <w:rPr>
          <w:rStyle w:val="Emphasis"/>
          <w:highlight w:val="cyan"/>
        </w:rPr>
        <w:t>corporations</w:t>
      </w:r>
      <w:r w:rsidRPr="00413233">
        <w:rPr>
          <w:rStyle w:val="StyleUnderline"/>
          <w:highlight w:val="cyan"/>
        </w:rPr>
        <w:t xml:space="preserve"> violated</w:t>
      </w:r>
      <w:r w:rsidRPr="004072D8">
        <w:rPr>
          <w:rStyle w:val="StyleUnderline"/>
        </w:rPr>
        <w:t xml:space="preserve"> their</w:t>
      </w:r>
      <w:r w:rsidRPr="003E318E">
        <w:rPr>
          <w:sz w:val="16"/>
        </w:rPr>
        <w:t xml:space="preserve"> fiduciary </w:t>
      </w:r>
      <w:r w:rsidRPr="00413233">
        <w:rPr>
          <w:rStyle w:val="StyleUnderline"/>
          <w:highlight w:val="cyan"/>
        </w:rPr>
        <w:t>duties</w:t>
      </w:r>
      <w:r w:rsidRPr="004072D8">
        <w:rPr>
          <w:rStyle w:val="StyleUnderline"/>
        </w:rPr>
        <w:t xml:space="preserve"> to shareholders </w:t>
      </w:r>
      <w:r w:rsidRPr="00413233">
        <w:rPr>
          <w:rStyle w:val="StyleUnderline"/>
          <w:highlight w:val="cyan"/>
        </w:rPr>
        <w:t>by misleading</w:t>
      </w:r>
      <w:r w:rsidRPr="003E318E">
        <w:rPr>
          <w:sz w:val="16"/>
        </w:rPr>
        <w:t xml:space="preserve"> them as to </w:t>
      </w:r>
      <w:r w:rsidRPr="00413233">
        <w:rPr>
          <w:rStyle w:val="StyleUnderline"/>
          <w:highlight w:val="cyan"/>
        </w:rPr>
        <w:t>the impact of</w:t>
      </w:r>
      <w:r w:rsidRPr="004072D8">
        <w:rPr>
          <w:rStyle w:val="StyleUnderline"/>
        </w:rPr>
        <w:t xml:space="preserve"> the companies’ </w:t>
      </w:r>
      <w:r w:rsidRPr="00413233">
        <w:rPr>
          <w:rStyle w:val="Emphasis"/>
          <w:highlight w:val="cyan"/>
        </w:rPr>
        <w:t>carbon</w:t>
      </w:r>
      <w:r w:rsidRPr="004072D8">
        <w:rPr>
          <w:rStyle w:val="Emphasis"/>
        </w:rPr>
        <w:t xml:space="preserve"> output</w:t>
      </w:r>
      <w:r w:rsidRPr="004072D8">
        <w:rPr>
          <w:rStyle w:val="StyleUnderline"/>
        </w:rPr>
        <w:t xml:space="preserve"> </w:t>
      </w:r>
      <w:r w:rsidRPr="00413233">
        <w:rPr>
          <w:rStyle w:val="StyleUnderline"/>
          <w:highlight w:val="cyan"/>
        </w:rPr>
        <w:t>on</w:t>
      </w:r>
      <w:r w:rsidRPr="004072D8">
        <w:rPr>
          <w:rStyle w:val="StyleUnderline"/>
        </w:rPr>
        <w:t xml:space="preserve"> </w:t>
      </w:r>
      <w:r w:rsidRPr="004072D8">
        <w:rPr>
          <w:rStyle w:val="Emphasis"/>
        </w:rPr>
        <w:t xml:space="preserve">global </w:t>
      </w:r>
      <w:r w:rsidRPr="00413233">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413233">
        <w:rPr>
          <w:rStyle w:val="StyleUnderline"/>
          <w:highlight w:val="cyan"/>
        </w:rPr>
        <w:t xml:space="preserve">shareholders brought a </w:t>
      </w:r>
      <w:r w:rsidRPr="00413233">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w:t>
      </w:r>
      <w:r w:rsidRPr="00472E18">
        <w:rPr>
          <w:sz w:val="16"/>
        </w:rPr>
        <w:t xml:space="preserve">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472E18">
        <w:rPr>
          <w:rStyle w:val="StyleUnderline"/>
        </w:rPr>
        <w:t xml:space="preserve">Plaintiffs in climate change litigation have had </w:t>
      </w:r>
      <w:r w:rsidRPr="00472E18">
        <w:rPr>
          <w:rStyle w:val="Emphasis"/>
        </w:rPr>
        <w:t>inconsistent</w:t>
      </w:r>
      <w:r w:rsidRPr="00472E18">
        <w:rPr>
          <w:rStyle w:val="StyleUnderline"/>
        </w:rPr>
        <w:t xml:space="preserve"> degrees of </w:t>
      </w:r>
      <w:r w:rsidRPr="00472E18">
        <w:rPr>
          <w:rStyle w:val="Emphasis"/>
        </w:rPr>
        <w:t>procedural success</w:t>
      </w:r>
      <w:r w:rsidRPr="00472E18">
        <w:rPr>
          <w:rStyle w:val="StyleUnderline"/>
        </w:rPr>
        <w:t xml:space="preserve"> when bringing claims under</w:t>
      </w:r>
      <w:r w:rsidRPr="00472E18">
        <w:rPr>
          <w:sz w:val="16"/>
        </w:rPr>
        <w:t xml:space="preserve"> other </w:t>
      </w:r>
      <w:r w:rsidRPr="00472E18">
        <w:rPr>
          <w:rStyle w:val="StyleUnderline"/>
        </w:rPr>
        <w:t>federal</w:t>
      </w:r>
      <w:r w:rsidRPr="004072D8">
        <w:rPr>
          <w:rStyle w:val="StyleUnderline"/>
        </w:rPr>
        <w:t xml:space="preserve"> statutes</w:t>
      </w:r>
      <w:r w:rsidRPr="003E318E">
        <w:rPr>
          <w:sz w:val="16"/>
        </w:rPr>
        <w:t>.</w:t>
      </w:r>
    </w:p>
    <w:p w14:paraId="175DA087" w14:textId="77777777" w:rsidR="00676550" w:rsidRPr="00486935" w:rsidRDefault="00676550" w:rsidP="00676550"/>
    <w:p w14:paraId="7DE40F57" w14:textId="77777777" w:rsidR="00676550" w:rsidRPr="000E37B4" w:rsidRDefault="00676550" w:rsidP="00676550">
      <w:pPr>
        <w:pStyle w:val="Heading4"/>
        <w:rPr>
          <w:rFonts w:asciiTheme="minorHAnsi" w:hAnsiTheme="minorHAnsi" w:cstheme="minorHAnsi"/>
        </w:rPr>
      </w:pPr>
      <w:r w:rsidRPr="000E37B4">
        <w:rPr>
          <w:rFonts w:asciiTheme="minorHAnsi" w:hAnsiTheme="minorHAnsi" w:cstheme="minorHAnsi"/>
        </w:rPr>
        <w:t>Warming doesn’t cause extinction---new studies.</w:t>
      </w:r>
    </w:p>
    <w:p w14:paraId="312D7491" w14:textId="77777777" w:rsidR="00676550" w:rsidRPr="000E37B4" w:rsidRDefault="00676550" w:rsidP="00676550">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37DDB12C" w14:textId="77777777" w:rsidR="00676550" w:rsidRPr="000E37B4" w:rsidRDefault="00676550" w:rsidP="00676550">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4EE2BE4C" w14:textId="77777777" w:rsidR="00676550" w:rsidRPr="000E37B4" w:rsidRDefault="00676550" w:rsidP="00676550">
      <w:pPr>
        <w:rPr>
          <w:rFonts w:asciiTheme="minorHAnsi" w:hAnsiTheme="minorHAnsi" w:cstheme="minorHAnsi"/>
        </w:rPr>
      </w:pPr>
    </w:p>
    <w:p w14:paraId="6BAB573A" w14:textId="526A8701" w:rsidR="00676550" w:rsidRDefault="00676550" w:rsidP="00676550">
      <w:pPr>
        <w:pStyle w:val="Heading1"/>
      </w:pPr>
      <w:r>
        <w:t>1AR</w:t>
      </w:r>
    </w:p>
    <w:p w14:paraId="5BCA0116" w14:textId="77777777" w:rsidR="00676550" w:rsidRPr="00676550" w:rsidRDefault="00676550" w:rsidP="00676550"/>
    <w:p w14:paraId="0ED05E25" w14:textId="77777777" w:rsidR="00676550" w:rsidRDefault="00676550" w:rsidP="00676550">
      <w:pPr>
        <w:pStyle w:val="Heading2"/>
      </w:pPr>
      <w:r>
        <w:t>CP---FTC</w:t>
      </w:r>
    </w:p>
    <w:p w14:paraId="6AB86810" w14:textId="77777777" w:rsidR="00676550" w:rsidRDefault="00676550" w:rsidP="00676550">
      <w:pPr>
        <w:pStyle w:val="Heading3"/>
      </w:pPr>
      <w:r>
        <w:t>1AR---Thumper</w:t>
      </w:r>
    </w:p>
    <w:p w14:paraId="3F7D179D" w14:textId="77777777" w:rsidR="00676550" w:rsidRPr="007C676F" w:rsidRDefault="00676550" w:rsidP="00676550">
      <w:pPr>
        <w:pStyle w:val="Heading4"/>
      </w:pPr>
      <w:r>
        <w:t>FTC expansion now</w:t>
      </w:r>
    </w:p>
    <w:p w14:paraId="3CFFA7CB" w14:textId="77777777" w:rsidR="00676550" w:rsidRPr="00D159F1" w:rsidRDefault="00676550" w:rsidP="00676550">
      <w:r>
        <w:rPr>
          <w:rStyle w:val="Style13ptBold"/>
        </w:rPr>
        <w:t xml:space="preserve">Graham ‘9-16 </w:t>
      </w:r>
      <w:r w:rsidRPr="008C4EDB">
        <w:t xml:space="preserve">[Jed; September 16; Author and analyst; Investor’s Business Daily, “FTC, Biden Antitrust Enforcement Push Takes On Amazon, Google — And The Supreme Court,” </w:t>
      </w:r>
      <w:hyperlink r:id="rId68" w:history="1">
        <w:r w:rsidRPr="00D159F1">
          <w:rPr>
            <w:rStyle w:val="Hyperlink"/>
          </w:rPr>
          <w:t>https://www.investors.com/news/antitrust-enforcement-push-by-ftc-biden-takes-on-amazon-google-supreme-court/</w:t>
        </w:r>
      </w:hyperlink>
      <w:r w:rsidRPr="00D159F1">
        <w:t>]</w:t>
      </w:r>
    </w:p>
    <w:p w14:paraId="36D4F4B5" w14:textId="77777777" w:rsidR="00676550" w:rsidRPr="007C676F" w:rsidRDefault="00676550" w:rsidP="00676550">
      <w:pPr>
        <w:rPr>
          <w:sz w:val="16"/>
        </w:rPr>
      </w:pPr>
      <w:r w:rsidRPr="007C676F">
        <w:rPr>
          <w:sz w:val="16"/>
        </w:rPr>
        <w:t>Kahn Rejects Antitrust Enforcement 'Rule Of Reason'</w:t>
      </w:r>
    </w:p>
    <w:p w14:paraId="22BC950E" w14:textId="77777777" w:rsidR="00676550" w:rsidRPr="007C676F" w:rsidRDefault="00676550" w:rsidP="00676550">
      <w:pPr>
        <w:rPr>
          <w:sz w:val="16"/>
        </w:rPr>
      </w:pPr>
      <w:r w:rsidRPr="00C54DC8">
        <w:rPr>
          <w:rStyle w:val="StyleUnderline"/>
          <w:highlight w:val="cyan"/>
        </w:rPr>
        <w:t>Khan's strategy to</w:t>
      </w:r>
      <w:r w:rsidRPr="005B2ACC">
        <w:rPr>
          <w:rStyle w:val="StyleUnderline"/>
        </w:rPr>
        <w:t xml:space="preserve"> achieve a </w:t>
      </w:r>
      <w:r w:rsidRPr="005B2ACC">
        <w:rPr>
          <w:rStyle w:val="Emphasis"/>
        </w:rPr>
        <w:t xml:space="preserve">better </w:t>
      </w:r>
      <w:r w:rsidRPr="00C54DC8">
        <w:rPr>
          <w:rStyle w:val="Emphasis"/>
          <w:highlight w:val="cyan"/>
        </w:rPr>
        <w:t>win</w:t>
      </w:r>
      <w:r w:rsidRPr="005B2ACC">
        <w:rPr>
          <w:rStyle w:val="Emphasis"/>
        </w:rPr>
        <w:t>-loss</w:t>
      </w:r>
      <w:r w:rsidRPr="005B2ACC">
        <w:rPr>
          <w:rStyle w:val="StyleUnderline"/>
        </w:rPr>
        <w:t xml:space="preserve"> record</w:t>
      </w:r>
      <w:r w:rsidRPr="007C676F">
        <w:rPr>
          <w:sz w:val="16"/>
        </w:rPr>
        <w:t xml:space="preserve"> — </w:t>
      </w:r>
      <w:r w:rsidRPr="00C54DC8">
        <w:rPr>
          <w:rStyle w:val="StyleUnderline"/>
          <w:highlight w:val="cyan"/>
        </w:rPr>
        <w:t>despite</w:t>
      </w:r>
      <w:r w:rsidRPr="005B2ACC">
        <w:rPr>
          <w:rStyle w:val="StyleUnderline"/>
        </w:rPr>
        <w:t xml:space="preserve"> the </w:t>
      </w:r>
      <w:r w:rsidRPr="00C54DC8">
        <w:rPr>
          <w:rStyle w:val="Emphasis"/>
          <w:highlight w:val="cyan"/>
        </w:rPr>
        <w:t>courts</w:t>
      </w:r>
      <w:r w:rsidRPr="007C676F">
        <w:rPr>
          <w:sz w:val="16"/>
        </w:rPr>
        <w:t xml:space="preserve"> — </w:t>
      </w:r>
      <w:r w:rsidRPr="00C54DC8">
        <w:rPr>
          <w:rStyle w:val="StyleUnderline"/>
          <w:highlight w:val="cyan"/>
        </w:rPr>
        <w:t xml:space="preserve">is </w:t>
      </w:r>
      <w:r w:rsidRPr="00C54DC8">
        <w:rPr>
          <w:rStyle w:val="Emphasis"/>
          <w:highlight w:val="cyan"/>
        </w:rPr>
        <w:t>taking shape</w:t>
      </w:r>
      <w:r w:rsidRPr="007C676F">
        <w:rPr>
          <w:sz w:val="16"/>
        </w:rPr>
        <w:t>.</w:t>
      </w:r>
    </w:p>
    <w:p w14:paraId="37AEF0A2" w14:textId="77777777" w:rsidR="00676550" w:rsidRPr="007C676F" w:rsidRDefault="00676550" w:rsidP="00676550">
      <w:pPr>
        <w:rPr>
          <w:sz w:val="16"/>
        </w:rPr>
      </w:pPr>
      <w:r w:rsidRPr="005B2ACC">
        <w:rPr>
          <w:rStyle w:val="StyleUnderline"/>
        </w:rPr>
        <w:t>Prior antitrust regulators</w:t>
      </w:r>
      <w:r w:rsidRPr="007C676F">
        <w:rPr>
          <w:sz w:val="16"/>
        </w:rPr>
        <w:t xml:space="preserve">, when they emerged from the dugout, strictly </w:t>
      </w:r>
      <w:r w:rsidRPr="005B2ACC">
        <w:rPr>
          <w:rStyle w:val="StyleUnderline"/>
        </w:rPr>
        <w:t xml:space="preserve">played </w:t>
      </w:r>
      <w:r w:rsidRPr="005B2ACC">
        <w:rPr>
          <w:rStyle w:val="Emphasis"/>
        </w:rPr>
        <w:t>defense</w:t>
      </w:r>
      <w:r w:rsidRPr="005B2ACC">
        <w:rPr>
          <w:rStyle w:val="StyleUnderline"/>
        </w:rPr>
        <w:t>. Khan</w:t>
      </w:r>
      <w:r w:rsidRPr="007C676F">
        <w:rPr>
          <w:sz w:val="16"/>
        </w:rPr>
        <w:t xml:space="preserve"> has </w:t>
      </w:r>
      <w:r w:rsidRPr="005B2ACC">
        <w:rPr>
          <w:rStyle w:val="StyleUnderline"/>
        </w:rPr>
        <w:t xml:space="preserve">served notice that </w:t>
      </w:r>
      <w:r w:rsidRPr="00C54DC8">
        <w:rPr>
          <w:rStyle w:val="Emphasis"/>
          <w:highlight w:val="cyan"/>
        </w:rPr>
        <w:t>she'll be a hurler</w:t>
      </w:r>
      <w:r w:rsidRPr="007C676F">
        <w:rPr>
          <w:sz w:val="16"/>
        </w:rPr>
        <w:t>.</w:t>
      </w:r>
    </w:p>
    <w:p w14:paraId="4D5259AE" w14:textId="77777777" w:rsidR="00676550" w:rsidRPr="007C676F" w:rsidRDefault="00676550" w:rsidP="00676550">
      <w:pPr>
        <w:rPr>
          <w:sz w:val="16"/>
        </w:rPr>
      </w:pPr>
      <w:r w:rsidRPr="007C676F">
        <w:rPr>
          <w:sz w:val="16"/>
        </w:rPr>
        <w:t xml:space="preserve">At her first meeting as chair on July 1, </w:t>
      </w:r>
      <w:r w:rsidRPr="00C54DC8">
        <w:rPr>
          <w:rStyle w:val="StyleUnderline"/>
          <w:highlight w:val="cyan"/>
        </w:rPr>
        <w:t>the commission</w:t>
      </w:r>
      <w:r w:rsidRPr="005B2ACC">
        <w:rPr>
          <w:rStyle w:val="StyleUnderline"/>
        </w:rPr>
        <w:t xml:space="preserve"> voted 3-2 to </w:t>
      </w:r>
      <w:r w:rsidRPr="00C54DC8">
        <w:rPr>
          <w:rStyle w:val="Emphasis"/>
          <w:highlight w:val="cyan"/>
        </w:rPr>
        <w:t>rescind</w:t>
      </w:r>
      <w:r w:rsidRPr="00C54DC8">
        <w:rPr>
          <w:rStyle w:val="StyleUnderline"/>
          <w:highlight w:val="cyan"/>
        </w:rPr>
        <w:t xml:space="preserve"> a</w:t>
      </w:r>
      <w:r w:rsidRPr="005B2ACC">
        <w:rPr>
          <w:rStyle w:val="StyleUnderline"/>
        </w:rPr>
        <w:t xml:space="preserve"> 2015</w:t>
      </w:r>
      <w:r w:rsidRPr="007C676F">
        <w:rPr>
          <w:sz w:val="16"/>
        </w:rPr>
        <w:t xml:space="preserve"> Obama-era </w:t>
      </w:r>
      <w:r w:rsidRPr="00C54DC8">
        <w:rPr>
          <w:rStyle w:val="StyleUnderline"/>
          <w:highlight w:val="cyan"/>
        </w:rPr>
        <w:t>policy</w:t>
      </w:r>
      <w:r w:rsidRPr="007C676F">
        <w:rPr>
          <w:sz w:val="16"/>
        </w:rPr>
        <w:t xml:space="preserve"> statement </w:t>
      </w:r>
      <w:r w:rsidRPr="00C54DC8">
        <w:rPr>
          <w:rStyle w:val="StyleUnderline"/>
          <w:highlight w:val="cyan"/>
        </w:rPr>
        <w:t xml:space="preserve">on </w:t>
      </w:r>
      <w:r w:rsidRPr="00C54DC8">
        <w:rPr>
          <w:rStyle w:val="Emphasis"/>
          <w:highlight w:val="cyan"/>
        </w:rPr>
        <w:t>Section 5</w:t>
      </w:r>
      <w:r w:rsidRPr="005B2ACC">
        <w:rPr>
          <w:rStyle w:val="StyleUnderline"/>
        </w:rPr>
        <w:t xml:space="preserve"> of the FTC Act</w:t>
      </w:r>
      <w:r w:rsidRPr="007C676F">
        <w:rPr>
          <w:sz w:val="16"/>
        </w:rPr>
        <w:t>. Kahn said that policy "doubled down on the Commission's long-standing failure to investigate and pursue 'unfair methods of competition.' "</w:t>
      </w:r>
    </w:p>
    <w:p w14:paraId="6B475874" w14:textId="77777777" w:rsidR="00676550" w:rsidRPr="007C676F" w:rsidRDefault="00676550" w:rsidP="00676550">
      <w:pPr>
        <w:rPr>
          <w:sz w:val="16"/>
        </w:rPr>
      </w:pPr>
      <w:r w:rsidRPr="005B2ACC">
        <w:rPr>
          <w:rStyle w:val="StyleUnderline"/>
        </w:rPr>
        <w:t>Section 5</w:t>
      </w:r>
      <w:r w:rsidRPr="007C676F">
        <w:rPr>
          <w:sz w:val="16"/>
        </w:rPr>
        <w:t xml:space="preserve"> of the FTC Act, passed in 1914, </w:t>
      </w:r>
      <w:r w:rsidRPr="00C54DC8">
        <w:rPr>
          <w:rStyle w:val="Emphasis"/>
          <w:highlight w:val="cyan"/>
        </w:rPr>
        <w:t>empowered</w:t>
      </w:r>
      <w:r w:rsidRPr="007C676F">
        <w:rPr>
          <w:rStyle w:val="StyleUnderline"/>
        </w:rPr>
        <w:t xml:space="preserve"> the agency </w:t>
      </w:r>
      <w:r w:rsidRPr="00C54DC8">
        <w:rPr>
          <w:rStyle w:val="StyleUnderline"/>
          <w:highlight w:val="cyan"/>
        </w:rPr>
        <w:t>to police</w:t>
      </w:r>
      <w:r w:rsidRPr="007C676F">
        <w:rPr>
          <w:rStyle w:val="StyleUnderline"/>
        </w:rPr>
        <w:t xml:space="preserve"> corporate </w:t>
      </w:r>
      <w:r w:rsidRPr="00C54DC8">
        <w:rPr>
          <w:rStyle w:val="StyleUnderline"/>
          <w:highlight w:val="cyan"/>
        </w:rPr>
        <w:t xml:space="preserve">conduct that </w:t>
      </w:r>
      <w:r w:rsidRPr="00C54DC8">
        <w:rPr>
          <w:rStyle w:val="Emphasis"/>
          <w:highlight w:val="cyan"/>
        </w:rPr>
        <w:t>hadn't</w:t>
      </w:r>
      <w:r w:rsidRPr="007C676F">
        <w:rPr>
          <w:rStyle w:val="Emphasis"/>
        </w:rPr>
        <w:t xml:space="preserve"> yet</w:t>
      </w:r>
      <w:r w:rsidRPr="007C676F">
        <w:rPr>
          <w:rStyle w:val="StyleUnderline"/>
        </w:rPr>
        <w:t xml:space="preserve"> </w:t>
      </w:r>
      <w:r w:rsidRPr="00C54DC8">
        <w:rPr>
          <w:rStyle w:val="StyleUnderline"/>
          <w:highlight w:val="cyan"/>
        </w:rPr>
        <w:t>violated</w:t>
      </w:r>
      <w:r w:rsidRPr="007C676F">
        <w:rPr>
          <w:rStyle w:val="StyleUnderline"/>
        </w:rPr>
        <w:t xml:space="preserve"> the </w:t>
      </w:r>
      <w:r w:rsidRPr="00C54DC8">
        <w:rPr>
          <w:rStyle w:val="Emphasis"/>
          <w:highlight w:val="cyan"/>
        </w:rPr>
        <w:t>Sherman</w:t>
      </w:r>
      <w:r w:rsidRPr="00C54DC8">
        <w:rPr>
          <w:rStyle w:val="StyleUnderline"/>
          <w:highlight w:val="cyan"/>
        </w:rPr>
        <w:t xml:space="preserve"> and </w:t>
      </w:r>
      <w:r w:rsidRPr="00C54DC8">
        <w:rPr>
          <w:rStyle w:val="Emphasis"/>
          <w:highlight w:val="cyan"/>
        </w:rPr>
        <w:t>Clayton</w:t>
      </w:r>
      <w:r w:rsidRPr="007C676F">
        <w:rPr>
          <w:rStyle w:val="StyleUnderline"/>
        </w:rPr>
        <w:t xml:space="preserve"> Acts, but could</w:t>
      </w:r>
      <w:r w:rsidRPr="007C676F">
        <w:rPr>
          <w:sz w:val="16"/>
        </w:rPr>
        <w:t xml:space="preserve"> if left unchecked, according to Khan. Yet the Obama-era FTC essentially decided to put its Section 5 power in a drawer and lock it away.</w:t>
      </w:r>
    </w:p>
    <w:p w14:paraId="2B1937BA" w14:textId="77777777" w:rsidR="00676550" w:rsidRPr="007C676F" w:rsidRDefault="00676550" w:rsidP="00676550">
      <w:pPr>
        <w:rPr>
          <w:sz w:val="16"/>
        </w:rPr>
      </w:pPr>
      <w:r w:rsidRPr="00C54DC8">
        <w:rPr>
          <w:rStyle w:val="StyleUnderline"/>
          <w:highlight w:val="cyan"/>
        </w:rPr>
        <w:t xml:space="preserve">That </w:t>
      </w:r>
      <w:r w:rsidRPr="00C54DC8">
        <w:rPr>
          <w:rStyle w:val="Emphasis"/>
          <w:highlight w:val="cyan"/>
        </w:rPr>
        <w:t>ill-defined</w:t>
      </w:r>
      <w:r w:rsidRPr="007C676F">
        <w:rPr>
          <w:rStyle w:val="StyleUnderline"/>
        </w:rPr>
        <w:t xml:space="preserve">, </w:t>
      </w:r>
      <w:r w:rsidRPr="007C676F">
        <w:rPr>
          <w:rStyle w:val="Emphasis"/>
        </w:rPr>
        <w:t>rarely used</w:t>
      </w:r>
      <w:r w:rsidRPr="007C676F">
        <w:rPr>
          <w:rStyle w:val="StyleUnderline"/>
        </w:rPr>
        <w:t xml:space="preserve"> </w:t>
      </w:r>
      <w:r w:rsidRPr="00C54DC8">
        <w:rPr>
          <w:rStyle w:val="StyleUnderline"/>
          <w:highlight w:val="cyan"/>
        </w:rPr>
        <w:t>authority made</w:t>
      </w:r>
      <w:r w:rsidRPr="007C676F">
        <w:rPr>
          <w:sz w:val="16"/>
        </w:rPr>
        <w:t xml:space="preserve"> Obama-era </w:t>
      </w:r>
      <w:r w:rsidRPr="007C676F">
        <w:rPr>
          <w:rStyle w:val="StyleUnderline"/>
        </w:rPr>
        <w:t xml:space="preserve">antitrust </w:t>
      </w:r>
      <w:r w:rsidRPr="00C54DC8">
        <w:rPr>
          <w:rStyle w:val="StyleUnderline"/>
          <w:highlight w:val="cyan"/>
        </w:rPr>
        <w:t xml:space="preserve">enforcers </w:t>
      </w:r>
      <w:r w:rsidRPr="00C54DC8">
        <w:rPr>
          <w:rStyle w:val="Emphasis"/>
          <w:highlight w:val="cyan"/>
        </w:rPr>
        <w:t>uneasy</w:t>
      </w:r>
      <w:r w:rsidRPr="007C676F">
        <w:rPr>
          <w:sz w:val="16"/>
        </w:rPr>
        <w:t xml:space="preserve">. Why? Because, as Kovacic has written, </w:t>
      </w:r>
      <w:r w:rsidRPr="007C676F">
        <w:rPr>
          <w:rStyle w:val="StyleUnderline"/>
        </w:rPr>
        <w:t xml:space="preserve">it comes with </w:t>
      </w:r>
      <w:r w:rsidRPr="00C54DC8">
        <w:rPr>
          <w:rStyle w:val="StyleUnderline"/>
          <w:highlight w:val="cyan"/>
        </w:rPr>
        <w:t>an "</w:t>
      </w:r>
      <w:r w:rsidRPr="00C54DC8">
        <w:rPr>
          <w:rStyle w:val="Emphasis"/>
          <w:highlight w:val="cyan"/>
        </w:rPr>
        <w:t>absence</w:t>
      </w:r>
      <w:r w:rsidRPr="00C54DC8">
        <w:rPr>
          <w:rStyle w:val="StyleUnderline"/>
          <w:highlight w:val="cyan"/>
        </w:rPr>
        <w:t xml:space="preserve"> of </w:t>
      </w:r>
      <w:r w:rsidRPr="00C54DC8">
        <w:rPr>
          <w:rStyle w:val="Emphasis"/>
          <w:highlight w:val="cyan"/>
        </w:rPr>
        <w:t>limit</w:t>
      </w:r>
      <w:r w:rsidRPr="007C676F">
        <w:rPr>
          <w:rStyle w:val="Emphasis"/>
        </w:rPr>
        <w:t>ing principle</w:t>
      </w:r>
      <w:r w:rsidRPr="00C54DC8">
        <w:rPr>
          <w:rStyle w:val="Emphasis"/>
          <w:highlight w:val="cyan"/>
        </w:rPr>
        <w:t>s</w:t>
      </w:r>
      <w:r w:rsidRPr="00C54DC8">
        <w:rPr>
          <w:rStyle w:val="StyleUnderline"/>
          <w:highlight w:val="cyan"/>
        </w:rPr>
        <w:t>."</w:t>
      </w:r>
    </w:p>
    <w:p w14:paraId="017BAF78" w14:textId="77777777" w:rsidR="00676550" w:rsidRPr="007C676F" w:rsidRDefault="00676550" w:rsidP="00676550">
      <w:pPr>
        <w:rPr>
          <w:sz w:val="16"/>
        </w:rPr>
      </w:pPr>
      <w:r w:rsidRPr="007C676F">
        <w:rPr>
          <w:sz w:val="16"/>
        </w:rPr>
        <w:t>Courts have an entrenched, if murky, "rule of reason" standard for judging alleged antitrust violations. They assess all pro-competitive and anti-competitive factors to gauge whether the behavior is contrary to consumer welfare.</w:t>
      </w:r>
    </w:p>
    <w:p w14:paraId="01073A5B" w14:textId="77777777" w:rsidR="00676550" w:rsidRPr="007C676F" w:rsidRDefault="00676550" w:rsidP="00676550">
      <w:pPr>
        <w:rPr>
          <w:sz w:val="16"/>
        </w:rPr>
      </w:pPr>
      <w:r w:rsidRPr="00C54DC8">
        <w:rPr>
          <w:rStyle w:val="StyleUnderline"/>
          <w:highlight w:val="cyan"/>
        </w:rPr>
        <w:t>With</w:t>
      </w:r>
      <w:r w:rsidRPr="007C676F">
        <w:rPr>
          <w:rStyle w:val="StyleUnderline"/>
        </w:rPr>
        <w:t xml:space="preserve"> antitrust </w:t>
      </w:r>
      <w:r w:rsidRPr="00C54DC8">
        <w:rPr>
          <w:rStyle w:val="StyleUnderline"/>
          <w:highlight w:val="cyan"/>
        </w:rPr>
        <w:t xml:space="preserve">cases proving </w:t>
      </w:r>
      <w:r w:rsidRPr="00C54DC8">
        <w:rPr>
          <w:rStyle w:val="Emphasis"/>
          <w:highlight w:val="cyan"/>
        </w:rPr>
        <w:t>hard to win</w:t>
      </w:r>
      <w:r w:rsidRPr="00C54DC8">
        <w:rPr>
          <w:rStyle w:val="StyleUnderline"/>
          <w:highlight w:val="cyan"/>
        </w:rPr>
        <w:t>, Khan</w:t>
      </w:r>
      <w:r w:rsidRPr="007C676F">
        <w:rPr>
          <w:rStyle w:val="StyleUnderline"/>
        </w:rPr>
        <w:t xml:space="preserve"> and</w:t>
      </w:r>
      <w:r w:rsidRPr="007C676F">
        <w:rPr>
          <w:sz w:val="16"/>
        </w:rPr>
        <w:t xml:space="preserve"> her Democratic </w:t>
      </w:r>
      <w:r w:rsidRPr="007C676F">
        <w:rPr>
          <w:rStyle w:val="StyleUnderline"/>
        </w:rPr>
        <w:t xml:space="preserve">colleagues are </w:t>
      </w:r>
      <w:r w:rsidRPr="007C676F">
        <w:rPr>
          <w:rStyle w:val="Emphasis"/>
        </w:rPr>
        <w:t>rejecting</w:t>
      </w:r>
      <w:r w:rsidRPr="007C676F">
        <w:rPr>
          <w:rStyle w:val="StyleUnderline"/>
        </w:rPr>
        <w:t xml:space="preserve"> a "rule of reason" framework</w:t>
      </w:r>
      <w:r w:rsidRPr="007C676F">
        <w:rPr>
          <w:sz w:val="16"/>
        </w:rPr>
        <w:t xml:space="preserve">. In other words, </w:t>
      </w:r>
      <w:r w:rsidRPr="007C676F">
        <w:rPr>
          <w:rStyle w:val="StyleUnderline"/>
        </w:rPr>
        <w:t xml:space="preserve">they're </w:t>
      </w:r>
      <w:r w:rsidRPr="00C54DC8">
        <w:rPr>
          <w:rStyle w:val="StyleUnderline"/>
          <w:highlight w:val="cyan"/>
        </w:rPr>
        <w:t>try</w:t>
      </w:r>
      <w:r w:rsidRPr="007C676F">
        <w:rPr>
          <w:rStyle w:val="StyleUnderline"/>
        </w:rPr>
        <w:t xml:space="preserve">ing </w:t>
      </w:r>
      <w:r w:rsidRPr="00C54DC8">
        <w:rPr>
          <w:rStyle w:val="StyleUnderline"/>
          <w:highlight w:val="cyan"/>
        </w:rPr>
        <w:t xml:space="preserve">to </w:t>
      </w:r>
      <w:r w:rsidRPr="00C54DC8">
        <w:rPr>
          <w:rStyle w:val="Emphasis"/>
          <w:highlight w:val="cyan"/>
        </w:rPr>
        <w:t>expand</w:t>
      </w:r>
      <w:r w:rsidRPr="00C54DC8">
        <w:rPr>
          <w:rStyle w:val="StyleUnderline"/>
          <w:highlight w:val="cyan"/>
        </w:rPr>
        <w:t xml:space="preserve"> the</w:t>
      </w:r>
      <w:r w:rsidRPr="007C676F">
        <w:rPr>
          <w:rStyle w:val="StyleUnderline"/>
        </w:rPr>
        <w:t xml:space="preserve"> </w:t>
      </w:r>
      <w:r w:rsidRPr="007C676F">
        <w:rPr>
          <w:rStyle w:val="Emphasis"/>
        </w:rPr>
        <w:t xml:space="preserve">strike </w:t>
      </w:r>
      <w:r w:rsidRPr="00C54DC8">
        <w:rPr>
          <w:rStyle w:val="Emphasis"/>
          <w:highlight w:val="cyan"/>
        </w:rPr>
        <w:t>zone</w:t>
      </w:r>
      <w:r w:rsidRPr="007C676F">
        <w:rPr>
          <w:rStyle w:val="StyleUnderline"/>
        </w:rPr>
        <w:t xml:space="preserve"> for antitrust</w:t>
      </w:r>
      <w:r w:rsidRPr="007C676F">
        <w:rPr>
          <w:sz w:val="16"/>
        </w:rPr>
        <w:t xml:space="preserve"> enforcement.</w:t>
      </w:r>
    </w:p>
    <w:p w14:paraId="0D566B89" w14:textId="77777777" w:rsidR="00676550" w:rsidRPr="007C676F" w:rsidRDefault="00676550" w:rsidP="00676550">
      <w:pPr>
        <w:rPr>
          <w:sz w:val="16"/>
        </w:rPr>
      </w:pPr>
      <w:r w:rsidRPr="007C676F">
        <w:rPr>
          <w:rStyle w:val="StyleUnderline"/>
        </w:rPr>
        <w:t xml:space="preserve">Because </w:t>
      </w:r>
      <w:r w:rsidRPr="00C54DC8">
        <w:rPr>
          <w:rStyle w:val="Emphasis"/>
          <w:highlight w:val="cyan"/>
        </w:rPr>
        <w:t>cases</w:t>
      </w:r>
      <w:r w:rsidRPr="007C676F">
        <w:rPr>
          <w:rStyle w:val="StyleUnderline"/>
        </w:rPr>
        <w:t xml:space="preserve"> brought </w:t>
      </w:r>
      <w:r w:rsidRPr="00C54DC8">
        <w:rPr>
          <w:rStyle w:val="StyleUnderline"/>
          <w:highlight w:val="cyan"/>
        </w:rPr>
        <w:t xml:space="preserve">under </w:t>
      </w:r>
      <w:r w:rsidRPr="00C54DC8">
        <w:rPr>
          <w:rStyle w:val="Emphasis"/>
          <w:highlight w:val="cyan"/>
        </w:rPr>
        <w:t>Section 5</w:t>
      </w:r>
      <w:r w:rsidRPr="00C54DC8">
        <w:rPr>
          <w:rStyle w:val="StyleUnderline"/>
          <w:highlight w:val="cyan"/>
        </w:rPr>
        <w:t xml:space="preserve"> shield</w:t>
      </w:r>
      <w:r w:rsidRPr="007C676F">
        <w:rPr>
          <w:sz w:val="16"/>
        </w:rPr>
        <w:t xml:space="preserve"> defendants </w:t>
      </w:r>
      <w:r w:rsidRPr="00C54DC8">
        <w:rPr>
          <w:rStyle w:val="StyleUnderline"/>
          <w:highlight w:val="cyan"/>
        </w:rPr>
        <w:t>from</w:t>
      </w:r>
      <w:r w:rsidRPr="007C676F">
        <w:rPr>
          <w:sz w:val="16"/>
        </w:rPr>
        <w:t xml:space="preserve"> liability for </w:t>
      </w:r>
      <w:r w:rsidRPr="00C54DC8">
        <w:rPr>
          <w:rStyle w:val="StyleUnderline"/>
          <w:highlight w:val="cyan"/>
        </w:rPr>
        <w:t>treble damages</w:t>
      </w:r>
      <w:r w:rsidRPr="007C676F">
        <w:rPr>
          <w:sz w:val="16"/>
        </w:rPr>
        <w:t xml:space="preserve"> in private litigation, </w:t>
      </w:r>
      <w:r w:rsidRPr="00C54DC8">
        <w:rPr>
          <w:rStyle w:val="StyleUnderline"/>
          <w:highlight w:val="cyan"/>
        </w:rPr>
        <w:t>courts might be</w:t>
      </w:r>
      <w:r w:rsidRPr="007C676F">
        <w:rPr>
          <w:rStyle w:val="StyleUnderline"/>
        </w:rPr>
        <w:t xml:space="preserve"> </w:t>
      </w:r>
      <w:r w:rsidRPr="007C676F">
        <w:rPr>
          <w:rStyle w:val="Emphasis"/>
        </w:rPr>
        <w:t xml:space="preserve">more </w:t>
      </w:r>
      <w:r w:rsidRPr="00C54DC8">
        <w:rPr>
          <w:rStyle w:val="Emphasis"/>
          <w:highlight w:val="cyan"/>
        </w:rPr>
        <w:t>open</w:t>
      </w:r>
      <w:r w:rsidRPr="007C676F">
        <w:rPr>
          <w:rStyle w:val="StyleUnderline"/>
        </w:rPr>
        <w:t xml:space="preserve"> to finding fault</w:t>
      </w:r>
      <w:r w:rsidRPr="007C676F">
        <w:rPr>
          <w:sz w:val="16"/>
        </w:rPr>
        <w:t>.</w:t>
      </w:r>
    </w:p>
    <w:p w14:paraId="476827C4" w14:textId="77777777" w:rsidR="00676550" w:rsidRPr="005C5958" w:rsidRDefault="00676550" w:rsidP="00676550"/>
    <w:p w14:paraId="01CA763A" w14:textId="77777777" w:rsidR="00676550" w:rsidRDefault="00676550" w:rsidP="00676550">
      <w:pPr>
        <w:pStyle w:val="Heading2"/>
      </w:pPr>
      <w:r>
        <w:t>CP---States</w:t>
      </w:r>
    </w:p>
    <w:p w14:paraId="4F263848" w14:textId="77777777" w:rsidR="00676550" w:rsidRPr="00DE2FBB" w:rsidRDefault="00676550" w:rsidP="00676550">
      <w:pPr>
        <w:pStyle w:val="Heading3"/>
      </w:pPr>
      <w:r>
        <w:t>Solvency---1AR</w:t>
      </w:r>
    </w:p>
    <w:p w14:paraId="0849F841"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 xml:space="preserve">Federal judicial attitudes </w:t>
      </w:r>
      <w:r>
        <w:rPr>
          <w:rFonts w:asciiTheme="minorHAnsi" w:hAnsiTheme="minorHAnsi" w:cstheme="minorHAnsi"/>
        </w:rPr>
        <w:t>guarantee</w:t>
      </w:r>
      <w:r w:rsidRPr="00B27852">
        <w:rPr>
          <w:rFonts w:asciiTheme="minorHAnsi" w:hAnsiTheme="minorHAnsi" w:cstheme="minorHAnsi"/>
        </w:rPr>
        <w:t xml:space="preserve"> class actions get </w:t>
      </w:r>
      <w:r w:rsidRPr="00F30869">
        <w:rPr>
          <w:rFonts w:asciiTheme="minorHAnsi" w:hAnsiTheme="minorHAnsi" w:cstheme="minorHAnsi"/>
          <w:u w:val="single"/>
        </w:rPr>
        <w:t>removed</w:t>
      </w:r>
      <w:r w:rsidRPr="00B27852">
        <w:rPr>
          <w:rFonts w:asciiTheme="minorHAnsi" w:hAnsiTheme="minorHAnsi" w:cstheme="minorHAnsi"/>
        </w:rPr>
        <w:t xml:space="preserve"> to </w:t>
      </w:r>
      <w:r w:rsidRPr="00F30869">
        <w:rPr>
          <w:rFonts w:asciiTheme="minorHAnsi" w:hAnsiTheme="minorHAnsi" w:cstheme="minorHAnsi"/>
          <w:u w:val="single"/>
        </w:rPr>
        <w:t>federal court</w:t>
      </w:r>
      <w:r w:rsidRPr="00B27852">
        <w:rPr>
          <w:rFonts w:asciiTheme="minorHAnsi" w:hAnsiTheme="minorHAnsi" w:cstheme="minorHAnsi"/>
        </w:rPr>
        <w:t xml:space="preserve"> and </w:t>
      </w:r>
      <w:r w:rsidRPr="00F30869">
        <w:rPr>
          <w:rFonts w:asciiTheme="minorHAnsi" w:hAnsiTheme="minorHAnsi" w:cstheme="minorHAnsi"/>
          <w:u w:val="single"/>
        </w:rPr>
        <w:t>slaughtered</w:t>
      </w:r>
      <w:r w:rsidRPr="00B27852">
        <w:rPr>
          <w:rFonts w:asciiTheme="minorHAnsi" w:hAnsiTheme="minorHAnsi" w:cstheme="minorHAnsi"/>
        </w:rPr>
        <w:t xml:space="preserve"> by </w:t>
      </w:r>
      <w:r w:rsidRPr="00F30869">
        <w:rPr>
          <w:rFonts w:asciiTheme="minorHAnsi" w:hAnsiTheme="minorHAnsi" w:cstheme="minorHAnsi"/>
          <w:u w:val="single"/>
        </w:rPr>
        <w:t>procedural barriers</w:t>
      </w:r>
    </w:p>
    <w:p w14:paraId="18C594C8"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Bartholomew ’15</w:t>
      </w:r>
      <w:r w:rsidRPr="00B27852">
        <w:rPr>
          <w:rFonts w:asciiTheme="minorHAnsi" w:hAnsiTheme="minorHAnsi" w:cstheme="minorHAnsi"/>
        </w:rPr>
        <w:t xml:space="preserve"> [Christine; Spring; Associate Professor, SUNY Buffalo School of Law; Brooklyn Law Review, “Redefining Prey and Predator in Class Actions,” 80 Brooklyn L. Rev. 743, lexis]</w:t>
      </w:r>
    </w:p>
    <w:p w14:paraId="6EE974DA"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outcry for class action reform continued into the early 2000s, when </w:t>
      </w:r>
      <w:r w:rsidRPr="00B27852">
        <w:rPr>
          <w:rStyle w:val="StyleUnderline"/>
          <w:rFonts w:asciiTheme="minorHAnsi" w:hAnsiTheme="minorHAnsi" w:cstheme="minorHAnsi"/>
        </w:rPr>
        <w:t xml:space="preserve">the </w:t>
      </w:r>
      <w:r w:rsidRPr="00B27852">
        <w:rPr>
          <w:rStyle w:val="StyleUnderline"/>
          <w:rFonts w:asciiTheme="minorHAnsi" w:hAnsiTheme="minorHAnsi" w:cstheme="minorHAnsi"/>
          <w:highlight w:val="cyan"/>
        </w:rPr>
        <w:t>blackmail</w:t>
      </w:r>
      <w:r w:rsidRPr="00B27852">
        <w:rPr>
          <w:rStyle w:val="StyleUnderline"/>
          <w:rFonts w:asciiTheme="minorHAnsi" w:hAnsiTheme="minorHAnsi" w:cstheme="minorHAnsi"/>
        </w:rPr>
        <w:t xml:space="preserve"> myth eventually </w:t>
      </w:r>
      <w:r w:rsidRPr="00B27852">
        <w:rPr>
          <w:rStyle w:val="StyleUnderline"/>
          <w:rFonts w:asciiTheme="minorHAnsi" w:hAnsiTheme="minorHAnsi" w:cstheme="minorHAnsi"/>
          <w:highlight w:val="cyan"/>
        </w:rPr>
        <w:t>drove</w:t>
      </w:r>
      <w:r w:rsidRPr="00B27852">
        <w:rPr>
          <w:rStyle w:val="StyleUnderline"/>
          <w:rFonts w:asciiTheme="minorHAnsi" w:hAnsiTheme="minorHAnsi" w:cstheme="minorHAnsi"/>
        </w:rPr>
        <w:t xml:space="preserve"> Congress and </w:t>
      </w:r>
      <w:r w:rsidRPr="00B27852">
        <w:rPr>
          <w:rStyle w:val="StyleUnderline"/>
          <w:rFonts w:asciiTheme="minorHAnsi" w:hAnsiTheme="minorHAnsi" w:cstheme="minorHAnsi"/>
          <w:highlight w:val="cyan"/>
        </w:rPr>
        <w:t xml:space="preserve">the judiciary to </w:t>
      </w:r>
      <w:r w:rsidRPr="00B27852">
        <w:rPr>
          <w:rStyle w:val="Emphasis"/>
          <w:rFonts w:asciiTheme="minorHAnsi" w:hAnsiTheme="minorHAnsi" w:cstheme="minorHAnsi"/>
          <w:highlight w:val="cyan"/>
        </w:rPr>
        <w:t>undertake changes</w:t>
      </w:r>
      <w:r w:rsidRPr="00B27852">
        <w:rPr>
          <w:rStyle w:val="StyleUnderline"/>
          <w:rFonts w:asciiTheme="minorHAnsi" w:hAnsiTheme="minorHAnsi" w:cstheme="minorHAnsi"/>
          <w:highlight w:val="cyan"/>
        </w:rPr>
        <w:t xml:space="preserve"> to class action</w:t>
      </w:r>
      <w:r w:rsidRPr="00B27852">
        <w:rPr>
          <w:rStyle w:val="StyleUnderline"/>
          <w:rFonts w:asciiTheme="minorHAnsi" w:hAnsiTheme="minorHAnsi" w:cstheme="minorHAnsi"/>
        </w:rPr>
        <w:t xml:space="preserve"> mechanisms.</w:t>
      </w:r>
      <w:r w:rsidRPr="00B27852">
        <w:rPr>
          <w:rFonts w:asciiTheme="minorHAnsi" w:hAnsiTheme="minorHAnsi" w:cstheme="minorHAnsi"/>
          <w:sz w:val="16"/>
        </w:rPr>
        <w:t xml:space="preserve"> These changes were meant to protect defendants, stripping the advantages intended by Rule 23. The largest change adopted under the guise of equalizing class actions was the 2005 Class Action Fairness Act (CAFA). Though Congress originally labeled the Act the "Consumer Class Action Bill of Rights," 155 the Act did not aim to help consumers but rather solve "the problem of unfair settlements and excessive attorneys' fees." 156 Hence, [*765] CAFA was Congress' adoption of and response to the blackmail myth and efficiency and autonomy concerns. 157</w:t>
      </w:r>
    </w:p>
    <w:p w14:paraId="0D34B1E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In addition to discouraging class actions by limiting attorneys' fees, </w:t>
      </w:r>
      <w:r w:rsidRPr="00B27852">
        <w:rPr>
          <w:rStyle w:val="StyleUnderline"/>
          <w:rFonts w:asciiTheme="minorHAnsi" w:hAnsiTheme="minorHAnsi" w:cstheme="minorHAnsi"/>
          <w:highlight w:val="cyan"/>
        </w:rPr>
        <w:t>CAFA expanded federal</w:t>
      </w:r>
      <w:r w:rsidRPr="00B27852">
        <w:rPr>
          <w:rStyle w:val="StyleUnderline"/>
          <w:rFonts w:asciiTheme="minorHAnsi" w:hAnsiTheme="minorHAnsi" w:cstheme="minorHAnsi"/>
        </w:rPr>
        <w:t xml:space="preserve"> diversity </w:t>
      </w:r>
      <w:r w:rsidRPr="00B27852">
        <w:rPr>
          <w:rStyle w:val="StyleUnderline"/>
          <w:rFonts w:asciiTheme="minorHAnsi" w:hAnsiTheme="minorHAnsi" w:cstheme="minorHAnsi"/>
          <w:highlight w:val="cyan"/>
        </w:rPr>
        <w:t xml:space="preserve">jurisdiction to </w:t>
      </w:r>
      <w:r w:rsidRPr="00B27852">
        <w:rPr>
          <w:rStyle w:val="Emphasis"/>
          <w:rFonts w:asciiTheme="minorHAnsi" w:hAnsiTheme="minorHAnsi" w:cstheme="minorHAnsi"/>
          <w:highlight w:val="cyan"/>
        </w:rPr>
        <w:t>force state</w:t>
      </w:r>
      <w:r w:rsidRPr="00B27852">
        <w:rPr>
          <w:rStyle w:val="Emphasis"/>
          <w:rFonts w:asciiTheme="minorHAnsi" w:hAnsiTheme="minorHAnsi" w:cstheme="minorHAnsi"/>
        </w:rPr>
        <w:t xml:space="preserve"> class </w:t>
      </w:r>
      <w:r w:rsidRPr="00B27852">
        <w:rPr>
          <w:rStyle w:val="Emphasis"/>
          <w:rFonts w:asciiTheme="minorHAnsi" w:hAnsiTheme="minorHAnsi" w:cstheme="minorHAnsi"/>
          <w:highlight w:val="cyan"/>
        </w:rPr>
        <w:t>claims</w:t>
      </w:r>
      <w:r w:rsidRPr="00B27852">
        <w:rPr>
          <w:rStyle w:val="Emphasis"/>
          <w:rFonts w:asciiTheme="minorHAnsi" w:hAnsiTheme="minorHAnsi" w:cstheme="minorHAnsi"/>
        </w:rPr>
        <w:t xml:space="preserve"> back </w:t>
      </w:r>
      <w:r w:rsidRPr="00B27852">
        <w:rPr>
          <w:rStyle w:val="Emphasis"/>
          <w:rFonts w:asciiTheme="minorHAnsi" w:hAnsiTheme="minorHAnsi" w:cstheme="minorHAnsi"/>
          <w:highlight w:val="cyan"/>
        </w:rPr>
        <w:t>into federal court</w:t>
      </w:r>
      <w:r w:rsidRPr="00B27852">
        <w:rPr>
          <w:rFonts w:asciiTheme="minorHAnsi" w:hAnsiTheme="minorHAnsi" w:cstheme="minorHAnsi"/>
          <w:sz w:val="16"/>
        </w:rPr>
        <w:t xml:space="preserve">. 158 [Footnote 158] 28 U.S.C. § 1332(d)(2) (2005). </w:t>
      </w:r>
      <w:r w:rsidRPr="00B27852">
        <w:rPr>
          <w:rStyle w:val="StyleUnderline"/>
          <w:rFonts w:asciiTheme="minorHAnsi" w:hAnsiTheme="minorHAnsi" w:cstheme="minorHAnsi"/>
        </w:rPr>
        <w:t>Plaintiffs' class action attorneys sought refuge in state courts</w:t>
      </w:r>
      <w:r w:rsidRPr="00B27852">
        <w:rPr>
          <w:rFonts w:asciiTheme="minorHAnsi" w:hAnsiTheme="minorHAnsi" w:cstheme="minorHAnsi"/>
          <w:sz w:val="16"/>
        </w:rPr>
        <w:t xml:space="preserve">. Unlike their federal brethren, </w:t>
      </w:r>
      <w:r w:rsidRPr="00B27852">
        <w:rPr>
          <w:rStyle w:val="StyleUnderline"/>
          <w:rFonts w:asciiTheme="minorHAnsi" w:hAnsiTheme="minorHAnsi" w:cstheme="minorHAnsi"/>
        </w:rPr>
        <w:t>state court judges demonstrated a clearer willingness to allow class actions</w:t>
      </w:r>
      <w:r w:rsidRPr="00B27852">
        <w:rPr>
          <w:rFonts w:asciiTheme="minorHAnsi" w:hAnsiTheme="minorHAnsi" w:cstheme="minorHAnsi"/>
          <w:sz w:val="16"/>
        </w:rPr>
        <w:t xml:space="preserve">. Mullenix, supra note 115, at 525-26. </w:t>
      </w:r>
      <w:r w:rsidRPr="00B27852">
        <w:rPr>
          <w:rStyle w:val="Emphasis"/>
          <w:rFonts w:asciiTheme="minorHAnsi" w:hAnsiTheme="minorHAnsi" w:cstheme="minorHAnsi"/>
        </w:rPr>
        <w:t xml:space="preserve">These </w:t>
      </w:r>
      <w:r w:rsidRPr="00B27852">
        <w:rPr>
          <w:rStyle w:val="Emphasis"/>
          <w:rFonts w:asciiTheme="minorHAnsi" w:hAnsiTheme="minorHAnsi" w:cstheme="minorHAnsi"/>
          <w:highlight w:val="cyan"/>
        </w:rPr>
        <w:t>state</w:t>
      </w:r>
      <w:r w:rsidRPr="00B27852">
        <w:rPr>
          <w:rStyle w:val="Emphasis"/>
          <w:rFonts w:asciiTheme="minorHAnsi" w:hAnsiTheme="minorHAnsi" w:cstheme="minorHAnsi"/>
        </w:rPr>
        <w:t xml:space="preserve"> court </w:t>
      </w:r>
      <w:r w:rsidRPr="00B27852">
        <w:rPr>
          <w:rStyle w:val="Emphasis"/>
          <w:rFonts w:asciiTheme="minorHAnsi" w:hAnsiTheme="minorHAnsi" w:cstheme="minorHAnsi"/>
          <w:highlight w:val="cyan"/>
        </w:rPr>
        <w:t>successes</w:t>
      </w:r>
      <w:r w:rsidRPr="00B27852">
        <w:rPr>
          <w:rFonts w:asciiTheme="minorHAnsi" w:hAnsiTheme="minorHAnsi" w:cstheme="minorHAnsi"/>
          <w:sz w:val="16"/>
        </w:rPr>
        <w:t xml:space="preserve"> only </w:t>
      </w:r>
      <w:r w:rsidRPr="00B27852">
        <w:rPr>
          <w:rStyle w:val="Emphasis"/>
          <w:rFonts w:asciiTheme="minorHAnsi" w:hAnsiTheme="minorHAnsi" w:cstheme="minorHAnsi"/>
          <w:highlight w:val="cyan"/>
        </w:rPr>
        <w:t>fueled anti-class action sentiment</w:t>
      </w:r>
      <w:r w:rsidRPr="00B27852">
        <w:rPr>
          <w:rStyle w:val="StyleUnderline"/>
          <w:rFonts w:asciiTheme="minorHAnsi" w:hAnsiTheme="minorHAnsi" w:cstheme="minorHAnsi"/>
          <w:highlight w:val="cyan"/>
        </w:rPr>
        <w:t xml:space="preserve"> and gave</w:t>
      </w:r>
      <w:r w:rsidRPr="00B27852">
        <w:rPr>
          <w:rStyle w:val="StyleUnderline"/>
          <w:rFonts w:asciiTheme="minorHAnsi" w:hAnsiTheme="minorHAnsi" w:cstheme="minorHAnsi"/>
        </w:rPr>
        <w:t xml:space="preserve"> critics </w:t>
      </w:r>
      <w:r w:rsidRPr="00B27852">
        <w:rPr>
          <w:rStyle w:val="StyleUnderline"/>
          <w:rFonts w:asciiTheme="minorHAnsi" w:hAnsiTheme="minorHAnsi" w:cstheme="minorHAnsi"/>
          <w:highlight w:val="cyan"/>
        </w:rPr>
        <w:t>new cause to</w:t>
      </w:r>
      <w:r w:rsidRPr="00B27852">
        <w:rPr>
          <w:rStyle w:val="StyleUnderline"/>
          <w:rFonts w:asciiTheme="minorHAnsi" w:hAnsiTheme="minorHAnsi" w:cstheme="minorHAnsi"/>
        </w:rPr>
        <w:t xml:space="preserve"> reinvigorate arguments centered on </w:t>
      </w:r>
      <w:r w:rsidRPr="00B27852">
        <w:rPr>
          <w:rStyle w:val="StyleUnderline"/>
          <w:rFonts w:asciiTheme="minorHAnsi" w:hAnsiTheme="minorHAnsi" w:cstheme="minorHAnsi"/>
          <w:highlight w:val="cyan"/>
        </w:rPr>
        <w:t>protect</w:t>
      </w:r>
      <w:r w:rsidRPr="00B27852">
        <w:rPr>
          <w:rStyle w:val="StyleUnderline"/>
          <w:rFonts w:asciiTheme="minorHAnsi" w:hAnsiTheme="minorHAnsi" w:cstheme="minorHAnsi"/>
        </w:rPr>
        <w:t xml:space="preserve">ing alleged </w:t>
      </w:r>
      <w:r w:rsidRPr="00B27852">
        <w:rPr>
          <w:rStyle w:val="StyleUnderline"/>
          <w:rFonts w:asciiTheme="minorHAnsi" w:hAnsiTheme="minorHAnsi" w:cstheme="minorHAnsi"/>
          <w:highlight w:val="cyan"/>
        </w:rPr>
        <w:t>corporate wrongdoers</w:t>
      </w:r>
      <w:r w:rsidRPr="00B27852">
        <w:rPr>
          <w:rStyle w:val="StyleUnderline"/>
          <w:rFonts w:asciiTheme="minorHAnsi" w:hAnsiTheme="minorHAnsi" w:cstheme="minorHAnsi"/>
        </w:rPr>
        <w:t>.</w:t>
      </w:r>
      <w:r w:rsidRPr="00B27852">
        <w:rPr>
          <w:rFonts w:asciiTheme="minorHAnsi" w:hAnsiTheme="minorHAnsi" w:cstheme="minorHAnsi"/>
          <w:sz w:val="16"/>
        </w:rPr>
        <w:t xml:space="preserve"> </w:t>
      </w:r>
      <w:r w:rsidRPr="00B27852">
        <w:rPr>
          <w:rStyle w:val="StyleUnderline"/>
          <w:rFonts w:asciiTheme="minorHAnsi" w:hAnsiTheme="minorHAnsi" w:cstheme="minorHAnsi"/>
        </w:rPr>
        <w:t>The reinvigorated arguments found a sympathetic environment</w:t>
      </w:r>
      <w:r w:rsidRPr="00B27852">
        <w:rPr>
          <w:rFonts w:asciiTheme="minorHAnsi" w:hAnsiTheme="minorHAnsi" w:cstheme="minorHAnsi"/>
          <w:sz w:val="16"/>
        </w:rPr>
        <w:t xml:space="preserve"> in the current pro-corporate neoliberal environment. [End Footnote 158]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removal of class actions from state court</w:t>
      </w:r>
      <w:r w:rsidRPr="00B27852">
        <w:rPr>
          <w:rStyle w:val="StyleUnderline"/>
          <w:rFonts w:asciiTheme="minorHAnsi" w:hAnsiTheme="minorHAnsi" w:cstheme="minorHAnsi"/>
          <w:highlight w:val="cyan"/>
        </w:rPr>
        <w:t xml:space="preserve"> was</w:t>
      </w:r>
      <w:r w:rsidRPr="00B27852">
        <w:rPr>
          <w:rStyle w:val="StyleUnderline"/>
          <w:rFonts w:asciiTheme="minorHAnsi" w:hAnsiTheme="minorHAnsi" w:cstheme="minorHAnsi"/>
        </w:rPr>
        <w:t xml:space="preserve"> predicated as a measure essential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"equalize"</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the treatment of defendants in pending state and </w:t>
      </w:r>
      <w:r w:rsidRPr="00B27852">
        <w:rPr>
          <w:rStyle w:val="StyleUnderline"/>
          <w:rFonts w:asciiTheme="minorHAnsi" w:hAnsiTheme="minorHAnsi" w:cstheme="minorHAnsi"/>
          <w:highlight w:val="cyan"/>
        </w:rPr>
        <w:t>federal class actions</w:t>
      </w:r>
      <w:r w:rsidRPr="00B27852">
        <w:rPr>
          <w:rFonts w:asciiTheme="minorHAnsi" w:hAnsiTheme="minorHAnsi" w:cstheme="minorHAnsi"/>
          <w:sz w:val="16"/>
        </w:rPr>
        <w:t xml:space="preserve">, </w:t>
      </w:r>
      <w:r w:rsidRPr="00B27852">
        <w:rPr>
          <w:rStyle w:val="StyleUnderline"/>
          <w:rFonts w:asciiTheme="minorHAnsi" w:hAnsiTheme="minorHAnsi" w:cstheme="minorHAnsi"/>
        </w:rPr>
        <w:t>as state courts were perceived as more sensitive to local plaintiffs.</w:t>
      </w:r>
      <w:r w:rsidRPr="00B27852">
        <w:rPr>
          <w:rFonts w:asciiTheme="minorHAnsi" w:hAnsiTheme="minorHAnsi" w:cstheme="minorHAnsi"/>
          <w:sz w:val="16"/>
        </w:rPr>
        <w:t xml:space="preserve"> However, once again, empirical evidence did not support this alleged need to protect corporate defendants. 159</w:t>
      </w:r>
    </w:p>
    <w:p w14:paraId="3998C0C2"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StyleUnderline"/>
          <w:rFonts w:asciiTheme="minorHAnsi" w:hAnsiTheme="minorHAnsi" w:cstheme="minorHAnsi"/>
        </w:rPr>
        <w:t>expansion of federal jurisdiction has had very real consequences for class action plaintif</w:t>
      </w:r>
      <w:r w:rsidRPr="00B27852">
        <w:rPr>
          <w:rFonts w:asciiTheme="minorHAnsi" w:hAnsiTheme="minorHAnsi" w:cstheme="minorHAnsi"/>
          <w:sz w:val="16"/>
        </w:rPr>
        <w:t>fs. As Professor Rice explains:</w:t>
      </w:r>
    </w:p>
    <w:p w14:paraId="342798E9"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[C]orporate defendants are substantially more likely to win tortbased class actions when those claims are litigated in federal courts of appeals. And </w:t>
      </w:r>
      <w:r w:rsidRPr="00B27852">
        <w:rPr>
          <w:rStyle w:val="StyleUnderline"/>
          <w:rFonts w:asciiTheme="minorHAnsi" w:hAnsiTheme="minorHAnsi" w:cstheme="minorHAnsi"/>
        </w:rPr>
        <w:t>corporate defendants won large percentages of tortbased, federal class actions regardless of whether class members sued multinational corporations and insurers jointly or individually</w:t>
      </w:r>
      <w:r w:rsidRPr="00B27852">
        <w:rPr>
          <w:rFonts w:asciiTheme="minorHAnsi" w:hAnsiTheme="minorHAnsi" w:cstheme="minorHAnsi"/>
          <w:sz w:val="16"/>
        </w:rPr>
        <w:t>. Corporate defendants "win" ratios in federal courts are 66.7% and 84.6%, respectively. 160</w:t>
      </w:r>
    </w:p>
    <w:p w14:paraId="6E21F297"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[*766] Thus, while CAFA was enacted to promote fairness, in actuality it has helped corporations evade class action liability.</w:t>
      </w:r>
    </w:p>
    <w:p w14:paraId="276483CB"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highlight w:val="cyan"/>
        </w:rPr>
        <w:t>With</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multistate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rPr>
        <w:t xml:space="preserve"> now </w:t>
      </w:r>
      <w:r w:rsidRPr="00B27852">
        <w:rPr>
          <w:rStyle w:val="Emphasis"/>
          <w:rFonts w:asciiTheme="minorHAnsi" w:hAnsiTheme="minorHAnsi" w:cstheme="minorHAnsi"/>
          <w:highlight w:val="cyan"/>
        </w:rPr>
        <w:t>funneled</w:t>
      </w:r>
      <w:r w:rsidRPr="00B27852">
        <w:rPr>
          <w:rStyle w:val="StyleUnderline"/>
          <w:rFonts w:asciiTheme="minorHAnsi" w:hAnsiTheme="minorHAnsi" w:cstheme="minorHAnsi"/>
          <w:highlight w:val="cyan"/>
        </w:rPr>
        <w:t xml:space="preserve"> into federal court</w:t>
      </w:r>
      <w:r w:rsidRPr="00B27852">
        <w:rPr>
          <w:rFonts w:asciiTheme="minorHAnsi" w:hAnsiTheme="minorHAnsi" w:cstheme="minorHAnsi"/>
          <w:sz w:val="16"/>
        </w:rPr>
        <w:t xml:space="preserve">, 161 federal judicial activism continues to chip away at class action procedures.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Court's </w:t>
      </w:r>
      <w:r w:rsidRPr="00B27852">
        <w:rPr>
          <w:rStyle w:val="StyleUnderline"/>
          <w:rFonts w:asciiTheme="minorHAnsi" w:hAnsiTheme="minorHAnsi" w:cstheme="minorHAnsi"/>
          <w:highlight w:val="cyan"/>
        </w:rPr>
        <w:t>pro-corporate record is</w:t>
      </w:r>
      <w:r w:rsidRPr="00B27852">
        <w:rPr>
          <w:rStyle w:val="StyleUnderline"/>
          <w:rFonts w:asciiTheme="minorHAnsi" w:hAnsiTheme="minorHAnsi" w:cstheme="minorHAnsi"/>
        </w:rPr>
        <w:t xml:space="preserve"> well-</w:t>
      </w:r>
      <w:r w:rsidRPr="00B27852">
        <w:rPr>
          <w:rStyle w:val="StyleUnderline"/>
          <w:rFonts w:asciiTheme="minorHAnsi" w:hAnsiTheme="minorHAnsi" w:cstheme="minorHAnsi"/>
          <w:highlight w:val="cyan"/>
        </w:rPr>
        <w:t>established</w:t>
      </w:r>
      <w:r w:rsidRPr="00B27852">
        <w:rPr>
          <w:rFonts w:asciiTheme="minorHAnsi" w:hAnsiTheme="minorHAnsi" w:cstheme="minorHAnsi"/>
          <w:sz w:val="16"/>
        </w:rPr>
        <w:t xml:space="preserve">. </w:t>
      </w:r>
      <w:r w:rsidRPr="00B27852">
        <w:rPr>
          <w:rFonts w:asciiTheme="minorHAnsi" w:hAnsiTheme="minorHAnsi" w:cstheme="minorHAnsi"/>
          <w:u w:val="single"/>
        </w:rPr>
        <w:t>After just five terms, the Roberts Court ruled for business interests 61% of the time</w:t>
      </w:r>
      <w:r w:rsidRPr="00B27852">
        <w:rPr>
          <w:rFonts w:asciiTheme="minorHAnsi" w:hAnsiTheme="minorHAnsi" w:cstheme="minorHAnsi"/>
          <w:sz w:val="16"/>
        </w:rPr>
        <w:t xml:space="preserve">. 162 This is in contrast to 46% in the last five years of the Rehnquist Court and 42% of all Courts since 1953. 163 </w:t>
      </w:r>
      <w:r w:rsidRPr="00B27852">
        <w:rPr>
          <w:rStyle w:val="StyleUnderline"/>
          <w:rFonts w:asciiTheme="minorHAnsi" w:hAnsiTheme="minorHAnsi" w:cstheme="minorHAnsi"/>
        </w:rPr>
        <w:t>The Court's corporate protection has greatly limited class actions</w:t>
      </w:r>
      <w:r w:rsidRPr="00B27852">
        <w:rPr>
          <w:rFonts w:asciiTheme="minorHAnsi" w:hAnsiTheme="minorHAnsi" w:cstheme="minorHAnsi"/>
          <w:sz w:val="16"/>
        </w:rPr>
        <w:t xml:space="preserve">. 164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actively </w:t>
      </w:r>
      <w:r w:rsidRPr="00B27852">
        <w:rPr>
          <w:rStyle w:val="Emphasis"/>
          <w:rFonts w:asciiTheme="minorHAnsi" w:hAnsiTheme="minorHAnsi" w:cstheme="minorHAnsi"/>
          <w:highlight w:val="cyan"/>
        </w:rPr>
        <w:t>heightened procedural requirements</w:t>
      </w:r>
      <w:r w:rsidRPr="00B27852">
        <w:rPr>
          <w:rStyle w:val="StyleUnderline"/>
          <w:rFonts w:asciiTheme="minorHAnsi" w:hAnsiTheme="minorHAnsi" w:cstheme="minorHAnsi"/>
        </w:rPr>
        <w:t>,</w:t>
      </w:r>
      <w:r w:rsidRPr="00B27852">
        <w:rPr>
          <w:rFonts w:asciiTheme="minorHAnsi" w:hAnsiTheme="minorHAnsi" w:cstheme="minorHAnsi"/>
          <w:sz w:val="16"/>
        </w:rPr>
        <w:t xml:space="preserve"> making it </w:t>
      </w:r>
      <w:r w:rsidRPr="00B27852">
        <w:rPr>
          <w:rStyle w:val="Emphasis"/>
          <w:rFonts w:asciiTheme="minorHAnsi" w:hAnsiTheme="minorHAnsi" w:cstheme="minorHAnsi"/>
        </w:rPr>
        <w:t>harder to get into court</w:t>
      </w:r>
      <w:r w:rsidRPr="00B27852">
        <w:rPr>
          <w:rFonts w:asciiTheme="minorHAnsi" w:hAnsiTheme="minorHAnsi" w:cstheme="minorHAnsi"/>
          <w:sz w:val="16"/>
        </w:rPr>
        <w:t xml:space="preserve">; harder to plead a business tort class claim; </w:t>
      </w:r>
      <w:r w:rsidRPr="00B27852">
        <w:rPr>
          <w:rStyle w:val="StyleUnderline"/>
          <w:rFonts w:asciiTheme="minorHAnsi" w:hAnsiTheme="minorHAnsi" w:cstheme="minorHAnsi"/>
        </w:rPr>
        <w:t xml:space="preserve">and harder to </w:t>
      </w:r>
      <w:r w:rsidRPr="00B27852">
        <w:rPr>
          <w:rStyle w:val="Emphasis"/>
          <w:rFonts w:asciiTheme="minorHAnsi" w:hAnsiTheme="minorHAnsi" w:cstheme="minorHAnsi"/>
        </w:rPr>
        <w:t>certify a federal class</w:t>
      </w:r>
      <w:r w:rsidRPr="00B27852">
        <w:rPr>
          <w:rFonts w:asciiTheme="minorHAnsi" w:hAnsiTheme="minorHAnsi" w:cstheme="minorHAnsi"/>
          <w:sz w:val="16"/>
        </w:rPr>
        <w:t>. 165</w:t>
      </w:r>
    </w:p>
    <w:p w14:paraId="5620BCD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Now, </w:t>
      </w:r>
      <w:r w:rsidRPr="00B27852">
        <w:rPr>
          <w:rStyle w:val="StyleUnderline"/>
          <w:rFonts w:asciiTheme="minorHAnsi" w:hAnsiTheme="minorHAnsi" w:cstheme="minorHAnsi"/>
          <w:highlight w:val="cyan"/>
        </w:rPr>
        <w:t>the dominant</w:t>
      </w:r>
      <w:r w:rsidRPr="00B27852">
        <w:rPr>
          <w:rStyle w:val="StyleUnderline"/>
          <w:rFonts w:asciiTheme="minorHAnsi" w:hAnsiTheme="minorHAnsi" w:cstheme="minorHAnsi"/>
        </w:rPr>
        <w:t xml:space="preserve"> judicial </w:t>
      </w:r>
      <w:r w:rsidRPr="00B27852">
        <w:rPr>
          <w:rStyle w:val="StyleUnderline"/>
          <w:rFonts w:asciiTheme="minorHAnsi" w:hAnsiTheme="minorHAnsi" w:cstheme="minorHAnsi"/>
          <w:highlight w:val="cyan"/>
        </w:rPr>
        <w:t>attitude</w:t>
      </w:r>
      <w:r w:rsidRPr="00B27852">
        <w:rPr>
          <w:rStyle w:val="StyleUnderline"/>
          <w:rFonts w:asciiTheme="minorHAnsi" w:hAnsiTheme="minorHAnsi" w:cstheme="minorHAnsi"/>
        </w:rPr>
        <w:t xml:space="preserve"> towards class actions </w:t>
      </w:r>
      <w:r w:rsidRPr="00B27852">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knee-jerk </w:t>
      </w:r>
      <w:r w:rsidRPr="00B27852">
        <w:rPr>
          <w:rStyle w:val="Emphasis"/>
          <w:rFonts w:asciiTheme="minorHAnsi" w:hAnsiTheme="minorHAnsi" w:cstheme="minorHAnsi"/>
          <w:highlight w:val="cyan"/>
        </w:rPr>
        <w:t>skepticism</w:t>
      </w:r>
      <w:r w:rsidRPr="00B27852">
        <w:rPr>
          <w:rFonts w:asciiTheme="minorHAnsi" w:hAnsiTheme="minorHAnsi" w:cstheme="minorHAnsi"/>
          <w:sz w:val="16"/>
        </w:rPr>
        <w:t>. At the inception of any class action, scales already tip heavily in the defendant's favor. Putative class members' very attempt to pursue class claims places them in a suspect posture for judges. In fact, the tenor in some class certification decisions assumes the claims are of questionable merit from the outset. As one court recently stated, "denying or granting class certification is often the defining moment in class actions (for it may . . . create unwarranted pressure to settle nonmeritorious claims on the part of defendants) . . . ." 166</w:t>
      </w:r>
    </w:p>
    <w:p w14:paraId="40F86F00"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Even assuming corporate defendants need more protection,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w:t>
      </w:r>
      <w:r w:rsidRPr="00B27852">
        <w:rPr>
          <w:rStyle w:val="StyleUnderline"/>
          <w:rFonts w:asciiTheme="minorHAnsi" w:hAnsiTheme="minorHAnsi" w:cstheme="minorHAnsi"/>
          <w:highlight w:val="cyan"/>
        </w:rPr>
        <w:t xml:space="preserve">added substantial </w:t>
      </w:r>
      <w:r w:rsidRPr="00B27852">
        <w:rPr>
          <w:rStyle w:val="Emphasis"/>
          <w:rFonts w:asciiTheme="minorHAnsi" w:hAnsiTheme="minorHAnsi" w:cstheme="minorHAnsi"/>
          <w:highlight w:val="cyan"/>
        </w:rPr>
        <w:t>gatekeeping</w:t>
      </w:r>
      <w:r w:rsidRPr="00B27852">
        <w:rPr>
          <w:rFonts w:asciiTheme="minorHAnsi" w:hAnsiTheme="minorHAnsi" w:cstheme="minorHAnsi"/>
          <w:sz w:val="16"/>
        </w:rPr>
        <w:t xml:space="preserve"> [*767</w:t>
      </w:r>
      <w:r w:rsidRPr="00B27852">
        <w:rPr>
          <w:rStyle w:val="StyleUnderline"/>
          <w:rFonts w:asciiTheme="minorHAnsi" w:hAnsiTheme="minorHAnsi" w:cstheme="minorHAnsi"/>
        </w:rPr>
        <w:t>] to class actions during the last decade alone</w:t>
      </w:r>
      <w:r w:rsidRPr="00B27852">
        <w:rPr>
          <w:rFonts w:asciiTheme="minorHAnsi" w:hAnsiTheme="minorHAnsi" w:cstheme="minorHAnsi"/>
          <w:sz w:val="16"/>
        </w:rPr>
        <w:t xml:space="preserve">. 167 One of the primary new gates to business tort class claims is Bell Atlantic Corporation v. </w:t>
      </w:r>
      <w:r w:rsidRPr="00B27852">
        <w:rPr>
          <w:rStyle w:val="Emphasis"/>
          <w:rFonts w:asciiTheme="minorHAnsi" w:hAnsiTheme="minorHAnsi" w:cstheme="minorHAnsi"/>
        </w:rPr>
        <w:t>Twombly</w:t>
      </w:r>
      <w:r w:rsidRPr="00B27852">
        <w:rPr>
          <w:rFonts w:asciiTheme="minorHAnsi" w:hAnsiTheme="minorHAnsi" w:cstheme="minorHAnsi"/>
          <w:sz w:val="16"/>
        </w:rPr>
        <w:t xml:space="preserve">, which </w:t>
      </w:r>
      <w:r w:rsidRPr="00B27852">
        <w:rPr>
          <w:rStyle w:val="StyleUnderline"/>
          <w:rFonts w:asciiTheme="minorHAnsi" w:hAnsiTheme="minorHAnsi" w:cstheme="minorHAnsi"/>
        </w:rPr>
        <w:t>altered the pleading standard for a complaint</w:t>
      </w:r>
      <w:r w:rsidRPr="00B27852">
        <w:rPr>
          <w:rFonts w:asciiTheme="minorHAnsi" w:hAnsiTheme="minorHAnsi" w:cstheme="minorHAnsi"/>
          <w:sz w:val="16"/>
        </w:rPr>
        <w:t xml:space="preserve">. 168 In Twombly, the Supreme Court returned to blackmail and efficiency rationales to justify empowering judges to dismiss class claims they deem implausible based on their "judicial experience and common sense." 169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Court's tenor demonstrates</w:t>
      </w:r>
      <w:r w:rsidRPr="00B27852">
        <w:rPr>
          <w:rStyle w:val="StyleUnderline"/>
          <w:rFonts w:asciiTheme="minorHAnsi" w:hAnsiTheme="minorHAnsi" w:cstheme="minorHAnsi"/>
        </w:rPr>
        <w:t xml:space="preserve"> a </w:t>
      </w:r>
      <w:r w:rsidRPr="00B27852">
        <w:rPr>
          <w:rStyle w:val="StyleUnderline"/>
          <w:rFonts w:asciiTheme="minorHAnsi" w:hAnsiTheme="minorHAnsi" w:cstheme="minorHAnsi"/>
          <w:highlight w:val="cyan"/>
        </w:rPr>
        <w:t>clear disdain for class actions</w:t>
      </w:r>
      <w:r w:rsidRPr="00B27852">
        <w:rPr>
          <w:rStyle w:val="StyleUnderline"/>
          <w:rFonts w:asciiTheme="minorHAnsi" w:hAnsiTheme="minorHAnsi" w:cstheme="minorHAnsi"/>
        </w:rPr>
        <w:t>, framing them as potentially asserting "a largely groundless claim</w:t>
      </w:r>
      <w:r w:rsidRPr="00B27852">
        <w:rPr>
          <w:rFonts w:asciiTheme="minorHAnsi" w:hAnsiTheme="minorHAnsi" w:cstheme="minorHAnsi"/>
          <w:sz w:val="16"/>
        </w:rPr>
        <w:t xml:space="preserve"> . . . tak[ing] up the time of a number of other people, with the right to do so representing an in terrorem increment of the settlement value." 170 </w:t>
      </w:r>
      <w:r w:rsidRPr="00B27852">
        <w:rPr>
          <w:rStyle w:val="StyleUnderline"/>
          <w:rFonts w:asciiTheme="minorHAnsi" w:hAnsiTheme="minorHAnsi" w:cstheme="minorHAnsi"/>
        </w:rPr>
        <w:t>This skepticism and new pleading standard means class plaintiffs must now prove their case without the aid of discovery</w:t>
      </w:r>
      <w:r w:rsidRPr="00B27852">
        <w:rPr>
          <w:rFonts w:asciiTheme="minorHAnsi" w:hAnsiTheme="minorHAnsi" w:cstheme="minorHAnsi"/>
          <w:sz w:val="16"/>
        </w:rPr>
        <w:t>. 171</w:t>
      </w:r>
    </w:p>
    <w:p w14:paraId="15C71B02"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rPr>
        <w:t>For many areas of law, this standard means little.</w:t>
      </w:r>
      <w:r w:rsidRPr="00B27852">
        <w:rPr>
          <w:rFonts w:asciiTheme="minorHAnsi" w:hAnsiTheme="minorHAnsi" w:cstheme="minorHAnsi"/>
          <w:sz w:val="16"/>
        </w:rPr>
        <w:t xml:space="preserve"> For example, in a typical contract case, a plaintiff need only allege facts for each element of the claim, with potentially more emphasis on breach and damages allegations. So long as a party states facts "plausibly suggesting (not merely consistent with)" illegal conduct, 172 the complaint should stand.</w:t>
      </w:r>
    </w:p>
    <w:p w14:paraId="1263E48F"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But </w:t>
      </w:r>
      <w:r w:rsidRPr="00B27852">
        <w:rPr>
          <w:rStyle w:val="Emphasis"/>
          <w:rFonts w:asciiTheme="minorHAnsi" w:hAnsiTheme="minorHAnsi" w:cstheme="minorHAnsi"/>
          <w:highlight w:val="cyan"/>
        </w:rPr>
        <w:t>in antitrust</w:t>
      </w:r>
      <w:r w:rsidRPr="00B27852">
        <w:rPr>
          <w:rFonts w:asciiTheme="minorHAnsi" w:hAnsiTheme="minorHAnsi" w:cstheme="minorHAnsi"/>
          <w:sz w:val="16"/>
        </w:rPr>
        <w:t xml:space="preserve"> and consumer fraud </w:t>
      </w:r>
      <w:r w:rsidRPr="00B27852">
        <w:rPr>
          <w:rStyle w:val="Emphasis"/>
          <w:rFonts w:asciiTheme="minorHAnsi" w:hAnsiTheme="minorHAnsi" w:cstheme="minorHAnsi"/>
          <w:highlight w:val="cyan"/>
        </w:rPr>
        <w:t>claims</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what is "plausible" is far more relative. Twombly permits a judge to </w:t>
      </w:r>
      <w:r w:rsidRPr="00B27852">
        <w:rPr>
          <w:rStyle w:val="Emphasis"/>
          <w:rFonts w:asciiTheme="minorHAnsi" w:hAnsiTheme="minorHAnsi" w:cstheme="minorHAnsi"/>
        </w:rPr>
        <w:t>subjectively</w:t>
      </w:r>
      <w:r w:rsidRPr="00B27852">
        <w:rPr>
          <w:rStyle w:val="StyleUnderline"/>
          <w:rFonts w:asciiTheme="minorHAnsi" w:hAnsiTheme="minorHAnsi" w:cstheme="minorHAnsi"/>
        </w:rPr>
        <w:t xml:space="preserve"> decide</w:t>
      </w:r>
      <w:r w:rsidRPr="00B27852">
        <w:rPr>
          <w:rFonts w:asciiTheme="minorHAnsi" w:hAnsiTheme="minorHAnsi" w:cstheme="minorHAnsi"/>
          <w:sz w:val="16"/>
        </w:rPr>
        <w:t xml:space="preserve"> </w:t>
      </w:r>
      <w:r w:rsidRPr="00B27852">
        <w:rPr>
          <w:rStyle w:val="StyleUnderline"/>
          <w:rFonts w:asciiTheme="minorHAnsi" w:hAnsiTheme="minorHAnsi" w:cstheme="minorHAnsi"/>
        </w:rPr>
        <w:t>whether she believes wrongdoing is plausible in a given industry.</w:t>
      </w:r>
      <w:r w:rsidRPr="00B27852">
        <w:rPr>
          <w:rFonts w:asciiTheme="minorHAnsi" w:hAnsiTheme="minorHAnsi" w:cstheme="minorHAnsi"/>
          <w:sz w:val="16"/>
        </w:rPr>
        <w:t xml:space="preserve"> 173 This subjectivity is notably deadly for putative antitrust class actions. Two out of every three antitrust claims filed since Twombly have been dismissed [*768] on Rule 12(b)(6) motions, 174 a figure nearly 25% higher than in torts or contracts cases. 175 Thus, even assuming class actions needed more gatekeeping--a suspect assumption--Twombly more than sufficed.</w:t>
      </w:r>
    </w:p>
    <w:p w14:paraId="1D440AB5"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Nonetheless, Twombly is far from the only obstacle to realizing class actions' potential. </w:t>
      </w:r>
      <w:r w:rsidRPr="00B27852">
        <w:rPr>
          <w:rFonts w:asciiTheme="minorHAnsi" w:hAnsiTheme="minorHAnsi" w:cstheme="minorHAnsi"/>
          <w:u w:val="single"/>
        </w:rPr>
        <w:t>In</w:t>
      </w:r>
      <w:r w:rsidRPr="00B27852">
        <w:rPr>
          <w:rFonts w:asciiTheme="minorHAnsi" w:hAnsiTheme="minorHAnsi" w:cstheme="minorHAnsi"/>
          <w:sz w:val="16"/>
        </w:rPr>
        <w:t xml:space="preserve"> American Express Co. v. </w:t>
      </w:r>
      <w:r w:rsidRPr="00B27852">
        <w:rPr>
          <w:rFonts w:asciiTheme="minorHAnsi" w:hAnsiTheme="minorHAnsi" w:cstheme="minorHAnsi"/>
          <w:u w:val="single"/>
        </w:rPr>
        <w:t>Italian Colors</w:t>
      </w:r>
      <w:r w:rsidRPr="00B27852">
        <w:rPr>
          <w:rFonts w:asciiTheme="minorHAnsi" w:hAnsiTheme="minorHAnsi" w:cstheme="minorHAnsi"/>
          <w:sz w:val="16"/>
        </w:rPr>
        <w:t xml:space="preserve"> Restaurant, 176 t</w:t>
      </w:r>
      <w:r w:rsidRPr="00B27852">
        <w:rPr>
          <w:rFonts w:asciiTheme="minorHAnsi" w:hAnsiTheme="minorHAnsi" w:cstheme="minorHAnsi"/>
          <w:u w:val="single"/>
        </w:rPr>
        <w:t>he Court provided potential defendants with a powerful tool to avoid class actions altogether</w:t>
      </w:r>
      <w:r w:rsidRPr="00B27852">
        <w:rPr>
          <w:rFonts w:asciiTheme="minorHAnsi" w:hAnsiTheme="minorHAnsi" w:cstheme="minorHAnsi"/>
          <w:sz w:val="16"/>
        </w:rPr>
        <w:t>. 177 A potential defendant need only include an arbitration clause that precludes class actions to avoid such suits. 178 By inserting the correct magic language in the fine print of a product's terms and conditions, a potential defendant can immunize itself from class actions. 179</w:t>
      </w:r>
    </w:p>
    <w:p w14:paraId="565B838A"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This decision reflects another autonomy-based justification for narrowing class actions: freedom of contracts--even if that freedom is illusory to the average consumer. Freedom to contract focuses on the capabilities of autonomous legal actors, while concurrently failing to recognize the power differential between corporations and consumers. To the Court's majority, class actions wrongly interfere with that freedom and thus need curtailing. As Justice Kagan accurately describes the decision: "</w:t>
      </w:r>
      <w:r w:rsidRPr="00B27852">
        <w:rPr>
          <w:rStyle w:val="Emphasis"/>
          <w:rFonts w:asciiTheme="minorHAnsi" w:hAnsiTheme="minorHAnsi" w:cstheme="minorHAnsi"/>
          <w:highlight w:val="cyan"/>
        </w:rPr>
        <w:t>The Court</w:t>
      </w:r>
      <w:r w:rsidRPr="00B27852">
        <w:rPr>
          <w:rStyle w:val="Emphasis"/>
          <w:rFonts w:asciiTheme="minorHAnsi" w:hAnsiTheme="minorHAnsi" w:cstheme="minorHAnsi"/>
        </w:rPr>
        <w:t xml:space="preserve"> today </w:t>
      </w:r>
      <w:r w:rsidRPr="00B27852">
        <w:rPr>
          <w:rStyle w:val="Emphasis"/>
          <w:rFonts w:asciiTheme="minorHAnsi" w:hAnsiTheme="minorHAnsi" w:cstheme="minorHAnsi"/>
          <w:highlight w:val="cyan"/>
        </w:rPr>
        <w:t>mistakes what this case is about. To a hammer, everything looks like a nail</w:t>
      </w:r>
      <w:r w:rsidRPr="00B27852">
        <w:rPr>
          <w:rFonts w:asciiTheme="minorHAnsi" w:hAnsiTheme="minorHAnsi" w:cstheme="minorHAnsi"/>
          <w:sz w:val="16"/>
        </w:rPr>
        <w:t xml:space="preserve">. And </w:t>
      </w:r>
      <w:r w:rsidRPr="00B27852">
        <w:rPr>
          <w:rFonts w:asciiTheme="minorHAnsi" w:hAnsiTheme="minorHAnsi" w:cstheme="minorHAnsi"/>
          <w:u w:val="single"/>
        </w:rPr>
        <w:t xml:space="preserve">to </w:t>
      </w:r>
      <w:r w:rsidRPr="00B27852">
        <w:rPr>
          <w:rFonts w:asciiTheme="minorHAnsi" w:hAnsiTheme="minorHAnsi" w:cstheme="minorHAnsi"/>
          <w:highlight w:val="cyan"/>
          <w:u w:val="single"/>
        </w:rPr>
        <w:t>a Court bent on diminishing</w:t>
      </w:r>
      <w:r w:rsidRPr="00B27852">
        <w:rPr>
          <w:rFonts w:asciiTheme="minorHAnsi" w:hAnsiTheme="minorHAnsi" w:cstheme="minorHAnsi"/>
          <w:u w:val="single"/>
        </w:rPr>
        <w:t xml:space="preserve"> the usefulness of Rule 23, </w:t>
      </w:r>
      <w:r w:rsidRPr="00B27852">
        <w:rPr>
          <w:rFonts w:asciiTheme="minorHAnsi" w:hAnsiTheme="minorHAnsi" w:cstheme="minorHAnsi"/>
          <w:highlight w:val="cyan"/>
          <w:u w:val="single"/>
        </w:rPr>
        <w:t>every</w:t>
      </w:r>
      <w:r w:rsidRPr="00B27852">
        <w:rPr>
          <w:rFonts w:asciiTheme="minorHAnsi" w:hAnsiTheme="minorHAnsi" w:cstheme="minorHAnsi"/>
          <w:u w:val="single"/>
        </w:rPr>
        <w:t xml:space="preserve">thing looks like a </w:t>
      </w:r>
      <w:r w:rsidRPr="00B27852">
        <w:rPr>
          <w:rFonts w:asciiTheme="minorHAnsi" w:hAnsiTheme="minorHAnsi" w:cstheme="minorHAnsi"/>
          <w:highlight w:val="cyan"/>
          <w:u w:val="single"/>
        </w:rPr>
        <w:t>class action</w:t>
      </w:r>
      <w:r w:rsidRPr="00B27852">
        <w:rPr>
          <w:rFonts w:asciiTheme="minorHAnsi" w:hAnsiTheme="minorHAnsi" w:cstheme="minorHAnsi"/>
          <w:u w:val="single"/>
        </w:rPr>
        <w:t>, ready to be dismantled</w:t>
      </w:r>
      <w:r w:rsidRPr="00B27852">
        <w:rPr>
          <w:rFonts w:asciiTheme="minorHAnsi" w:hAnsiTheme="minorHAnsi" w:cstheme="minorHAnsi"/>
          <w:sz w:val="16"/>
        </w:rPr>
        <w:t>." 180</w:t>
      </w:r>
    </w:p>
    <w:p w14:paraId="0FD23168"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These procedural changes significantly restricted the viability of class actions. As Senator Arlen Spector noted:</w:t>
      </w:r>
    </w:p>
    <w:p w14:paraId="0DBE285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[*769] The effect of the Court's actions will no doubt be to deny many plaintiffs with meritorious claims access to the federal courts and, with it, any legal redress for their injuries . . . . I think that is an especially unwelcome development at a time when, with the litigating resources of our executive-branch and administrative agencies stretched thin, the enforcement of federal antitrust, consumer protection, civil rights and other laws that benefit the public will fall increasingly to private litigants. 181</w:t>
      </w:r>
    </w:p>
    <w:p w14:paraId="531D747B" w14:textId="77777777" w:rsidR="00676550" w:rsidRDefault="00676550" w:rsidP="00676550">
      <w:pPr>
        <w:rPr>
          <w:rFonts w:asciiTheme="minorHAnsi" w:hAnsiTheme="minorHAnsi" w:cstheme="minorHAnsi"/>
          <w:sz w:val="16"/>
        </w:rPr>
      </w:pPr>
      <w:r w:rsidRPr="00B27852">
        <w:rPr>
          <w:rFonts w:asciiTheme="minorHAnsi" w:hAnsiTheme="minorHAnsi" w:cstheme="minorHAnsi"/>
          <w:sz w:val="16"/>
        </w:rPr>
        <w:t>The true perniciousness of these changes, however, is their alleged intent to make class actions fairer. Since class actions equalize judicial access and consumers' regulatory power, restricting Rule 23 does not create fairness or social justice. It instead returns consumers to their original posture--namely one of disadvantage against large corporate defendants. The next part explores consumers' pre-existing disadvantages in vulnerability terms.</w:t>
      </w:r>
    </w:p>
    <w:p w14:paraId="2C0A7058" w14:textId="77777777" w:rsidR="00676550" w:rsidRDefault="00676550" w:rsidP="00676550"/>
    <w:p w14:paraId="2784BBC2" w14:textId="77777777" w:rsidR="00676550" w:rsidRPr="00B76D29" w:rsidRDefault="00676550" w:rsidP="00676550">
      <w:pPr>
        <w:pStyle w:val="Heading3"/>
        <w:rPr>
          <w:rFonts w:cs="Calibri"/>
          <w:b w:val="0"/>
          <w:sz w:val="22"/>
          <w:bdr w:val="single" w:sz="8" w:space="0" w:color="auto"/>
        </w:rPr>
      </w:pPr>
      <w:r>
        <w:t>Preemption---AT: California---1AR</w:t>
      </w:r>
    </w:p>
    <w:p w14:paraId="2A23C883" w14:textId="77777777" w:rsidR="00676550" w:rsidRDefault="00676550" w:rsidP="00676550">
      <w:pPr>
        <w:pStyle w:val="Heading4"/>
      </w:pPr>
      <w:r>
        <w:t xml:space="preserve">California got preempted. </w:t>
      </w:r>
    </w:p>
    <w:p w14:paraId="39D0048F" w14:textId="77777777" w:rsidR="00676550" w:rsidRPr="00BA09E4" w:rsidRDefault="00676550" w:rsidP="00676550">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7C4BB9E9" w14:textId="77777777" w:rsidR="00676550" w:rsidRPr="002B7DC5" w:rsidRDefault="00676550" w:rsidP="00676550">
      <w:pPr>
        <w:rPr>
          <w:sz w:val="16"/>
        </w:rPr>
      </w:pPr>
      <w:r w:rsidRPr="002B7DC5">
        <w:rPr>
          <w:sz w:val="16"/>
        </w:rPr>
        <w:t xml:space="preserve">2. Second-Generation Cases. — Perhaps </w:t>
      </w:r>
      <w:r w:rsidRPr="002768DD">
        <w:rPr>
          <w:rStyle w:val="StyleUnderline"/>
        </w:rPr>
        <w:t xml:space="preserve">the </w:t>
      </w:r>
      <w:r w:rsidRPr="002768DD">
        <w:rPr>
          <w:rStyle w:val="Emphasis"/>
        </w:rPr>
        <w:t>landmark</w:t>
      </w:r>
      <w:r w:rsidRPr="002B7DC5">
        <w:rPr>
          <w:sz w:val="16"/>
        </w:rPr>
        <w:t xml:space="preserve"> second-generation </w:t>
      </w:r>
      <w:r w:rsidRPr="002768DD">
        <w:rPr>
          <w:rStyle w:val="StyleUnderline"/>
        </w:rPr>
        <w:t>case is AT&amp;T Mobility LLC v. Concepcion</w:t>
      </w:r>
      <w:r w:rsidRPr="002B7DC5">
        <w:rPr>
          <w:sz w:val="16"/>
        </w:rPr>
        <w:t xml:space="preserve">. 29 There, a consumer agreement mandated arbitration of any disputes that arose between the parties, but prohibited class proceedings.30 The Concepcions nonetheless filed suit, pointing to </w:t>
      </w:r>
      <w:r w:rsidRPr="002B7DC5">
        <w:rPr>
          <w:rStyle w:val="StyleUnderline"/>
          <w:highlight w:val="cyan"/>
        </w:rPr>
        <w:t>a California</w:t>
      </w:r>
      <w:r w:rsidRPr="002B7DC5">
        <w:rPr>
          <w:sz w:val="16"/>
        </w:rPr>
        <w:t xml:space="preserve"> Supreme Court </w:t>
      </w:r>
      <w:r w:rsidRPr="002B7DC5">
        <w:rPr>
          <w:rStyle w:val="StyleUnderline"/>
          <w:highlight w:val="cyan"/>
        </w:rPr>
        <w:t>decision</w:t>
      </w:r>
      <w:r w:rsidRPr="002B7DC5">
        <w:rPr>
          <w:sz w:val="16"/>
        </w:rPr>
        <w:t xml:space="preserve"> that </w:t>
      </w:r>
      <w:r w:rsidRPr="002B7DC5">
        <w:rPr>
          <w:rStyle w:val="StyleUnderline"/>
          <w:highlight w:val="cyan"/>
        </w:rPr>
        <w:t>held</w:t>
      </w:r>
      <w:r w:rsidRPr="002768DD">
        <w:rPr>
          <w:rStyle w:val="StyleUnderline"/>
        </w:rPr>
        <w:t xml:space="preserve"> class action </w:t>
      </w:r>
      <w:r w:rsidRPr="002B7DC5">
        <w:rPr>
          <w:rStyle w:val="StyleUnderline"/>
          <w:highlight w:val="cyan"/>
        </w:rPr>
        <w:t>waivers</w:t>
      </w:r>
      <w:r w:rsidRPr="002768DD">
        <w:rPr>
          <w:rStyle w:val="StyleUnderline"/>
        </w:rPr>
        <w:t xml:space="preserve"> in</w:t>
      </w:r>
      <w:r w:rsidRPr="002B7DC5">
        <w:rPr>
          <w:sz w:val="16"/>
        </w:rPr>
        <w:t xml:space="preserve"> adhesive consumer </w:t>
      </w:r>
      <w:r w:rsidRPr="002768DD">
        <w:rPr>
          <w:rStyle w:val="StyleUnderline"/>
        </w:rPr>
        <w:t xml:space="preserve">contracts </w:t>
      </w:r>
      <w:r w:rsidRPr="002B7DC5">
        <w:rPr>
          <w:rStyle w:val="Emphasis"/>
          <w:highlight w:val="cyan"/>
        </w:rPr>
        <w:t>unconscionable</w:t>
      </w:r>
      <w:r w:rsidRPr="002B7DC5">
        <w:rPr>
          <w:sz w:val="16"/>
        </w:rPr>
        <w:t xml:space="preserve"> unless the party seeking arbitration demonstrated that bilateral arbitration was an adequate substitute for the deterrent effects of class actions.31</w:t>
      </w:r>
    </w:p>
    <w:p w14:paraId="0028294B" w14:textId="77777777" w:rsidR="00676550" w:rsidRPr="002B7DC5" w:rsidRDefault="00676550" w:rsidP="00676550">
      <w:pPr>
        <w:rPr>
          <w:sz w:val="16"/>
        </w:rPr>
      </w:pPr>
      <w:r w:rsidRPr="002B7DC5">
        <w:rPr>
          <w:rStyle w:val="StyleUnderline"/>
          <w:highlight w:val="cyan"/>
        </w:rPr>
        <w:t>The</w:t>
      </w:r>
      <w:r w:rsidRPr="002768DD">
        <w:rPr>
          <w:rStyle w:val="StyleUnderline"/>
        </w:rPr>
        <w:t xml:space="preserve"> Supreme </w:t>
      </w:r>
      <w:r w:rsidRPr="002B7DC5">
        <w:rPr>
          <w:rStyle w:val="StyleUnderline"/>
          <w:highlight w:val="cyan"/>
        </w:rPr>
        <w:t>Court</w:t>
      </w:r>
      <w:r w:rsidRPr="002B7DC5">
        <w:rPr>
          <w:sz w:val="16"/>
        </w:rPr>
        <w:t xml:space="preserve"> held that § 2 </w:t>
      </w:r>
      <w:r w:rsidRPr="002B7DC5">
        <w:rPr>
          <w:rStyle w:val="Emphasis"/>
          <w:highlight w:val="cyan"/>
        </w:rPr>
        <w:t>preempted</w:t>
      </w:r>
      <w:r w:rsidRPr="002B7DC5">
        <w:rPr>
          <w:rStyle w:val="StyleUnderline"/>
          <w:highlight w:val="cyan"/>
        </w:rPr>
        <w:t xml:space="preserve"> the</w:t>
      </w:r>
      <w:r w:rsidRPr="002768DD">
        <w:rPr>
          <w:rStyle w:val="StyleUnderline"/>
        </w:rPr>
        <w:t xml:space="preserve"> California </w:t>
      </w:r>
      <w:r w:rsidRPr="002B7DC5">
        <w:rPr>
          <w:rStyle w:val="StyleUnderline"/>
          <w:highlight w:val="cyan"/>
        </w:rPr>
        <w:t>rule</w:t>
      </w:r>
      <w:r w:rsidRPr="002B7DC5">
        <w:rPr>
          <w:sz w:val="16"/>
        </w:rPr>
        <w:t xml:space="preserve">.32 Writing for the majority, Justice </w:t>
      </w:r>
      <w:r w:rsidRPr="002768DD">
        <w:rPr>
          <w:rStyle w:val="StyleUnderline"/>
        </w:rPr>
        <w:t xml:space="preserve">Scalia contended that </w:t>
      </w:r>
      <w:r w:rsidRPr="002B7DC5">
        <w:rPr>
          <w:rStyle w:val="StyleUnderline"/>
          <w:highlight w:val="cyan"/>
        </w:rPr>
        <w:t>“[r]equiring</w:t>
      </w:r>
      <w:r w:rsidRPr="002B7DC5">
        <w:rPr>
          <w:sz w:val="16"/>
        </w:rPr>
        <w:t xml:space="preserve"> the availability of </w:t>
      </w:r>
      <w:r w:rsidRPr="002B7DC5">
        <w:rPr>
          <w:rStyle w:val="StyleUnderline"/>
          <w:highlight w:val="cyan"/>
        </w:rPr>
        <w:t xml:space="preserve">classwide arbitration </w:t>
      </w:r>
      <w:r w:rsidRPr="002B7DC5">
        <w:rPr>
          <w:rStyle w:val="Emphasis"/>
          <w:highlight w:val="cyan"/>
        </w:rPr>
        <w:t>interferes</w:t>
      </w:r>
      <w:r w:rsidRPr="002768DD">
        <w:rPr>
          <w:rStyle w:val="StyleUnderline"/>
        </w:rPr>
        <w:t xml:space="preserve"> with fundamental attributes of arbitration and</w:t>
      </w:r>
      <w:r w:rsidRPr="002B7DC5">
        <w:rPr>
          <w:sz w:val="16"/>
        </w:rPr>
        <w:t xml:space="preserve"> thus </w:t>
      </w:r>
      <w:r w:rsidRPr="002768DD">
        <w:rPr>
          <w:rStyle w:val="StyleUnderline"/>
        </w:rPr>
        <w:t xml:space="preserve">creates a scheme </w:t>
      </w:r>
      <w:r w:rsidRPr="002768DD">
        <w:rPr>
          <w:rStyle w:val="Emphasis"/>
        </w:rPr>
        <w:t>inconsistent</w:t>
      </w:r>
      <w:r w:rsidRPr="002768DD">
        <w:rPr>
          <w:rStyle w:val="StyleUnderline"/>
        </w:rPr>
        <w:t xml:space="preserve"> </w:t>
      </w:r>
      <w:r w:rsidRPr="002B7DC5">
        <w:rPr>
          <w:rStyle w:val="StyleUnderline"/>
          <w:highlight w:val="cyan"/>
        </w:rPr>
        <w:t xml:space="preserve">with the </w:t>
      </w:r>
      <w:r w:rsidRPr="002B7DC5">
        <w:rPr>
          <w:rStyle w:val="Emphasis"/>
          <w:highlight w:val="cyan"/>
        </w:rPr>
        <w:t>FAA</w:t>
      </w:r>
      <w:r w:rsidRPr="002B7DC5">
        <w:rPr>
          <w:rStyle w:val="StyleUnderline"/>
          <w:highlight w:val="cyan"/>
        </w:rPr>
        <w:t>.”</w:t>
      </w:r>
      <w:r w:rsidRPr="002B7DC5">
        <w:rPr>
          <w:sz w:val="16"/>
        </w:rPr>
        <w:t xml:space="preserve">33 </w:t>
      </w:r>
      <w:r w:rsidRPr="002768DD">
        <w:rPr>
          <w:rStyle w:val="StyleUnderline"/>
        </w:rPr>
        <w:t xml:space="preserve">That conclusion followed </w:t>
      </w:r>
      <w:r w:rsidRPr="002B7DC5">
        <w:rPr>
          <w:rStyle w:val="StyleUnderline"/>
          <w:highlight w:val="cyan"/>
        </w:rPr>
        <w:t xml:space="preserve">for </w:t>
      </w:r>
      <w:r w:rsidRPr="002B7DC5">
        <w:rPr>
          <w:rStyle w:val="Emphasis"/>
          <w:highlight w:val="cyan"/>
        </w:rPr>
        <w:t>two reasons</w:t>
      </w:r>
      <w:r w:rsidRPr="002B7DC5">
        <w:rPr>
          <w:sz w:val="16"/>
        </w:rPr>
        <w:t>, said the Court. First, the “principal advantage” of arbitration is procedural informality, an advantage that would be lost if arbitrators had to decide the ancillary issues that attend class litigation.34 Second, the majority asserted that the lack of availability of an appeal from an arbitral award makes “[a]rbitration . . . poorly suited to the higher stakes of class litigation.”35</w:t>
      </w:r>
    </w:p>
    <w:p w14:paraId="1FC4C949" w14:textId="77777777" w:rsidR="00676550" w:rsidRDefault="00676550" w:rsidP="00676550">
      <w:pPr>
        <w:rPr>
          <w:sz w:val="16"/>
        </w:rPr>
      </w:pPr>
      <w:r w:rsidRPr="002768DD">
        <w:rPr>
          <w:rStyle w:val="StyleUnderline"/>
        </w:rPr>
        <w:t>A later decision</w:t>
      </w:r>
      <w:r w:rsidRPr="002B7DC5">
        <w:rPr>
          <w:sz w:val="16"/>
        </w:rPr>
        <w:t xml:space="preserve"> indirectly </w:t>
      </w:r>
      <w:r w:rsidRPr="002768DD">
        <w:rPr>
          <w:rStyle w:val="Emphasis"/>
        </w:rPr>
        <w:t>curtailed</w:t>
      </w:r>
      <w:r w:rsidRPr="002768DD">
        <w:rPr>
          <w:rStyle w:val="StyleUnderline"/>
        </w:rPr>
        <w:t xml:space="preserve"> the ability of </w:t>
      </w:r>
      <w:r w:rsidRPr="002768DD">
        <w:rPr>
          <w:rStyle w:val="Emphasis"/>
        </w:rPr>
        <w:t>state courts</w:t>
      </w:r>
      <w:r w:rsidRPr="002768DD">
        <w:rPr>
          <w:rStyle w:val="StyleUnderline"/>
        </w:rPr>
        <w:t xml:space="preserve"> to refuse enforcement of class action waivers. </w:t>
      </w:r>
      <w:r w:rsidRPr="002B7DC5">
        <w:rPr>
          <w:rStyle w:val="StyleUnderline"/>
          <w:highlight w:val="cyan"/>
        </w:rPr>
        <w:t xml:space="preserve">In </w:t>
      </w:r>
      <w:r w:rsidRPr="002B7DC5">
        <w:rPr>
          <w:rStyle w:val="Emphasis"/>
          <w:highlight w:val="cyan"/>
        </w:rPr>
        <w:t>Am</w:t>
      </w:r>
      <w:r w:rsidRPr="002768DD">
        <w:rPr>
          <w:rStyle w:val="StyleUnderline"/>
        </w:rPr>
        <w:t xml:space="preserve">erican </w:t>
      </w:r>
      <w:r w:rsidRPr="002B7DC5">
        <w:rPr>
          <w:rStyle w:val="Emphasis"/>
          <w:highlight w:val="cyan"/>
        </w:rPr>
        <w:t>Ex</w:t>
      </w:r>
      <w:r w:rsidRPr="002768DD">
        <w:rPr>
          <w:rStyle w:val="StyleUnderline"/>
        </w:rPr>
        <w:t xml:space="preserve">press Co. </w:t>
      </w:r>
      <w:r w:rsidRPr="002B7DC5">
        <w:rPr>
          <w:rStyle w:val="StyleUnderline"/>
          <w:highlight w:val="cyan"/>
        </w:rPr>
        <w:t xml:space="preserve">v. </w:t>
      </w:r>
      <w:r w:rsidRPr="002B7DC5">
        <w:rPr>
          <w:rStyle w:val="Emphasis"/>
          <w:highlight w:val="cyan"/>
        </w:rPr>
        <w:t>Italian</w:t>
      </w:r>
      <w:r w:rsidRPr="002768DD">
        <w:rPr>
          <w:rStyle w:val="Emphasis"/>
        </w:rPr>
        <w:t xml:space="preserve"> Colors</w:t>
      </w:r>
      <w:r w:rsidRPr="002B7DC5">
        <w:rPr>
          <w:sz w:val="16"/>
        </w:rPr>
        <w:t xml:space="preserve"> Restaurant, 36 the parties had entered an agreement providing for arbitration of disputes but prohibiting class arbitration.37 Italian Colors opposed a motion to compel arbitration based on what the Court called the “effective vindication” theory.38 Because the cost of litigating the claim would by far exceed individual recovery, Italian Colors argued, the class action waiver was invalid as a prospective waiver of a right.39 The Court disagreed, citing Concepcion and again emphasizing the benefits of informality.40 Although the Italian Colors action began in federal court, </w:t>
      </w:r>
      <w:r w:rsidRPr="002B7DC5">
        <w:rPr>
          <w:rStyle w:val="StyleUnderline"/>
          <w:highlight w:val="cyan"/>
        </w:rPr>
        <w:t>the</w:t>
      </w:r>
      <w:r w:rsidRPr="002768DD">
        <w:rPr>
          <w:rStyle w:val="StyleUnderline"/>
        </w:rPr>
        <w:t xml:space="preserve"> Supreme </w:t>
      </w:r>
      <w:r w:rsidRPr="002B7DC5">
        <w:rPr>
          <w:rStyle w:val="StyleUnderline"/>
          <w:highlight w:val="cyan"/>
        </w:rPr>
        <w:t>Court</w:t>
      </w:r>
      <w:r w:rsidRPr="002B7DC5">
        <w:rPr>
          <w:sz w:val="16"/>
        </w:rPr>
        <w:t xml:space="preserve"> later </w:t>
      </w:r>
      <w:r w:rsidRPr="002768DD">
        <w:rPr>
          <w:rStyle w:val="StyleUnderline"/>
        </w:rPr>
        <w:t xml:space="preserve">summarily </w:t>
      </w:r>
      <w:r w:rsidRPr="002B7DC5">
        <w:rPr>
          <w:rStyle w:val="Emphasis"/>
          <w:highlight w:val="cyan"/>
        </w:rPr>
        <w:t>vacated</w:t>
      </w:r>
      <w:r w:rsidRPr="002B7DC5">
        <w:rPr>
          <w:rStyle w:val="StyleUnderline"/>
          <w:highlight w:val="cyan"/>
        </w:rPr>
        <w:t xml:space="preserve"> a state</w:t>
      </w:r>
      <w:r w:rsidRPr="002768DD">
        <w:rPr>
          <w:rStyle w:val="StyleUnderline"/>
        </w:rPr>
        <w:t xml:space="preserve"> court </w:t>
      </w:r>
      <w:r w:rsidRPr="002B7DC5">
        <w:rPr>
          <w:rStyle w:val="StyleUnderline"/>
          <w:highlight w:val="cyan"/>
        </w:rPr>
        <w:t>decision applying</w:t>
      </w:r>
      <w:r w:rsidRPr="002B7DC5">
        <w:rPr>
          <w:sz w:val="16"/>
        </w:rPr>
        <w:t xml:space="preserve"> the </w:t>
      </w:r>
      <w:r w:rsidRPr="002B7DC5">
        <w:rPr>
          <w:rStyle w:val="Emphasis"/>
          <w:highlight w:val="cyan"/>
        </w:rPr>
        <w:t>effective vindication</w:t>
      </w:r>
      <w:r w:rsidRPr="002B7DC5">
        <w:rPr>
          <w:sz w:val="16"/>
        </w:rPr>
        <w:t xml:space="preserve"> theory </w:t>
      </w:r>
      <w:r w:rsidRPr="002768DD">
        <w:rPr>
          <w:rStyle w:val="StyleUnderline"/>
        </w:rPr>
        <w:t>to an arbitration agreement</w:t>
      </w:r>
      <w:r w:rsidRPr="002B7DC5">
        <w:rPr>
          <w:sz w:val="16"/>
        </w:rPr>
        <w:t>.41</w:t>
      </w:r>
    </w:p>
    <w:p w14:paraId="5B6AC159" w14:textId="77777777" w:rsidR="00676550" w:rsidRDefault="00676550" w:rsidP="00676550">
      <w:pPr>
        <w:rPr>
          <w:sz w:val="16"/>
        </w:rPr>
      </w:pPr>
    </w:p>
    <w:p w14:paraId="298854AA" w14:textId="77777777" w:rsidR="00676550" w:rsidRPr="00602784" w:rsidRDefault="00676550" w:rsidP="00676550">
      <w:pPr>
        <w:pStyle w:val="Heading4"/>
      </w:pPr>
      <w:r>
        <w:t xml:space="preserve">Empirics prove---preemption is </w:t>
      </w:r>
      <w:r>
        <w:rPr>
          <w:u w:val="single"/>
        </w:rPr>
        <w:t>absolute</w:t>
      </w:r>
      <w:r>
        <w:t xml:space="preserve">. </w:t>
      </w:r>
    </w:p>
    <w:p w14:paraId="6E24D5B9" w14:textId="77777777" w:rsidR="00676550" w:rsidRDefault="00676550" w:rsidP="00676550">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1627FD7D" w14:textId="77777777" w:rsidR="00676550" w:rsidRPr="008F5BCC" w:rsidRDefault="00676550" w:rsidP="00676550">
      <w:pPr>
        <w:rPr>
          <w:sz w:val="16"/>
        </w:rPr>
      </w:pPr>
      <w:r w:rsidRPr="00EB0032">
        <w:rPr>
          <w:rStyle w:val="StyleUnderline"/>
        </w:rPr>
        <w:t xml:space="preserve">In </w:t>
      </w:r>
      <w:r w:rsidRPr="00EB0032">
        <w:rPr>
          <w:rStyle w:val="Emphasis"/>
        </w:rPr>
        <w:t>AT&amp;T</w:t>
      </w:r>
      <w:r w:rsidRPr="008F5BCC">
        <w:rPr>
          <w:sz w:val="16"/>
        </w:rPr>
        <w:t xml:space="preserve"> Mobility v. Concepcion (“Concepcion”), </w:t>
      </w:r>
      <w:r w:rsidRPr="00602784">
        <w:rPr>
          <w:rStyle w:val="StyleUnderline"/>
          <w:highlight w:val="cyan"/>
        </w:rPr>
        <w:t>plaintiff</w:t>
      </w:r>
      <w:r w:rsidRPr="00EB0032">
        <w:rPr>
          <w:rStyle w:val="StyleUnderline"/>
        </w:rPr>
        <w:t xml:space="preserve"> consumer</w:t>
      </w:r>
      <w:r w:rsidRPr="00602784">
        <w:rPr>
          <w:rStyle w:val="StyleUnderline"/>
          <w:highlight w:val="cyan"/>
        </w:rPr>
        <w:t xml:space="preserve">s </w:t>
      </w:r>
      <w:r w:rsidRPr="00602784">
        <w:rPr>
          <w:rStyle w:val="Emphasis"/>
          <w:highlight w:val="cyan"/>
        </w:rPr>
        <w:t>brought suit</w:t>
      </w:r>
      <w:r w:rsidRPr="00EB0032">
        <w:rPr>
          <w:rStyle w:val="StyleUnderline"/>
        </w:rPr>
        <w:t xml:space="preserve"> against AT&amp;T in federal</w:t>
      </w:r>
      <w:r w:rsidRPr="008F5BCC">
        <w:rPr>
          <w:sz w:val="16"/>
        </w:rPr>
        <w:t xml:space="preserve"> district </w:t>
      </w:r>
      <w:r w:rsidRPr="00EB0032">
        <w:rPr>
          <w:rStyle w:val="StyleUnderline"/>
        </w:rPr>
        <w:t xml:space="preserve">court as part of a </w:t>
      </w:r>
      <w:r w:rsidRPr="00EB0032">
        <w:rPr>
          <w:rStyle w:val="Emphasis"/>
        </w:rPr>
        <w:t>class action</w:t>
      </w:r>
      <w:r w:rsidRPr="00EB0032">
        <w:rPr>
          <w:rStyle w:val="StyleUnderline"/>
        </w:rPr>
        <w:t xml:space="preserve"> alleging AT&amp;T engaged in false advertising and fraud</w:t>
      </w:r>
      <w:r w:rsidRPr="008F5BCC">
        <w:rPr>
          <w:sz w:val="16"/>
        </w:rPr>
        <w:t xml:space="preserve">.24 The district court denied AT&amp;T’s motion to compel arbitration, citing the Discover Bank rule, which permitted voiding arbitral clauses that contained class action waivers in adhesive consumer transactions.25 The district court further reasoned that because the class action waivers prevented consumers from pursuing their proper right to recover, the arbitration provision was unconscionable.26 After the Ninth Circuit affirmed, </w:t>
      </w:r>
      <w:r w:rsidRPr="00602784">
        <w:rPr>
          <w:rStyle w:val="StyleUnderline"/>
          <w:highlight w:val="cyan"/>
        </w:rPr>
        <w:t>the</w:t>
      </w:r>
      <w:r w:rsidRPr="008F5BCC">
        <w:rPr>
          <w:rStyle w:val="StyleUnderline"/>
        </w:rPr>
        <w:t xml:space="preserve"> Supreme </w:t>
      </w:r>
      <w:r w:rsidRPr="00602784">
        <w:rPr>
          <w:rStyle w:val="StyleUnderline"/>
          <w:highlight w:val="cyan"/>
        </w:rPr>
        <w:t xml:space="preserve">Court </w:t>
      </w:r>
      <w:r w:rsidRPr="00602784">
        <w:rPr>
          <w:rStyle w:val="Emphasis"/>
          <w:highlight w:val="cyan"/>
        </w:rPr>
        <w:t>reversed</w:t>
      </w:r>
      <w:r w:rsidRPr="008F5BCC">
        <w:rPr>
          <w:sz w:val="16"/>
        </w:rPr>
        <w:t>.27</w:t>
      </w:r>
    </w:p>
    <w:p w14:paraId="173471D0" w14:textId="77777777" w:rsidR="00676550" w:rsidRPr="008F5BCC" w:rsidRDefault="00676550" w:rsidP="00676550">
      <w:pPr>
        <w:rPr>
          <w:sz w:val="16"/>
        </w:rPr>
      </w:pPr>
      <w:r w:rsidRPr="008F5BCC">
        <w:rPr>
          <w:sz w:val="16"/>
        </w:rPr>
        <w:t xml:space="preserve">Led by Justice Scalia in the majority, </w:t>
      </w:r>
      <w:r w:rsidRPr="00EB0032">
        <w:rPr>
          <w:rStyle w:val="StyleUnderline"/>
        </w:rPr>
        <w:t xml:space="preserve">the Supreme Court held that </w:t>
      </w:r>
      <w:r w:rsidRPr="00602784">
        <w:rPr>
          <w:rStyle w:val="StyleUnderline"/>
          <w:highlight w:val="cyan"/>
        </w:rPr>
        <w:t xml:space="preserve">the FAA </w:t>
      </w:r>
      <w:r w:rsidRPr="00602784">
        <w:rPr>
          <w:rStyle w:val="Emphasis"/>
          <w:highlight w:val="cyan"/>
        </w:rPr>
        <w:t>preempts</w:t>
      </w:r>
      <w:r w:rsidRPr="00602784">
        <w:rPr>
          <w:rStyle w:val="StyleUnderline"/>
          <w:highlight w:val="cyan"/>
        </w:rPr>
        <w:t xml:space="preserve"> any </w:t>
      </w:r>
      <w:r w:rsidRPr="00602784">
        <w:rPr>
          <w:rStyle w:val="Emphasis"/>
          <w:highlight w:val="cyan"/>
        </w:rPr>
        <w:t>state</w:t>
      </w:r>
      <w:r w:rsidRPr="00EB0032">
        <w:rPr>
          <w:rStyle w:val="Emphasis"/>
        </w:rPr>
        <w:t xml:space="preserve"> law</w:t>
      </w:r>
      <w:r w:rsidRPr="00EB0032">
        <w:rPr>
          <w:rStyle w:val="StyleUnderline"/>
        </w:rPr>
        <w:t xml:space="preserve"> that goes </w:t>
      </w:r>
      <w:r w:rsidRPr="00602784">
        <w:rPr>
          <w:rStyle w:val="Emphasis"/>
          <w:highlight w:val="cyan"/>
        </w:rPr>
        <w:t>against</w:t>
      </w:r>
      <w:r w:rsidRPr="00EB0032">
        <w:rPr>
          <w:rStyle w:val="Emphasis"/>
        </w:rPr>
        <w:t xml:space="preserve"> the intentions</w:t>
      </w:r>
      <w:r w:rsidRPr="00EB0032">
        <w:rPr>
          <w:rStyle w:val="StyleUnderline"/>
        </w:rPr>
        <w:t xml:space="preserve"> of </w:t>
      </w:r>
      <w:r w:rsidRPr="00602784">
        <w:rPr>
          <w:rStyle w:val="StyleUnderline"/>
          <w:highlight w:val="cyan"/>
        </w:rPr>
        <w:t>the</w:t>
      </w:r>
      <w:r w:rsidRPr="00EB0032">
        <w:rPr>
          <w:rStyle w:val="StyleUnderline"/>
        </w:rPr>
        <w:t xml:space="preserve"> federal </w:t>
      </w:r>
      <w:r w:rsidRPr="00602784">
        <w:rPr>
          <w:rStyle w:val="StyleUnderline"/>
          <w:highlight w:val="cyan"/>
        </w:rPr>
        <w:t>statute</w:t>
      </w:r>
      <w:r w:rsidRPr="008F5BCC">
        <w:rPr>
          <w:sz w:val="16"/>
        </w:rPr>
        <w:t xml:space="preserve">. 28 </w:t>
      </w:r>
      <w:r w:rsidRPr="00602784">
        <w:rPr>
          <w:rStyle w:val="Emphasis"/>
          <w:highlight w:val="cyan"/>
        </w:rPr>
        <w:t>No matter</w:t>
      </w:r>
      <w:r w:rsidRPr="00602784">
        <w:rPr>
          <w:rStyle w:val="StyleUnderline"/>
          <w:highlight w:val="cyan"/>
        </w:rPr>
        <w:t xml:space="preserve"> how justified</w:t>
      </w:r>
      <w:r w:rsidRPr="00602784">
        <w:rPr>
          <w:rStyle w:val="StyleUnderline"/>
        </w:rPr>
        <w:t xml:space="preserve"> the state</w:t>
      </w:r>
      <w:r w:rsidRPr="008F5BCC">
        <w:rPr>
          <w:sz w:val="16"/>
        </w:rPr>
        <w:t xml:space="preserve"> public </w:t>
      </w:r>
      <w:r w:rsidRPr="00602784">
        <w:rPr>
          <w:rStyle w:val="StyleUnderline"/>
        </w:rPr>
        <w:t>policy, the Court reasoned</w:t>
      </w:r>
      <w:r w:rsidRPr="008F5BCC">
        <w:rPr>
          <w:sz w:val="16"/>
        </w:rPr>
        <w:t xml:space="preserve"> that </w:t>
      </w:r>
      <w:r w:rsidRPr="00602784">
        <w:rPr>
          <w:rStyle w:val="StyleUnderline"/>
          <w:highlight w:val="cyan"/>
        </w:rPr>
        <w:t>the</w:t>
      </w:r>
      <w:r w:rsidRPr="008F5BCC">
        <w:rPr>
          <w:sz w:val="16"/>
        </w:rPr>
        <w:t xml:space="preserve"> California state </w:t>
      </w:r>
      <w:r w:rsidRPr="00602784">
        <w:rPr>
          <w:rStyle w:val="StyleUnderline"/>
          <w:highlight w:val="cyan"/>
        </w:rPr>
        <w:t>law applied</w:t>
      </w:r>
      <w:r w:rsidRPr="00602784">
        <w:rPr>
          <w:rStyle w:val="StyleUnderline"/>
        </w:rPr>
        <w:t xml:space="preserve"> </w:t>
      </w:r>
      <w:r w:rsidRPr="00602784">
        <w:rPr>
          <w:rStyle w:val="Emphasis"/>
        </w:rPr>
        <w:t>disproportionately</w:t>
      </w:r>
      <w:r w:rsidRPr="00602784">
        <w:rPr>
          <w:rStyle w:val="StyleUnderline"/>
        </w:rPr>
        <w:t xml:space="preserve"> </w:t>
      </w:r>
      <w:r w:rsidRPr="00602784">
        <w:rPr>
          <w:rStyle w:val="StyleUnderline"/>
          <w:highlight w:val="cyan"/>
        </w:rPr>
        <w:t>to arbitration</w:t>
      </w:r>
      <w:r w:rsidRPr="00602784">
        <w:rPr>
          <w:rStyle w:val="StyleUnderline"/>
        </w:rPr>
        <w:t xml:space="preserve"> agreements</w:t>
      </w:r>
      <w:r w:rsidRPr="008F5BCC">
        <w:rPr>
          <w:sz w:val="16"/>
        </w:rPr>
        <w:t xml:space="preserve">.29 </w:t>
      </w:r>
      <w:r w:rsidRPr="00602784">
        <w:rPr>
          <w:rStyle w:val="StyleUnderline"/>
          <w:highlight w:val="cyan"/>
        </w:rPr>
        <w:t>In</w:t>
      </w:r>
      <w:r w:rsidRPr="00602784">
        <w:rPr>
          <w:rStyle w:val="StyleUnderline"/>
        </w:rPr>
        <w:t xml:space="preserve"> the eyes of</w:t>
      </w:r>
      <w:r w:rsidRPr="008F5BCC">
        <w:rPr>
          <w:sz w:val="16"/>
        </w:rPr>
        <w:t xml:space="preserve"> the Court, and in </w:t>
      </w:r>
      <w:r w:rsidRPr="00602784">
        <w:rPr>
          <w:rStyle w:val="StyleUnderline"/>
          <w:highlight w:val="cyan"/>
        </w:rPr>
        <w:t xml:space="preserve">their </w:t>
      </w:r>
      <w:r w:rsidRPr="00602784">
        <w:rPr>
          <w:rStyle w:val="Emphasis"/>
          <w:highlight w:val="cyan"/>
        </w:rPr>
        <w:t>expansive</w:t>
      </w:r>
      <w:r w:rsidRPr="00602784">
        <w:rPr>
          <w:rStyle w:val="StyleUnderline"/>
          <w:highlight w:val="cyan"/>
        </w:rPr>
        <w:t xml:space="preserve"> interp</w:t>
      </w:r>
      <w:r w:rsidRPr="00602784">
        <w:rPr>
          <w:rStyle w:val="StyleUnderline"/>
        </w:rPr>
        <w:t xml:space="preserve">retation </w:t>
      </w:r>
      <w:r w:rsidRPr="00602784">
        <w:rPr>
          <w:rStyle w:val="StyleUnderline"/>
          <w:highlight w:val="cyan"/>
        </w:rPr>
        <w:t xml:space="preserve">of </w:t>
      </w:r>
      <w:r w:rsidRPr="00602784">
        <w:rPr>
          <w:rStyle w:val="Emphasis"/>
          <w:highlight w:val="cyan"/>
        </w:rPr>
        <w:t>Section 2</w:t>
      </w:r>
      <w:r w:rsidRPr="00602784">
        <w:rPr>
          <w:rStyle w:val="StyleUnderline"/>
        </w:rPr>
        <w:t xml:space="preserve"> of the </w:t>
      </w:r>
      <w:r w:rsidRPr="00602784">
        <w:rPr>
          <w:rStyle w:val="Emphasis"/>
        </w:rPr>
        <w:t>FAA</w:t>
      </w:r>
      <w:r w:rsidRPr="00602784">
        <w:rPr>
          <w:rStyle w:val="StyleUnderline"/>
        </w:rPr>
        <w:t xml:space="preserve">, </w:t>
      </w:r>
      <w:r w:rsidRPr="00602784">
        <w:rPr>
          <w:rStyle w:val="StyleUnderline"/>
          <w:highlight w:val="cyan"/>
        </w:rPr>
        <w:t>the</w:t>
      </w:r>
      <w:r w:rsidRPr="00602784">
        <w:rPr>
          <w:rStyle w:val="StyleUnderline"/>
        </w:rPr>
        <w:t xml:space="preserve"> California </w:t>
      </w:r>
      <w:r w:rsidRPr="00602784">
        <w:rPr>
          <w:rStyle w:val="StyleUnderline"/>
          <w:highlight w:val="cyan"/>
        </w:rPr>
        <w:t xml:space="preserve">law </w:t>
      </w:r>
      <w:r w:rsidRPr="00602784">
        <w:rPr>
          <w:rStyle w:val="Emphasis"/>
          <w:highlight w:val="cyan"/>
        </w:rPr>
        <w:t>conflicted</w:t>
      </w:r>
      <w:r w:rsidRPr="00602784">
        <w:rPr>
          <w:rStyle w:val="StyleUnderline"/>
        </w:rPr>
        <w:t xml:space="preserve"> with</w:t>
      </w:r>
      <w:r w:rsidRPr="008F5BCC">
        <w:rPr>
          <w:sz w:val="16"/>
        </w:rPr>
        <w:t xml:space="preserve"> the </w:t>
      </w:r>
      <w:r w:rsidRPr="00602784">
        <w:rPr>
          <w:rStyle w:val="StyleUnderline"/>
        </w:rPr>
        <w:t>enforceability of arbitration</w:t>
      </w:r>
      <w:r w:rsidRPr="008F5BCC">
        <w:rPr>
          <w:sz w:val="16"/>
        </w:rPr>
        <w:t xml:space="preserve"> agreements.30</w:t>
      </w:r>
    </w:p>
    <w:p w14:paraId="51FF0464" w14:textId="77777777" w:rsidR="00676550" w:rsidRPr="008F5BCC" w:rsidRDefault="00676550" w:rsidP="00676550">
      <w:pPr>
        <w:rPr>
          <w:sz w:val="16"/>
        </w:rPr>
      </w:pPr>
      <w:r w:rsidRPr="008F5BCC">
        <w:rPr>
          <w:sz w:val="16"/>
        </w:rPr>
        <w:t>Footnotes 28, 29, 30:</w:t>
      </w:r>
    </w:p>
    <w:p w14:paraId="3F584346" w14:textId="77777777" w:rsidR="00676550" w:rsidRPr="008F5BCC" w:rsidRDefault="00676550" w:rsidP="00676550">
      <w:pPr>
        <w:rPr>
          <w:sz w:val="16"/>
        </w:rPr>
      </w:pPr>
      <w:r w:rsidRPr="008F5BCC">
        <w:rPr>
          <w:sz w:val="16"/>
        </w:rPr>
        <w:t>28 See Concepcion, 563 U.S. at 341 (</w:t>
      </w:r>
      <w:r w:rsidRPr="00602784">
        <w:rPr>
          <w:rStyle w:val="StyleUnderline"/>
          <w:highlight w:val="cyan"/>
        </w:rPr>
        <w:t xml:space="preserve">“When </w:t>
      </w:r>
      <w:r w:rsidRPr="00602784">
        <w:rPr>
          <w:rStyle w:val="Emphasis"/>
          <w:highlight w:val="cyan"/>
        </w:rPr>
        <w:t>state</w:t>
      </w:r>
      <w:r w:rsidRPr="00602784">
        <w:rPr>
          <w:rStyle w:val="Emphasis"/>
        </w:rPr>
        <w:t xml:space="preserve"> law</w:t>
      </w:r>
      <w:r w:rsidRPr="00602784">
        <w:rPr>
          <w:rStyle w:val="StyleUnderline"/>
        </w:rPr>
        <w:t xml:space="preserve"> </w:t>
      </w:r>
      <w:r w:rsidRPr="00602784">
        <w:rPr>
          <w:rStyle w:val="StyleUnderline"/>
          <w:highlight w:val="cyan"/>
        </w:rPr>
        <w:t>prohibits</w:t>
      </w:r>
      <w:r w:rsidRPr="008F5BCC">
        <w:rPr>
          <w:sz w:val="16"/>
        </w:rPr>
        <w:t xml:space="preserve"> outright the </w:t>
      </w:r>
      <w:r w:rsidRPr="00602784">
        <w:rPr>
          <w:rStyle w:val="StyleUnderline"/>
          <w:highlight w:val="cyan"/>
        </w:rPr>
        <w:t>arbitration</w:t>
      </w:r>
      <w:r w:rsidRPr="00602784">
        <w:rPr>
          <w:rStyle w:val="StyleUnderline"/>
        </w:rPr>
        <w:t xml:space="preserve"> of a particular</w:t>
      </w:r>
      <w:r w:rsidRPr="008F5BCC">
        <w:rPr>
          <w:sz w:val="16"/>
        </w:rPr>
        <w:t xml:space="preserve"> type of </w:t>
      </w:r>
      <w:r w:rsidRPr="00602784">
        <w:rPr>
          <w:rStyle w:val="StyleUnderline"/>
        </w:rPr>
        <w:t xml:space="preserve">claim, </w:t>
      </w:r>
      <w:r w:rsidRPr="00602784">
        <w:rPr>
          <w:rStyle w:val="StyleUnderline"/>
          <w:highlight w:val="cyan"/>
        </w:rPr>
        <w:t>the</w:t>
      </w:r>
      <w:r w:rsidRPr="00602784">
        <w:rPr>
          <w:rStyle w:val="StyleUnderline"/>
        </w:rPr>
        <w:t xml:space="preserve"> analysis is </w:t>
      </w:r>
      <w:r w:rsidRPr="00602784">
        <w:rPr>
          <w:rStyle w:val="Emphasis"/>
        </w:rPr>
        <w:t>straightforward</w:t>
      </w:r>
      <w:r w:rsidRPr="00602784">
        <w:rPr>
          <w:rStyle w:val="StyleUnderline"/>
        </w:rPr>
        <w:t xml:space="preserve">: The conflicting </w:t>
      </w:r>
      <w:r w:rsidRPr="00602784">
        <w:rPr>
          <w:rStyle w:val="StyleUnderline"/>
          <w:highlight w:val="cyan"/>
        </w:rPr>
        <w:t xml:space="preserve">rule is </w:t>
      </w:r>
      <w:r w:rsidRPr="00602784">
        <w:rPr>
          <w:rStyle w:val="Emphasis"/>
          <w:highlight w:val="cyan"/>
        </w:rPr>
        <w:t>displaced</w:t>
      </w:r>
      <w:r w:rsidRPr="00602784">
        <w:rPr>
          <w:rStyle w:val="StyleUnderline"/>
        </w:rPr>
        <w:t xml:space="preserve"> by the FAA”</w:t>
      </w:r>
      <w:r w:rsidRPr="008F5BCC">
        <w:rPr>
          <w:sz w:val="16"/>
        </w:rPr>
        <w:t>).</w:t>
      </w:r>
    </w:p>
    <w:p w14:paraId="3819B131" w14:textId="77777777" w:rsidR="00676550" w:rsidRPr="008F5BCC" w:rsidRDefault="00676550" w:rsidP="00676550">
      <w:pPr>
        <w:rPr>
          <w:sz w:val="16"/>
        </w:rPr>
      </w:pPr>
      <w:r w:rsidRPr="008F5BCC">
        <w:rPr>
          <w:sz w:val="16"/>
        </w:rPr>
        <w:t>29 See Carbonneau, supra note 1, at 234 (</w:t>
      </w:r>
      <w:r w:rsidRPr="00602784">
        <w:rPr>
          <w:rStyle w:val="StyleUnderline"/>
          <w:highlight w:val="cyan"/>
        </w:rPr>
        <w:t>“By</w:t>
      </w:r>
      <w:r w:rsidRPr="00602784">
        <w:rPr>
          <w:rStyle w:val="StyleUnderline"/>
        </w:rPr>
        <w:t xml:space="preserve"> </w:t>
      </w:r>
      <w:r w:rsidRPr="00602784">
        <w:rPr>
          <w:rStyle w:val="Emphasis"/>
        </w:rPr>
        <w:t>voiding</w:t>
      </w:r>
      <w:r w:rsidRPr="00602784">
        <w:rPr>
          <w:rStyle w:val="StyleUnderline"/>
        </w:rPr>
        <w:t xml:space="preserve"> a</w:t>
      </w:r>
      <w:r w:rsidRPr="008F5BCC">
        <w:rPr>
          <w:sz w:val="16"/>
        </w:rPr>
        <w:t xml:space="preserve"> long-standing </w:t>
      </w:r>
      <w:r w:rsidRPr="00602784">
        <w:rPr>
          <w:rStyle w:val="StyleUnderline"/>
        </w:rPr>
        <w:t>California</w:t>
      </w:r>
      <w:r w:rsidRPr="008F5BCC">
        <w:rPr>
          <w:sz w:val="16"/>
        </w:rPr>
        <w:t xml:space="preserve"> decisional </w:t>
      </w:r>
      <w:r w:rsidRPr="00602784">
        <w:rPr>
          <w:rStyle w:val="StyleUnderline"/>
        </w:rPr>
        <w:t>approach</w:t>
      </w:r>
      <w:r w:rsidRPr="008F5BCC">
        <w:rPr>
          <w:sz w:val="16"/>
        </w:rPr>
        <w:t xml:space="preserve"> on the matter . . . </w:t>
      </w:r>
      <w:r w:rsidRPr="00602784">
        <w:rPr>
          <w:rStyle w:val="StyleUnderline"/>
        </w:rPr>
        <w:t xml:space="preserve">and </w:t>
      </w:r>
      <w:r w:rsidRPr="00602784">
        <w:rPr>
          <w:rStyle w:val="Emphasis"/>
          <w:highlight w:val="cyan"/>
        </w:rPr>
        <w:t>upholding</w:t>
      </w:r>
      <w:r w:rsidRPr="00602784">
        <w:rPr>
          <w:rStyle w:val="StyleUnderline"/>
          <w:highlight w:val="cyan"/>
        </w:rPr>
        <w:t xml:space="preserve"> the</w:t>
      </w:r>
      <w:r w:rsidRPr="00602784">
        <w:rPr>
          <w:rStyle w:val="StyleUnderline"/>
        </w:rPr>
        <w:t xml:space="preserve"> class </w:t>
      </w:r>
      <w:r w:rsidRPr="00602784">
        <w:rPr>
          <w:rStyle w:val="StyleUnderline"/>
          <w:highlight w:val="cyan"/>
        </w:rPr>
        <w:t>waiver</w:t>
      </w:r>
      <w:r w:rsidRPr="00602784">
        <w:rPr>
          <w:rStyle w:val="StyleUnderline"/>
        </w:rPr>
        <w:t xml:space="preserve"> provision, </w:t>
      </w:r>
      <w:r w:rsidRPr="00602784">
        <w:rPr>
          <w:rStyle w:val="StyleUnderline"/>
          <w:highlight w:val="cyan"/>
        </w:rPr>
        <w:t>the Court reasserted</w:t>
      </w:r>
      <w:r w:rsidRPr="00602784">
        <w:rPr>
          <w:rStyle w:val="StyleUnderline"/>
        </w:rPr>
        <w:t xml:space="preserve"> the </w:t>
      </w:r>
      <w:r w:rsidRPr="00602784">
        <w:rPr>
          <w:rStyle w:val="Emphasis"/>
          <w:highlight w:val="cyan"/>
        </w:rPr>
        <w:t>hegemony</w:t>
      </w:r>
      <w:r w:rsidRPr="00602784">
        <w:rPr>
          <w:rStyle w:val="StyleUnderline"/>
          <w:highlight w:val="cyan"/>
        </w:rPr>
        <w:t xml:space="preserve"> of</w:t>
      </w:r>
      <w:r w:rsidRPr="00602784">
        <w:rPr>
          <w:rStyle w:val="StyleUnderline"/>
        </w:rPr>
        <w:t xml:space="preserve"> the </w:t>
      </w:r>
      <w:r w:rsidRPr="00602784">
        <w:rPr>
          <w:rStyle w:val="Emphasis"/>
          <w:highlight w:val="cyan"/>
        </w:rPr>
        <w:t>federal law</w:t>
      </w:r>
      <w:r w:rsidRPr="008F5BCC">
        <w:rPr>
          <w:sz w:val="16"/>
        </w:rPr>
        <w:t xml:space="preserve"> and policy </w:t>
      </w:r>
      <w:r w:rsidRPr="00602784">
        <w:rPr>
          <w:rStyle w:val="StyleUnderline"/>
        </w:rPr>
        <w:t xml:space="preserve">on arbitration </w:t>
      </w:r>
      <w:r w:rsidRPr="00602784">
        <w:rPr>
          <w:rStyle w:val="StyleUnderline"/>
          <w:highlight w:val="cyan"/>
        </w:rPr>
        <w:t xml:space="preserve">and </w:t>
      </w:r>
      <w:r w:rsidRPr="00602784">
        <w:rPr>
          <w:rStyle w:val="Emphasis"/>
          <w:highlight w:val="cyan"/>
        </w:rPr>
        <w:t>eliminated</w:t>
      </w:r>
      <w:r w:rsidRPr="00602784">
        <w:rPr>
          <w:rStyle w:val="Emphasis"/>
        </w:rPr>
        <w:t xml:space="preserve"> any </w:t>
      </w:r>
      <w:r w:rsidRPr="00602784">
        <w:rPr>
          <w:rStyle w:val="Emphasis"/>
          <w:highlight w:val="cyan"/>
        </w:rPr>
        <w:t>doubt</w:t>
      </w:r>
      <w:r w:rsidRPr="00602784">
        <w:rPr>
          <w:rStyle w:val="StyleUnderline"/>
          <w:highlight w:val="cyan"/>
        </w:rPr>
        <w:t xml:space="preserve"> about</w:t>
      </w:r>
      <w:r w:rsidRPr="00602784">
        <w:rPr>
          <w:rStyle w:val="StyleUnderline"/>
        </w:rPr>
        <w:t xml:space="preserve"> the</w:t>
      </w:r>
      <w:r w:rsidRPr="008F5BCC">
        <w:rPr>
          <w:sz w:val="16"/>
        </w:rPr>
        <w:t xml:space="preserve"> current </w:t>
      </w:r>
      <w:r w:rsidRPr="00602784">
        <w:rPr>
          <w:rStyle w:val="StyleUnderline"/>
        </w:rPr>
        <w:t xml:space="preserve">direction of American </w:t>
      </w:r>
      <w:r w:rsidRPr="00602784">
        <w:rPr>
          <w:rStyle w:val="StyleUnderline"/>
          <w:highlight w:val="cyan"/>
        </w:rPr>
        <w:t>arbitration law”</w:t>
      </w:r>
      <w:r w:rsidRPr="008F5BCC">
        <w:rPr>
          <w:sz w:val="16"/>
        </w:rPr>
        <w:t>).</w:t>
      </w:r>
    </w:p>
    <w:p w14:paraId="4CAF79B2" w14:textId="77777777" w:rsidR="00676550" w:rsidRPr="008F5BCC" w:rsidRDefault="00676550" w:rsidP="00676550">
      <w:pPr>
        <w:rPr>
          <w:sz w:val="16"/>
        </w:rPr>
      </w:pPr>
      <w:r w:rsidRPr="008F5BCC">
        <w:rPr>
          <w:sz w:val="16"/>
        </w:rPr>
        <w:t>30 See Carbonneau, supra note 1, at 35. (</w:t>
      </w:r>
      <w:r w:rsidRPr="00602784">
        <w:rPr>
          <w:rStyle w:val="StyleUnderline"/>
          <w:highlight w:val="cyan"/>
        </w:rPr>
        <w:t>“As a</w:t>
      </w:r>
      <w:r w:rsidRPr="00602784">
        <w:rPr>
          <w:rStyle w:val="StyleUnderline"/>
        </w:rPr>
        <w:t xml:space="preserve"> </w:t>
      </w:r>
      <w:r w:rsidRPr="00602784">
        <w:rPr>
          <w:rStyle w:val="Emphasis"/>
        </w:rPr>
        <w:t xml:space="preserve">general </w:t>
      </w:r>
      <w:r w:rsidRPr="00602784">
        <w:rPr>
          <w:rStyle w:val="Emphasis"/>
          <w:highlight w:val="cyan"/>
        </w:rPr>
        <w:t>rule</w:t>
      </w:r>
      <w:r w:rsidRPr="00602784">
        <w:rPr>
          <w:rStyle w:val="StyleUnderline"/>
          <w:highlight w:val="cyan"/>
        </w:rPr>
        <w:t>, courts uphold arbitration</w:t>
      </w:r>
      <w:r w:rsidRPr="00602784">
        <w:rPr>
          <w:rStyle w:val="StyleUnderline"/>
        </w:rPr>
        <w:t xml:space="preserve"> agreements </w:t>
      </w:r>
      <w:r w:rsidRPr="00602784">
        <w:rPr>
          <w:rStyle w:val="Emphasis"/>
          <w:highlight w:val="cyan"/>
        </w:rPr>
        <w:t>no matter</w:t>
      </w:r>
      <w:r w:rsidRPr="00602784">
        <w:rPr>
          <w:rStyle w:val="Emphasis"/>
        </w:rPr>
        <w:t xml:space="preserve"> what</w:t>
      </w:r>
      <w:r w:rsidRPr="00602784">
        <w:rPr>
          <w:rStyle w:val="StyleUnderline"/>
        </w:rPr>
        <w:t xml:space="preserve"> </w:t>
      </w:r>
      <w:r w:rsidRPr="00602784">
        <w:rPr>
          <w:rStyle w:val="StyleUnderline"/>
          <w:highlight w:val="cyan"/>
        </w:rPr>
        <w:t>their deficiencies</w:t>
      </w:r>
      <w:r w:rsidRPr="008F5BCC">
        <w:rPr>
          <w:sz w:val="16"/>
        </w:rPr>
        <w:t xml:space="preserve"> in formation </w:t>
      </w:r>
      <w:r w:rsidRPr="00602784">
        <w:rPr>
          <w:rStyle w:val="StyleUnderline"/>
        </w:rPr>
        <w:t>might be”</w:t>
      </w:r>
      <w:r w:rsidRPr="008F5BCC">
        <w:rPr>
          <w:sz w:val="16"/>
        </w:rPr>
        <w:t>).</w:t>
      </w:r>
    </w:p>
    <w:p w14:paraId="02DC73CA" w14:textId="77777777" w:rsidR="00676550" w:rsidRDefault="00676550" w:rsidP="00676550">
      <w:pPr>
        <w:rPr>
          <w:sz w:val="16"/>
        </w:rPr>
      </w:pPr>
      <w:r w:rsidRPr="008F5BCC">
        <w:rPr>
          <w:sz w:val="16"/>
        </w:rPr>
        <w:t>End of footnotes 28, 29, 30.</w:t>
      </w:r>
    </w:p>
    <w:p w14:paraId="5E52C2DB" w14:textId="77777777" w:rsidR="00676550" w:rsidRDefault="00676550" w:rsidP="00676550">
      <w:pPr>
        <w:rPr>
          <w:sz w:val="16"/>
        </w:rPr>
      </w:pPr>
    </w:p>
    <w:p w14:paraId="280A276D" w14:textId="77777777" w:rsidR="00676550" w:rsidRDefault="00676550" w:rsidP="00676550">
      <w:pPr>
        <w:pStyle w:val="Heading4"/>
      </w:pPr>
      <w:r>
        <w:t xml:space="preserve">It’s happened </w:t>
      </w:r>
      <w:r>
        <w:rPr>
          <w:u w:val="single"/>
        </w:rPr>
        <w:t>twelve times</w:t>
      </w:r>
      <w:r>
        <w:t xml:space="preserve">. </w:t>
      </w:r>
    </w:p>
    <w:p w14:paraId="28973F3D" w14:textId="77777777" w:rsidR="00676550" w:rsidRDefault="00676550" w:rsidP="00676550">
      <w:r>
        <w:rPr>
          <w:rStyle w:val="Style13ptBold"/>
        </w:rPr>
        <w:t xml:space="preserve">Staman ’17 </w:t>
      </w:r>
      <w:r w:rsidRPr="00C824D2">
        <w:t xml:space="preserve">[Jennifer and Jon Shimabukuro; September 20; Legislative attorneys; Congressional Research Service, “Mandatory Arbitration and the Federal Arbitration Act,” </w:t>
      </w:r>
      <w:hyperlink r:id="rId69" w:history="1">
        <w:r w:rsidRPr="00A9622F">
          <w:rPr>
            <w:rStyle w:val="Hyperlink"/>
          </w:rPr>
          <w:t>https://sgp.fas.org/crs/misc/R44960.pdf</w:t>
        </w:r>
      </w:hyperlink>
      <w:r w:rsidRPr="00C824D2">
        <w:t>]</w:t>
      </w:r>
    </w:p>
    <w:p w14:paraId="4D61DB4E" w14:textId="77777777" w:rsidR="00676550" w:rsidRPr="007C5E4D" w:rsidRDefault="00676550" w:rsidP="00676550">
      <w:pPr>
        <w:rPr>
          <w:sz w:val="16"/>
        </w:rPr>
      </w:pPr>
      <w:r w:rsidRPr="007C5E4D">
        <w:rPr>
          <w:sz w:val="16"/>
        </w:rPr>
        <w:t>Preemption and the FAA</w:t>
      </w:r>
    </w:p>
    <w:p w14:paraId="3E271880" w14:textId="77777777" w:rsidR="00676550" w:rsidRPr="007C5E4D" w:rsidRDefault="00676550" w:rsidP="00676550">
      <w:pPr>
        <w:rPr>
          <w:sz w:val="16"/>
        </w:rPr>
      </w:pPr>
      <w:r w:rsidRPr="007C5E4D">
        <w:rPr>
          <w:sz w:val="16"/>
        </w:rPr>
        <w:t>Background</w:t>
      </w:r>
    </w:p>
    <w:p w14:paraId="7CE3C62E" w14:textId="77777777" w:rsidR="00676550" w:rsidRPr="007C5E4D" w:rsidRDefault="00676550" w:rsidP="00676550">
      <w:pPr>
        <w:rPr>
          <w:sz w:val="16"/>
        </w:rPr>
      </w:pPr>
      <w:r w:rsidRPr="007C5E4D">
        <w:rPr>
          <w:sz w:val="16"/>
        </w:rPr>
        <w:t xml:space="preserve">Historically, states have played an active role in the regulation of arbitration agreements, and all fifty states currently maintain statutes that operate alongside the FAA and govern the validity of arbitration agreements and awards. 44 However, </w:t>
      </w:r>
      <w:r w:rsidRPr="000138DC">
        <w:rPr>
          <w:rStyle w:val="StyleUnderline"/>
          <w:highlight w:val="cyan"/>
        </w:rPr>
        <w:t>state</w:t>
      </w:r>
      <w:r w:rsidRPr="002448A0">
        <w:rPr>
          <w:rStyle w:val="StyleUnderline"/>
        </w:rPr>
        <w:t xml:space="preserve"> legislature</w:t>
      </w:r>
      <w:r w:rsidRPr="000138DC">
        <w:rPr>
          <w:rStyle w:val="StyleUnderline"/>
          <w:highlight w:val="cyan"/>
        </w:rPr>
        <w:t>s</w:t>
      </w:r>
      <w:r w:rsidRPr="002448A0">
        <w:rPr>
          <w:rStyle w:val="StyleUnderline"/>
        </w:rPr>
        <w:t xml:space="preserve"> and</w:t>
      </w:r>
      <w:r w:rsidRPr="007C5E4D">
        <w:rPr>
          <w:sz w:val="16"/>
        </w:rPr>
        <w:t xml:space="preserve"> state </w:t>
      </w:r>
      <w:r w:rsidRPr="002448A0">
        <w:rPr>
          <w:rStyle w:val="StyleUnderline"/>
        </w:rPr>
        <w:t>courts</w:t>
      </w:r>
      <w:r w:rsidRPr="007C5E4D">
        <w:rPr>
          <w:sz w:val="16"/>
        </w:rPr>
        <w:t xml:space="preserve"> have also </w:t>
      </w:r>
      <w:r w:rsidRPr="000138DC">
        <w:rPr>
          <w:rStyle w:val="StyleUnderline"/>
          <w:highlight w:val="cyan"/>
        </w:rPr>
        <w:t>sought</w:t>
      </w:r>
      <w:r w:rsidRPr="002448A0">
        <w:rPr>
          <w:rStyle w:val="StyleUnderline"/>
        </w:rPr>
        <w:t xml:space="preserve"> to place various </w:t>
      </w:r>
      <w:r w:rsidRPr="000138DC">
        <w:rPr>
          <w:rStyle w:val="Emphasis"/>
          <w:highlight w:val="cyan"/>
        </w:rPr>
        <w:t>restrictions</w:t>
      </w:r>
      <w:r w:rsidRPr="000138DC">
        <w:rPr>
          <w:rStyle w:val="StyleUnderline"/>
          <w:highlight w:val="cyan"/>
        </w:rPr>
        <w:t xml:space="preserve"> on</w:t>
      </w:r>
      <w:r w:rsidRPr="002448A0">
        <w:rPr>
          <w:rStyle w:val="StyleUnderline"/>
        </w:rPr>
        <w:t xml:space="preserve"> the enforcement of </w:t>
      </w:r>
      <w:r w:rsidRPr="002448A0">
        <w:rPr>
          <w:rStyle w:val="Emphasis"/>
        </w:rPr>
        <w:t xml:space="preserve">mandatory </w:t>
      </w:r>
      <w:r w:rsidRPr="000138DC">
        <w:rPr>
          <w:rStyle w:val="Emphasis"/>
          <w:highlight w:val="cyan"/>
        </w:rPr>
        <w:t>arbitration</w:t>
      </w:r>
      <w:r w:rsidRPr="002448A0">
        <w:rPr>
          <w:rStyle w:val="StyleUnderline"/>
        </w:rPr>
        <w:t xml:space="preserve"> clauses</w:t>
      </w:r>
      <w:r w:rsidRPr="007C5E4D">
        <w:rPr>
          <w:sz w:val="16"/>
        </w:rPr>
        <w:t xml:space="preserve"> and proceedings, particularly in situations where there may be unequal bargaining power between the contracting parties.45 </w:t>
      </w:r>
      <w:r w:rsidRPr="007C5E4D">
        <w:rPr>
          <w:rStyle w:val="StyleUnderline"/>
        </w:rPr>
        <w:t>These restrictions</w:t>
      </w:r>
      <w:r w:rsidRPr="007C5E4D">
        <w:rPr>
          <w:sz w:val="16"/>
        </w:rPr>
        <w:t xml:space="preserve"> have included state requirements that </w:t>
      </w:r>
      <w:r w:rsidRPr="007C5E4D">
        <w:rPr>
          <w:rStyle w:val="StyleUnderline"/>
        </w:rPr>
        <w:t>mandate a judicial forum</w:t>
      </w:r>
      <w:r w:rsidRPr="007C5E4D">
        <w:rPr>
          <w:sz w:val="16"/>
        </w:rPr>
        <w:t xml:space="preserve"> for certain kinds of legal disputes, </w:t>
      </w:r>
      <w:r w:rsidRPr="007C5E4D">
        <w:rPr>
          <w:rStyle w:val="StyleUnderline"/>
        </w:rPr>
        <w:t>as well as</w:t>
      </w:r>
      <w:r w:rsidRPr="007C5E4D">
        <w:rPr>
          <w:sz w:val="16"/>
        </w:rPr>
        <w:t xml:space="preserve"> those that </w:t>
      </w:r>
      <w:r w:rsidRPr="007C5E4D">
        <w:rPr>
          <w:rStyle w:val="StyleUnderline"/>
        </w:rPr>
        <w:t>impose</w:t>
      </w:r>
      <w:r w:rsidRPr="007C5E4D">
        <w:rPr>
          <w:sz w:val="16"/>
        </w:rPr>
        <w:t xml:space="preserve"> special </w:t>
      </w:r>
      <w:r w:rsidRPr="007C5E4D">
        <w:rPr>
          <w:rStyle w:val="StyleUnderline"/>
        </w:rPr>
        <w:t>conditions or procedural safeguards</w:t>
      </w:r>
      <w:r w:rsidRPr="007C5E4D">
        <w:rPr>
          <w:sz w:val="16"/>
        </w:rPr>
        <w:t xml:space="preserve"> on the arbitration process.46</w:t>
      </w:r>
    </w:p>
    <w:p w14:paraId="4936D131" w14:textId="77777777" w:rsidR="00676550" w:rsidRPr="007C5E4D" w:rsidRDefault="00676550" w:rsidP="00676550">
      <w:pPr>
        <w:rPr>
          <w:sz w:val="16"/>
        </w:rPr>
      </w:pPr>
      <w:r w:rsidRPr="002448A0">
        <w:rPr>
          <w:rStyle w:val="StyleUnderline"/>
        </w:rPr>
        <w:t xml:space="preserve">As </w:t>
      </w:r>
      <w:r w:rsidRPr="000138DC">
        <w:rPr>
          <w:rStyle w:val="StyleUnderline"/>
          <w:highlight w:val="cyan"/>
        </w:rPr>
        <w:t>the</w:t>
      </w:r>
      <w:r w:rsidRPr="002448A0">
        <w:rPr>
          <w:rStyle w:val="StyleUnderline"/>
        </w:rPr>
        <w:t xml:space="preserve"> </w:t>
      </w:r>
      <w:r w:rsidRPr="002448A0">
        <w:rPr>
          <w:rStyle w:val="Emphasis"/>
        </w:rPr>
        <w:t xml:space="preserve">Supreme </w:t>
      </w:r>
      <w:r w:rsidRPr="000138DC">
        <w:rPr>
          <w:rStyle w:val="Emphasis"/>
          <w:highlight w:val="cyan"/>
        </w:rPr>
        <w:t>Court</w:t>
      </w:r>
      <w:r w:rsidRPr="007C5E4D">
        <w:rPr>
          <w:sz w:val="16"/>
        </w:rPr>
        <w:t xml:space="preserve"> has </w:t>
      </w:r>
      <w:r w:rsidRPr="000138DC">
        <w:rPr>
          <w:rStyle w:val="StyleUnderline"/>
          <w:highlight w:val="cyan"/>
        </w:rPr>
        <w:t>noted</w:t>
      </w:r>
      <w:r w:rsidRPr="007C5E4D">
        <w:rPr>
          <w:sz w:val="16"/>
        </w:rPr>
        <w:t xml:space="preserve">, Section 2 of </w:t>
      </w:r>
      <w:r w:rsidRPr="000138DC">
        <w:rPr>
          <w:rStyle w:val="StyleUnderline"/>
          <w:highlight w:val="cyan"/>
        </w:rPr>
        <w:t>the FAA “</w:t>
      </w:r>
      <w:r w:rsidRPr="000138DC">
        <w:rPr>
          <w:rStyle w:val="Emphasis"/>
          <w:highlight w:val="cyan"/>
        </w:rPr>
        <w:t>limits</w:t>
      </w:r>
      <w:r w:rsidRPr="002448A0">
        <w:rPr>
          <w:rStyle w:val="Emphasis"/>
        </w:rPr>
        <w:t xml:space="preserve"> the </w:t>
      </w:r>
      <w:r w:rsidRPr="000138DC">
        <w:rPr>
          <w:rStyle w:val="Emphasis"/>
          <w:highlight w:val="cyan"/>
        </w:rPr>
        <w:t>grounds</w:t>
      </w:r>
      <w:r w:rsidRPr="000138DC">
        <w:rPr>
          <w:rStyle w:val="StyleUnderline"/>
          <w:highlight w:val="cyan"/>
        </w:rPr>
        <w:t xml:space="preserve"> for denying</w:t>
      </w:r>
      <w:r w:rsidRPr="002448A0">
        <w:rPr>
          <w:rStyle w:val="StyleUnderline"/>
        </w:rPr>
        <w:t xml:space="preserve"> enforcement of</w:t>
      </w:r>
      <w:r w:rsidRPr="007C5E4D">
        <w:rPr>
          <w:sz w:val="16"/>
        </w:rPr>
        <w:t xml:space="preserve"> ‘written provision[s] in ... contract[s]’ providing for </w:t>
      </w:r>
      <w:r w:rsidRPr="000138DC">
        <w:rPr>
          <w:rStyle w:val="StyleUnderline"/>
          <w:highlight w:val="cyan"/>
        </w:rPr>
        <w:t>arbitration,” and</w:t>
      </w:r>
      <w:r w:rsidRPr="002448A0">
        <w:rPr>
          <w:rStyle w:val="StyleUnderline"/>
        </w:rPr>
        <w:t xml:space="preserve"> </w:t>
      </w:r>
      <w:r w:rsidRPr="007C5E4D">
        <w:rPr>
          <w:sz w:val="16"/>
        </w:rPr>
        <w:t xml:space="preserve">because of these limits, </w:t>
      </w:r>
      <w:r w:rsidRPr="000138DC">
        <w:rPr>
          <w:rStyle w:val="StyleUnderline"/>
          <w:highlight w:val="cyan"/>
        </w:rPr>
        <w:t>courts</w:t>
      </w:r>
      <w:r w:rsidRPr="000138DC">
        <w:rPr>
          <w:rStyle w:val="StyleUnderline"/>
        </w:rPr>
        <w:t xml:space="preserve"> </w:t>
      </w:r>
      <w:r w:rsidRPr="000138DC">
        <w:rPr>
          <w:rStyle w:val="Emphasis"/>
        </w:rPr>
        <w:t>commonly</w:t>
      </w:r>
      <w:r w:rsidRPr="002448A0">
        <w:rPr>
          <w:rStyle w:val="Emphasis"/>
        </w:rPr>
        <w:t xml:space="preserve"> </w:t>
      </w:r>
      <w:r w:rsidRPr="000138DC">
        <w:rPr>
          <w:rStyle w:val="Emphasis"/>
          <w:highlight w:val="cyan"/>
        </w:rPr>
        <w:t>find</w:t>
      </w:r>
      <w:r w:rsidRPr="002448A0">
        <w:rPr>
          <w:rStyle w:val="StyleUnderline"/>
        </w:rPr>
        <w:t xml:space="preserve"> that </w:t>
      </w:r>
      <w:r w:rsidRPr="000138DC">
        <w:rPr>
          <w:rStyle w:val="StyleUnderline"/>
          <w:highlight w:val="cyan"/>
        </w:rPr>
        <w:t xml:space="preserve">the FAA </w:t>
      </w:r>
      <w:r w:rsidRPr="000138DC">
        <w:rPr>
          <w:rStyle w:val="Emphasis"/>
          <w:highlight w:val="cyan"/>
        </w:rPr>
        <w:t>preempts</w:t>
      </w:r>
      <w:r w:rsidRPr="000138DC">
        <w:rPr>
          <w:rStyle w:val="StyleUnderline"/>
          <w:highlight w:val="cyan"/>
        </w:rPr>
        <w:t xml:space="preserve"> state</w:t>
      </w:r>
      <w:r w:rsidRPr="002448A0">
        <w:rPr>
          <w:rStyle w:val="StyleUnderline"/>
        </w:rPr>
        <w:t xml:space="preserve"> laws or judicial </w:t>
      </w:r>
      <w:r w:rsidRPr="000138DC">
        <w:rPr>
          <w:rStyle w:val="StyleUnderline"/>
          <w:highlight w:val="cyan"/>
        </w:rPr>
        <w:t>rules</w:t>
      </w:r>
      <w:r w:rsidRPr="002448A0">
        <w:rPr>
          <w:rStyle w:val="StyleUnderline"/>
        </w:rPr>
        <w:t xml:space="preserve"> that </w:t>
      </w:r>
      <w:r w:rsidRPr="002448A0">
        <w:rPr>
          <w:rStyle w:val="Emphasis"/>
        </w:rPr>
        <w:t>interfere</w:t>
      </w:r>
      <w:r w:rsidRPr="002448A0">
        <w:rPr>
          <w:rStyle w:val="StyleUnderline"/>
        </w:rPr>
        <w:t xml:space="preserve"> with these contracts</w:t>
      </w:r>
      <w:r w:rsidRPr="007C5E4D">
        <w:rPr>
          <w:sz w:val="16"/>
        </w:rPr>
        <w:t xml:space="preserve">.47 Nevertheless, some state legislatures and state courts have attempted to invalidate certain mandatory arbitration agreements, commonly in instances where there is a perception that requiring the parties to settle their disputes through arbitration would be unfair, contrary to public policy, or would somehow not protect the interests of vulnerable individuals.48 </w:t>
      </w:r>
      <w:r w:rsidRPr="00423780">
        <w:rPr>
          <w:rStyle w:val="StyleUnderline"/>
        </w:rPr>
        <w:t xml:space="preserve">The question of whether the FAA </w:t>
      </w:r>
      <w:r w:rsidRPr="00423780">
        <w:rPr>
          <w:rStyle w:val="Emphasis"/>
        </w:rPr>
        <w:t>preempts</w:t>
      </w:r>
      <w:r w:rsidRPr="00423780">
        <w:rPr>
          <w:rStyle w:val="StyleUnderline"/>
        </w:rPr>
        <w:t xml:space="preserve"> a </w:t>
      </w:r>
      <w:r w:rsidRPr="00423780">
        <w:rPr>
          <w:rStyle w:val="Emphasis"/>
        </w:rPr>
        <w:t>state law</w:t>
      </w:r>
      <w:r w:rsidRPr="007C5E4D">
        <w:rPr>
          <w:sz w:val="16"/>
        </w:rPr>
        <w:t xml:space="preserve"> or judicial rule </w:t>
      </w:r>
      <w:r w:rsidRPr="00423780">
        <w:rPr>
          <w:rStyle w:val="StyleUnderline"/>
        </w:rPr>
        <w:t xml:space="preserve">is a subject of </w:t>
      </w:r>
      <w:r w:rsidRPr="00423780">
        <w:rPr>
          <w:rStyle w:val="Emphasis"/>
        </w:rPr>
        <w:t xml:space="preserve">recurring </w:t>
      </w:r>
      <w:r w:rsidRPr="000138DC">
        <w:rPr>
          <w:rStyle w:val="Emphasis"/>
          <w:highlight w:val="cyan"/>
        </w:rPr>
        <w:t>litigation</w:t>
      </w:r>
      <w:r w:rsidRPr="00423780">
        <w:rPr>
          <w:rStyle w:val="StyleUnderline"/>
        </w:rPr>
        <w:t xml:space="preserve"> that </w:t>
      </w:r>
      <w:r w:rsidRPr="000138DC">
        <w:rPr>
          <w:rStyle w:val="StyleUnderline"/>
          <w:highlight w:val="cyan"/>
        </w:rPr>
        <w:t>has come</w:t>
      </w:r>
      <w:r w:rsidRPr="00423780">
        <w:rPr>
          <w:rStyle w:val="StyleUnderline"/>
        </w:rPr>
        <w:t xml:space="preserve"> before the Court </w:t>
      </w:r>
      <w:r w:rsidRPr="00423780">
        <w:rPr>
          <w:rStyle w:val="Emphasis"/>
        </w:rPr>
        <w:t xml:space="preserve">more than </w:t>
      </w:r>
      <w:r w:rsidRPr="000138DC">
        <w:rPr>
          <w:rStyle w:val="Emphasis"/>
          <w:highlight w:val="cyan"/>
        </w:rPr>
        <w:t>a dozen times</w:t>
      </w:r>
      <w:r w:rsidRPr="007C5E4D">
        <w:rPr>
          <w:sz w:val="16"/>
        </w:rPr>
        <w:t xml:space="preserve">.49 </w:t>
      </w:r>
      <w:r w:rsidRPr="000138DC">
        <w:rPr>
          <w:rStyle w:val="StyleUnderline"/>
          <w:highlight w:val="cyan"/>
        </w:rPr>
        <w:t>In these cases, the Court</w:t>
      </w:r>
      <w:r w:rsidRPr="007C5E4D">
        <w:rPr>
          <w:sz w:val="16"/>
        </w:rPr>
        <w:t xml:space="preserve"> has </w:t>
      </w:r>
      <w:r w:rsidRPr="00423780">
        <w:rPr>
          <w:rStyle w:val="Emphasis"/>
        </w:rPr>
        <w:t xml:space="preserve">routinely </w:t>
      </w:r>
      <w:r w:rsidRPr="000138DC">
        <w:rPr>
          <w:rStyle w:val="Emphasis"/>
          <w:highlight w:val="cyan"/>
        </w:rPr>
        <w:t>held</w:t>
      </w:r>
      <w:r w:rsidRPr="00423780">
        <w:rPr>
          <w:rStyle w:val="StyleUnderline"/>
        </w:rPr>
        <w:t xml:space="preserve"> that </w:t>
      </w:r>
      <w:r w:rsidRPr="000138DC">
        <w:rPr>
          <w:rStyle w:val="StyleUnderline"/>
          <w:highlight w:val="cyan"/>
        </w:rPr>
        <w:t xml:space="preserve">the FAA </w:t>
      </w:r>
      <w:r w:rsidRPr="000138DC">
        <w:rPr>
          <w:rStyle w:val="Emphasis"/>
          <w:highlight w:val="cyan"/>
        </w:rPr>
        <w:t>supersedes</w:t>
      </w:r>
      <w:r w:rsidRPr="000138DC">
        <w:rPr>
          <w:rStyle w:val="StyleUnderline"/>
          <w:highlight w:val="cyan"/>
        </w:rPr>
        <w:t xml:space="preserve"> state</w:t>
      </w:r>
      <w:r w:rsidRPr="00423780">
        <w:rPr>
          <w:rStyle w:val="StyleUnderline"/>
        </w:rPr>
        <w:t xml:space="preserve"> requirement</w:t>
      </w:r>
      <w:r w:rsidRPr="000138DC">
        <w:rPr>
          <w:rStyle w:val="StyleUnderline"/>
          <w:highlight w:val="cyan"/>
        </w:rPr>
        <w:t>s</w:t>
      </w:r>
      <w:r w:rsidRPr="00423780">
        <w:rPr>
          <w:rStyle w:val="StyleUnderline"/>
        </w:rPr>
        <w:t xml:space="preserve"> that restrain</w:t>
      </w:r>
      <w:r w:rsidRPr="007C5E4D">
        <w:rPr>
          <w:sz w:val="16"/>
        </w:rPr>
        <w:t xml:space="preserve"> the </w:t>
      </w:r>
      <w:r w:rsidRPr="00423780">
        <w:rPr>
          <w:rStyle w:val="StyleUnderline"/>
        </w:rPr>
        <w:t>enforceability of mandatory arbitration</w:t>
      </w:r>
      <w:r w:rsidRPr="007C5E4D">
        <w:rPr>
          <w:sz w:val="16"/>
        </w:rPr>
        <w:t xml:space="preserve"> agreements.</w:t>
      </w:r>
    </w:p>
    <w:p w14:paraId="57040FA7" w14:textId="77777777" w:rsidR="00676550" w:rsidRPr="007C5E4D" w:rsidRDefault="00676550" w:rsidP="00676550">
      <w:pPr>
        <w:rPr>
          <w:sz w:val="16"/>
        </w:rPr>
      </w:pPr>
      <w:r w:rsidRPr="00423780">
        <w:rPr>
          <w:rStyle w:val="StyleUnderline"/>
        </w:rPr>
        <w:t xml:space="preserve">The </w:t>
      </w:r>
      <w:r w:rsidRPr="000138DC">
        <w:rPr>
          <w:rStyle w:val="Emphasis"/>
          <w:highlight w:val="cyan"/>
        </w:rPr>
        <w:t>preemption</w:t>
      </w:r>
      <w:r w:rsidRPr="00423780">
        <w:rPr>
          <w:rStyle w:val="Emphasis"/>
        </w:rPr>
        <w:t xml:space="preserve"> doctrine</w:t>
      </w:r>
      <w:r w:rsidRPr="00423780">
        <w:rPr>
          <w:rStyle w:val="StyleUnderline"/>
        </w:rPr>
        <w:t xml:space="preserve"> </w:t>
      </w:r>
      <w:r w:rsidRPr="000138DC">
        <w:rPr>
          <w:rStyle w:val="StyleUnderline"/>
          <w:highlight w:val="cyan"/>
        </w:rPr>
        <w:t>originates from</w:t>
      </w:r>
      <w:r w:rsidRPr="00423780">
        <w:rPr>
          <w:rStyle w:val="StyleUnderline"/>
        </w:rPr>
        <w:t xml:space="preserve"> the </w:t>
      </w:r>
      <w:r w:rsidRPr="000138DC">
        <w:rPr>
          <w:rStyle w:val="Emphasis"/>
          <w:highlight w:val="cyan"/>
        </w:rPr>
        <w:t>Supremacy</w:t>
      </w:r>
      <w:r w:rsidRPr="00423780">
        <w:rPr>
          <w:rStyle w:val="Emphasis"/>
        </w:rPr>
        <w:t xml:space="preserve"> Clause</w:t>
      </w:r>
      <w:r w:rsidRPr="00423780">
        <w:rPr>
          <w:rStyle w:val="StyleUnderline"/>
        </w:rPr>
        <w:t xml:space="preserve"> of the Constitution</w:t>
      </w:r>
      <w:r w:rsidRPr="007C5E4D">
        <w:rPr>
          <w:sz w:val="16"/>
        </w:rPr>
        <w:t xml:space="preserve">, which establishes that the laws of the United States “shall be the supreme Law of the Land; and the Judges in every State shall be bound thereby, any Thing in the Constitution or Laws of any State to the Contrary notwithstanding.”50 In general terms, federal preemption occurs when a validly enacted federal law supersedes an inconsistent state law.51 As a result, </w:t>
      </w:r>
      <w:r w:rsidRPr="000138DC">
        <w:rPr>
          <w:rStyle w:val="StyleUnderline"/>
          <w:highlight w:val="cyan"/>
        </w:rPr>
        <w:t>where federal and state</w:t>
      </w:r>
      <w:r w:rsidRPr="00423780">
        <w:rPr>
          <w:rStyle w:val="StyleUnderline"/>
        </w:rPr>
        <w:t xml:space="preserve"> laws are </w:t>
      </w:r>
      <w:r w:rsidRPr="00423780">
        <w:rPr>
          <w:rStyle w:val="Emphasis"/>
        </w:rPr>
        <w:t xml:space="preserve">in </w:t>
      </w:r>
      <w:r w:rsidRPr="000138DC">
        <w:rPr>
          <w:rStyle w:val="Emphasis"/>
          <w:highlight w:val="cyan"/>
        </w:rPr>
        <w:t>conflict</w:t>
      </w:r>
      <w:r w:rsidRPr="000138DC">
        <w:rPr>
          <w:rStyle w:val="StyleUnderline"/>
          <w:highlight w:val="cyan"/>
        </w:rPr>
        <w:t>, the state</w:t>
      </w:r>
      <w:r w:rsidRPr="00423780">
        <w:rPr>
          <w:rStyle w:val="StyleUnderline"/>
        </w:rPr>
        <w:t xml:space="preserve"> law </w:t>
      </w:r>
      <w:r w:rsidRPr="000138DC">
        <w:rPr>
          <w:rStyle w:val="StyleUnderline"/>
          <w:highlight w:val="cyan"/>
        </w:rPr>
        <w:t>is</w:t>
      </w:r>
      <w:r w:rsidRPr="00423780">
        <w:rPr>
          <w:rStyle w:val="StyleUnderline"/>
        </w:rPr>
        <w:t xml:space="preserve"> generally </w:t>
      </w:r>
      <w:r w:rsidRPr="000E2EDF">
        <w:rPr>
          <w:rStyle w:val="Emphasis"/>
          <w:highlight w:val="cyan"/>
        </w:rPr>
        <w:t>supplanted</w:t>
      </w:r>
      <w:r w:rsidRPr="000E2EDF">
        <w:rPr>
          <w:rStyle w:val="StyleUnderline"/>
        </w:rPr>
        <w:t xml:space="preserve">, leaving it </w:t>
      </w:r>
      <w:r w:rsidRPr="000E2EDF">
        <w:rPr>
          <w:rStyle w:val="Emphasis"/>
        </w:rPr>
        <w:t>void</w:t>
      </w:r>
      <w:r w:rsidRPr="000E2EDF">
        <w:rPr>
          <w:rStyle w:val="StyleUnderline"/>
        </w:rPr>
        <w:t xml:space="preserve"> </w:t>
      </w:r>
      <w:r w:rsidRPr="000E2EDF">
        <w:rPr>
          <w:rStyle w:val="StyleUnderline"/>
          <w:highlight w:val="cyan"/>
        </w:rPr>
        <w:t xml:space="preserve">and </w:t>
      </w:r>
      <w:r w:rsidRPr="000E2EDF">
        <w:rPr>
          <w:rStyle w:val="Emphasis"/>
          <w:highlight w:val="cyan"/>
        </w:rPr>
        <w:t>without effect</w:t>
      </w:r>
      <w:r w:rsidRPr="007C5E4D">
        <w:rPr>
          <w:sz w:val="16"/>
        </w:rPr>
        <w:t xml:space="preserve">.52 Courts frequently recognize that </w:t>
      </w:r>
      <w:r w:rsidRPr="000E2EDF">
        <w:rPr>
          <w:rStyle w:val="StyleUnderline"/>
        </w:rPr>
        <w:t xml:space="preserve">in analyzing the </w:t>
      </w:r>
      <w:r w:rsidRPr="000E2EDF">
        <w:rPr>
          <w:rStyle w:val="Emphasis"/>
        </w:rPr>
        <w:t>preemptive effect</w:t>
      </w:r>
      <w:r w:rsidRPr="000E2EDF">
        <w:rPr>
          <w:rStyle w:val="StyleUnderline"/>
        </w:rPr>
        <w:t xml:space="preserve"> of federal law, the “purpose of Congress is the </w:t>
      </w:r>
      <w:r w:rsidRPr="000E2EDF">
        <w:rPr>
          <w:rStyle w:val="Emphasis"/>
        </w:rPr>
        <w:t>ultimate touch-stone</w:t>
      </w:r>
      <w:r w:rsidRPr="000E2EDF">
        <w:rPr>
          <w:rStyle w:val="StyleUnderline"/>
        </w:rPr>
        <w:t>.”</w:t>
      </w:r>
      <w:r w:rsidRPr="007C5E4D">
        <w:rPr>
          <w:sz w:val="16"/>
        </w:rPr>
        <w:t>53</w:t>
      </w:r>
    </w:p>
    <w:p w14:paraId="51D9651D" w14:textId="77777777" w:rsidR="00676550" w:rsidRPr="007C5E4D" w:rsidRDefault="00676550" w:rsidP="00676550">
      <w:pPr>
        <w:rPr>
          <w:sz w:val="16"/>
        </w:rPr>
      </w:pPr>
      <w:r w:rsidRPr="007C5E4D">
        <w:rPr>
          <w:sz w:val="16"/>
        </w:rPr>
        <w:t>Footnote 52:</w:t>
      </w:r>
    </w:p>
    <w:p w14:paraId="1C08F582" w14:textId="77777777" w:rsidR="00676550" w:rsidRPr="007C5E4D" w:rsidRDefault="00676550" w:rsidP="00676550">
      <w:pPr>
        <w:rPr>
          <w:sz w:val="16"/>
        </w:rPr>
      </w:pPr>
      <w:r w:rsidRPr="007C5E4D">
        <w:rPr>
          <w:sz w:val="16"/>
        </w:rPr>
        <w:t>52 See Maryland v. Louisiana, 451 U.S. 725, 746 (1981) (finding state laws that conflict with federal law are “without effect.”); Wickard v. Filburn, 317 U.S. 111, 124 (1942) (</w:t>
      </w:r>
      <w:r w:rsidRPr="000138DC">
        <w:rPr>
          <w:rStyle w:val="StyleUnderline"/>
          <w:highlight w:val="cyan"/>
        </w:rPr>
        <w:t>“</w:t>
      </w:r>
      <w:r w:rsidRPr="00C0167B">
        <w:rPr>
          <w:rStyle w:val="Emphasis"/>
          <w:highlight w:val="cyan"/>
        </w:rPr>
        <w:t>[N]o</w:t>
      </w:r>
      <w:r w:rsidRPr="00C0167B">
        <w:rPr>
          <w:rStyle w:val="Emphasis"/>
        </w:rPr>
        <w:t xml:space="preserve"> form </w:t>
      </w:r>
      <w:r w:rsidRPr="00423780">
        <w:rPr>
          <w:rStyle w:val="StyleUnderline"/>
        </w:rPr>
        <w:t xml:space="preserve">of state </w:t>
      </w:r>
      <w:r w:rsidRPr="000138DC">
        <w:rPr>
          <w:rStyle w:val="StyleUnderline"/>
          <w:highlight w:val="cyan"/>
        </w:rPr>
        <w:t>activity can</w:t>
      </w:r>
      <w:r w:rsidRPr="00423780">
        <w:rPr>
          <w:rStyle w:val="StyleUnderline"/>
        </w:rPr>
        <w:t xml:space="preserve"> </w:t>
      </w:r>
      <w:r w:rsidRPr="00C0167B">
        <w:rPr>
          <w:rStyle w:val="StyleUnderline"/>
        </w:rPr>
        <w:t xml:space="preserve">constitutionally </w:t>
      </w:r>
      <w:r w:rsidRPr="00C0167B">
        <w:rPr>
          <w:rStyle w:val="StyleUnderline"/>
          <w:highlight w:val="cyan"/>
        </w:rPr>
        <w:t>thwart</w:t>
      </w:r>
      <w:r w:rsidRPr="000138DC">
        <w:rPr>
          <w:rStyle w:val="StyleUnderline"/>
          <w:highlight w:val="cyan"/>
        </w:rPr>
        <w:t xml:space="preserve"> the</w:t>
      </w:r>
      <w:r w:rsidRPr="00423780">
        <w:rPr>
          <w:rStyle w:val="StyleUnderline"/>
        </w:rPr>
        <w:t xml:space="preserve"> </w:t>
      </w:r>
      <w:r w:rsidRPr="00423780">
        <w:rPr>
          <w:rStyle w:val="Emphasis"/>
        </w:rPr>
        <w:t xml:space="preserve">regulatory </w:t>
      </w:r>
      <w:r w:rsidRPr="000138DC">
        <w:rPr>
          <w:rStyle w:val="Emphasis"/>
          <w:highlight w:val="cyan"/>
        </w:rPr>
        <w:t>power</w:t>
      </w:r>
      <w:r w:rsidRPr="000138DC">
        <w:rPr>
          <w:rStyle w:val="StyleUnderline"/>
          <w:highlight w:val="cyan"/>
        </w:rPr>
        <w:t xml:space="preserve"> granted by the </w:t>
      </w:r>
      <w:r w:rsidRPr="000138DC">
        <w:rPr>
          <w:rStyle w:val="Emphasis"/>
          <w:highlight w:val="cyan"/>
        </w:rPr>
        <w:t>commerce clause</w:t>
      </w:r>
      <w:r w:rsidRPr="00423780">
        <w:rPr>
          <w:rStyle w:val="StyleUnderline"/>
        </w:rPr>
        <w:t xml:space="preserve"> to Congress.”</w:t>
      </w:r>
      <w:r w:rsidRPr="007C5E4D">
        <w:rPr>
          <w:sz w:val="16"/>
        </w:rPr>
        <w:t>). See also generally Mut. Pharm. Co. v. Bartlett, 133 S. Ct. 2466, 2473 (2013) (</w:t>
      </w:r>
      <w:r w:rsidRPr="00423780">
        <w:rPr>
          <w:rStyle w:val="StyleUnderline"/>
        </w:rPr>
        <w:t>“Under the Supremacy Clause</w:t>
      </w:r>
      <w:r w:rsidRPr="007C5E4D">
        <w:rPr>
          <w:sz w:val="16"/>
        </w:rPr>
        <w:t xml:space="preserve">, from which our pre-emption doctrine is derived, </w:t>
      </w:r>
      <w:r w:rsidRPr="000138DC">
        <w:rPr>
          <w:rStyle w:val="Emphasis"/>
          <w:highlight w:val="cyan"/>
        </w:rPr>
        <w:t>any</w:t>
      </w:r>
      <w:r w:rsidRPr="00423780">
        <w:rPr>
          <w:rStyle w:val="StyleUnderline"/>
        </w:rPr>
        <w:t xml:space="preserve"> state </w:t>
      </w:r>
      <w:r w:rsidRPr="000138DC">
        <w:rPr>
          <w:rStyle w:val="StyleUnderline"/>
          <w:highlight w:val="cyan"/>
        </w:rPr>
        <w:t xml:space="preserve">law, </w:t>
      </w:r>
      <w:r w:rsidRPr="000138DC">
        <w:rPr>
          <w:rStyle w:val="Emphasis"/>
          <w:highlight w:val="cyan"/>
        </w:rPr>
        <w:t>however</w:t>
      </w:r>
      <w:r w:rsidRPr="00423780">
        <w:rPr>
          <w:rStyle w:val="Emphasis"/>
        </w:rPr>
        <w:t xml:space="preserve"> clearly</w:t>
      </w:r>
      <w:r w:rsidRPr="00423780">
        <w:rPr>
          <w:rStyle w:val="StyleUnderline"/>
        </w:rPr>
        <w:t xml:space="preserve"> </w:t>
      </w:r>
      <w:r w:rsidRPr="000138DC">
        <w:rPr>
          <w:rStyle w:val="StyleUnderline"/>
          <w:highlight w:val="cyan"/>
        </w:rPr>
        <w:t>within a State’s</w:t>
      </w:r>
      <w:r w:rsidRPr="00423780">
        <w:rPr>
          <w:rStyle w:val="StyleUnderline"/>
        </w:rPr>
        <w:t xml:space="preserve"> acknowledged </w:t>
      </w:r>
      <w:r w:rsidRPr="000138DC">
        <w:rPr>
          <w:rStyle w:val="StyleUnderline"/>
          <w:highlight w:val="cyan"/>
        </w:rPr>
        <w:t>power</w:t>
      </w:r>
      <w:r w:rsidRPr="00423780">
        <w:rPr>
          <w:rStyle w:val="StyleUnderline"/>
        </w:rPr>
        <w:t xml:space="preserve">, which </w:t>
      </w:r>
      <w:r w:rsidRPr="00423780">
        <w:rPr>
          <w:rStyle w:val="Emphasis"/>
        </w:rPr>
        <w:t>interferes</w:t>
      </w:r>
      <w:r w:rsidRPr="00423780">
        <w:rPr>
          <w:rStyle w:val="StyleUnderline"/>
        </w:rPr>
        <w:t xml:space="preserve"> with</w:t>
      </w:r>
      <w:r w:rsidRPr="007C5E4D">
        <w:rPr>
          <w:sz w:val="16"/>
        </w:rPr>
        <w:t xml:space="preserve"> or is contrary to </w:t>
      </w:r>
      <w:r w:rsidRPr="00423780">
        <w:rPr>
          <w:rStyle w:val="StyleUnderline"/>
        </w:rPr>
        <w:t xml:space="preserve">federal law, </w:t>
      </w:r>
      <w:r w:rsidRPr="000138DC">
        <w:rPr>
          <w:rStyle w:val="StyleUnderline"/>
          <w:highlight w:val="cyan"/>
        </w:rPr>
        <w:t>must yield.”</w:t>
      </w:r>
      <w:r w:rsidRPr="007C5E4D">
        <w:rPr>
          <w:sz w:val="16"/>
        </w:rPr>
        <w:t>)</w:t>
      </w:r>
    </w:p>
    <w:p w14:paraId="1EBF4C41" w14:textId="77777777" w:rsidR="00676550" w:rsidRDefault="00676550" w:rsidP="00676550">
      <w:pPr>
        <w:rPr>
          <w:sz w:val="16"/>
        </w:rPr>
      </w:pPr>
      <w:r w:rsidRPr="007C5E4D">
        <w:rPr>
          <w:sz w:val="16"/>
        </w:rPr>
        <w:t>End of Footnote 52.</w:t>
      </w:r>
    </w:p>
    <w:p w14:paraId="2BDD0CCA" w14:textId="77777777" w:rsidR="00676550" w:rsidRPr="006B6786" w:rsidRDefault="00676550" w:rsidP="00676550">
      <w:pPr>
        <w:rPr>
          <w:sz w:val="16"/>
        </w:rPr>
      </w:pPr>
    </w:p>
    <w:p w14:paraId="5A407D8B" w14:textId="77777777" w:rsidR="00676550" w:rsidRDefault="00676550" w:rsidP="00676550">
      <w:pPr>
        <w:pStyle w:val="Heading3"/>
      </w:pPr>
      <w:r>
        <w:t>Links to Court DA---1AR</w:t>
      </w:r>
    </w:p>
    <w:p w14:paraId="771D275E" w14:textId="77777777" w:rsidR="00676550" w:rsidRPr="005D7CC2" w:rsidRDefault="00676550" w:rsidP="00676550">
      <w:pPr>
        <w:pStyle w:val="Heading4"/>
      </w:pPr>
      <w:r>
        <w:t xml:space="preserve">State action </w:t>
      </w:r>
      <w:r>
        <w:rPr>
          <w:u w:val="single"/>
        </w:rPr>
        <w:t>implodes</w:t>
      </w:r>
      <w:r>
        <w:t xml:space="preserve"> court legitimacy.</w:t>
      </w:r>
    </w:p>
    <w:p w14:paraId="347C343D" w14:textId="77777777" w:rsidR="00676550" w:rsidRPr="003A1EDE" w:rsidRDefault="00676550" w:rsidP="00676550">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1BECE200" w14:textId="77777777" w:rsidR="00676550" w:rsidRPr="005D7CC2" w:rsidRDefault="00676550" w:rsidP="00676550">
      <w:pPr>
        <w:rPr>
          <w:sz w:val="16"/>
        </w:rPr>
      </w:pPr>
      <w:r w:rsidRPr="005D7CC2">
        <w:rPr>
          <w:sz w:val="16"/>
        </w:rPr>
        <w:t xml:space="preserve">2. Transparency. — </w:t>
      </w:r>
      <w:r w:rsidRPr="00BD29CC">
        <w:rPr>
          <w:rStyle w:val="StyleUnderline"/>
          <w:highlight w:val="cyan"/>
        </w:rPr>
        <w:t>State</w:t>
      </w:r>
      <w:r w:rsidRPr="005D7CC2">
        <w:rPr>
          <w:sz w:val="16"/>
        </w:rPr>
        <w:t xml:space="preserve"> courts’ </w:t>
      </w:r>
      <w:r w:rsidRPr="00BD29CC">
        <w:rPr>
          <w:rStyle w:val="StyleUnderline"/>
          <w:highlight w:val="cyan"/>
        </w:rPr>
        <w:t>resistance</w:t>
      </w:r>
      <w:r w:rsidRPr="00BD29CC">
        <w:rPr>
          <w:rStyle w:val="StyleUnderline"/>
        </w:rPr>
        <w:t xml:space="preserve"> to FAA preemption </w:t>
      </w:r>
      <w:r w:rsidRPr="00BD29CC">
        <w:rPr>
          <w:rStyle w:val="StyleUnderline"/>
          <w:highlight w:val="cyan"/>
        </w:rPr>
        <w:t>is</w:t>
      </w:r>
      <w:r w:rsidRPr="005D7CC2">
        <w:rPr>
          <w:sz w:val="16"/>
        </w:rPr>
        <w:t xml:space="preserve"> often </w:t>
      </w:r>
      <w:r w:rsidRPr="00BD29CC">
        <w:rPr>
          <w:rStyle w:val="Emphasis"/>
          <w:highlight w:val="cyan"/>
        </w:rPr>
        <w:t>pretextual</w:t>
      </w:r>
      <w:r w:rsidRPr="005D7CC2">
        <w:rPr>
          <w:sz w:val="16"/>
        </w:rPr>
        <w:t xml:space="preserve">, as illustrated by the stratagems detailed above. </w:t>
      </w:r>
      <w:r w:rsidRPr="00BD29CC">
        <w:rPr>
          <w:rStyle w:val="StyleUnderline"/>
        </w:rPr>
        <w:t xml:space="preserve">Faithful </w:t>
      </w:r>
      <w:r w:rsidRPr="00BD29CC">
        <w:rPr>
          <w:rStyle w:val="Emphasis"/>
          <w:highlight w:val="cyan"/>
        </w:rPr>
        <w:t>adherence</w:t>
      </w:r>
      <w:r w:rsidRPr="00BD29CC">
        <w:rPr>
          <w:rStyle w:val="StyleUnderline"/>
        </w:rPr>
        <w:t xml:space="preserve"> to FAA </w:t>
      </w:r>
      <w:r w:rsidRPr="00BD29CC">
        <w:rPr>
          <w:rStyle w:val="Emphasis"/>
        </w:rPr>
        <w:t>precedent</w:t>
      </w:r>
      <w:r w:rsidRPr="00BD29CC">
        <w:rPr>
          <w:rStyle w:val="StyleUnderline"/>
        </w:rPr>
        <w:t xml:space="preserve"> </w:t>
      </w:r>
      <w:r w:rsidRPr="00BD29CC">
        <w:rPr>
          <w:rStyle w:val="StyleUnderline"/>
          <w:highlight w:val="cyan"/>
        </w:rPr>
        <w:t>would eliminate</w:t>
      </w:r>
      <w:r w:rsidRPr="00BD29CC">
        <w:rPr>
          <w:rStyle w:val="StyleUnderline"/>
        </w:rPr>
        <w:t xml:space="preserve"> the need for </w:t>
      </w:r>
      <w:r w:rsidRPr="00BD29CC">
        <w:rPr>
          <w:rStyle w:val="StyleUnderline"/>
          <w:highlight w:val="cyan"/>
        </w:rPr>
        <w:t>pretext and result in</w:t>
      </w:r>
      <w:r w:rsidRPr="005D7CC2">
        <w:rPr>
          <w:sz w:val="16"/>
        </w:rPr>
        <w:t xml:space="preserve"> more </w:t>
      </w:r>
      <w:r w:rsidRPr="00BD29CC">
        <w:rPr>
          <w:rStyle w:val="Emphasis"/>
          <w:highlight w:val="cyan"/>
        </w:rPr>
        <w:t>transparent decision making</w:t>
      </w:r>
      <w:r w:rsidRPr="005D7CC2">
        <w:rPr>
          <w:sz w:val="16"/>
        </w:rPr>
        <w:t xml:space="preserve">. Although </w:t>
      </w:r>
      <w:r w:rsidRPr="00BD29CC">
        <w:rPr>
          <w:rStyle w:val="StyleUnderline"/>
        </w:rPr>
        <w:t>most</w:t>
      </w:r>
      <w:r w:rsidRPr="005D7CC2">
        <w:rPr>
          <w:sz w:val="16"/>
        </w:rPr>
        <w:t xml:space="preserve"> would </w:t>
      </w:r>
      <w:r w:rsidRPr="00BD29CC">
        <w:rPr>
          <w:rStyle w:val="StyleUnderline"/>
        </w:rPr>
        <w:t>consider transparency in legal reasoning</w:t>
      </w:r>
      <w:r w:rsidRPr="005D7CC2">
        <w:rPr>
          <w:sz w:val="16"/>
        </w:rPr>
        <w:t xml:space="preserve"> to be </w:t>
      </w:r>
      <w:r w:rsidRPr="00BD29CC">
        <w:rPr>
          <w:rStyle w:val="StyleUnderline"/>
        </w:rPr>
        <w:t>a worthy ideal</w:t>
      </w:r>
      <w:r w:rsidRPr="005D7CC2">
        <w:rPr>
          <w:sz w:val="16"/>
        </w:rPr>
        <w:t xml:space="preserve">, whether transparency is an obligation,155 especially an absolute obligation, is relatively controversial.156 Although fulsome treatment of these issues is impossible here, a more faithful state court approach to FAA cases would likely produce more transparent decision making. </w:t>
      </w:r>
      <w:r w:rsidRPr="0030098E">
        <w:rPr>
          <w:rStyle w:val="StyleUnderline"/>
        </w:rPr>
        <w:t xml:space="preserve">Increased </w:t>
      </w:r>
      <w:r w:rsidRPr="0030098E">
        <w:rPr>
          <w:rStyle w:val="Emphasis"/>
          <w:highlight w:val="cyan"/>
        </w:rPr>
        <w:t>transparency</w:t>
      </w:r>
      <w:r w:rsidRPr="0030098E">
        <w:rPr>
          <w:rStyle w:val="StyleUnderline"/>
          <w:highlight w:val="cyan"/>
        </w:rPr>
        <w:t xml:space="preserve"> in</w:t>
      </w:r>
      <w:r w:rsidRPr="0030098E">
        <w:rPr>
          <w:rStyle w:val="StyleUnderline"/>
        </w:rPr>
        <w:t xml:space="preserve"> FAA </w:t>
      </w:r>
      <w:r w:rsidRPr="0030098E">
        <w:rPr>
          <w:rStyle w:val="StyleUnderline"/>
          <w:highlight w:val="cyan"/>
        </w:rPr>
        <w:t xml:space="preserve">cases is </w:t>
      </w:r>
      <w:r w:rsidRPr="0030098E">
        <w:rPr>
          <w:rStyle w:val="Emphasis"/>
          <w:highlight w:val="cyan"/>
        </w:rPr>
        <w:t>desirable</w:t>
      </w:r>
      <w:r w:rsidRPr="0030098E">
        <w:rPr>
          <w:rStyle w:val="StyleUnderline"/>
        </w:rPr>
        <w:t xml:space="preserve"> for</w:t>
      </w:r>
      <w:r w:rsidRPr="005D7CC2">
        <w:rPr>
          <w:sz w:val="16"/>
        </w:rPr>
        <w:t xml:space="preserve"> many reasons, which fall under two categories: </w:t>
      </w:r>
      <w:r w:rsidRPr="0030098E">
        <w:rPr>
          <w:rStyle w:val="StyleUnderline"/>
        </w:rPr>
        <w:t xml:space="preserve">reasons </w:t>
      </w:r>
      <w:r w:rsidRPr="0030098E">
        <w:rPr>
          <w:rStyle w:val="Emphasis"/>
        </w:rPr>
        <w:t>intrinsic</w:t>
      </w:r>
      <w:r w:rsidRPr="0030098E">
        <w:rPr>
          <w:rStyle w:val="StyleUnderline"/>
        </w:rPr>
        <w:t xml:space="preserve"> to the judicial process and</w:t>
      </w:r>
      <w:r w:rsidRPr="005D7CC2">
        <w:rPr>
          <w:sz w:val="16"/>
        </w:rPr>
        <w:t xml:space="preserve"> reasons </w:t>
      </w:r>
      <w:r w:rsidRPr="0030098E">
        <w:rPr>
          <w:rStyle w:val="Emphasis"/>
        </w:rPr>
        <w:t>external</w:t>
      </w:r>
      <w:r w:rsidRPr="005D7CC2">
        <w:rPr>
          <w:sz w:val="16"/>
        </w:rPr>
        <w:t xml:space="preserve"> to that process.157</w:t>
      </w:r>
    </w:p>
    <w:p w14:paraId="69A6EBAB" w14:textId="77777777" w:rsidR="00676550" w:rsidRPr="005D7CC2" w:rsidRDefault="00676550" w:rsidP="00676550">
      <w:pPr>
        <w:rPr>
          <w:sz w:val="16"/>
        </w:rPr>
      </w:pPr>
      <w:r w:rsidRPr="005D7CC2">
        <w:rPr>
          <w:sz w:val="16"/>
        </w:rPr>
        <w:t xml:space="preserve">Extrinsic justifications for judicial candor focus on the benefits that candor produces. For instance, </w:t>
      </w:r>
      <w:r w:rsidRPr="0030098E">
        <w:rPr>
          <w:rStyle w:val="StyleUnderline"/>
        </w:rPr>
        <w:t xml:space="preserve">a requirement of </w:t>
      </w:r>
      <w:r w:rsidRPr="0030098E">
        <w:rPr>
          <w:rStyle w:val="Emphasis"/>
        </w:rPr>
        <w:t>reason-giving</w:t>
      </w:r>
      <w:r w:rsidRPr="0030098E">
        <w:rPr>
          <w:rStyle w:val="StyleUnderline"/>
        </w:rPr>
        <w:t xml:space="preserve"> in judging “serves a </w:t>
      </w:r>
      <w:r w:rsidRPr="0030098E">
        <w:rPr>
          <w:rStyle w:val="Emphasis"/>
        </w:rPr>
        <w:t xml:space="preserve">vital </w:t>
      </w:r>
      <w:r w:rsidRPr="0030098E">
        <w:rPr>
          <w:rStyle w:val="StyleUnderline"/>
        </w:rPr>
        <w:t xml:space="preserve">function in </w:t>
      </w:r>
      <w:r w:rsidRPr="0030098E">
        <w:rPr>
          <w:rStyle w:val="Emphasis"/>
        </w:rPr>
        <w:t>constraining</w:t>
      </w:r>
      <w:r w:rsidRPr="0030098E">
        <w:rPr>
          <w:rStyle w:val="StyleUnderline"/>
        </w:rPr>
        <w:t xml:space="preserve"> the judiciary’s </w:t>
      </w:r>
      <w:r w:rsidRPr="0030098E">
        <w:rPr>
          <w:rStyle w:val="Emphasis"/>
        </w:rPr>
        <w:t>exercise of power</w:t>
      </w:r>
      <w:r w:rsidRPr="0030098E">
        <w:rPr>
          <w:rStyle w:val="StyleUnderline"/>
        </w:rPr>
        <w:t>.”</w:t>
      </w:r>
      <w:r w:rsidRPr="005D7CC2">
        <w:rPr>
          <w:sz w:val="16"/>
        </w:rPr>
        <w:t>158 But because extrinsic proposals rest on contestable empirical judgments, the intrinsic justification for FAA candor is more powerful. The intrinsic line of argument focuses on the judiciary’s, and society’s, power of force over litigants.159 Judges, as stewards of that power, have a fiduciary responsibility to disclose the real reasons for their decisions because people have a right to know why they are bound by law, and thus why their freedom has been curtailed.160 On this view, the nature of judicial process itself imposes on judges an obligation of sincerity.161</w:t>
      </w:r>
    </w:p>
    <w:p w14:paraId="43ABFEE0" w14:textId="77777777" w:rsidR="00676550" w:rsidRPr="005D7CC2" w:rsidRDefault="00676550" w:rsidP="00676550">
      <w:pPr>
        <w:rPr>
          <w:sz w:val="16"/>
        </w:rPr>
      </w:pPr>
      <w:r w:rsidRPr="005D7CC2">
        <w:rPr>
          <w:sz w:val="16"/>
        </w:rPr>
        <w:t xml:space="preserve">Lamentably, </w:t>
      </w:r>
      <w:r w:rsidRPr="0030098E">
        <w:rPr>
          <w:rStyle w:val="StyleUnderline"/>
        </w:rPr>
        <w:t xml:space="preserve">many state courts have been </w:t>
      </w:r>
      <w:r w:rsidRPr="0030098E">
        <w:rPr>
          <w:rStyle w:val="Emphasis"/>
        </w:rPr>
        <w:t>opaque</w:t>
      </w:r>
      <w:r w:rsidRPr="0030098E">
        <w:rPr>
          <w:rStyle w:val="StyleUnderline"/>
        </w:rPr>
        <w:t xml:space="preserve"> in</w:t>
      </w:r>
      <w:r w:rsidRPr="005D7CC2">
        <w:rPr>
          <w:sz w:val="16"/>
        </w:rPr>
        <w:t xml:space="preserve"> their </w:t>
      </w:r>
      <w:r w:rsidRPr="0030098E">
        <w:rPr>
          <w:rStyle w:val="StyleUnderline"/>
        </w:rPr>
        <w:t>avoidance of FAA preemption</w:t>
      </w:r>
      <w:r w:rsidRPr="005D7CC2">
        <w:rPr>
          <w:sz w:val="16"/>
        </w:rPr>
        <w:t>. Consider Smith v. Nobiletti Builders, Inc., 162 a case in which a New York appellate court held an arbitration clause invalid under state law, blithely concluding that the FAA did not preempt state law because the contract did not involve interstate commerce.163 The court’s conclusion was so implausible in light of settled law that it suggests the court did not disclose — because it did not want to — the real reasons for its decision.164 Consider also the instances in which state courts have simply ignored separability issues before beginning analysis of an arbitration agreement’s validity.165 These state courts underperform their obligation to “make it intelligible to a reasonable reader who was acquainted with relevant law . . . how they could regard the reasons that they adduce in support of a decision as legally adequate under the circumstances.”166 Insufficient explanations are also missed opportunities to candidly evaluate the current system for adjudicating FAA cases: transparency holds potential to help create conditions for thoughtful dialogue, and constructive give-and-take, between state and federal courts.167 Further, transparency might assist Congress by illuminating undesirable systemic issues in FAA adjudication should it choose to intervene.</w:t>
      </w:r>
    </w:p>
    <w:p w14:paraId="385DA59A" w14:textId="77777777" w:rsidR="00676550" w:rsidRPr="005D7CC2" w:rsidRDefault="00676550" w:rsidP="00676550">
      <w:pPr>
        <w:rPr>
          <w:sz w:val="16"/>
        </w:rPr>
      </w:pPr>
      <w:r w:rsidRPr="005D7CC2">
        <w:rPr>
          <w:sz w:val="16"/>
        </w:rPr>
        <w:t xml:space="preserve">3. Promoting the Legitimacy of the Legal System. — </w:t>
      </w:r>
      <w:r w:rsidRPr="005D7CC2">
        <w:rPr>
          <w:rStyle w:val="StyleUnderline"/>
          <w:highlight w:val="cyan"/>
        </w:rPr>
        <w:t>The</w:t>
      </w:r>
      <w:r w:rsidRPr="0030098E">
        <w:rPr>
          <w:rStyle w:val="StyleUnderline"/>
        </w:rPr>
        <w:t xml:space="preserve"> </w:t>
      </w:r>
      <w:r w:rsidRPr="0030098E">
        <w:rPr>
          <w:rStyle w:val="Emphasis"/>
        </w:rPr>
        <w:t xml:space="preserve">rule of </w:t>
      </w:r>
      <w:r w:rsidRPr="005D7CC2">
        <w:rPr>
          <w:rStyle w:val="Emphasis"/>
          <w:highlight w:val="cyan"/>
        </w:rPr>
        <w:t>law</w:t>
      </w:r>
      <w:r w:rsidRPr="005D7CC2">
        <w:rPr>
          <w:rStyle w:val="StyleUnderline"/>
          <w:highlight w:val="cyan"/>
        </w:rPr>
        <w:t xml:space="preserve"> depends on</w:t>
      </w:r>
      <w:r w:rsidRPr="0030098E">
        <w:rPr>
          <w:rStyle w:val="StyleUnderline"/>
        </w:rPr>
        <w:t xml:space="preserve"> the </w:t>
      </w:r>
      <w:r w:rsidRPr="005D7CC2">
        <w:rPr>
          <w:rStyle w:val="Emphasis"/>
          <w:highlight w:val="cyan"/>
        </w:rPr>
        <w:t>legitimacy</w:t>
      </w:r>
      <w:r w:rsidRPr="005D7CC2">
        <w:rPr>
          <w:sz w:val="16"/>
        </w:rPr>
        <w:t xml:space="preserve">, both real and perceived, </w:t>
      </w:r>
      <w:r w:rsidRPr="0030098E">
        <w:rPr>
          <w:rStyle w:val="StyleUnderline"/>
        </w:rPr>
        <w:t xml:space="preserve">of its commands, </w:t>
      </w:r>
      <w:r w:rsidRPr="005D7CC2">
        <w:rPr>
          <w:rStyle w:val="StyleUnderline"/>
          <w:highlight w:val="cyan"/>
        </w:rPr>
        <w:t>and state</w:t>
      </w:r>
      <w:r w:rsidRPr="0030098E">
        <w:rPr>
          <w:rStyle w:val="StyleUnderline"/>
        </w:rPr>
        <w:t xml:space="preserve"> courts’ </w:t>
      </w:r>
      <w:r w:rsidRPr="005D7CC2">
        <w:rPr>
          <w:rStyle w:val="Emphasis"/>
          <w:highlight w:val="cyan"/>
        </w:rPr>
        <w:t>rejection</w:t>
      </w:r>
      <w:r w:rsidRPr="005D7CC2">
        <w:rPr>
          <w:rStyle w:val="StyleUnderline"/>
          <w:highlight w:val="cyan"/>
        </w:rPr>
        <w:t xml:space="preserve"> of</w:t>
      </w:r>
      <w:r w:rsidRPr="0030098E">
        <w:rPr>
          <w:rStyle w:val="StyleUnderline"/>
        </w:rPr>
        <w:t xml:space="preserve"> </w:t>
      </w:r>
      <w:r w:rsidRPr="0030098E">
        <w:rPr>
          <w:rStyle w:val="Emphasis"/>
        </w:rPr>
        <w:t xml:space="preserve">binding </w:t>
      </w:r>
      <w:r w:rsidRPr="005D7CC2">
        <w:rPr>
          <w:rStyle w:val="Emphasis"/>
          <w:highlight w:val="cyan"/>
        </w:rPr>
        <w:t>law</w:t>
      </w:r>
      <w:r w:rsidRPr="005D7CC2">
        <w:rPr>
          <w:rStyle w:val="StyleUnderline"/>
          <w:highlight w:val="cyan"/>
        </w:rPr>
        <w:t xml:space="preserve"> undermines</w:t>
      </w:r>
      <w:r w:rsidRPr="0030098E">
        <w:rPr>
          <w:rStyle w:val="StyleUnderline"/>
        </w:rPr>
        <w:t xml:space="preserve"> that </w:t>
      </w:r>
      <w:r w:rsidRPr="0030098E">
        <w:rPr>
          <w:rStyle w:val="Emphasis"/>
        </w:rPr>
        <w:t>legitimacy</w:t>
      </w:r>
      <w:r w:rsidRPr="0030098E">
        <w:rPr>
          <w:rStyle w:val="StyleUnderline"/>
        </w:rPr>
        <w:t xml:space="preserve"> in several ways</w:t>
      </w:r>
      <w:r w:rsidRPr="005D7CC2">
        <w:rPr>
          <w:sz w:val="16"/>
        </w:rPr>
        <w:t xml:space="preserve">. Professor Richard Fallon identifies three different concepts of legitimacy: legal, sociological, and moral.168 </w:t>
      </w:r>
      <w:r w:rsidRPr="0030098E">
        <w:rPr>
          <w:rStyle w:val="StyleUnderline"/>
        </w:rPr>
        <w:t>Implausible state</w:t>
      </w:r>
      <w:r w:rsidRPr="005D7CC2">
        <w:rPr>
          <w:sz w:val="16"/>
        </w:rPr>
        <w:t xml:space="preserve"> court </w:t>
      </w:r>
      <w:r w:rsidRPr="0030098E">
        <w:rPr>
          <w:rStyle w:val="StyleUnderline"/>
        </w:rPr>
        <w:t>applications of</w:t>
      </w:r>
      <w:r w:rsidRPr="005D7CC2">
        <w:rPr>
          <w:sz w:val="16"/>
        </w:rPr>
        <w:t xml:space="preserve"> the Supreme Court’s </w:t>
      </w:r>
      <w:r w:rsidRPr="0030098E">
        <w:rPr>
          <w:rStyle w:val="StyleUnderline"/>
        </w:rPr>
        <w:t xml:space="preserve">FAA decisions implicate </w:t>
      </w:r>
      <w:r w:rsidRPr="005D7CC2">
        <w:rPr>
          <w:rStyle w:val="Emphasis"/>
          <w:highlight w:val="cyan"/>
        </w:rPr>
        <w:t>all</w:t>
      </w:r>
      <w:r w:rsidRPr="0030098E">
        <w:rPr>
          <w:rStyle w:val="Emphasis"/>
        </w:rPr>
        <w:t xml:space="preserve"> three</w:t>
      </w:r>
      <w:r w:rsidRPr="0030098E">
        <w:rPr>
          <w:rStyle w:val="StyleUnderline"/>
        </w:rPr>
        <w:t xml:space="preserve"> </w:t>
      </w:r>
      <w:r w:rsidRPr="005D7CC2">
        <w:rPr>
          <w:rStyle w:val="StyleUnderline"/>
          <w:highlight w:val="cyan"/>
        </w:rPr>
        <w:t>categories</w:t>
      </w:r>
      <w:r w:rsidRPr="005D7CC2">
        <w:rPr>
          <w:sz w:val="16"/>
        </w:rPr>
        <w:t>.</w:t>
      </w:r>
    </w:p>
    <w:p w14:paraId="7BA6D0B2" w14:textId="77777777" w:rsidR="00676550" w:rsidRPr="005D7CC2" w:rsidRDefault="00676550" w:rsidP="00676550">
      <w:pPr>
        <w:rPr>
          <w:sz w:val="16"/>
        </w:rPr>
      </w:pPr>
      <w:r w:rsidRPr="005D7CC2">
        <w:rPr>
          <w:sz w:val="16"/>
        </w:rPr>
        <w:t xml:space="preserve">While legal legitimacy is hard to define, legitimacy and legality are not one and the same: </w:t>
      </w:r>
      <w:r w:rsidRPr="0030098E">
        <w:rPr>
          <w:rStyle w:val="Emphasis"/>
        </w:rPr>
        <w:t>illegitimacy</w:t>
      </w:r>
      <w:r w:rsidRPr="0030098E">
        <w:rPr>
          <w:rStyle w:val="StyleUnderline"/>
        </w:rPr>
        <w:t xml:space="preserve"> is a charge</w:t>
      </w:r>
      <w:r w:rsidRPr="005D7CC2">
        <w:rPr>
          <w:sz w:val="16"/>
        </w:rPr>
        <w:t xml:space="preserve"> typically </w:t>
      </w:r>
      <w:r w:rsidRPr="0030098E">
        <w:rPr>
          <w:rStyle w:val="StyleUnderline"/>
        </w:rPr>
        <w:t xml:space="preserve">directed only at the </w:t>
      </w:r>
      <w:r w:rsidRPr="0030098E">
        <w:rPr>
          <w:rStyle w:val="Emphasis"/>
        </w:rPr>
        <w:t>most condemnable</w:t>
      </w:r>
      <w:r w:rsidRPr="0030098E">
        <w:rPr>
          <w:rStyle w:val="StyleUnderline"/>
        </w:rPr>
        <w:t xml:space="preserve"> judicial decisions</w:t>
      </w:r>
      <w:r w:rsidRPr="005D7CC2">
        <w:rPr>
          <w:sz w:val="16"/>
        </w:rPr>
        <w:t xml:space="preserve">.169 </w:t>
      </w:r>
      <w:r w:rsidRPr="005D7CC2">
        <w:rPr>
          <w:rStyle w:val="StyleUnderline"/>
          <w:highlight w:val="cyan"/>
        </w:rPr>
        <w:t>State</w:t>
      </w:r>
      <w:r w:rsidRPr="0030098E">
        <w:rPr>
          <w:rStyle w:val="StyleUnderline"/>
        </w:rPr>
        <w:t xml:space="preserve"> court</w:t>
      </w:r>
      <w:r w:rsidRPr="005D7CC2">
        <w:rPr>
          <w:rStyle w:val="StyleUnderline"/>
          <w:highlight w:val="cyan"/>
        </w:rPr>
        <w:t>s that</w:t>
      </w:r>
      <w:r w:rsidRPr="0030098E">
        <w:rPr>
          <w:rStyle w:val="StyleUnderline"/>
        </w:rPr>
        <w:t xml:space="preserve"> have </w:t>
      </w:r>
      <w:r w:rsidRPr="0030098E">
        <w:rPr>
          <w:rStyle w:val="Emphasis"/>
        </w:rPr>
        <w:t xml:space="preserve">openly </w:t>
      </w:r>
      <w:r w:rsidRPr="005D7CC2">
        <w:rPr>
          <w:rStyle w:val="Emphasis"/>
          <w:highlight w:val="cyan"/>
        </w:rPr>
        <w:t>defied</w:t>
      </w:r>
      <w:r w:rsidRPr="0030098E">
        <w:rPr>
          <w:rStyle w:val="StyleUnderline"/>
        </w:rPr>
        <w:t xml:space="preserve"> FAA </w:t>
      </w:r>
      <w:r w:rsidRPr="005D7CC2">
        <w:rPr>
          <w:rStyle w:val="StyleUnderline"/>
          <w:highlight w:val="cyan"/>
        </w:rPr>
        <w:t>preemption</w:t>
      </w:r>
      <w:r w:rsidRPr="005D7CC2">
        <w:rPr>
          <w:sz w:val="16"/>
        </w:rPr>
        <w:t xml:space="preserve"> have intimated that Southland is deserving of such disapprobation.170 But those decisions </w:t>
      </w:r>
      <w:r w:rsidRPr="0030098E">
        <w:rPr>
          <w:rStyle w:val="StyleUnderline"/>
        </w:rPr>
        <w:t xml:space="preserve">tended to </w:t>
      </w:r>
      <w:r w:rsidRPr="005D7CC2">
        <w:rPr>
          <w:rStyle w:val="Emphasis"/>
          <w:highlight w:val="cyan"/>
        </w:rPr>
        <w:t>ignore</w:t>
      </w:r>
      <w:r w:rsidRPr="0030098E">
        <w:rPr>
          <w:rStyle w:val="StyleUnderline"/>
        </w:rPr>
        <w:t xml:space="preserve"> the commands of </w:t>
      </w:r>
      <w:r w:rsidRPr="005D7CC2">
        <w:rPr>
          <w:rStyle w:val="Emphasis"/>
          <w:highlight w:val="cyan"/>
        </w:rPr>
        <w:t>stare decisis</w:t>
      </w:r>
      <w:r w:rsidRPr="005D7CC2">
        <w:rPr>
          <w:rStyle w:val="StyleUnderline"/>
          <w:highlight w:val="cyan"/>
        </w:rPr>
        <w:t xml:space="preserve"> and</w:t>
      </w:r>
      <w:r w:rsidRPr="0030098E">
        <w:rPr>
          <w:rStyle w:val="StyleUnderline"/>
        </w:rPr>
        <w:t xml:space="preserve"> </w:t>
      </w:r>
      <w:r w:rsidRPr="0030098E">
        <w:rPr>
          <w:rStyle w:val="Emphasis"/>
        </w:rPr>
        <w:t xml:space="preserve">federal </w:t>
      </w:r>
      <w:r w:rsidRPr="005D7CC2">
        <w:rPr>
          <w:rStyle w:val="Emphasis"/>
          <w:highlight w:val="cyan"/>
        </w:rPr>
        <w:t>supremacy</w:t>
      </w:r>
      <w:r w:rsidRPr="0030098E">
        <w:rPr>
          <w:rStyle w:val="StyleUnderline"/>
        </w:rPr>
        <w:t xml:space="preserve">, both of </w:t>
      </w:r>
      <w:r w:rsidRPr="005D7CC2">
        <w:rPr>
          <w:rStyle w:val="StyleUnderline"/>
          <w:highlight w:val="cyan"/>
        </w:rPr>
        <w:t xml:space="preserve">which are </w:t>
      </w:r>
      <w:r w:rsidRPr="005D7CC2">
        <w:rPr>
          <w:rStyle w:val="Emphasis"/>
          <w:highlight w:val="cyan"/>
        </w:rPr>
        <w:t>constitutional</w:t>
      </w:r>
      <w:r w:rsidRPr="005D7CC2">
        <w:rPr>
          <w:rStyle w:val="Emphasis"/>
        </w:rPr>
        <w:t>ly rooted</w:t>
      </w:r>
      <w:r w:rsidRPr="0030098E">
        <w:rPr>
          <w:rStyle w:val="StyleUnderline"/>
        </w:rPr>
        <w:t>, and</w:t>
      </w:r>
      <w:r w:rsidRPr="005D7CC2">
        <w:rPr>
          <w:sz w:val="16"/>
        </w:rPr>
        <w:t xml:space="preserve"> thus legally </w:t>
      </w:r>
      <w:r w:rsidRPr="0030098E">
        <w:rPr>
          <w:rStyle w:val="StyleUnderline"/>
        </w:rPr>
        <w:t>legitimate</w:t>
      </w:r>
      <w:r w:rsidRPr="005D7CC2">
        <w:rPr>
          <w:sz w:val="16"/>
        </w:rPr>
        <w:t xml:space="preserve">, doctrines.171 Ironically, then, </w:t>
      </w:r>
      <w:r w:rsidRPr="0030098E">
        <w:rPr>
          <w:rStyle w:val="StyleUnderline"/>
        </w:rPr>
        <w:t>such decisions are</w:t>
      </w:r>
      <w:r w:rsidRPr="005D7CC2">
        <w:rPr>
          <w:sz w:val="16"/>
        </w:rPr>
        <w:t xml:space="preserve"> probably more </w:t>
      </w:r>
      <w:r w:rsidRPr="0030098E">
        <w:rPr>
          <w:rStyle w:val="StyleUnderline"/>
        </w:rPr>
        <w:t xml:space="preserve">susceptible to charges of </w:t>
      </w:r>
      <w:r w:rsidRPr="0030098E">
        <w:rPr>
          <w:rStyle w:val="Emphasis"/>
        </w:rPr>
        <w:t>illegitimacy</w:t>
      </w:r>
      <w:r w:rsidRPr="0030098E">
        <w:rPr>
          <w:rStyle w:val="StyleUnderline"/>
        </w:rPr>
        <w:t xml:space="preserve"> than the Supreme Court’s preemption</w:t>
      </w:r>
      <w:r w:rsidRPr="005D7CC2">
        <w:rPr>
          <w:sz w:val="16"/>
        </w:rPr>
        <w:t xml:space="preserve"> cases.</w:t>
      </w:r>
    </w:p>
    <w:p w14:paraId="49A12F01" w14:textId="77777777" w:rsidR="00676550" w:rsidRPr="005D7CC2" w:rsidRDefault="00676550" w:rsidP="00676550">
      <w:pPr>
        <w:rPr>
          <w:sz w:val="16"/>
        </w:rPr>
      </w:pPr>
      <w:r w:rsidRPr="005D7CC2">
        <w:rPr>
          <w:sz w:val="16"/>
        </w:rPr>
        <w:t xml:space="preserve">Moreover, legal institutions are sociologically legitimate if the public perceives them as worthy of adherence “for reasons beyond fear of sanctions or mere hope for personal reward.”172 Stare decisis promotes sociological legitimacy by “assuring the public that it is ruled by law so conceived.”173 </w:t>
      </w:r>
      <w:r w:rsidRPr="005D7CC2">
        <w:rPr>
          <w:rStyle w:val="StyleUnderline"/>
          <w:highlight w:val="cyan"/>
        </w:rPr>
        <w:t xml:space="preserve">In </w:t>
      </w:r>
      <w:r w:rsidRPr="005D7CC2">
        <w:rPr>
          <w:rStyle w:val="Emphasis"/>
          <w:highlight w:val="cyan"/>
        </w:rPr>
        <w:t>disobeying</w:t>
      </w:r>
      <w:r w:rsidRPr="005D7CC2">
        <w:rPr>
          <w:rStyle w:val="StyleUnderline"/>
          <w:highlight w:val="cyan"/>
        </w:rPr>
        <w:t xml:space="preserve"> the</w:t>
      </w:r>
      <w:r w:rsidRPr="004D670A">
        <w:rPr>
          <w:rStyle w:val="StyleUnderline"/>
        </w:rPr>
        <w:t xml:space="preserve"> </w:t>
      </w:r>
      <w:r w:rsidRPr="004D670A">
        <w:rPr>
          <w:rStyle w:val="Emphasis"/>
        </w:rPr>
        <w:t xml:space="preserve">twin </w:t>
      </w:r>
      <w:r w:rsidRPr="005D7CC2">
        <w:rPr>
          <w:rStyle w:val="Emphasis"/>
          <w:highlight w:val="cyan"/>
        </w:rPr>
        <w:t>commands</w:t>
      </w:r>
      <w:r w:rsidRPr="004D670A">
        <w:rPr>
          <w:rStyle w:val="StyleUnderline"/>
        </w:rPr>
        <w:t xml:space="preserve"> of stare decisis and federal supremacy, </w:t>
      </w:r>
      <w:r w:rsidRPr="005D7CC2">
        <w:rPr>
          <w:rStyle w:val="Emphasis"/>
          <w:highlight w:val="cyan"/>
        </w:rPr>
        <w:t>state</w:t>
      </w:r>
      <w:r w:rsidRPr="004D670A">
        <w:rPr>
          <w:rStyle w:val="Emphasis"/>
        </w:rPr>
        <w:t xml:space="preserve"> court </w:t>
      </w:r>
      <w:r w:rsidRPr="005D7CC2">
        <w:rPr>
          <w:rStyle w:val="Emphasis"/>
          <w:highlight w:val="cyan"/>
        </w:rPr>
        <w:t>resistance</w:t>
      </w:r>
      <w:r w:rsidRPr="004D670A">
        <w:rPr>
          <w:rStyle w:val="StyleUnderline"/>
        </w:rPr>
        <w:t xml:space="preserve"> to the FAA </w:t>
      </w:r>
      <w:r w:rsidRPr="005D7CC2">
        <w:rPr>
          <w:rStyle w:val="StyleUnderline"/>
          <w:highlight w:val="cyan"/>
        </w:rPr>
        <w:t>fosters the</w:t>
      </w:r>
      <w:r w:rsidRPr="004D670A">
        <w:rPr>
          <w:rStyle w:val="StyleUnderline"/>
        </w:rPr>
        <w:t xml:space="preserve"> </w:t>
      </w:r>
      <w:r w:rsidRPr="004D670A">
        <w:rPr>
          <w:rStyle w:val="Emphasis"/>
        </w:rPr>
        <w:t xml:space="preserve">troubling </w:t>
      </w:r>
      <w:r w:rsidRPr="005D7CC2">
        <w:rPr>
          <w:rStyle w:val="Emphasis"/>
          <w:highlight w:val="cyan"/>
        </w:rPr>
        <w:t>idea</w:t>
      </w:r>
      <w:r w:rsidRPr="004D670A">
        <w:rPr>
          <w:rStyle w:val="StyleUnderline"/>
        </w:rPr>
        <w:t xml:space="preserve"> that </w:t>
      </w:r>
      <w:r w:rsidRPr="005D7CC2">
        <w:rPr>
          <w:rStyle w:val="StyleUnderline"/>
          <w:highlight w:val="cyan"/>
        </w:rPr>
        <w:t>law changes</w:t>
      </w:r>
      <w:r w:rsidRPr="004D670A">
        <w:rPr>
          <w:rStyle w:val="StyleUnderline"/>
        </w:rPr>
        <w:t xml:space="preserve"> based </w:t>
      </w:r>
      <w:r w:rsidRPr="005D7CC2">
        <w:rPr>
          <w:rStyle w:val="StyleUnderline"/>
          <w:highlight w:val="cyan"/>
        </w:rPr>
        <w:t>on</w:t>
      </w:r>
      <w:r w:rsidRPr="004D670A">
        <w:rPr>
          <w:rStyle w:val="StyleUnderline"/>
        </w:rPr>
        <w:t xml:space="preserve"> the </w:t>
      </w:r>
      <w:r w:rsidRPr="005D7CC2">
        <w:rPr>
          <w:rStyle w:val="Emphasis"/>
          <w:highlight w:val="cyan"/>
        </w:rPr>
        <w:t>ideologies</w:t>
      </w:r>
      <w:r w:rsidRPr="004D670A">
        <w:rPr>
          <w:rStyle w:val="StyleUnderline"/>
        </w:rPr>
        <w:t xml:space="preserve"> of</w:t>
      </w:r>
      <w:r w:rsidRPr="005D7CC2">
        <w:rPr>
          <w:sz w:val="16"/>
        </w:rPr>
        <w:t xml:space="preserve"> legal </w:t>
      </w:r>
      <w:r w:rsidRPr="004D670A">
        <w:rPr>
          <w:rStyle w:val="StyleUnderline"/>
        </w:rPr>
        <w:t>actors</w:t>
      </w:r>
      <w:r w:rsidRPr="005D7CC2">
        <w:rPr>
          <w:sz w:val="16"/>
        </w:rPr>
        <w:t>.</w:t>
      </w:r>
    </w:p>
    <w:p w14:paraId="47951A65" w14:textId="77777777" w:rsidR="00676550" w:rsidRPr="005D7CC2" w:rsidRDefault="00676550" w:rsidP="00676550">
      <w:pPr>
        <w:rPr>
          <w:sz w:val="16"/>
        </w:rPr>
      </w:pPr>
      <w:r w:rsidRPr="005D7CC2">
        <w:rPr>
          <w:sz w:val="16"/>
        </w:rPr>
        <w:t xml:space="preserve">Finally, </w:t>
      </w:r>
      <w:r w:rsidRPr="0030098E">
        <w:rPr>
          <w:rStyle w:val="Emphasis"/>
        </w:rPr>
        <w:t>widespread</w:t>
      </w:r>
      <w:r w:rsidRPr="0030098E">
        <w:rPr>
          <w:rStyle w:val="StyleUnderline"/>
        </w:rPr>
        <w:t xml:space="preserve"> state court </w:t>
      </w:r>
      <w:r w:rsidRPr="005D7CC2">
        <w:rPr>
          <w:rStyle w:val="Emphasis"/>
          <w:highlight w:val="cyan"/>
        </w:rPr>
        <w:t>insubordination</w:t>
      </w:r>
      <w:r w:rsidRPr="005D7CC2">
        <w:rPr>
          <w:rStyle w:val="StyleUnderline"/>
          <w:highlight w:val="cyan"/>
        </w:rPr>
        <w:t xml:space="preserve"> undermines</w:t>
      </w:r>
      <w:r w:rsidRPr="005D7CC2">
        <w:rPr>
          <w:sz w:val="16"/>
        </w:rPr>
        <w:t xml:space="preserve"> continuing moral </w:t>
      </w:r>
      <w:r w:rsidRPr="0030098E">
        <w:rPr>
          <w:rStyle w:val="StyleUnderline"/>
        </w:rPr>
        <w:t>justifications for the existence</w:t>
      </w:r>
      <w:r w:rsidRPr="005D7CC2">
        <w:rPr>
          <w:sz w:val="16"/>
        </w:rPr>
        <w:t xml:space="preserve"> of the current </w:t>
      </w:r>
      <w:r w:rsidRPr="005D7CC2">
        <w:rPr>
          <w:rStyle w:val="StyleUnderline"/>
          <w:highlight w:val="cyan"/>
        </w:rPr>
        <w:t>constitutional order</w:t>
      </w:r>
      <w:r w:rsidRPr="005D7CC2">
        <w:rPr>
          <w:sz w:val="16"/>
        </w:rPr>
        <w:t xml:space="preserve">.174 </w:t>
      </w:r>
      <w:r w:rsidRPr="005D7CC2">
        <w:rPr>
          <w:rStyle w:val="StyleUnderline"/>
          <w:highlight w:val="cyan"/>
        </w:rPr>
        <w:t>By displaying</w:t>
      </w:r>
      <w:r w:rsidRPr="0030098E">
        <w:rPr>
          <w:rStyle w:val="StyleUnderline"/>
        </w:rPr>
        <w:t xml:space="preserve"> </w:t>
      </w:r>
      <w:r w:rsidRPr="0030098E">
        <w:rPr>
          <w:rStyle w:val="Emphasis"/>
        </w:rPr>
        <w:t xml:space="preserve">open </w:t>
      </w:r>
      <w:r w:rsidRPr="005D7CC2">
        <w:rPr>
          <w:rStyle w:val="Emphasis"/>
          <w:highlight w:val="cyan"/>
        </w:rPr>
        <w:t>resistance</w:t>
      </w:r>
      <w:r w:rsidRPr="0030098E">
        <w:rPr>
          <w:rStyle w:val="StyleUnderline"/>
        </w:rPr>
        <w:t xml:space="preserve"> and rendering the law of arbitration </w:t>
      </w:r>
      <w:r w:rsidRPr="0030098E">
        <w:rPr>
          <w:rStyle w:val="Emphasis"/>
        </w:rPr>
        <w:t>less predictable</w:t>
      </w:r>
      <w:r w:rsidRPr="0030098E">
        <w:rPr>
          <w:rStyle w:val="StyleUnderline"/>
        </w:rPr>
        <w:t xml:space="preserve">, </w:t>
      </w:r>
      <w:r w:rsidRPr="005D7CC2">
        <w:rPr>
          <w:rStyle w:val="StyleUnderline"/>
          <w:highlight w:val="cyan"/>
        </w:rPr>
        <w:t>state</w:t>
      </w:r>
      <w:r w:rsidRPr="0030098E">
        <w:rPr>
          <w:rStyle w:val="StyleUnderline"/>
        </w:rPr>
        <w:t xml:space="preserve"> court</w:t>
      </w:r>
      <w:r w:rsidRPr="005D7CC2">
        <w:rPr>
          <w:rStyle w:val="StyleUnderline"/>
          <w:highlight w:val="cyan"/>
        </w:rPr>
        <w:t>s</w:t>
      </w:r>
      <w:r w:rsidRPr="005D7CC2">
        <w:rPr>
          <w:sz w:val="16"/>
        </w:rPr>
        <w:t xml:space="preserve"> have </w:t>
      </w:r>
      <w:r w:rsidRPr="005D7CC2">
        <w:rPr>
          <w:rStyle w:val="StyleUnderline"/>
          <w:highlight w:val="cyan"/>
        </w:rPr>
        <w:t>contributed to</w:t>
      </w:r>
      <w:r w:rsidRPr="0030098E">
        <w:rPr>
          <w:rStyle w:val="StyleUnderline"/>
        </w:rPr>
        <w:t xml:space="preserve"> the </w:t>
      </w:r>
      <w:r w:rsidRPr="005D7CC2">
        <w:rPr>
          <w:rStyle w:val="Emphasis"/>
          <w:highlight w:val="cyan"/>
        </w:rPr>
        <w:t>destabilization</w:t>
      </w:r>
      <w:r w:rsidRPr="005D7CC2">
        <w:rPr>
          <w:rStyle w:val="StyleUnderline"/>
          <w:highlight w:val="cyan"/>
        </w:rPr>
        <w:t xml:space="preserve"> of the</w:t>
      </w:r>
      <w:r w:rsidRPr="0030098E">
        <w:rPr>
          <w:rStyle w:val="StyleUnderline"/>
        </w:rPr>
        <w:t xml:space="preserve"> national </w:t>
      </w:r>
      <w:r w:rsidRPr="005D7CC2">
        <w:rPr>
          <w:rStyle w:val="Emphasis"/>
          <w:highlight w:val="cyan"/>
        </w:rPr>
        <w:t>legal system’s</w:t>
      </w:r>
      <w:r w:rsidRPr="0030098E">
        <w:rPr>
          <w:rStyle w:val="Emphasis"/>
        </w:rPr>
        <w:t xml:space="preserve"> workability</w:t>
      </w:r>
      <w:r w:rsidRPr="0030098E">
        <w:rPr>
          <w:rStyle w:val="StyleUnderline"/>
        </w:rPr>
        <w:t>. If,</w:t>
      </w:r>
      <w:r w:rsidRPr="005D7CC2">
        <w:rPr>
          <w:sz w:val="16"/>
        </w:rPr>
        <w:t xml:space="preserve"> as most would agree, </w:t>
      </w:r>
      <w:r w:rsidRPr="0030098E">
        <w:rPr>
          <w:rStyle w:val="StyleUnderline"/>
        </w:rPr>
        <w:t xml:space="preserve">“a good legal system </w:t>
      </w:r>
      <w:r w:rsidRPr="0030098E">
        <w:rPr>
          <w:rStyle w:val="Emphasis"/>
        </w:rPr>
        <w:t>requires</w:t>
      </w:r>
      <w:r w:rsidRPr="0030098E">
        <w:rPr>
          <w:rStyle w:val="StyleUnderline"/>
        </w:rPr>
        <w:t xml:space="preserve"> reasonable stability,”</w:t>
      </w:r>
      <w:r w:rsidRPr="005D7CC2">
        <w:rPr>
          <w:sz w:val="16"/>
        </w:rPr>
        <w:t xml:space="preserve">175 </w:t>
      </w:r>
      <w:r w:rsidRPr="0030098E">
        <w:rPr>
          <w:rStyle w:val="StyleUnderline"/>
        </w:rPr>
        <w:t>then state</w:t>
      </w:r>
      <w:r w:rsidRPr="005D7CC2">
        <w:rPr>
          <w:sz w:val="16"/>
        </w:rPr>
        <w:t xml:space="preserve"> court </w:t>
      </w:r>
      <w:r w:rsidRPr="0030098E">
        <w:rPr>
          <w:rStyle w:val="StyleUnderline"/>
        </w:rPr>
        <w:t xml:space="preserve">decisions that attempt to </w:t>
      </w:r>
      <w:r w:rsidRPr="0030098E">
        <w:rPr>
          <w:rStyle w:val="Emphasis"/>
        </w:rPr>
        <w:t>reopen</w:t>
      </w:r>
      <w:r w:rsidRPr="0030098E">
        <w:rPr>
          <w:rStyle w:val="StyleUnderline"/>
        </w:rPr>
        <w:t xml:space="preserve"> closed questions, or </w:t>
      </w:r>
      <w:r w:rsidRPr="0030098E">
        <w:rPr>
          <w:rStyle w:val="Emphasis"/>
        </w:rPr>
        <w:t>implausibly apply</w:t>
      </w:r>
      <w:r w:rsidRPr="0030098E">
        <w:rPr>
          <w:rStyle w:val="StyleUnderline"/>
        </w:rPr>
        <w:t xml:space="preserve"> settled law, </w:t>
      </w:r>
      <w:r w:rsidRPr="0030098E">
        <w:rPr>
          <w:rStyle w:val="Emphasis"/>
        </w:rPr>
        <w:t>impair</w:t>
      </w:r>
      <w:r w:rsidRPr="0030098E">
        <w:rPr>
          <w:rStyle w:val="StyleUnderline"/>
        </w:rPr>
        <w:t xml:space="preserve"> </w:t>
      </w:r>
      <w:r w:rsidRPr="005D7CC2">
        <w:rPr>
          <w:rStyle w:val="StyleUnderline"/>
          <w:highlight w:val="cyan"/>
        </w:rPr>
        <w:t xml:space="preserve">a </w:t>
      </w:r>
      <w:r w:rsidRPr="005D7CC2">
        <w:rPr>
          <w:rStyle w:val="Emphasis"/>
          <w:highlight w:val="cyan"/>
        </w:rPr>
        <w:t>key component</w:t>
      </w:r>
      <w:r w:rsidRPr="005D7CC2">
        <w:rPr>
          <w:rStyle w:val="StyleUnderline"/>
          <w:highlight w:val="cyan"/>
        </w:rPr>
        <w:t xml:space="preserve"> of</w:t>
      </w:r>
      <w:r w:rsidRPr="0030098E">
        <w:rPr>
          <w:rStyle w:val="StyleUnderline"/>
        </w:rPr>
        <w:t xml:space="preserve"> the</w:t>
      </w:r>
      <w:r w:rsidRPr="005D7CC2">
        <w:rPr>
          <w:sz w:val="16"/>
        </w:rPr>
        <w:t xml:space="preserve"> national legal </w:t>
      </w:r>
      <w:r w:rsidRPr="0030098E">
        <w:rPr>
          <w:rStyle w:val="StyleUnderline"/>
        </w:rPr>
        <w:t>system’s claim to continuing</w:t>
      </w:r>
      <w:r w:rsidRPr="005D7CC2">
        <w:rPr>
          <w:sz w:val="16"/>
        </w:rPr>
        <w:t xml:space="preserve"> moral </w:t>
      </w:r>
      <w:r w:rsidRPr="005D7CC2">
        <w:rPr>
          <w:rStyle w:val="StyleUnderline"/>
          <w:highlight w:val="cyan"/>
        </w:rPr>
        <w:t>legitimacy</w:t>
      </w:r>
      <w:r w:rsidRPr="005D7CC2">
        <w:rPr>
          <w:sz w:val="16"/>
        </w:rPr>
        <w:t>.</w:t>
      </w:r>
    </w:p>
    <w:p w14:paraId="3E227726" w14:textId="77777777" w:rsidR="00676550" w:rsidRPr="005D7CC2" w:rsidRDefault="00676550" w:rsidP="00676550">
      <w:pPr>
        <w:rPr>
          <w:sz w:val="16"/>
        </w:rPr>
      </w:pPr>
      <w:r w:rsidRPr="005D7CC2">
        <w:rPr>
          <w:sz w:val="16"/>
        </w:rPr>
        <w:t>Conclusion</w:t>
      </w:r>
    </w:p>
    <w:p w14:paraId="4B41BA35" w14:textId="77777777" w:rsidR="00676550" w:rsidRPr="00544E42" w:rsidRDefault="00676550" w:rsidP="00676550">
      <w:pPr>
        <w:rPr>
          <w:sz w:val="16"/>
        </w:rPr>
      </w:pPr>
      <w:r w:rsidRPr="005D7CC2">
        <w:rPr>
          <w:sz w:val="16"/>
        </w:rPr>
        <w:t xml:space="preserve">Getting things right matters, but it is not the only aim of a mature and cohesive legal system. For nearly forty years now, Southland and its progeny have endured harsh scholarly and judicial criticism, but to no avail. </w:t>
      </w:r>
      <w:r w:rsidRPr="0030098E">
        <w:rPr>
          <w:rStyle w:val="StyleUnderline"/>
        </w:rPr>
        <w:t>While a judicial retreat</w:t>
      </w:r>
      <w:r w:rsidRPr="005D7CC2">
        <w:rPr>
          <w:sz w:val="16"/>
        </w:rPr>
        <w:t xml:space="preserve"> or a strict constructionist approach to interpreting § 2 </w:t>
      </w:r>
      <w:r w:rsidRPr="0030098E">
        <w:rPr>
          <w:rStyle w:val="StyleUnderline"/>
        </w:rPr>
        <w:t>might have been</w:t>
      </w:r>
      <w:r w:rsidRPr="005D7CC2">
        <w:rPr>
          <w:sz w:val="16"/>
        </w:rPr>
        <w:t xml:space="preserve"> plausibly </w:t>
      </w:r>
      <w:r w:rsidRPr="0030098E">
        <w:rPr>
          <w:rStyle w:val="StyleUnderline"/>
        </w:rPr>
        <w:t xml:space="preserve">defensible at </w:t>
      </w:r>
      <w:r w:rsidRPr="0030098E">
        <w:rPr>
          <w:rStyle w:val="Emphasis"/>
        </w:rPr>
        <w:t>one time</w:t>
      </w:r>
      <w:r w:rsidRPr="0030098E">
        <w:rPr>
          <w:rStyle w:val="StyleUnderline"/>
        </w:rPr>
        <w:t xml:space="preserve">, they are </w:t>
      </w:r>
      <w:r w:rsidRPr="0030098E">
        <w:rPr>
          <w:rStyle w:val="Emphasis"/>
        </w:rPr>
        <w:t>no longer so</w:t>
      </w:r>
      <w:r w:rsidRPr="0030098E">
        <w:rPr>
          <w:rStyle w:val="StyleUnderline"/>
        </w:rPr>
        <w:t xml:space="preserve">. A substantive </w:t>
      </w:r>
      <w:r w:rsidRPr="005D7CC2">
        <w:rPr>
          <w:rStyle w:val="StyleUnderline"/>
          <w:highlight w:val="cyan"/>
        </w:rPr>
        <w:t>FAA is</w:t>
      </w:r>
      <w:r w:rsidRPr="0030098E">
        <w:rPr>
          <w:rStyle w:val="StyleUnderline"/>
        </w:rPr>
        <w:t xml:space="preserve"> now </w:t>
      </w:r>
      <w:r w:rsidRPr="005D7CC2">
        <w:rPr>
          <w:rStyle w:val="Emphasis"/>
          <w:highlight w:val="cyan"/>
        </w:rPr>
        <w:t>our law</w:t>
      </w:r>
      <w:r w:rsidRPr="005D7CC2">
        <w:rPr>
          <w:rStyle w:val="StyleUnderline"/>
          <w:highlight w:val="cyan"/>
        </w:rPr>
        <w:t xml:space="preserve">, and </w:t>
      </w:r>
      <w:r w:rsidRPr="005D7CC2">
        <w:rPr>
          <w:rStyle w:val="Emphasis"/>
          <w:highlight w:val="cyan"/>
        </w:rPr>
        <w:t>state</w:t>
      </w:r>
      <w:r w:rsidRPr="0030098E">
        <w:rPr>
          <w:rStyle w:val="Emphasis"/>
        </w:rPr>
        <w:t xml:space="preserve"> court</w:t>
      </w:r>
      <w:r w:rsidRPr="005D7CC2">
        <w:rPr>
          <w:rStyle w:val="Emphasis"/>
          <w:highlight w:val="cyan"/>
        </w:rPr>
        <w:t>s</w:t>
      </w:r>
      <w:r w:rsidRPr="005D7CC2">
        <w:rPr>
          <w:rStyle w:val="StyleUnderline"/>
          <w:highlight w:val="cyan"/>
        </w:rPr>
        <w:t xml:space="preserve"> remain</w:t>
      </w:r>
      <w:r w:rsidRPr="005D7CC2">
        <w:rPr>
          <w:sz w:val="16"/>
        </w:rPr>
        <w:t xml:space="preserve"> primarily </w:t>
      </w:r>
      <w:r w:rsidRPr="005D7CC2">
        <w:rPr>
          <w:rStyle w:val="StyleUnderline"/>
          <w:highlight w:val="cyan"/>
        </w:rPr>
        <w:t xml:space="preserve">responsible for </w:t>
      </w:r>
      <w:r w:rsidRPr="005D7CC2">
        <w:rPr>
          <w:rStyle w:val="Emphasis"/>
          <w:highlight w:val="cyan"/>
        </w:rPr>
        <w:t>applying it</w:t>
      </w:r>
      <w:r w:rsidRPr="0030098E">
        <w:rPr>
          <w:rStyle w:val="StyleUnderline"/>
        </w:rPr>
        <w:t xml:space="preserve">. The </w:t>
      </w:r>
      <w:r w:rsidRPr="0030098E">
        <w:rPr>
          <w:rStyle w:val="Emphasis"/>
        </w:rPr>
        <w:t>only</w:t>
      </w:r>
      <w:r w:rsidRPr="0030098E">
        <w:rPr>
          <w:rStyle w:val="StyleUnderline"/>
        </w:rPr>
        <w:t xml:space="preserve"> remaining question is whether</w:t>
      </w:r>
      <w:r w:rsidRPr="005D7CC2">
        <w:rPr>
          <w:sz w:val="16"/>
        </w:rPr>
        <w:t xml:space="preserve">, absent congressional participation, </w:t>
      </w:r>
      <w:r w:rsidRPr="0030098E">
        <w:rPr>
          <w:rStyle w:val="StyleUnderline"/>
        </w:rPr>
        <w:t xml:space="preserve">state courts will </w:t>
      </w:r>
      <w:r w:rsidRPr="0030098E">
        <w:rPr>
          <w:rStyle w:val="Emphasis"/>
        </w:rPr>
        <w:t>accept</w:t>
      </w:r>
      <w:r w:rsidRPr="0030098E">
        <w:rPr>
          <w:rStyle w:val="StyleUnderline"/>
        </w:rPr>
        <w:t xml:space="preserve"> the</w:t>
      </w:r>
      <w:r w:rsidRPr="005D7CC2">
        <w:rPr>
          <w:sz w:val="16"/>
        </w:rPr>
        <w:t xml:space="preserve"> lamentable but </w:t>
      </w:r>
      <w:r w:rsidRPr="0030098E">
        <w:rPr>
          <w:rStyle w:val="Emphasis"/>
        </w:rPr>
        <w:t>unavoidable</w:t>
      </w:r>
      <w:r w:rsidRPr="0030098E">
        <w:rPr>
          <w:rStyle w:val="StyleUnderline"/>
        </w:rPr>
        <w:t xml:space="preserve"> federalization of state contract law</w:t>
      </w:r>
      <w:r w:rsidRPr="005D7CC2">
        <w:rPr>
          <w:sz w:val="16"/>
        </w:rPr>
        <w:t>.</w:t>
      </w:r>
    </w:p>
    <w:p w14:paraId="33914F15" w14:textId="77777777" w:rsidR="00676550" w:rsidRPr="000727FB" w:rsidRDefault="00676550" w:rsidP="00676550"/>
    <w:p w14:paraId="6893AB93" w14:textId="77777777" w:rsidR="00676550" w:rsidRPr="005807C0" w:rsidRDefault="00676550" w:rsidP="00676550">
      <w:pPr>
        <w:pStyle w:val="Heading2"/>
      </w:pPr>
      <w:r>
        <w:t>DA---Court PTX</w:t>
      </w:r>
    </w:p>
    <w:p w14:paraId="042A032B" w14:textId="77777777" w:rsidR="00676550" w:rsidRPr="002B1270" w:rsidRDefault="00676550" w:rsidP="00676550">
      <w:pPr>
        <w:pStyle w:val="Heading3"/>
      </w:pPr>
      <w:r>
        <w:t>1AR---A/O---Aff Solves</w:t>
      </w:r>
    </w:p>
    <w:p w14:paraId="5AC83726" w14:textId="77777777" w:rsidR="00676550" w:rsidRPr="00410F5B" w:rsidRDefault="00676550" w:rsidP="00676550">
      <w:pPr>
        <w:pStyle w:val="Heading4"/>
      </w:pPr>
      <w:r>
        <w:t xml:space="preserve">Litigating against </w:t>
      </w:r>
      <w:r>
        <w:rPr>
          <w:u w:val="single"/>
        </w:rPr>
        <w:t>private companies</w:t>
      </w:r>
      <w:r>
        <w:t xml:space="preserve"> is the </w:t>
      </w:r>
      <w:r>
        <w:rPr>
          <w:u w:val="single"/>
        </w:rPr>
        <w:t>only path</w:t>
      </w:r>
      <w:r>
        <w:t xml:space="preserve"> to solve climate change---even </w:t>
      </w:r>
      <w:r>
        <w:rPr>
          <w:u w:val="single"/>
        </w:rPr>
        <w:t>small</w:t>
      </w:r>
      <w:r>
        <w:t xml:space="preserve">, </w:t>
      </w:r>
      <w:r>
        <w:rPr>
          <w:u w:val="single"/>
        </w:rPr>
        <w:t>collective</w:t>
      </w:r>
      <w:r>
        <w:t xml:space="preserve"> victories generate </w:t>
      </w:r>
      <w:r>
        <w:rPr>
          <w:u w:val="single"/>
        </w:rPr>
        <w:t>global</w:t>
      </w:r>
      <w:r>
        <w:t xml:space="preserve"> ripple effects necessary to </w:t>
      </w:r>
      <w:r>
        <w:rPr>
          <w:u w:val="single"/>
        </w:rPr>
        <w:t>mitigate</w:t>
      </w:r>
      <w:r>
        <w:t xml:space="preserve"> AND </w:t>
      </w:r>
      <w:r>
        <w:rPr>
          <w:u w:val="single"/>
        </w:rPr>
        <w:t>adapt</w:t>
      </w:r>
      <w:r>
        <w:t xml:space="preserve">. </w:t>
      </w:r>
    </w:p>
    <w:p w14:paraId="4DF8A54A" w14:textId="77777777" w:rsidR="00676550" w:rsidRDefault="00676550" w:rsidP="00676550">
      <w:r>
        <w:rPr>
          <w:rStyle w:val="Style13ptBold"/>
        </w:rPr>
        <w:t xml:space="preserve">Ganguly et al. ’18 </w:t>
      </w:r>
      <w:r w:rsidRPr="006353DD">
        <w:t>[Geetanjali, Joana Setzer, and Veerle Heyvaert; October 20; Ph.D. Candidate in the Department of Law at the London School of Economics and Political Science; British Academy Postdoctoral Fellow at the Grantham Research Institute on Climate Change and the Environment; Associate Professor of Law at the London School of Economics and Political Science; Oxford Journal of Legal Studies, “If at First You Don’t Succeed: Suing Corporations for Climate Change,” vol. 38]</w:t>
      </w:r>
    </w:p>
    <w:p w14:paraId="56E9E4B8" w14:textId="77777777" w:rsidR="00676550" w:rsidRPr="00410F5B" w:rsidRDefault="00676550" w:rsidP="00676550">
      <w:pPr>
        <w:rPr>
          <w:sz w:val="16"/>
        </w:rPr>
      </w:pPr>
      <w:r w:rsidRPr="00410F5B">
        <w:rPr>
          <w:sz w:val="16"/>
        </w:rPr>
        <w:t>1. Introduction</w:t>
      </w:r>
    </w:p>
    <w:p w14:paraId="65F842B4" w14:textId="77777777" w:rsidR="00676550" w:rsidRPr="000727FB" w:rsidRDefault="00676550" w:rsidP="00676550">
      <w:pPr>
        <w:rPr>
          <w:sz w:val="16"/>
        </w:rPr>
      </w:pPr>
      <w:r w:rsidRPr="00410F5B">
        <w:rPr>
          <w:sz w:val="16"/>
        </w:rPr>
        <w:t xml:space="preserve">In recent talks, former NASA scientist James </w:t>
      </w:r>
      <w:r w:rsidRPr="00C54DC8">
        <w:rPr>
          <w:rStyle w:val="StyleUnderline"/>
          <w:highlight w:val="cyan"/>
        </w:rPr>
        <w:t>Hansen called for</w:t>
      </w:r>
      <w:r w:rsidRPr="00873AF2">
        <w:rPr>
          <w:rStyle w:val="StyleUnderline"/>
        </w:rPr>
        <w:t xml:space="preserve"> a </w:t>
      </w:r>
      <w:r w:rsidRPr="00873AF2">
        <w:rPr>
          <w:rStyle w:val="Emphasis"/>
        </w:rPr>
        <w:t xml:space="preserve">wave of </w:t>
      </w:r>
      <w:r w:rsidRPr="00C54DC8">
        <w:rPr>
          <w:rStyle w:val="Emphasis"/>
          <w:highlight w:val="cyan"/>
        </w:rPr>
        <w:t>lawsuits</w:t>
      </w:r>
      <w:r w:rsidRPr="00C54DC8">
        <w:rPr>
          <w:rStyle w:val="StyleUnderline"/>
          <w:highlight w:val="cyan"/>
        </w:rPr>
        <w:t xml:space="preserve"> against</w:t>
      </w:r>
      <w:r w:rsidRPr="00873AF2">
        <w:rPr>
          <w:rStyle w:val="StyleUnderline"/>
        </w:rPr>
        <w:t xml:space="preserve"> governments and </w:t>
      </w:r>
      <w:r w:rsidRPr="00873AF2">
        <w:rPr>
          <w:rStyle w:val="Emphasis"/>
        </w:rPr>
        <w:t xml:space="preserve">fossil fuel </w:t>
      </w:r>
      <w:r w:rsidRPr="00C54DC8">
        <w:rPr>
          <w:rStyle w:val="Emphasis"/>
          <w:highlight w:val="cyan"/>
        </w:rPr>
        <w:t>companies</w:t>
      </w:r>
      <w:r w:rsidRPr="00873AF2">
        <w:rPr>
          <w:rStyle w:val="StyleUnderline"/>
        </w:rPr>
        <w:t xml:space="preserve"> that are </w:t>
      </w:r>
      <w:r w:rsidRPr="00C54DC8">
        <w:rPr>
          <w:rStyle w:val="Emphasis"/>
          <w:highlight w:val="cyan"/>
        </w:rPr>
        <w:t>delaying</w:t>
      </w:r>
      <w:r w:rsidRPr="00C54DC8">
        <w:rPr>
          <w:rStyle w:val="StyleUnderline"/>
          <w:highlight w:val="cyan"/>
        </w:rPr>
        <w:t xml:space="preserve"> action on climate</w:t>
      </w:r>
      <w:r w:rsidRPr="00873AF2">
        <w:rPr>
          <w:rStyle w:val="StyleUnderline"/>
        </w:rPr>
        <w:t xml:space="preserve"> change</w:t>
      </w:r>
      <w:r w:rsidRPr="00410F5B">
        <w:rPr>
          <w:sz w:val="16"/>
        </w:rPr>
        <w:t xml:space="preserve">. For Hansen, a pioneer of climate science, </w:t>
      </w:r>
      <w:r w:rsidRPr="00C54DC8">
        <w:rPr>
          <w:rStyle w:val="StyleUnderline"/>
          <w:highlight w:val="cyan"/>
        </w:rPr>
        <w:t xml:space="preserve">the </w:t>
      </w:r>
      <w:r w:rsidRPr="00C54DC8">
        <w:rPr>
          <w:rStyle w:val="Emphasis"/>
          <w:highlight w:val="cyan"/>
        </w:rPr>
        <w:t>key</w:t>
      </w:r>
      <w:r w:rsidRPr="00C54DC8">
        <w:rPr>
          <w:rStyle w:val="StyleUnderline"/>
          <w:highlight w:val="cyan"/>
        </w:rPr>
        <w:t xml:space="preserve"> is to </w:t>
      </w:r>
      <w:r w:rsidRPr="00C54DC8">
        <w:rPr>
          <w:rStyle w:val="Emphasis"/>
          <w:highlight w:val="cyan"/>
        </w:rPr>
        <w:t>sue</w:t>
      </w:r>
      <w:r w:rsidRPr="00873AF2">
        <w:rPr>
          <w:rStyle w:val="Emphasis"/>
        </w:rPr>
        <w:t xml:space="preserve"> corporations</w:t>
      </w:r>
      <w:r w:rsidRPr="00873AF2">
        <w:rPr>
          <w:rStyle w:val="StyleUnderline"/>
        </w:rPr>
        <w:t xml:space="preserve"> like ExxonMobil, BP and Shell for the damage they are doing to the environment</w:t>
      </w:r>
      <w:r w:rsidRPr="00410F5B">
        <w:rPr>
          <w:sz w:val="16"/>
        </w:rPr>
        <w:t xml:space="preserve">, those affected and future generations.1 Hansen is currently involved in a lawsuit against </w:t>
      </w:r>
      <w:r w:rsidRPr="000727FB">
        <w:rPr>
          <w:sz w:val="16"/>
        </w:rPr>
        <w:t xml:space="preserve">the US federal government, brought by his granddaughter and 20 others.2 Similarly, Jeffrey </w:t>
      </w:r>
      <w:r w:rsidRPr="000727FB">
        <w:rPr>
          <w:rStyle w:val="StyleUnderline"/>
        </w:rPr>
        <w:t>Sachs</w:t>
      </w:r>
      <w:r w:rsidRPr="000727FB">
        <w:rPr>
          <w:sz w:val="16"/>
        </w:rPr>
        <w:t xml:space="preserve">, economist, director of the Earth Institute at Columbia University and a UN special adviser, now </w:t>
      </w:r>
      <w:r w:rsidRPr="000727FB">
        <w:rPr>
          <w:rStyle w:val="Emphasis"/>
        </w:rPr>
        <w:t>urges</w:t>
      </w:r>
      <w:r w:rsidRPr="000727FB">
        <w:rPr>
          <w:rStyle w:val="StyleUnderline"/>
        </w:rPr>
        <w:t xml:space="preserve"> citizens to pursue </w:t>
      </w:r>
      <w:r w:rsidRPr="000727FB">
        <w:rPr>
          <w:rStyle w:val="Emphasis"/>
        </w:rPr>
        <w:t>major polluters</w:t>
      </w:r>
      <w:r w:rsidRPr="000727FB">
        <w:rPr>
          <w:sz w:val="16"/>
        </w:rPr>
        <w:t xml:space="preserve"> and negligent governments </w:t>
      </w:r>
      <w:r w:rsidRPr="000727FB">
        <w:rPr>
          <w:rStyle w:val="StyleUnderline"/>
        </w:rPr>
        <w:t>for liability and damages, and ‘</w:t>
      </w:r>
      <w:r w:rsidRPr="000727FB">
        <w:rPr>
          <w:rStyle w:val="Emphasis"/>
        </w:rPr>
        <w:t>flood the courts</w:t>
      </w:r>
      <w:r w:rsidRPr="000727FB">
        <w:rPr>
          <w:rStyle w:val="StyleUnderline"/>
        </w:rPr>
        <w:t xml:space="preserve">’ with legal cases </w:t>
      </w:r>
      <w:r w:rsidRPr="000727FB">
        <w:rPr>
          <w:rStyle w:val="Emphasis"/>
        </w:rPr>
        <w:t>demanding</w:t>
      </w:r>
      <w:r w:rsidRPr="000727FB">
        <w:rPr>
          <w:rStyle w:val="StyleUnderline"/>
        </w:rPr>
        <w:t xml:space="preserve"> the right to a</w:t>
      </w:r>
      <w:r w:rsidRPr="000727FB">
        <w:rPr>
          <w:sz w:val="16"/>
        </w:rPr>
        <w:t xml:space="preserve"> safe and </w:t>
      </w:r>
      <w:r w:rsidRPr="000727FB">
        <w:rPr>
          <w:rStyle w:val="StyleUnderline"/>
        </w:rPr>
        <w:t>clean environment</w:t>
      </w:r>
      <w:r w:rsidRPr="000727FB">
        <w:rPr>
          <w:sz w:val="16"/>
        </w:rPr>
        <w:t>.3</w:t>
      </w:r>
    </w:p>
    <w:p w14:paraId="0023E7C2" w14:textId="77777777" w:rsidR="00676550" w:rsidRPr="00410F5B" w:rsidRDefault="00676550" w:rsidP="00676550">
      <w:pPr>
        <w:rPr>
          <w:sz w:val="16"/>
        </w:rPr>
      </w:pPr>
      <w:r w:rsidRPr="000727FB">
        <w:rPr>
          <w:sz w:val="16"/>
        </w:rPr>
        <w:t xml:space="preserve">This article contributes to the burgeoning literature on climate litigation by examining recent developments in climate litigation launched against corporations. </w:t>
      </w:r>
      <w:r w:rsidRPr="000727FB">
        <w:rPr>
          <w:rStyle w:val="StyleUnderline"/>
        </w:rPr>
        <w:t xml:space="preserve">We argue that, </w:t>
      </w:r>
      <w:r w:rsidRPr="000727FB">
        <w:rPr>
          <w:rStyle w:val="Emphasis"/>
        </w:rPr>
        <w:t>notwithstanding</w:t>
      </w:r>
      <w:r w:rsidRPr="000727FB">
        <w:rPr>
          <w:rStyle w:val="StyleUnderline"/>
        </w:rPr>
        <w:t xml:space="preserve"> the failure of</w:t>
      </w:r>
      <w:r w:rsidRPr="000727FB">
        <w:rPr>
          <w:sz w:val="16"/>
        </w:rPr>
        <w:t xml:space="preserve"> a past generation of </w:t>
      </w:r>
      <w:r w:rsidRPr="000727FB">
        <w:rPr>
          <w:rStyle w:val="StyleUnderline"/>
        </w:rPr>
        <w:t xml:space="preserve">climate litigation to hold </w:t>
      </w:r>
      <w:r w:rsidRPr="000727FB">
        <w:rPr>
          <w:rStyle w:val="Emphasis"/>
        </w:rPr>
        <w:t>private actors</w:t>
      </w:r>
      <w:r w:rsidRPr="000727FB">
        <w:rPr>
          <w:rStyle w:val="StyleUnderline"/>
        </w:rPr>
        <w:t xml:space="preserve"> to account, the </w:t>
      </w:r>
      <w:r w:rsidRPr="000727FB">
        <w:rPr>
          <w:rStyle w:val="Emphasis"/>
        </w:rPr>
        <w:t>second wave</w:t>
      </w:r>
      <w:r w:rsidRPr="000727FB">
        <w:rPr>
          <w:rStyle w:val="StyleUnderline"/>
        </w:rPr>
        <w:t xml:space="preserve"> of pending </w:t>
      </w:r>
      <w:r w:rsidRPr="000727FB">
        <w:rPr>
          <w:rStyle w:val="Emphasis"/>
        </w:rPr>
        <w:t>court challenges</w:t>
      </w:r>
      <w:r w:rsidRPr="000727FB">
        <w:rPr>
          <w:rStyle w:val="StyleUnderline"/>
        </w:rPr>
        <w:t xml:space="preserve"> is by no means doomed to failure</w:t>
      </w:r>
      <w:r w:rsidRPr="000727FB">
        <w:rPr>
          <w:sz w:val="16"/>
        </w:rPr>
        <w:t>. The second wave is characterised by a broader range of arguments and litigation strategies than its predecessor, and unfolds within a rapidly evolving scientific, discursive and constitutional context. We argue that this evolving context generates new opportunities for ju</w:t>
      </w:r>
      <w:r w:rsidRPr="00410F5B">
        <w:rPr>
          <w:sz w:val="16"/>
        </w:rPr>
        <w:t xml:space="preserve">dges to rethink the interpretation of existing legal and evidentiary thresholds for claimants to meet the burden of proof and apply them in a way that will enhance the accountability of private greenhouse gas (GHG) emitters. </w:t>
      </w:r>
      <w:r w:rsidRPr="00C54DC8">
        <w:rPr>
          <w:rStyle w:val="StyleUnderline"/>
          <w:highlight w:val="cyan"/>
        </w:rPr>
        <w:t>Although</w:t>
      </w:r>
      <w:r w:rsidRPr="00410F5B">
        <w:rPr>
          <w:sz w:val="16"/>
        </w:rPr>
        <w:t xml:space="preserve"> the </w:t>
      </w:r>
      <w:r w:rsidRPr="00540EC2">
        <w:rPr>
          <w:rStyle w:val="StyleUnderline"/>
        </w:rPr>
        <w:t xml:space="preserve">judicial </w:t>
      </w:r>
      <w:r w:rsidRPr="00C54DC8">
        <w:rPr>
          <w:rStyle w:val="StyleUnderline"/>
          <w:highlight w:val="cyan"/>
        </w:rPr>
        <w:t>enforcement</w:t>
      </w:r>
      <w:r w:rsidRPr="00540EC2">
        <w:rPr>
          <w:rStyle w:val="StyleUnderline"/>
        </w:rPr>
        <w:t xml:space="preserve"> of corporate accountability for climate change has </w:t>
      </w:r>
      <w:r w:rsidRPr="00C54DC8">
        <w:rPr>
          <w:rStyle w:val="StyleUnderline"/>
          <w:highlight w:val="cyan"/>
        </w:rPr>
        <w:t>proved elusive</w:t>
      </w:r>
      <w:r w:rsidRPr="00410F5B">
        <w:rPr>
          <w:sz w:val="16"/>
        </w:rPr>
        <w:t xml:space="preserve"> thus far, </w:t>
      </w:r>
      <w:r w:rsidRPr="00C54DC8">
        <w:rPr>
          <w:rStyle w:val="Emphasis"/>
          <w:highlight w:val="cyan"/>
        </w:rPr>
        <w:t>future cases</w:t>
      </w:r>
      <w:r w:rsidRPr="00C54DC8">
        <w:rPr>
          <w:rStyle w:val="StyleUnderline"/>
          <w:highlight w:val="cyan"/>
        </w:rPr>
        <w:t xml:space="preserve"> may fare </w:t>
      </w:r>
      <w:r w:rsidRPr="00C54DC8">
        <w:rPr>
          <w:rStyle w:val="Emphasis"/>
          <w:highlight w:val="cyan"/>
        </w:rPr>
        <w:t>better</w:t>
      </w:r>
      <w:r w:rsidRPr="00410F5B">
        <w:rPr>
          <w:sz w:val="16"/>
        </w:rPr>
        <w:t xml:space="preserve">. Moreover, </w:t>
      </w:r>
      <w:r w:rsidRPr="00540EC2">
        <w:rPr>
          <w:rStyle w:val="StyleUnderline"/>
        </w:rPr>
        <w:t xml:space="preserve">even </w:t>
      </w:r>
      <w:r w:rsidRPr="00540EC2">
        <w:rPr>
          <w:rStyle w:val="Emphasis"/>
        </w:rPr>
        <w:t>unsuccessful</w:t>
      </w:r>
      <w:r w:rsidRPr="00540EC2">
        <w:rPr>
          <w:rStyle w:val="StyleUnderline"/>
        </w:rPr>
        <w:t xml:space="preserve"> cases may help to </w:t>
      </w:r>
      <w:r w:rsidRPr="00540EC2">
        <w:rPr>
          <w:rStyle w:val="Emphasis"/>
        </w:rPr>
        <w:t>guide climate change</w:t>
      </w:r>
      <w:r w:rsidRPr="00410F5B">
        <w:rPr>
          <w:sz w:val="16"/>
        </w:rPr>
        <w:t xml:space="preserve">-responsive </w:t>
      </w:r>
      <w:r w:rsidRPr="00540EC2">
        <w:rPr>
          <w:rStyle w:val="StyleUnderline"/>
        </w:rPr>
        <w:t>adjudication in the longer</w:t>
      </w:r>
      <w:r w:rsidRPr="00410F5B">
        <w:rPr>
          <w:sz w:val="16"/>
        </w:rPr>
        <w:t xml:space="preserve"> term.</w:t>
      </w:r>
    </w:p>
    <w:p w14:paraId="7C7EB452" w14:textId="77777777" w:rsidR="00676550" w:rsidRPr="00410F5B" w:rsidRDefault="00676550" w:rsidP="00676550">
      <w:pPr>
        <w:rPr>
          <w:sz w:val="16"/>
        </w:rPr>
      </w:pPr>
      <w:r w:rsidRPr="00410F5B">
        <w:rPr>
          <w:sz w:val="16"/>
        </w:rPr>
        <w:t>The structure of this article is as follows. Section 2 situates our research within the broader context of climate litigation and explains the distinguishing characteristics of strategic private climate litigation, which is the focus of our investigation. Section 3 provides an expanded analysis of key issues in the first wave of strategic private climate litigation, and examines the challenges involving jurisdiction, standing and causation in prominent cases. Section 4 discusses the changes in the scientific, discursive and constitutional context in which current lawsuits emerge, and their likely impact on the outcome of adjudication. Section 5 contemplates the possibility that this second wave of private litigation may still end in failure, and reflects on the contribution, if any, of climate litigation under such circumstances. Section 6 presents conclusions and issues for further exploration.</w:t>
      </w:r>
    </w:p>
    <w:p w14:paraId="23D8AC7F" w14:textId="77777777" w:rsidR="00676550" w:rsidRPr="00410F5B" w:rsidRDefault="00676550" w:rsidP="00676550">
      <w:pPr>
        <w:rPr>
          <w:sz w:val="16"/>
        </w:rPr>
      </w:pPr>
      <w:r w:rsidRPr="00410F5B">
        <w:rPr>
          <w:sz w:val="16"/>
        </w:rPr>
        <w:t>2. Strategic Private Climate Litigation</w:t>
      </w:r>
    </w:p>
    <w:p w14:paraId="4A5E4BFE" w14:textId="77777777" w:rsidR="00676550" w:rsidRPr="00410F5B" w:rsidRDefault="00676550" w:rsidP="00676550">
      <w:pPr>
        <w:rPr>
          <w:sz w:val="16"/>
        </w:rPr>
      </w:pPr>
      <w:r w:rsidRPr="00C54DC8">
        <w:rPr>
          <w:rStyle w:val="StyleUnderline"/>
          <w:highlight w:val="cyan"/>
        </w:rPr>
        <w:t>Climate litigation</w:t>
      </w:r>
      <w:r w:rsidRPr="00410F5B">
        <w:rPr>
          <w:sz w:val="16"/>
        </w:rPr>
        <w:t xml:space="preserve"> is a broad and still maturing term that </w:t>
      </w:r>
      <w:r w:rsidRPr="00C54DC8">
        <w:rPr>
          <w:rStyle w:val="StyleUnderline"/>
          <w:highlight w:val="cyan"/>
        </w:rPr>
        <w:t>refers to the</w:t>
      </w:r>
      <w:r w:rsidRPr="00540EC2">
        <w:rPr>
          <w:rStyle w:val="StyleUnderline"/>
        </w:rPr>
        <w:t xml:space="preserve"> </w:t>
      </w:r>
      <w:r w:rsidRPr="00540EC2">
        <w:rPr>
          <w:rStyle w:val="Emphasis"/>
        </w:rPr>
        <w:t xml:space="preserve">rapidly </w:t>
      </w:r>
      <w:r w:rsidRPr="00C54DC8">
        <w:rPr>
          <w:rStyle w:val="Emphasis"/>
          <w:highlight w:val="cyan"/>
        </w:rPr>
        <w:t>growing</w:t>
      </w:r>
      <w:r w:rsidRPr="00C54DC8">
        <w:rPr>
          <w:rStyle w:val="StyleUnderline"/>
          <w:highlight w:val="cyan"/>
        </w:rPr>
        <w:t xml:space="preserve"> body of</w:t>
      </w:r>
      <w:r w:rsidRPr="00540EC2">
        <w:rPr>
          <w:rStyle w:val="StyleUnderline"/>
        </w:rPr>
        <w:t xml:space="preserve"> </w:t>
      </w:r>
      <w:r w:rsidRPr="00540EC2">
        <w:rPr>
          <w:rStyle w:val="Emphasis"/>
        </w:rPr>
        <w:t>law</w:t>
      </w:r>
      <w:r w:rsidRPr="00C54DC8">
        <w:rPr>
          <w:rStyle w:val="Emphasis"/>
          <w:highlight w:val="cyan"/>
        </w:rPr>
        <w:t>suits</w:t>
      </w:r>
      <w:r w:rsidRPr="00540EC2">
        <w:rPr>
          <w:rStyle w:val="StyleUnderline"/>
        </w:rPr>
        <w:t xml:space="preserve"> in which climate change</w:t>
      </w:r>
      <w:r w:rsidRPr="00410F5B">
        <w:rPr>
          <w:sz w:val="16"/>
        </w:rPr>
        <w:t xml:space="preserve"> and its impacts </w:t>
      </w:r>
      <w:r w:rsidRPr="00540EC2">
        <w:rPr>
          <w:rStyle w:val="StyleUnderline"/>
        </w:rPr>
        <w:t>are</w:t>
      </w:r>
      <w:r w:rsidRPr="00410F5B">
        <w:rPr>
          <w:sz w:val="16"/>
        </w:rPr>
        <w:t xml:space="preserve"> either </w:t>
      </w:r>
      <w:r w:rsidRPr="00540EC2">
        <w:rPr>
          <w:rStyle w:val="StyleUnderline"/>
        </w:rPr>
        <w:t>a</w:t>
      </w:r>
      <w:r w:rsidRPr="00410F5B">
        <w:rPr>
          <w:sz w:val="16"/>
        </w:rPr>
        <w:t xml:space="preserve"> contributing or </w:t>
      </w:r>
      <w:r w:rsidRPr="00540EC2">
        <w:rPr>
          <w:rStyle w:val="StyleUnderline"/>
        </w:rPr>
        <w:t>key consideration in</w:t>
      </w:r>
      <w:r w:rsidRPr="00410F5B">
        <w:rPr>
          <w:sz w:val="16"/>
        </w:rPr>
        <w:t xml:space="preserve"> legal argumentation and </w:t>
      </w:r>
      <w:r w:rsidRPr="00540EC2">
        <w:rPr>
          <w:rStyle w:val="StyleUnderline"/>
        </w:rPr>
        <w:t>adjudication</w:t>
      </w:r>
      <w:r w:rsidRPr="00410F5B">
        <w:rPr>
          <w:sz w:val="16"/>
        </w:rPr>
        <w:t xml:space="preserve">.4 </w:t>
      </w:r>
      <w:r w:rsidRPr="000727FB">
        <w:rPr>
          <w:rStyle w:val="StyleUnderline"/>
        </w:rPr>
        <w:t xml:space="preserve">More than </w:t>
      </w:r>
      <w:r w:rsidRPr="000727FB">
        <w:rPr>
          <w:rStyle w:val="Emphasis"/>
        </w:rPr>
        <w:t>1000 cases</w:t>
      </w:r>
      <w:r w:rsidRPr="000727FB">
        <w:rPr>
          <w:rStyle w:val="StyleUnderline"/>
        </w:rPr>
        <w:t xml:space="preserve"> have been identified as</w:t>
      </w:r>
      <w:r w:rsidRPr="000727FB">
        <w:rPr>
          <w:sz w:val="16"/>
        </w:rPr>
        <w:t xml:space="preserve"> concerning </w:t>
      </w:r>
      <w:r w:rsidRPr="000727FB">
        <w:rPr>
          <w:rStyle w:val="StyleUnderline"/>
        </w:rPr>
        <w:t>climate change litigation</w:t>
      </w:r>
      <w:r w:rsidRPr="000727FB">
        <w:rPr>
          <w:sz w:val="16"/>
        </w:rPr>
        <w:t xml:space="preserve">—828 in the United States alone, and 263 cases in 25 other countries, with most filed since the mid-2000s.5 </w:t>
      </w:r>
      <w:r w:rsidRPr="000727FB">
        <w:rPr>
          <w:rStyle w:val="StyleUnderline"/>
        </w:rPr>
        <w:t>The majority</w:t>
      </w:r>
      <w:r w:rsidRPr="000727FB">
        <w:rPr>
          <w:sz w:val="16"/>
        </w:rPr>
        <w:t xml:space="preserve"> have climate change as a secondary component of the lawsuit. Such ‘incidental climate litigation cases’ </w:t>
      </w:r>
      <w:r w:rsidRPr="000727FB">
        <w:rPr>
          <w:rStyle w:val="StyleUnderline"/>
        </w:rPr>
        <w:t xml:space="preserve">deal with issues from false </w:t>
      </w:r>
      <w:r w:rsidRPr="000727FB">
        <w:rPr>
          <w:rStyle w:val="Emphasis"/>
        </w:rPr>
        <w:t>green advertising</w:t>
      </w:r>
      <w:r w:rsidRPr="000727FB">
        <w:rPr>
          <w:rStyle w:val="StyleUnderline"/>
        </w:rPr>
        <w:t xml:space="preserve"> to challenges over </w:t>
      </w:r>
      <w:r w:rsidRPr="000727FB">
        <w:rPr>
          <w:rStyle w:val="Emphasis"/>
        </w:rPr>
        <w:t>permits</w:t>
      </w:r>
      <w:r w:rsidRPr="000727FB">
        <w:rPr>
          <w:rStyle w:val="StyleUnderline"/>
        </w:rPr>
        <w:t xml:space="preserve"> issued, to </w:t>
      </w:r>
      <w:r w:rsidRPr="000727FB">
        <w:rPr>
          <w:rStyle w:val="Emphasis"/>
        </w:rPr>
        <w:t>energy</w:t>
      </w:r>
      <w:r w:rsidRPr="000727FB">
        <w:rPr>
          <w:rStyle w:val="StyleUnderline"/>
        </w:rPr>
        <w:t xml:space="preserve"> or </w:t>
      </w:r>
      <w:r w:rsidRPr="000727FB">
        <w:rPr>
          <w:rStyle w:val="Emphasis"/>
        </w:rPr>
        <w:t>coal mining</w:t>
      </w:r>
      <w:r w:rsidRPr="000727FB">
        <w:rPr>
          <w:rStyle w:val="StyleUnderline"/>
        </w:rPr>
        <w:t xml:space="preserve"> activities</w:t>
      </w:r>
      <w:r w:rsidRPr="000727FB">
        <w:rPr>
          <w:sz w:val="16"/>
        </w:rPr>
        <w:t>. In the 25 non-US jurisdictions, over three-quarters of the cases concern climate change only at the periphery of the argument and acknowledge</w:t>
      </w:r>
      <w:r w:rsidRPr="00410F5B">
        <w:rPr>
          <w:sz w:val="16"/>
        </w:rPr>
        <w:t xml:space="preserve"> the issue as relevant but not determinative.6 </w:t>
      </w:r>
      <w:r w:rsidRPr="00540EC2">
        <w:rPr>
          <w:rStyle w:val="StyleUnderline"/>
        </w:rPr>
        <w:t>Strategic climate litigation</w:t>
      </w:r>
      <w:r w:rsidRPr="00410F5B">
        <w:rPr>
          <w:sz w:val="16"/>
        </w:rPr>
        <w:t xml:space="preserve">, in contrast, concerns cases initiated to </w:t>
      </w:r>
      <w:r w:rsidRPr="00C54DC8">
        <w:rPr>
          <w:rStyle w:val="StyleUnderline"/>
          <w:highlight w:val="cyan"/>
        </w:rPr>
        <w:t>exert</w:t>
      </w:r>
      <w:r w:rsidRPr="00540EC2">
        <w:rPr>
          <w:rStyle w:val="StyleUnderline"/>
        </w:rPr>
        <w:t xml:space="preserve"> bottom-up </w:t>
      </w:r>
      <w:r w:rsidRPr="00C54DC8">
        <w:rPr>
          <w:rStyle w:val="Emphasis"/>
          <w:highlight w:val="cyan"/>
        </w:rPr>
        <w:t>pressure</w:t>
      </w:r>
      <w:r w:rsidRPr="00C54DC8">
        <w:rPr>
          <w:rStyle w:val="StyleUnderline"/>
          <w:highlight w:val="cyan"/>
        </w:rPr>
        <w:t xml:space="preserve"> on</w:t>
      </w:r>
      <w:r w:rsidRPr="00410F5B">
        <w:rPr>
          <w:sz w:val="16"/>
        </w:rPr>
        <w:t xml:space="preserve"> governments (‘strategic public climate litigation’) or </w:t>
      </w:r>
      <w:r w:rsidRPr="00C54DC8">
        <w:rPr>
          <w:rStyle w:val="StyleUnderline"/>
          <w:highlight w:val="cyan"/>
        </w:rPr>
        <w:t>corporations</w:t>
      </w:r>
      <w:r w:rsidRPr="00410F5B">
        <w:rPr>
          <w:sz w:val="16"/>
        </w:rPr>
        <w:t xml:space="preserve"> (‘strategic private climate litigation’) </w:t>
      </w:r>
      <w:r w:rsidRPr="00C54DC8">
        <w:rPr>
          <w:rStyle w:val="StyleUnderline"/>
          <w:highlight w:val="cyan"/>
        </w:rPr>
        <w:t xml:space="preserve">to </w:t>
      </w:r>
      <w:r w:rsidRPr="00C54DC8">
        <w:rPr>
          <w:rStyle w:val="Emphasis"/>
          <w:highlight w:val="cyan"/>
        </w:rPr>
        <w:t>mitigate</w:t>
      </w:r>
      <w:r w:rsidRPr="00C54DC8">
        <w:rPr>
          <w:rStyle w:val="StyleUnderline"/>
          <w:highlight w:val="cyan"/>
        </w:rPr>
        <w:t xml:space="preserve">, </w:t>
      </w:r>
      <w:r w:rsidRPr="00C54DC8">
        <w:rPr>
          <w:rStyle w:val="Emphasis"/>
          <w:highlight w:val="cyan"/>
        </w:rPr>
        <w:t>adapt</w:t>
      </w:r>
      <w:r w:rsidRPr="00C54DC8">
        <w:rPr>
          <w:rStyle w:val="StyleUnderline"/>
          <w:highlight w:val="cyan"/>
        </w:rPr>
        <w:t xml:space="preserve"> or </w:t>
      </w:r>
      <w:r w:rsidRPr="00C54DC8">
        <w:rPr>
          <w:rStyle w:val="Emphasis"/>
          <w:highlight w:val="cyan"/>
        </w:rPr>
        <w:t>compensate</w:t>
      </w:r>
      <w:r w:rsidRPr="00540EC2">
        <w:rPr>
          <w:rStyle w:val="StyleUnderline"/>
        </w:rPr>
        <w:t xml:space="preserve"> for losses resulting from </w:t>
      </w:r>
      <w:r w:rsidRPr="00C54DC8">
        <w:rPr>
          <w:rStyle w:val="StyleUnderline"/>
          <w:highlight w:val="cyan"/>
        </w:rPr>
        <w:t>climate change</w:t>
      </w:r>
      <w:r w:rsidRPr="00410F5B">
        <w:rPr>
          <w:sz w:val="16"/>
        </w:rPr>
        <w:t>. Strategic climate litigation cases are in the minority, but receive considerable attention from academics, state and non-state actors.</w:t>
      </w:r>
    </w:p>
    <w:p w14:paraId="1E963088" w14:textId="77777777" w:rsidR="00676550" w:rsidRPr="00410F5B" w:rsidRDefault="00676550" w:rsidP="00676550">
      <w:pPr>
        <w:rPr>
          <w:sz w:val="16"/>
        </w:rPr>
      </w:pPr>
      <w:r w:rsidRPr="00410F5B">
        <w:rPr>
          <w:sz w:val="16"/>
        </w:rPr>
        <w:t>Strategic public climate litigation aims to influence public policy or policy decisions with climate change implications, primarily through the attainment of injunctive relief. Cases asserting governmental failure to account for GHG emissions associated with public projects and cases of judicial review of public regulatory action (or inaction) on climate change have already achieved some degree of success.7 The first was Massachusetts v Environmental Protection Agency (EPA) (2007), in which the US EPA was found in breach of its statutory obligations to regulate GHG emissions under the Clean Air Act.8 The 2015 Urgenda case, which held that, in failing to adopt sufficiently ambitious mitigation targets, the Dutch state had breached its duty of care visa`-vis society under Dutch tort law, as provided in section 6:162 of the Dutch Civil Law Code,9 heralded a new era for strategic public climate litigation.10 Mere months later, in the less publicised but equally momentous decision in Leghari, the Lahore High Court determined that the national government’s delay in implementing Pakistan’s climate policy constituted a breach of the country’s human rights obligations.11 The momentum created by Urgenda and Leghari led to similar cases emerging in the courts of several jurisdictions, from Belgium to India and the United States.12</w:t>
      </w:r>
    </w:p>
    <w:p w14:paraId="02D0A268" w14:textId="77777777" w:rsidR="00676550" w:rsidRPr="000727FB" w:rsidRDefault="00676550" w:rsidP="00676550">
      <w:pPr>
        <w:rPr>
          <w:sz w:val="16"/>
        </w:rPr>
      </w:pPr>
      <w:r w:rsidRPr="00540EC2">
        <w:rPr>
          <w:rStyle w:val="StyleUnderline"/>
        </w:rPr>
        <w:t xml:space="preserve">The </w:t>
      </w:r>
      <w:r w:rsidRPr="00540EC2">
        <w:rPr>
          <w:rStyle w:val="Emphasis"/>
        </w:rPr>
        <w:t>focus</w:t>
      </w:r>
      <w:r w:rsidRPr="00410F5B">
        <w:rPr>
          <w:sz w:val="16"/>
        </w:rPr>
        <w:t xml:space="preserve"> of this article, however, </w:t>
      </w:r>
      <w:r w:rsidRPr="00540EC2">
        <w:rPr>
          <w:rStyle w:val="StyleUnderline"/>
        </w:rPr>
        <w:t xml:space="preserve">is not on strategic </w:t>
      </w:r>
      <w:r w:rsidRPr="00540EC2">
        <w:rPr>
          <w:rStyle w:val="Emphasis"/>
        </w:rPr>
        <w:t>public</w:t>
      </w:r>
      <w:r w:rsidRPr="00540EC2">
        <w:rPr>
          <w:rStyle w:val="StyleUnderline"/>
        </w:rPr>
        <w:t xml:space="preserve"> but specifically</w:t>
      </w:r>
      <w:r w:rsidRPr="00410F5B">
        <w:rPr>
          <w:sz w:val="16"/>
        </w:rPr>
        <w:t xml:space="preserve"> on </w:t>
      </w:r>
      <w:r w:rsidRPr="00540EC2">
        <w:rPr>
          <w:rStyle w:val="StyleUnderline"/>
        </w:rPr>
        <w:t xml:space="preserve">strategic </w:t>
      </w:r>
      <w:r w:rsidRPr="00C54DC8">
        <w:rPr>
          <w:rStyle w:val="Emphasis"/>
          <w:highlight w:val="cyan"/>
        </w:rPr>
        <w:t>private</w:t>
      </w:r>
      <w:r w:rsidRPr="00540EC2">
        <w:rPr>
          <w:rStyle w:val="StyleUnderline"/>
        </w:rPr>
        <w:t xml:space="preserve"> climate </w:t>
      </w:r>
      <w:r w:rsidRPr="00C54DC8">
        <w:rPr>
          <w:rStyle w:val="StyleUnderline"/>
          <w:highlight w:val="cyan"/>
        </w:rPr>
        <w:t>litigation</w:t>
      </w:r>
      <w:r w:rsidRPr="00540EC2">
        <w:rPr>
          <w:rStyle w:val="StyleUnderline"/>
        </w:rPr>
        <w:t xml:space="preserve">. It involves cases launched with the </w:t>
      </w:r>
      <w:r w:rsidRPr="00540EC2">
        <w:rPr>
          <w:rStyle w:val="Emphasis"/>
        </w:rPr>
        <w:t>explicit aspiration</w:t>
      </w:r>
      <w:r w:rsidRPr="00540EC2">
        <w:rPr>
          <w:rStyle w:val="StyleUnderline"/>
        </w:rPr>
        <w:t xml:space="preserve"> to influence </w:t>
      </w:r>
      <w:r w:rsidRPr="00540EC2">
        <w:rPr>
          <w:rStyle w:val="Emphasis"/>
        </w:rPr>
        <w:t>corporate behaviour</w:t>
      </w:r>
      <w:r w:rsidRPr="00540EC2">
        <w:rPr>
          <w:rStyle w:val="StyleUnderline"/>
        </w:rPr>
        <w:t xml:space="preserve"> and strategies in</w:t>
      </w:r>
      <w:r w:rsidRPr="00410F5B">
        <w:rPr>
          <w:sz w:val="16"/>
        </w:rPr>
        <w:t xml:space="preserve"> relation to </w:t>
      </w:r>
      <w:r w:rsidRPr="00540EC2">
        <w:rPr>
          <w:rStyle w:val="StyleUnderline"/>
        </w:rPr>
        <w:t>climate change</w:t>
      </w:r>
      <w:r w:rsidRPr="00410F5B">
        <w:rPr>
          <w:sz w:val="16"/>
        </w:rPr>
        <w:t xml:space="preserve">.13 In the early 2000s, a small clutch of lawsuits against oil, gas and electric companies was tested in North American courts. Victims claimed that the actions of such companies exacerbated damages they suffered as a result of extreme weather events. </w:t>
      </w:r>
      <w:r w:rsidRPr="00921036">
        <w:rPr>
          <w:rStyle w:val="StyleUnderline"/>
        </w:rPr>
        <w:t xml:space="preserve">The cases were </w:t>
      </w:r>
      <w:r w:rsidRPr="00921036">
        <w:rPr>
          <w:rStyle w:val="Emphasis"/>
        </w:rPr>
        <w:t>high profile</w:t>
      </w:r>
      <w:r w:rsidRPr="00410F5B">
        <w:rPr>
          <w:sz w:val="16"/>
        </w:rPr>
        <w:t xml:space="preserve"> because of the novelty of their subject matter, </w:t>
      </w:r>
      <w:r w:rsidRPr="00921036">
        <w:rPr>
          <w:rStyle w:val="StyleUnderline"/>
        </w:rPr>
        <w:t>yet all</w:t>
      </w:r>
      <w:r w:rsidRPr="00410F5B">
        <w:rPr>
          <w:sz w:val="16"/>
        </w:rPr>
        <w:t xml:space="preserve"> were </w:t>
      </w:r>
      <w:r w:rsidRPr="00921036">
        <w:rPr>
          <w:rStyle w:val="StyleUnderline"/>
        </w:rPr>
        <w:t>unsuccessful</w:t>
      </w:r>
      <w:r w:rsidRPr="00410F5B">
        <w:rPr>
          <w:sz w:val="16"/>
        </w:rPr>
        <w:t xml:space="preserve">. Claimants found it exceedingly difficult to surmount procedural and substantive thresholds. </w:t>
      </w:r>
      <w:r w:rsidRPr="00921036">
        <w:rPr>
          <w:rStyle w:val="StyleUnderline"/>
        </w:rPr>
        <w:t>The discouraging precedents</w:t>
      </w:r>
      <w:r w:rsidRPr="00410F5B">
        <w:rPr>
          <w:sz w:val="16"/>
        </w:rPr>
        <w:t xml:space="preserve">, however, evidently </w:t>
      </w:r>
      <w:r w:rsidRPr="00921036">
        <w:rPr>
          <w:rStyle w:val="StyleUnderline"/>
        </w:rPr>
        <w:t xml:space="preserve">have </w:t>
      </w:r>
      <w:r w:rsidRPr="00921036">
        <w:rPr>
          <w:rStyle w:val="Emphasis"/>
        </w:rPr>
        <w:t>not</w:t>
      </w:r>
      <w:r w:rsidRPr="00921036">
        <w:rPr>
          <w:rStyle w:val="StyleUnderline"/>
        </w:rPr>
        <w:t xml:space="preserve"> </w:t>
      </w:r>
      <w:r w:rsidRPr="000727FB">
        <w:rPr>
          <w:rStyle w:val="StyleUnderline"/>
        </w:rPr>
        <w:t xml:space="preserve">dampened </w:t>
      </w:r>
      <w:r w:rsidRPr="000727FB">
        <w:rPr>
          <w:rStyle w:val="Emphasis"/>
        </w:rPr>
        <w:t>enthusiasm</w:t>
      </w:r>
      <w:r w:rsidRPr="000727FB">
        <w:rPr>
          <w:rStyle w:val="StyleUnderline"/>
        </w:rPr>
        <w:t xml:space="preserve"> for the cause</w:t>
      </w:r>
      <w:r w:rsidRPr="000727FB">
        <w:rPr>
          <w:sz w:val="16"/>
        </w:rPr>
        <w:t xml:space="preserve">.14 Indeed, </w:t>
      </w:r>
      <w:r w:rsidRPr="000727FB">
        <w:rPr>
          <w:rStyle w:val="StyleUnderline"/>
        </w:rPr>
        <w:t xml:space="preserve">a </w:t>
      </w:r>
      <w:r w:rsidRPr="000727FB">
        <w:rPr>
          <w:rStyle w:val="Emphasis"/>
        </w:rPr>
        <w:t>second wave</w:t>
      </w:r>
      <w:r w:rsidRPr="000727FB">
        <w:rPr>
          <w:rStyle w:val="StyleUnderline"/>
        </w:rPr>
        <w:t xml:space="preserve"> of strategic private climate litigation can</w:t>
      </w:r>
      <w:r w:rsidRPr="000727FB">
        <w:rPr>
          <w:sz w:val="16"/>
        </w:rPr>
        <w:t xml:space="preserve"> </w:t>
      </w:r>
      <w:r w:rsidRPr="000727FB">
        <w:rPr>
          <w:rStyle w:val="StyleUnderline"/>
        </w:rPr>
        <w:t>now be observed</w:t>
      </w:r>
      <w:r w:rsidRPr="000727FB">
        <w:rPr>
          <w:sz w:val="16"/>
        </w:rPr>
        <w:t>. The current strategic cases against private defendants typically allege climate change-related damage and seek compensation from major carbon producers.</w:t>
      </w:r>
    </w:p>
    <w:p w14:paraId="18F330D2" w14:textId="77777777" w:rsidR="00676550" w:rsidRPr="000727FB" w:rsidRDefault="00676550" w:rsidP="00676550">
      <w:pPr>
        <w:rPr>
          <w:sz w:val="16"/>
        </w:rPr>
      </w:pPr>
      <w:r w:rsidRPr="000727FB">
        <w:rPr>
          <w:rStyle w:val="StyleUnderline"/>
        </w:rPr>
        <w:t xml:space="preserve">Two strong motivations </w:t>
      </w:r>
      <w:r w:rsidRPr="000727FB">
        <w:rPr>
          <w:rStyle w:val="Emphasis"/>
        </w:rPr>
        <w:t>underpin</w:t>
      </w:r>
      <w:r w:rsidRPr="000727FB">
        <w:rPr>
          <w:rStyle w:val="StyleUnderline"/>
        </w:rPr>
        <w:t xml:space="preserve"> renewed efforts to </w:t>
      </w:r>
      <w:r w:rsidRPr="000727FB">
        <w:rPr>
          <w:rStyle w:val="Emphasis"/>
        </w:rPr>
        <w:t>target corporations</w:t>
      </w:r>
      <w:r w:rsidRPr="000727FB">
        <w:rPr>
          <w:rStyle w:val="StyleUnderline"/>
        </w:rPr>
        <w:t xml:space="preserve"> as defendants</w:t>
      </w:r>
      <w:r w:rsidRPr="000727FB">
        <w:rPr>
          <w:sz w:val="16"/>
        </w:rPr>
        <w:t xml:space="preserve">. The first relates to their appropriateness, that is, the argument that </w:t>
      </w:r>
      <w:r w:rsidRPr="000727FB">
        <w:rPr>
          <w:rStyle w:val="StyleUnderline"/>
        </w:rPr>
        <w:t>corporations are the ‘</w:t>
      </w:r>
      <w:r w:rsidRPr="000727FB">
        <w:rPr>
          <w:rStyle w:val="Emphasis"/>
        </w:rPr>
        <w:t>right’</w:t>
      </w:r>
      <w:r w:rsidRPr="000727FB">
        <w:rPr>
          <w:rStyle w:val="StyleUnderline"/>
        </w:rPr>
        <w:t xml:space="preserve"> parties to bear responsibility for climate change</w:t>
      </w:r>
      <w:r w:rsidRPr="000727FB">
        <w:rPr>
          <w:sz w:val="16"/>
        </w:rPr>
        <w:t xml:space="preserve">. Arguably, </w:t>
      </w:r>
      <w:r w:rsidRPr="000727FB">
        <w:rPr>
          <w:rStyle w:val="StyleUnderline"/>
        </w:rPr>
        <w:t xml:space="preserve">enterprises in </w:t>
      </w:r>
      <w:r w:rsidRPr="000727FB">
        <w:rPr>
          <w:rStyle w:val="Emphasis"/>
        </w:rPr>
        <w:t>energy</w:t>
      </w:r>
      <w:r w:rsidRPr="000727FB">
        <w:rPr>
          <w:rStyle w:val="StyleUnderline"/>
        </w:rPr>
        <w:t xml:space="preserve">, </w:t>
      </w:r>
      <w:r w:rsidRPr="000727FB">
        <w:rPr>
          <w:rStyle w:val="Emphasis"/>
        </w:rPr>
        <w:t>transport</w:t>
      </w:r>
      <w:r w:rsidRPr="000727FB">
        <w:rPr>
          <w:rStyle w:val="StyleUnderline"/>
        </w:rPr>
        <w:t xml:space="preserve">, </w:t>
      </w:r>
      <w:r w:rsidRPr="000727FB">
        <w:rPr>
          <w:rStyle w:val="Emphasis"/>
        </w:rPr>
        <w:t>agriculture</w:t>
      </w:r>
      <w:r w:rsidRPr="000727FB">
        <w:rPr>
          <w:rStyle w:val="StyleUnderline"/>
        </w:rPr>
        <w:t xml:space="preserve"> and other </w:t>
      </w:r>
      <w:r w:rsidRPr="000727FB">
        <w:rPr>
          <w:rStyle w:val="Emphasis"/>
        </w:rPr>
        <w:t>manufacturing</w:t>
      </w:r>
      <w:r w:rsidRPr="000727FB">
        <w:rPr>
          <w:rStyle w:val="StyleUnderline"/>
        </w:rPr>
        <w:t xml:space="preserve"> sectors</w:t>
      </w:r>
      <w:r w:rsidRPr="000727FB">
        <w:rPr>
          <w:sz w:val="16"/>
        </w:rPr>
        <w:t xml:space="preserve"> such as cement </w:t>
      </w:r>
      <w:r w:rsidRPr="000727FB">
        <w:rPr>
          <w:rStyle w:val="StyleUnderline"/>
        </w:rPr>
        <w:t>bear a collective</w:t>
      </w:r>
      <w:r w:rsidRPr="000727FB">
        <w:rPr>
          <w:sz w:val="16"/>
        </w:rPr>
        <w:t xml:space="preserve"> and therefore legal </w:t>
      </w:r>
      <w:r w:rsidRPr="000727FB">
        <w:rPr>
          <w:rStyle w:val="StyleUnderline"/>
        </w:rPr>
        <w:t>responsibility for climate change</w:t>
      </w:r>
      <w:r w:rsidRPr="000727FB">
        <w:rPr>
          <w:sz w:val="16"/>
        </w:rPr>
        <w:t xml:space="preserve"> through their carbon-emitting activities.15 This view is also voiced by non-governmental organisations (NGOs) and climate activists. For example, a report published by the Climate Justice Programme asserts:</w:t>
      </w:r>
    </w:p>
    <w:p w14:paraId="44A4B53E" w14:textId="77777777" w:rsidR="00676550" w:rsidRPr="00410F5B" w:rsidRDefault="00676550" w:rsidP="00676550">
      <w:pPr>
        <w:ind w:left="720"/>
        <w:rPr>
          <w:sz w:val="16"/>
        </w:rPr>
      </w:pPr>
      <w:r w:rsidRPr="000727FB">
        <w:rPr>
          <w:rStyle w:val="StyleUnderline"/>
        </w:rPr>
        <w:t xml:space="preserve">The Carbon Majors are responsible for </w:t>
      </w:r>
      <w:r w:rsidRPr="000727FB">
        <w:rPr>
          <w:rStyle w:val="Emphasis"/>
        </w:rPr>
        <w:t>two thirds</w:t>
      </w:r>
      <w:r w:rsidRPr="000727FB">
        <w:rPr>
          <w:rStyle w:val="StyleUnderline"/>
        </w:rPr>
        <w:t xml:space="preserve"> of the human-made </w:t>
      </w:r>
      <w:r w:rsidRPr="000727FB">
        <w:rPr>
          <w:rStyle w:val="Emphasis"/>
        </w:rPr>
        <w:t>carbon emissions</w:t>
      </w:r>
      <w:r w:rsidRPr="000727FB">
        <w:rPr>
          <w:sz w:val="16"/>
        </w:rPr>
        <w:t xml:space="preserve"> in the</w:t>
      </w:r>
      <w:r w:rsidRPr="00410F5B">
        <w:rPr>
          <w:sz w:val="16"/>
        </w:rPr>
        <w:t xml:space="preserve"> atmosphere today. These corporations have made outrageous profits while outsourcing the true cost of their product upon the poor who are paying with their homes, ability to grow food and with their lives.16</w:t>
      </w:r>
    </w:p>
    <w:p w14:paraId="7DC9EAE7" w14:textId="77777777" w:rsidR="00676550" w:rsidRPr="00410F5B" w:rsidRDefault="00676550" w:rsidP="00676550">
      <w:pPr>
        <w:rPr>
          <w:sz w:val="16"/>
        </w:rPr>
      </w:pPr>
      <w:r w:rsidRPr="00410F5B">
        <w:rPr>
          <w:sz w:val="16"/>
        </w:rPr>
        <w:t xml:space="preserve">Moreover, </w:t>
      </w:r>
      <w:r w:rsidRPr="00C54DC8">
        <w:rPr>
          <w:rStyle w:val="StyleUnderline"/>
          <w:highlight w:val="cyan"/>
        </w:rPr>
        <w:t>corporations are</w:t>
      </w:r>
      <w:r w:rsidRPr="00921036">
        <w:rPr>
          <w:rStyle w:val="StyleUnderline"/>
        </w:rPr>
        <w:t xml:space="preserve"> increasingly</w:t>
      </w:r>
      <w:r w:rsidRPr="00410F5B">
        <w:rPr>
          <w:sz w:val="16"/>
        </w:rPr>
        <w:t xml:space="preserve"> cast as </w:t>
      </w:r>
      <w:r w:rsidRPr="00C54DC8">
        <w:rPr>
          <w:rStyle w:val="Emphasis"/>
          <w:highlight w:val="cyan"/>
        </w:rPr>
        <w:t>pivotal</w:t>
      </w:r>
      <w:r w:rsidRPr="00921036">
        <w:rPr>
          <w:rStyle w:val="Emphasis"/>
        </w:rPr>
        <w:t xml:space="preserve"> actors</w:t>
      </w:r>
      <w:r w:rsidRPr="00921036">
        <w:rPr>
          <w:rStyle w:val="StyleUnderline"/>
        </w:rPr>
        <w:t xml:space="preserve"> </w:t>
      </w:r>
      <w:r w:rsidRPr="00C54DC8">
        <w:rPr>
          <w:rStyle w:val="StyleUnderline"/>
          <w:highlight w:val="cyan"/>
        </w:rPr>
        <w:t>in the</w:t>
      </w:r>
      <w:r w:rsidRPr="00921036">
        <w:rPr>
          <w:rStyle w:val="StyleUnderline"/>
        </w:rPr>
        <w:t xml:space="preserve"> </w:t>
      </w:r>
      <w:r w:rsidRPr="00921036">
        <w:rPr>
          <w:rStyle w:val="Emphasis"/>
        </w:rPr>
        <w:t xml:space="preserve">global </w:t>
      </w:r>
      <w:r w:rsidRPr="00C54DC8">
        <w:rPr>
          <w:rStyle w:val="Emphasis"/>
          <w:highlight w:val="cyan"/>
        </w:rPr>
        <w:t>effort</w:t>
      </w:r>
      <w:r w:rsidRPr="00C54DC8">
        <w:rPr>
          <w:rStyle w:val="StyleUnderline"/>
          <w:highlight w:val="cyan"/>
        </w:rPr>
        <w:t xml:space="preserve"> to transition to </w:t>
      </w:r>
      <w:r w:rsidRPr="00C54DC8">
        <w:rPr>
          <w:rStyle w:val="Emphasis"/>
          <w:highlight w:val="cyan"/>
        </w:rPr>
        <w:t>low-carbon</w:t>
      </w:r>
      <w:r w:rsidRPr="00921036">
        <w:rPr>
          <w:rStyle w:val="Emphasis"/>
        </w:rPr>
        <w:t xml:space="preserve"> economies</w:t>
      </w:r>
      <w:r w:rsidRPr="00921036">
        <w:rPr>
          <w:rStyle w:val="StyleUnderline"/>
        </w:rPr>
        <w:t xml:space="preserve"> a</w:t>
      </w:r>
      <w:r w:rsidRPr="00C54DC8">
        <w:rPr>
          <w:rStyle w:val="StyleUnderline"/>
          <w:highlight w:val="cyan"/>
        </w:rPr>
        <w:t xml:space="preserve">nd improve </w:t>
      </w:r>
      <w:r w:rsidRPr="00C54DC8">
        <w:rPr>
          <w:rStyle w:val="Emphasis"/>
          <w:highlight w:val="cyan"/>
        </w:rPr>
        <w:t>resilience</w:t>
      </w:r>
      <w:r w:rsidRPr="00C54DC8">
        <w:rPr>
          <w:rStyle w:val="StyleUnderline"/>
          <w:highlight w:val="cyan"/>
        </w:rPr>
        <w:t>.</w:t>
      </w:r>
      <w:r w:rsidRPr="00921036">
        <w:rPr>
          <w:rStyle w:val="StyleUnderline"/>
        </w:rPr>
        <w:t xml:space="preserve"> Since</w:t>
      </w:r>
      <w:r w:rsidRPr="00410F5B">
        <w:rPr>
          <w:sz w:val="16"/>
        </w:rPr>
        <w:t xml:space="preserve"> the </w:t>
      </w:r>
      <w:r w:rsidRPr="00C54DC8">
        <w:rPr>
          <w:rStyle w:val="StyleUnderline"/>
          <w:highlight w:val="cyan"/>
        </w:rPr>
        <w:t>consumption</w:t>
      </w:r>
      <w:r w:rsidRPr="00410F5B">
        <w:rPr>
          <w:sz w:val="16"/>
        </w:rPr>
        <w:t xml:space="preserve"> of fuel products </w:t>
      </w:r>
      <w:r w:rsidRPr="00921036">
        <w:rPr>
          <w:rStyle w:val="StyleUnderline"/>
        </w:rPr>
        <w:t>for electricity</w:t>
      </w:r>
      <w:r w:rsidRPr="00410F5B">
        <w:rPr>
          <w:sz w:val="16"/>
        </w:rPr>
        <w:t xml:space="preserve"> generation </w:t>
      </w:r>
      <w:r w:rsidRPr="00921036">
        <w:rPr>
          <w:rStyle w:val="StyleUnderline"/>
        </w:rPr>
        <w:t xml:space="preserve">and transportation </w:t>
      </w:r>
      <w:r w:rsidRPr="00C54DC8">
        <w:rPr>
          <w:rStyle w:val="StyleUnderline"/>
          <w:highlight w:val="cyan"/>
        </w:rPr>
        <w:t>generates</w:t>
      </w:r>
      <w:r w:rsidRPr="00921036">
        <w:rPr>
          <w:rStyle w:val="StyleUnderline"/>
        </w:rPr>
        <w:t xml:space="preserve"> </w:t>
      </w:r>
      <w:r w:rsidRPr="00921036">
        <w:rPr>
          <w:rStyle w:val="Emphasis"/>
        </w:rPr>
        <w:t xml:space="preserve">nearly </w:t>
      </w:r>
      <w:r w:rsidRPr="00C54DC8">
        <w:rPr>
          <w:rStyle w:val="Emphasis"/>
          <w:highlight w:val="cyan"/>
        </w:rPr>
        <w:t>70%</w:t>
      </w:r>
      <w:r w:rsidRPr="00C54DC8">
        <w:rPr>
          <w:rStyle w:val="StyleUnderline"/>
          <w:highlight w:val="cyan"/>
        </w:rPr>
        <w:t xml:space="preserve"> of</w:t>
      </w:r>
      <w:r w:rsidRPr="00921036">
        <w:rPr>
          <w:rStyle w:val="StyleUnderline"/>
        </w:rPr>
        <w:t xml:space="preserve"> global </w:t>
      </w:r>
      <w:r w:rsidRPr="00C54DC8">
        <w:rPr>
          <w:rStyle w:val="StyleUnderline"/>
          <w:highlight w:val="cyan"/>
        </w:rPr>
        <w:t>GHGs</w:t>
      </w:r>
      <w:r w:rsidRPr="00921036">
        <w:rPr>
          <w:rStyle w:val="StyleUnderline"/>
        </w:rPr>
        <w:t xml:space="preserve">, corporations play </w:t>
      </w:r>
      <w:r w:rsidRPr="00C54DC8">
        <w:rPr>
          <w:rStyle w:val="StyleUnderline"/>
          <w:highlight w:val="cyan"/>
        </w:rPr>
        <w:t xml:space="preserve">a </w:t>
      </w:r>
      <w:r w:rsidRPr="00C54DC8">
        <w:rPr>
          <w:rStyle w:val="Emphasis"/>
          <w:highlight w:val="cyan"/>
        </w:rPr>
        <w:t>vital role</w:t>
      </w:r>
      <w:r w:rsidRPr="00C54DC8">
        <w:rPr>
          <w:rStyle w:val="StyleUnderline"/>
          <w:highlight w:val="cyan"/>
        </w:rPr>
        <w:t xml:space="preserve"> in achieving</w:t>
      </w:r>
      <w:r w:rsidRPr="00921036">
        <w:rPr>
          <w:rStyle w:val="StyleUnderline"/>
        </w:rPr>
        <w:t xml:space="preserve"> </w:t>
      </w:r>
      <w:r w:rsidRPr="00921036">
        <w:rPr>
          <w:rStyle w:val="Emphasis"/>
        </w:rPr>
        <w:t xml:space="preserve">climate change </w:t>
      </w:r>
      <w:r w:rsidRPr="00C54DC8">
        <w:rPr>
          <w:rStyle w:val="Emphasis"/>
          <w:highlight w:val="cyan"/>
        </w:rPr>
        <w:t>mitigation</w:t>
      </w:r>
      <w:r w:rsidRPr="00410F5B">
        <w:rPr>
          <w:sz w:val="16"/>
        </w:rPr>
        <w:t xml:space="preserve">.17 </w:t>
      </w:r>
      <w:r w:rsidRPr="00921036">
        <w:rPr>
          <w:rStyle w:val="StyleUnderline"/>
        </w:rPr>
        <w:t xml:space="preserve">When considering </w:t>
      </w:r>
      <w:r w:rsidRPr="00921036">
        <w:rPr>
          <w:rStyle w:val="Emphasis"/>
        </w:rPr>
        <w:t>adaptation</w:t>
      </w:r>
      <w:r w:rsidRPr="00921036">
        <w:rPr>
          <w:rStyle w:val="StyleUnderline"/>
        </w:rPr>
        <w:t>, corporations are involved in infrastructure</w:t>
      </w:r>
      <w:r w:rsidRPr="00410F5B">
        <w:rPr>
          <w:sz w:val="16"/>
        </w:rPr>
        <w:t xml:space="preserve"> provision, </w:t>
      </w:r>
      <w:r w:rsidRPr="00921036">
        <w:rPr>
          <w:rStyle w:val="StyleUnderline"/>
        </w:rPr>
        <w:t>development and land use</w:t>
      </w:r>
      <w:r w:rsidRPr="00410F5B">
        <w:rPr>
          <w:sz w:val="16"/>
        </w:rPr>
        <w:t>.</w:t>
      </w:r>
    </w:p>
    <w:p w14:paraId="4645A8E3" w14:textId="77777777" w:rsidR="00676550" w:rsidRPr="000727FB" w:rsidRDefault="00676550" w:rsidP="00676550">
      <w:pPr>
        <w:rPr>
          <w:sz w:val="16"/>
        </w:rPr>
      </w:pPr>
      <w:r w:rsidRPr="00410F5B">
        <w:rPr>
          <w:sz w:val="16"/>
        </w:rPr>
        <w:t xml:space="preserve">The second motivation relates to the potential effectiveness of targeted private climate litigation. </w:t>
      </w:r>
      <w:r w:rsidRPr="00C54DC8">
        <w:rPr>
          <w:rStyle w:val="StyleUnderline"/>
          <w:highlight w:val="cyan"/>
        </w:rPr>
        <w:t>Succes</w:t>
      </w:r>
      <w:r w:rsidRPr="00921036">
        <w:rPr>
          <w:rStyle w:val="StyleUnderline"/>
        </w:rPr>
        <w:t xml:space="preserve">sful action against </w:t>
      </w:r>
      <w:r w:rsidRPr="00C54DC8">
        <w:rPr>
          <w:rStyle w:val="StyleUnderline"/>
          <w:highlight w:val="cyan"/>
        </w:rPr>
        <w:t>a</w:t>
      </w:r>
      <w:r w:rsidRPr="00921036">
        <w:rPr>
          <w:rStyle w:val="StyleUnderline"/>
        </w:rPr>
        <w:t xml:space="preserve"> </w:t>
      </w:r>
      <w:r w:rsidRPr="00410F5B">
        <w:rPr>
          <w:sz w:val="16"/>
        </w:rPr>
        <w:t xml:space="preserve">relatively </w:t>
      </w:r>
      <w:r w:rsidRPr="00C54DC8">
        <w:rPr>
          <w:rStyle w:val="Emphasis"/>
          <w:highlight w:val="cyan"/>
        </w:rPr>
        <w:t>small group</w:t>
      </w:r>
      <w:r w:rsidRPr="00921036">
        <w:rPr>
          <w:rStyle w:val="StyleUnderline"/>
        </w:rPr>
        <w:t xml:space="preserve"> of corporations</w:t>
      </w:r>
      <w:r w:rsidRPr="00410F5B">
        <w:rPr>
          <w:sz w:val="16"/>
        </w:rPr>
        <w:t xml:space="preserve"> who are </w:t>
      </w:r>
      <w:r w:rsidRPr="00921036">
        <w:rPr>
          <w:rStyle w:val="StyleUnderline"/>
        </w:rPr>
        <w:t xml:space="preserve">responsible for a </w:t>
      </w:r>
      <w:r w:rsidRPr="00921036">
        <w:rPr>
          <w:rStyle w:val="Emphasis"/>
        </w:rPr>
        <w:t>large percentage</w:t>
      </w:r>
      <w:r w:rsidRPr="00921036">
        <w:rPr>
          <w:rStyle w:val="StyleUnderline"/>
        </w:rPr>
        <w:t xml:space="preserve"> of emissions could </w:t>
      </w:r>
      <w:r w:rsidRPr="00C54DC8">
        <w:rPr>
          <w:rStyle w:val="StyleUnderline"/>
          <w:highlight w:val="cyan"/>
        </w:rPr>
        <w:t>generate a</w:t>
      </w:r>
      <w:r w:rsidRPr="00921036">
        <w:rPr>
          <w:rStyle w:val="StyleUnderline"/>
        </w:rPr>
        <w:t xml:space="preserve"> considerable </w:t>
      </w:r>
      <w:r w:rsidRPr="00C54DC8">
        <w:rPr>
          <w:rStyle w:val="Emphasis"/>
          <w:highlight w:val="cyan"/>
        </w:rPr>
        <w:t>global impact</w:t>
      </w:r>
      <w:r w:rsidRPr="00410F5B">
        <w:rPr>
          <w:sz w:val="16"/>
        </w:rPr>
        <w:t xml:space="preserve">. Richard Heede’s work, which seeks to measure the responsibility for carbon emissions of the ‘Carbon Majors’, the world’s largest GHG emitters, buttresses this argument.18 From a legal </w:t>
      </w:r>
      <w:r w:rsidRPr="000727FB">
        <w:rPr>
          <w:sz w:val="16"/>
        </w:rPr>
        <w:t xml:space="preserve">perspective, Hsu contends that </w:t>
      </w:r>
      <w:r w:rsidRPr="000727FB">
        <w:rPr>
          <w:rStyle w:val="StyleUnderline"/>
        </w:rPr>
        <w:t xml:space="preserve">‘seeking direct </w:t>
      </w:r>
      <w:r w:rsidRPr="000727FB">
        <w:rPr>
          <w:rStyle w:val="Emphasis"/>
        </w:rPr>
        <w:t>civil liability</w:t>
      </w:r>
      <w:r w:rsidRPr="000727FB">
        <w:rPr>
          <w:rStyle w:val="StyleUnderline"/>
        </w:rPr>
        <w:t xml:space="preserve"> against those responsible for [GHG] emissions’ is the </w:t>
      </w:r>
      <w:r w:rsidRPr="000727FB">
        <w:rPr>
          <w:rStyle w:val="Emphasis"/>
        </w:rPr>
        <w:t>only litigation strategy</w:t>
      </w:r>
      <w:r w:rsidRPr="000727FB">
        <w:rPr>
          <w:rStyle w:val="StyleUnderline"/>
        </w:rPr>
        <w:t xml:space="preserve"> ‘that holds out </w:t>
      </w:r>
      <w:r w:rsidRPr="000727FB">
        <w:rPr>
          <w:rStyle w:val="Emphasis"/>
        </w:rPr>
        <w:t>any promise</w:t>
      </w:r>
      <w:r w:rsidRPr="000727FB">
        <w:rPr>
          <w:rStyle w:val="StyleUnderline"/>
        </w:rPr>
        <w:t xml:space="preserve"> of </w:t>
      </w:r>
      <w:r w:rsidRPr="00C54DC8">
        <w:rPr>
          <w:rStyle w:val="Emphasis"/>
          <w:sz w:val="28"/>
          <w:szCs w:val="28"/>
          <w:highlight w:val="cyan"/>
        </w:rPr>
        <w:t>being a magic bullet</w:t>
      </w:r>
      <w:r w:rsidRPr="00C54DC8">
        <w:rPr>
          <w:rStyle w:val="StyleUnderline"/>
          <w:highlight w:val="cyan"/>
        </w:rPr>
        <w:t>’</w:t>
      </w:r>
      <w:r w:rsidRPr="00410F5B">
        <w:rPr>
          <w:sz w:val="16"/>
        </w:rPr>
        <w:t xml:space="preserve">.19 Hsu further observes that </w:t>
      </w:r>
      <w:r w:rsidRPr="00921036">
        <w:rPr>
          <w:rStyle w:val="StyleUnderline"/>
        </w:rPr>
        <w:t xml:space="preserve">‘[a civil] </w:t>
      </w:r>
      <w:r w:rsidRPr="00C54DC8">
        <w:rPr>
          <w:rStyle w:val="StyleUnderline"/>
          <w:highlight w:val="cyan"/>
        </w:rPr>
        <w:t>litigation</w:t>
      </w:r>
      <w:r w:rsidRPr="00921036">
        <w:rPr>
          <w:rStyle w:val="StyleUnderline"/>
        </w:rPr>
        <w:t xml:space="preserve"> strategy is</w:t>
      </w:r>
      <w:r w:rsidRPr="00410F5B">
        <w:rPr>
          <w:sz w:val="16"/>
        </w:rPr>
        <w:t xml:space="preserve"> potentially </w:t>
      </w:r>
      <w:r w:rsidRPr="00921036">
        <w:rPr>
          <w:rStyle w:val="StyleUnderline"/>
        </w:rPr>
        <w:t>a means of regulation</w:t>
      </w:r>
      <w:r w:rsidRPr="00410F5B">
        <w:rPr>
          <w:sz w:val="16"/>
        </w:rPr>
        <w:t xml:space="preserve"> itself, </w:t>
      </w:r>
      <w:r w:rsidRPr="00921036">
        <w:rPr>
          <w:rStyle w:val="StyleUnderline"/>
        </w:rPr>
        <w:t xml:space="preserve">as a finding of liability </w:t>
      </w:r>
      <w:r w:rsidRPr="00C54DC8">
        <w:rPr>
          <w:rStyle w:val="StyleUnderline"/>
          <w:highlight w:val="cyan"/>
        </w:rPr>
        <w:t>could have a</w:t>
      </w:r>
      <w:r w:rsidRPr="00921036">
        <w:rPr>
          <w:rStyle w:val="StyleUnderline"/>
        </w:rPr>
        <w:t xml:space="preserve">n </w:t>
      </w:r>
      <w:r w:rsidRPr="00921036">
        <w:rPr>
          <w:rStyle w:val="Emphasis"/>
        </w:rPr>
        <w:t xml:space="preserve">enormous </w:t>
      </w:r>
      <w:r w:rsidRPr="00C54DC8">
        <w:rPr>
          <w:rStyle w:val="Emphasis"/>
          <w:highlight w:val="cyan"/>
        </w:rPr>
        <w:t>ripple effect</w:t>
      </w:r>
      <w:r w:rsidRPr="00C54DC8">
        <w:rPr>
          <w:rStyle w:val="StyleUnderline"/>
          <w:highlight w:val="cyan"/>
        </w:rPr>
        <w:t xml:space="preserve"> and send</w:t>
      </w:r>
      <w:r w:rsidRPr="00921036">
        <w:rPr>
          <w:rStyle w:val="StyleUnderline"/>
        </w:rPr>
        <w:t xml:space="preserve"> [GHG</w:t>
      </w:r>
      <w:r w:rsidRPr="000727FB">
        <w:rPr>
          <w:rStyle w:val="StyleUnderline"/>
        </w:rPr>
        <w:t xml:space="preserve">] emitters </w:t>
      </w:r>
      <w:r w:rsidRPr="000727FB">
        <w:rPr>
          <w:rStyle w:val="Emphasis"/>
        </w:rPr>
        <w:t>scrambling</w:t>
      </w:r>
      <w:r w:rsidRPr="000727FB">
        <w:rPr>
          <w:rStyle w:val="StyleUnderline"/>
        </w:rPr>
        <w:t xml:space="preserve"> to avoid the </w:t>
      </w:r>
      <w:r w:rsidRPr="000727FB">
        <w:rPr>
          <w:rStyle w:val="Emphasis"/>
        </w:rPr>
        <w:t>unwelcome spotlight</w:t>
      </w:r>
      <w:r w:rsidRPr="000727FB">
        <w:rPr>
          <w:rStyle w:val="StyleUnderline"/>
        </w:rPr>
        <w:t>’</w:t>
      </w:r>
      <w:r w:rsidRPr="000727FB">
        <w:rPr>
          <w:sz w:val="16"/>
        </w:rPr>
        <w:t xml:space="preserve">.20 Hence, </w:t>
      </w:r>
      <w:r w:rsidRPr="000727FB">
        <w:rPr>
          <w:rStyle w:val="StyleUnderline"/>
        </w:rPr>
        <w:t>private climate litigation</w:t>
      </w:r>
      <w:r w:rsidRPr="000727FB">
        <w:rPr>
          <w:sz w:val="16"/>
        </w:rPr>
        <w:t xml:space="preserve"> targeted at the Carbon Majors </w:t>
      </w:r>
      <w:r w:rsidRPr="000727FB">
        <w:rPr>
          <w:rStyle w:val="StyleUnderline"/>
        </w:rPr>
        <w:t xml:space="preserve">may be </w:t>
      </w:r>
      <w:r w:rsidRPr="000727FB">
        <w:rPr>
          <w:rStyle w:val="Emphasis"/>
        </w:rPr>
        <w:t>more effective</w:t>
      </w:r>
      <w:r w:rsidRPr="000727FB">
        <w:rPr>
          <w:rStyle w:val="StyleUnderline"/>
        </w:rPr>
        <w:t xml:space="preserve"> than either public litigation or alternative</w:t>
      </w:r>
      <w:r w:rsidRPr="000727FB">
        <w:rPr>
          <w:sz w:val="16"/>
        </w:rPr>
        <w:t xml:space="preserve"> governance </w:t>
      </w:r>
      <w:r w:rsidRPr="000727FB">
        <w:rPr>
          <w:rStyle w:val="StyleUnderline"/>
        </w:rPr>
        <w:t>strategies</w:t>
      </w:r>
      <w:r w:rsidRPr="000727FB">
        <w:rPr>
          <w:sz w:val="16"/>
        </w:rPr>
        <w:t>.</w:t>
      </w:r>
    </w:p>
    <w:p w14:paraId="796CE7CD" w14:textId="77777777" w:rsidR="00676550" w:rsidRDefault="00676550" w:rsidP="00676550">
      <w:pPr>
        <w:rPr>
          <w:sz w:val="16"/>
        </w:rPr>
      </w:pPr>
      <w:r w:rsidRPr="000727FB">
        <w:rPr>
          <w:rStyle w:val="StyleUnderline"/>
        </w:rPr>
        <w:t>The turn to private litigation targeting corporations is</w:t>
      </w:r>
      <w:r w:rsidRPr="000727FB">
        <w:rPr>
          <w:sz w:val="16"/>
        </w:rPr>
        <w:t xml:space="preserve">, furthermore, </w:t>
      </w:r>
      <w:r w:rsidRPr="000727FB">
        <w:rPr>
          <w:rStyle w:val="StyleUnderline"/>
        </w:rPr>
        <w:t>c</w:t>
      </w:r>
      <w:r w:rsidRPr="00921036">
        <w:rPr>
          <w:rStyle w:val="StyleUnderline"/>
        </w:rPr>
        <w:t xml:space="preserve">onsistent with the </w:t>
      </w:r>
      <w:r w:rsidRPr="00C54DC8">
        <w:rPr>
          <w:rStyle w:val="Emphasis"/>
          <w:highlight w:val="cyan"/>
        </w:rPr>
        <w:t>transnationalisation</w:t>
      </w:r>
      <w:r w:rsidRPr="00921036">
        <w:rPr>
          <w:rStyle w:val="StyleUnderline"/>
        </w:rPr>
        <w:t xml:space="preserve"> of climate</w:t>
      </w:r>
      <w:r w:rsidRPr="00410F5B">
        <w:rPr>
          <w:sz w:val="16"/>
        </w:rPr>
        <w:t xml:space="preserve"> change governance </w:t>
      </w:r>
      <w:r w:rsidRPr="00921036">
        <w:rPr>
          <w:rStyle w:val="StyleUnderline"/>
        </w:rPr>
        <w:t>in response to inadequate</w:t>
      </w:r>
      <w:r w:rsidRPr="00410F5B">
        <w:rPr>
          <w:sz w:val="16"/>
        </w:rPr>
        <w:t xml:space="preserve"> international </w:t>
      </w:r>
      <w:r w:rsidRPr="00921036">
        <w:rPr>
          <w:rStyle w:val="StyleUnderline"/>
        </w:rPr>
        <w:t>regulation by states</w:t>
      </w:r>
      <w:r w:rsidRPr="00410F5B">
        <w:rPr>
          <w:sz w:val="16"/>
        </w:rPr>
        <w:t xml:space="preserve"> under the auspices of the United Nations Framework Convention on Climate Change (</w:t>
      </w:r>
      <w:r w:rsidRPr="000727FB">
        <w:rPr>
          <w:sz w:val="16"/>
        </w:rPr>
        <w:t xml:space="preserve">UNFCCC).21 The dismantling of the distinction between Annex I and non-Annex I member states in the post-Kyoto Protocol era, as well as </w:t>
      </w:r>
      <w:r w:rsidRPr="000727FB">
        <w:rPr>
          <w:rStyle w:val="StyleUnderline"/>
        </w:rPr>
        <w:t xml:space="preserve">deep </w:t>
      </w:r>
      <w:r w:rsidRPr="000727FB">
        <w:rPr>
          <w:rStyle w:val="Emphasis"/>
        </w:rPr>
        <w:t>resistance</w:t>
      </w:r>
      <w:r w:rsidRPr="000727FB">
        <w:rPr>
          <w:rStyle w:val="StyleUnderline"/>
        </w:rPr>
        <w:t xml:space="preserve"> to the idea of </w:t>
      </w:r>
      <w:r w:rsidRPr="000727FB">
        <w:rPr>
          <w:rStyle w:val="Emphasis"/>
        </w:rPr>
        <w:t>state liability</w:t>
      </w:r>
      <w:r w:rsidRPr="000727FB">
        <w:rPr>
          <w:sz w:val="16"/>
        </w:rPr>
        <w:t xml:space="preserve"> for loss and</w:t>
      </w:r>
      <w:r w:rsidRPr="00410F5B">
        <w:rPr>
          <w:sz w:val="16"/>
        </w:rPr>
        <w:t xml:space="preserve"> damage,22 has </w:t>
      </w:r>
      <w:r w:rsidRPr="00C54DC8">
        <w:rPr>
          <w:rStyle w:val="StyleUnderline"/>
          <w:highlight w:val="cyan"/>
        </w:rPr>
        <w:t>led to calls for</w:t>
      </w:r>
      <w:r w:rsidRPr="00921036">
        <w:rPr>
          <w:rStyle w:val="StyleUnderline"/>
        </w:rPr>
        <w:t xml:space="preserve"> a </w:t>
      </w:r>
      <w:r w:rsidRPr="00921036">
        <w:rPr>
          <w:rStyle w:val="Emphasis"/>
        </w:rPr>
        <w:t>new approach</w:t>
      </w:r>
      <w:r w:rsidRPr="00921036">
        <w:rPr>
          <w:rStyle w:val="StyleUnderline"/>
        </w:rPr>
        <w:t xml:space="preserve"> that</w:t>
      </w:r>
      <w:r w:rsidRPr="00410F5B">
        <w:rPr>
          <w:sz w:val="16"/>
        </w:rPr>
        <w:t xml:space="preserve"> predominantly </w:t>
      </w:r>
      <w:r w:rsidRPr="00C54DC8">
        <w:rPr>
          <w:rStyle w:val="StyleUnderline"/>
          <w:highlight w:val="cyan"/>
        </w:rPr>
        <w:t>focus</w:t>
      </w:r>
      <w:r w:rsidRPr="00921036">
        <w:rPr>
          <w:rStyle w:val="StyleUnderline"/>
        </w:rPr>
        <w:t xml:space="preserve">es </w:t>
      </w:r>
      <w:r w:rsidRPr="00C54DC8">
        <w:rPr>
          <w:rStyle w:val="StyleUnderline"/>
          <w:highlight w:val="cyan"/>
        </w:rPr>
        <w:t>on</w:t>
      </w:r>
      <w:r w:rsidRPr="00921036">
        <w:rPr>
          <w:rStyle w:val="StyleUnderline"/>
        </w:rPr>
        <w:t xml:space="preserve"> the responsibility of </w:t>
      </w:r>
      <w:r w:rsidRPr="00C54DC8">
        <w:rPr>
          <w:rStyle w:val="Emphasis"/>
          <w:highlight w:val="cyan"/>
        </w:rPr>
        <w:t>non-state</w:t>
      </w:r>
      <w:r w:rsidRPr="00C54DC8">
        <w:rPr>
          <w:rStyle w:val="StyleUnderline"/>
          <w:highlight w:val="cyan"/>
        </w:rPr>
        <w:t xml:space="preserve"> actors</w:t>
      </w:r>
      <w:r w:rsidRPr="00410F5B">
        <w:rPr>
          <w:sz w:val="16"/>
        </w:rPr>
        <w:t>, particularly Carbon Major companies with a presence in both Annex I and non-Annex I countries and operating in a transnational regulatory space.23</w:t>
      </w:r>
    </w:p>
    <w:p w14:paraId="62058D6B" w14:textId="77777777" w:rsidR="00676550" w:rsidRPr="000727FB" w:rsidRDefault="00676550" w:rsidP="00676550"/>
    <w:p w14:paraId="0A0F3C15" w14:textId="77777777" w:rsidR="00676550" w:rsidRPr="008867DE" w:rsidRDefault="00676550" w:rsidP="00676550">
      <w:pPr>
        <w:pStyle w:val="Heading3"/>
      </w:pPr>
      <w:r>
        <w:t>1AR---AT: Link</w:t>
      </w:r>
    </w:p>
    <w:p w14:paraId="0580AEED" w14:textId="77777777" w:rsidR="00676550" w:rsidRPr="008867DE" w:rsidRDefault="00676550" w:rsidP="00676550"/>
    <w:p w14:paraId="34C35D8A" w14:textId="77777777" w:rsidR="00676550" w:rsidRDefault="00676550" w:rsidP="00676550">
      <w:pPr>
        <w:pStyle w:val="Heading4"/>
      </w:pPr>
      <w:r>
        <w:t xml:space="preserve">No one cares. </w:t>
      </w:r>
    </w:p>
    <w:p w14:paraId="45E84DC0" w14:textId="77777777" w:rsidR="00676550" w:rsidRDefault="00676550" w:rsidP="00676550">
      <w:r w:rsidRPr="007D7621">
        <w:rPr>
          <w:rStyle w:val="Style13ptBold"/>
        </w:rPr>
        <w:t>Crane 13</w:t>
      </w:r>
      <w:r>
        <w:t xml:space="preserve"> – Professor of law at the University of Michigan.</w:t>
      </w:r>
    </w:p>
    <w:p w14:paraId="7BFB97B0" w14:textId="77777777" w:rsidR="00676550" w:rsidRPr="00B608BC" w:rsidRDefault="00676550" w:rsidP="00676550">
      <w:r>
        <w:t xml:space="preserve">Daniel A. Crane, “Antitrust and the Judicial Virtues,” </w:t>
      </w:r>
      <w:r>
        <w:rPr>
          <w:i/>
          <w:iCs/>
        </w:rPr>
        <w:t>Columbia Business Law Review</w:t>
      </w:r>
      <w:r>
        <w:t xml:space="preserve">, no. 1, 2013, pp. 4, </w:t>
      </w:r>
      <w:r w:rsidRPr="007D7621">
        <w:t>https://core.ac.uk/download/pdf/232689875.pdf</w:t>
      </w:r>
      <w:r>
        <w:t>.</w:t>
      </w:r>
    </w:p>
    <w:p w14:paraId="7DF72C13" w14:textId="77777777" w:rsidR="00676550" w:rsidRDefault="00676550" w:rsidP="00676550">
      <w:pPr>
        <w:rPr>
          <w:rStyle w:val="Emphasis"/>
        </w:rPr>
      </w:pPr>
      <w:r w:rsidRPr="001D4431">
        <w:rPr>
          <w:rStyle w:val="Emphasis"/>
          <w:highlight w:val="cyan"/>
        </w:rPr>
        <w:t>Antitrust</w:t>
      </w:r>
      <w:r w:rsidRPr="00B608BC">
        <w:rPr>
          <w:rStyle w:val="Emphasis"/>
        </w:rPr>
        <w:t xml:space="preserve"> law </w:t>
      </w:r>
      <w:r w:rsidRPr="001D4431">
        <w:rPr>
          <w:rStyle w:val="Emphasis"/>
          <w:highlight w:val="cyan"/>
        </w:rPr>
        <w:t>is not plagued</w:t>
      </w:r>
      <w:r w:rsidRPr="00B608BC">
        <w:rPr>
          <w:rStyle w:val="Emphasis"/>
        </w:rPr>
        <w:t xml:space="preserve"> by a substantial </w:t>
      </w:r>
      <w:r w:rsidRPr="001D4431">
        <w:rPr>
          <w:rStyle w:val="Emphasis"/>
          <w:highlight w:val="cyan"/>
        </w:rPr>
        <w:t>countermajoritarian dif</w:t>
      </w:r>
      <w:r w:rsidRPr="00B608BC">
        <w:rPr>
          <w:rStyle w:val="Emphasis"/>
        </w:rPr>
        <w:t xml:space="preserve">ficulty and thus presents no reason for judges to exercise passive or avoidant virtues. </w:t>
      </w:r>
      <w:r w:rsidRPr="001D4431">
        <w:rPr>
          <w:rStyle w:val="Emphasis"/>
          <w:highlight w:val="cyan"/>
        </w:rPr>
        <w:t>Judges making antitrust</w:t>
      </w:r>
      <w:r w:rsidRPr="00B608BC">
        <w:rPr>
          <w:rStyle w:val="Emphasis"/>
        </w:rPr>
        <w:t xml:space="preserve"> law </w:t>
      </w:r>
      <w:r w:rsidRPr="001D4431">
        <w:rPr>
          <w:rStyle w:val="Emphasis"/>
          <w:highlight w:val="cyan"/>
        </w:rPr>
        <w:t>do not have to worry</w:t>
      </w:r>
      <w:r w:rsidRPr="00B608BC">
        <w:rPr>
          <w:rStyle w:val="Emphasis"/>
        </w:rPr>
        <w:t xml:space="preserve"> that their </w:t>
      </w:r>
      <w:r w:rsidRPr="001D4431">
        <w:rPr>
          <w:rStyle w:val="Emphasis"/>
          <w:highlight w:val="cyan"/>
        </w:rPr>
        <w:t>decisions will trump</w:t>
      </w:r>
      <w:r w:rsidRPr="00B608BC">
        <w:rPr>
          <w:rStyle w:val="Emphasis"/>
        </w:rPr>
        <w:t xml:space="preserve"> the </w:t>
      </w:r>
      <w:r w:rsidRPr="001D4431">
        <w:rPr>
          <w:rStyle w:val="Emphasis"/>
          <w:highlight w:val="cyan"/>
        </w:rPr>
        <w:t>popular will</w:t>
      </w:r>
      <w:r w:rsidRPr="00493BC4">
        <w:rPr>
          <w:sz w:val="16"/>
          <w:szCs w:val="16"/>
        </w:rPr>
        <w:t xml:space="preserve">, except in the limited sense that they may reject suits by public enforcers like the Justice Department or Federal Trade Commission ("FTC"). To the extent that judges promulgate legal norms different from those favored by the executive branch, a small countermajoritarian difficulty is presented. But </w:t>
      </w:r>
      <w:r w:rsidRPr="001D4431">
        <w:rPr>
          <w:rStyle w:val="Emphasis"/>
          <w:highlight w:val="cyan"/>
        </w:rPr>
        <w:t>since</w:t>
      </w:r>
      <w:r w:rsidRPr="00B608BC">
        <w:rPr>
          <w:rStyle w:val="Emphasis"/>
        </w:rPr>
        <w:t xml:space="preserve"> judicial antitrust </w:t>
      </w:r>
      <w:r w:rsidRPr="001D4431">
        <w:rPr>
          <w:rStyle w:val="Emphasis"/>
          <w:highlight w:val="cyan"/>
        </w:rPr>
        <w:t>decisions are theoretically reversible by Congress</w:t>
      </w:r>
      <w:r w:rsidRPr="00B608BC">
        <w:rPr>
          <w:rStyle w:val="Emphasis"/>
        </w:rPr>
        <w:t>, the courts do not have the final word on antitrust questions</w:t>
      </w:r>
      <w:r w:rsidRPr="00493BC4">
        <w:rPr>
          <w:sz w:val="16"/>
          <w:szCs w:val="16"/>
        </w:rPr>
        <w:t xml:space="preserve">, as they do in constitutional cases. </w:t>
      </w:r>
      <w:r w:rsidRPr="001D4431">
        <w:rPr>
          <w:rStyle w:val="Emphasis"/>
          <w:highlight w:val="cyan"/>
        </w:rPr>
        <w:t>There is</w:t>
      </w:r>
      <w:r w:rsidRPr="00B608BC">
        <w:rPr>
          <w:rStyle w:val="Emphasis"/>
        </w:rPr>
        <w:t xml:space="preserve"> therefore </w:t>
      </w:r>
      <w:r w:rsidRPr="001D4431">
        <w:rPr>
          <w:rStyle w:val="Emphasis"/>
          <w:highlight w:val="cyan"/>
        </w:rPr>
        <w:t>little reason for judges to worry</w:t>
      </w:r>
      <w:r w:rsidRPr="00B608BC">
        <w:rPr>
          <w:rStyle w:val="Emphasis"/>
        </w:rPr>
        <w:t xml:space="preserve"> that their </w:t>
      </w:r>
      <w:r w:rsidRPr="001D4431">
        <w:rPr>
          <w:rStyle w:val="Emphasis"/>
          <w:highlight w:val="cyan"/>
        </w:rPr>
        <w:t>decisions</w:t>
      </w:r>
      <w:r w:rsidRPr="00B608BC">
        <w:rPr>
          <w:rStyle w:val="Emphasis"/>
        </w:rPr>
        <w:t xml:space="preserve"> in antitrust cases </w:t>
      </w:r>
      <w:r w:rsidRPr="001D4431">
        <w:rPr>
          <w:rStyle w:val="Emphasis"/>
          <w:highlight w:val="cyan"/>
        </w:rPr>
        <w:t>will compromise</w:t>
      </w:r>
      <w:r w:rsidRPr="00B608BC">
        <w:rPr>
          <w:rStyle w:val="Emphasis"/>
        </w:rPr>
        <w:t xml:space="preserve"> the </w:t>
      </w:r>
      <w:r w:rsidRPr="001D4431">
        <w:rPr>
          <w:rStyle w:val="Emphasis"/>
          <w:highlight w:val="cyan"/>
        </w:rPr>
        <w:t>legitimacy</w:t>
      </w:r>
      <w:r w:rsidRPr="00B608BC">
        <w:rPr>
          <w:rStyle w:val="Emphasis"/>
        </w:rPr>
        <w:t xml:space="preserve"> of the </w:t>
      </w:r>
      <w:r w:rsidRPr="001D4431">
        <w:rPr>
          <w:rStyle w:val="Emphasis"/>
          <w:highlight w:val="cyan"/>
        </w:rPr>
        <w:t>courts by undermining</w:t>
      </w:r>
      <w:r w:rsidRPr="00B608BC">
        <w:rPr>
          <w:rStyle w:val="Emphasis"/>
        </w:rPr>
        <w:t xml:space="preserve"> popular </w:t>
      </w:r>
      <w:r w:rsidRPr="001D4431">
        <w:rPr>
          <w:rStyle w:val="Emphasis"/>
          <w:highlight w:val="cyan"/>
        </w:rPr>
        <w:t>will</w:t>
      </w:r>
      <w:r w:rsidRPr="00B608BC">
        <w:rPr>
          <w:rStyle w:val="Emphasis"/>
        </w:rPr>
        <w:t>.</w:t>
      </w:r>
    </w:p>
    <w:p w14:paraId="0E62DFE6" w14:textId="77777777" w:rsidR="00676550" w:rsidRDefault="00676550" w:rsidP="00676550">
      <w:pPr>
        <w:pStyle w:val="Heading4"/>
      </w:pPr>
      <w:r>
        <w:t xml:space="preserve">Even political elites. </w:t>
      </w:r>
    </w:p>
    <w:p w14:paraId="02342BF0" w14:textId="77777777" w:rsidR="00676550" w:rsidRDefault="00676550" w:rsidP="00676550">
      <w:r w:rsidRPr="007D7621">
        <w:rPr>
          <w:rStyle w:val="Style13ptBold"/>
        </w:rPr>
        <w:t>Crane 13</w:t>
      </w:r>
      <w:r>
        <w:t xml:space="preserve"> – Professor of law at the University of Michigan.</w:t>
      </w:r>
    </w:p>
    <w:p w14:paraId="26863E33" w14:textId="77777777" w:rsidR="00676550" w:rsidRPr="00935127" w:rsidRDefault="00676550" w:rsidP="00676550">
      <w:r>
        <w:t xml:space="preserve">Daniel A. Crane, “Antitrust and the Judicial Virtues,” </w:t>
      </w:r>
      <w:r>
        <w:rPr>
          <w:i/>
          <w:iCs/>
        </w:rPr>
        <w:t>Columbia Business Law Review</w:t>
      </w:r>
      <w:r>
        <w:t xml:space="preserve">, no. 1, 2013, pp. 22, </w:t>
      </w:r>
      <w:r w:rsidRPr="007D7621">
        <w:t>https://core.ac.uk/download/pdf/232689875.pdf</w:t>
      </w:r>
      <w:r>
        <w:t>.</w:t>
      </w:r>
    </w:p>
    <w:p w14:paraId="070D0439" w14:textId="77777777" w:rsidR="00676550" w:rsidRPr="009324FE" w:rsidRDefault="00676550" w:rsidP="00676550">
      <w:pPr>
        <w:rPr>
          <w:sz w:val="16"/>
          <w:szCs w:val="16"/>
        </w:rPr>
      </w:pPr>
      <w:r w:rsidRPr="00935127">
        <w:rPr>
          <w:sz w:val="16"/>
          <w:szCs w:val="16"/>
        </w:rPr>
        <w:t xml:space="preserve">In Trinko and Microsoft, the judges spoke with a unified voice, politely papering over their deep differences. There is a moment for such harmony, particularly in cases like Brown v. Board of Education," where the political legitimacy, independence, and power of the Court would be instantly challenged by powerful reactionary forces. One could only wish that the Supreme Court could have spoken with an equally unified voice in Bush v. Gore," whichever way the decision came out. Thankfully, </w:t>
      </w:r>
      <w:r w:rsidRPr="001D4431">
        <w:rPr>
          <w:rStyle w:val="Emphasis"/>
          <w:highlight w:val="cyan"/>
        </w:rPr>
        <w:t>courts deciding</w:t>
      </w:r>
      <w:r w:rsidRPr="00935127">
        <w:rPr>
          <w:rStyle w:val="Emphasis"/>
        </w:rPr>
        <w:t xml:space="preserve"> antitrust </w:t>
      </w:r>
      <w:r w:rsidRPr="001D4431">
        <w:rPr>
          <w:rStyle w:val="Emphasis"/>
          <w:highlight w:val="cyan"/>
        </w:rPr>
        <w:t>cases have few reasons to worry</w:t>
      </w:r>
      <w:r w:rsidRPr="00935127">
        <w:rPr>
          <w:rStyle w:val="Emphasis"/>
        </w:rPr>
        <w:t xml:space="preserve"> that their </w:t>
      </w:r>
      <w:r w:rsidRPr="001D4431">
        <w:rPr>
          <w:rStyle w:val="Emphasis"/>
          <w:highlight w:val="cyan"/>
        </w:rPr>
        <w:t>decisions will provoke</w:t>
      </w:r>
      <w:r w:rsidRPr="00935127">
        <w:rPr>
          <w:sz w:val="16"/>
          <w:szCs w:val="16"/>
        </w:rPr>
        <w:t xml:space="preserve"> serious </w:t>
      </w:r>
      <w:r w:rsidRPr="001D4431">
        <w:rPr>
          <w:rStyle w:val="Emphasis"/>
          <w:highlight w:val="cyan"/>
        </w:rPr>
        <w:t>challenges to</w:t>
      </w:r>
      <w:r w:rsidRPr="00935127">
        <w:rPr>
          <w:rStyle w:val="Emphasis"/>
        </w:rPr>
        <w:t xml:space="preserve"> their </w:t>
      </w:r>
      <w:r w:rsidRPr="001D4431">
        <w:rPr>
          <w:rStyle w:val="Emphasis"/>
          <w:highlight w:val="cyan"/>
        </w:rPr>
        <w:t>legitimacy</w:t>
      </w:r>
      <w:r w:rsidRPr="00935127">
        <w:rPr>
          <w:sz w:val="16"/>
          <w:szCs w:val="16"/>
        </w:rPr>
        <w:t xml:space="preserve">, independence, or power. </w:t>
      </w:r>
      <w:r w:rsidRPr="001D4431">
        <w:rPr>
          <w:rStyle w:val="Emphasis"/>
          <w:highlight w:val="cyan"/>
        </w:rPr>
        <w:t>Given the luxury of relative indifference to</w:t>
      </w:r>
      <w:r w:rsidRPr="00935127">
        <w:rPr>
          <w:rStyle w:val="Emphasis"/>
        </w:rPr>
        <w:t xml:space="preserve"> their decisions in </w:t>
      </w:r>
      <w:r w:rsidRPr="001D4431">
        <w:rPr>
          <w:rStyle w:val="Emphasis"/>
          <w:highlight w:val="cyan"/>
        </w:rPr>
        <w:t>the general population, and even</w:t>
      </w:r>
      <w:r w:rsidRPr="00935127">
        <w:rPr>
          <w:rStyle w:val="Emphasis"/>
        </w:rPr>
        <w:t xml:space="preserve"> among the </w:t>
      </w:r>
      <w:r w:rsidRPr="001D4431">
        <w:rPr>
          <w:rStyle w:val="Emphasis"/>
          <w:highlight w:val="cyan"/>
        </w:rPr>
        <w:t>political elite</w:t>
      </w:r>
      <w:r w:rsidRPr="00935127">
        <w:rPr>
          <w:rStyle w:val="StyleUnderline"/>
        </w:rPr>
        <w:t>, antitrust judges may</w:t>
      </w:r>
      <w:r w:rsidRPr="00935127">
        <w:rPr>
          <w:sz w:val="16"/>
          <w:szCs w:val="16"/>
        </w:rPr>
        <w:t xml:space="preserve">, and often should, </w:t>
      </w:r>
      <w:r w:rsidRPr="00935127">
        <w:rPr>
          <w:rStyle w:val="StyleUnderline"/>
        </w:rPr>
        <w:t>candidly disclose their differences</w:t>
      </w:r>
      <w:r w:rsidRPr="00935127">
        <w:rPr>
          <w:sz w:val="16"/>
          <w:szCs w:val="16"/>
        </w:rPr>
        <w:t>.</w:t>
      </w:r>
    </w:p>
    <w:p w14:paraId="1967B316"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 xml:space="preserve">No link---studies prove the Court is </w:t>
      </w:r>
      <w:r w:rsidRPr="00B27852">
        <w:rPr>
          <w:rFonts w:asciiTheme="minorHAnsi" w:hAnsiTheme="minorHAnsi" w:cstheme="minorHAnsi"/>
          <w:u w:val="single"/>
        </w:rPr>
        <w:t>bulletproof</w:t>
      </w:r>
      <w:r w:rsidRPr="00B27852">
        <w:rPr>
          <w:rFonts w:asciiTheme="minorHAnsi" w:hAnsiTheme="minorHAnsi" w:cstheme="minorHAnsi"/>
        </w:rPr>
        <w:t xml:space="preserve">. </w:t>
      </w:r>
    </w:p>
    <w:p w14:paraId="3A4E0532"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 xml:space="preserve">Gibson ’12 </w:t>
      </w:r>
      <w:r w:rsidRPr="00B27852">
        <w:rPr>
          <w:rFonts w:asciiTheme="minorHAnsi" w:hAnsiTheme="minorHAnsi" w:cstheme="minorHAnsi"/>
        </w:rPr>
        <w:t>[James; July 15; Professor of Government and African-American Studies at Washington University in St. Louis, Director of the Program on Citizenship and Democratic Values; Social Science Research Network, “Public Reverence for the United States Supreme Court: Is the Court Invincible?” vol. 36]</w:t>
      </w:r>
    </w:p>
    <w:p w14:paraId="5E2A1D76"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Introduction</w:t>
      </w:r>
    </w:p>
    <w:p w14:paraId="10B930F4"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Political scientists and legal scholars continue to be obsessed with the so-called countermajoritarian dilemma created by the United States Supreme Court’s lack of accountability, particularly when coupled with its immense policy-making powers. Especially when the Supreme Court makes decisions that seem to fly in the face of public preferences—as in Kelo v. New London1 and Citizens United v. Federal Election Commission2 —concerns about the function of the institution within American democracy sharpen. Indeed, </w:t>
      </w:r>
      <w:r w:rsidRPr="00B27852">
        <w:rPr>
          <w:rStyle w:val="StyleUnderline"/>
          <w:rFonts w:asciiTheme="minorHAnsi" w:hAnsiTheme="minorHAnsi" w:cstheme="minorHAnsi"/>
          <w:highlight w:val="cyan"/>
        </w:rPr>
        <w:t>some</w:t>
      </w:r>
      <w:r w:rsidRPr="00B27852">
        <w:rPr>
          <w:rFonts w:asciiTheme="minorHAnsi" w:hAnsiTheme="minorHAnsi" w:cstheme="minorHAnsi"/>
          <w:sz w:val="16"/>
        </w:rPr>
        <w:t xml:space="preserve"> seem to </w:t>
      </w:r>
      <w:r w:rsidRPr="00B27852">
        <w:rPr>
          <w:rStyle w:val="StyleUnderline"/>
          <w:rFonts w:asciiTheme="minorHAnsi" w:hAnsiTheme="minorHAnsi" w:cstheme="minorHAnsi"/>
          <w:highlight w:val="cyan"/>
        </w:rPr>
        <w:t>believe</w:t>
      </w:r>
      <w:r w:rsidRPr="00B27852">
        <w:rPr>
          <w:rStyle w:val="StyleUnderline"/>
          <w:rFonts w:asciiTheme="minorHAnsi" w:hAnsiTheme="minorHAnsi" w:cstheme="minorHAnsi"/>
        </w:rPr>
        <w:t xml:space="preserve"> that by making policies </w:t>
      </w:r>
      <w:r w:rsidRPr="00B27852">
        <w:rPr>
          <w:rStyle w:val="Emphasis"/>
          <w:rFonts w:asciiTheme="minorHAnsi" w:hAnsiTheme="minorHAnsi" w:cstheme="minorHAnsi"/>
        </w:rPr>
        <w:t>opposed</w:t>
      </w:r>
      <w:r w:rsidRPr="00B27852">
        <w:rPr>
          <w:rStyle w:val="StyleUnderline"/>
          <w:rFonts w:asciiTheme="minorHAnsi" w:hAnsiTheme="minorHAnsi" w:cstheme="minorHAnsi"/>
        </w:rPr>
        <w:t xml:space="preserve"> by the majority</w:t>
      </w:r>
      <w:r w:rsidRPr="00B27852">
        <w:rPr>
          <w:rFonts w:asciiTheme="minorHAnsi" w:hAnsiTheme="minorHAnsi" w:cstheme="minorHAnsi"/>
          <w:sz w:val="16"/>
        </w:rPr>
        <w:t xml:space="preserve"> of the American people </w:t>
      </w:r>
      <w:r w:rsidRPr="00B27852">
        <w:rPr>
          <w:rStyle w:val="StyleUnderline"/>
          <w:rFonts w:asciiTheme="minorHAnsi" w:hAnsiTheme="minorHAnsi" w:cstheme="minorHAnsi"/>
          <w:highlight w:val="cyan"/>
        </w:rPr>
        <w:t xml:space="preserve">the Court </w:t>
      </w:r>
      <w:r w:rsidRPr="00B27852">
        <w:rPr>
          <w:rStyle w:val="Emphasis"/>
          <w:rFonts w:asciiTheme="minorHAnsi" w:hAnsiTheme="minorHAnsi" w:cstheme="minorHAnsi"/>
          <w:highlight w:val="cyan"/>
        </w:rPr>
        <w:t>undermines</w:t>
      </w:r>
      <w:r w:rsidRPr="00B27852">
        <w:rPr>
          <w:rStyle w:val="StyleUnderline"/>
          <w:rFonts w:asciiTheme="minorHAnsi" w:hAnsiTheme="minorHAnsi" w:cstheme="minorHAnsi"/>
        </w:rPr>
        <w:t xml:space="preserve"> its fundamental legitimacy, its</w:t>
      </w:r>
      <w:r w:rsidRPr="00B27852">
        <w:rPr>
          <w:rFonts w:asciiTheme="minorHAnsi" w:hAnsiTheme="minorHAnsi" w:cstheme="minorHAnsi"/>
          <w:sz w:val="16"/>
        </w:rPr>
        <w:t xml:space="preserve"> most valuable </w:t>
      </w:r>
      <w:r w:rsidRPr="00B27852">
        <w:rPr>
          <w:rStyle w:val="Emphasis"/>
          <w:rFonts w:asciiTheme="minorHAnsi" w:hAnsiTheme="minorHAnsi" w:cstheme="minorHAnsi"/>
        </w:rPr>
        <w:t xml:space="preserve">political </w:t>
      </w:r>
      <w:r w:rsidRPr="00B27852">
        <w:rPr>
          <w:rStyle w:val="Emphasis"/>
          <w:rFonts w:asciiTheme="minorHAnsi" w:hAnsiTheme="minorHAnsi" w:cstheme="minorHAnsi"/>
          <w:highlight w:val="cyan"/>
        </w:rPr>
        <w:t>capital</w:t>
      </w:r>
      <w:r w:rsidRPr="00B27852">
        <w:rPr>
          <w:rFonts w:asciiTheme="minorHAnsi" w:hAnsiTheme="minorHAnsi" w:cstheme="minorHAnsi"/>
          <w:sz w:val="16"/>
        </w:rPr>
        <w:t>.</w:t>
      </w:r>
    </w:p>
    <w:p w14:paraId="2B97C880"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w:t>
      </w:r>
      <w:r w:rsidRPr="00B27852">
        <w:rPr>
          <w:rStyle w:val="StyleUnderline"/>
          <w:rFonts w:asciiTheme="minorHAnsi" w:hAnsiTheme="minorHAnsi" w:cstheme="minorHAnsi"/>
        </w:rPr>
        <w:t>t</w:t>
      </w:r>
      <w:r w:rsidRPr="00B27852">
        <w:rPr>
          <w:rFonts w:asciiTheme="minorHAnsi" w:hAnsiTheme="minorHAnsi" w:cstheme="minorHAnsi"/>
          <w:sz w:val="16"/>
        </w:rPr>
        <w:t xml:space="preserve">he assumption is that legitimacy flows from pleasing decisions, but it is undermined by displeasing decisions. </w:t>
      </w:r>
    </w:p>
    <w:p w14:paraId="78F39164"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At least </w:t>
      </w:r>
      <w:r w:rsidRPr="00B27852">
        <w:rPr>
          <w:rStyle w:val="StyleUnderline"/>
          <w:rFonts w:asciiTheme="minorHAnsi" w:hAnsiTheme="minorHAnsi" w:cstheme="minorHAnsi"/>
        </w:rPr>
        <w:t xml:space="preserve">some </w:t>
      </w:r>
      <w:r w:rsidRPr="00B27852">
        <w:rPr>
          <w:rStyle w:val="Emphasis"/>
          <w:rFonts w:asciiTheme="minorHAnsi" w:hAnsiTheme="minorHAnsi" w:cstheme="minorHAnsi"/>
          <w:highlight w:val="cyan"/>
        </w:rPr>
        <w:t>empirical evidence</w:t>
      </w:r>
      <w:r w:rsidRPr="00B27852">
        <w:rPr>
          <w:rStyle w:val="StyleUnderline"/>
          <w:rFonts w:asciiTheme="minorHAnsi" w:hAnsiTheme="minorHAnsi" w:cstheme="minorHAnsi"/>
        </w:rPr>
        <w:t xml:space="preserve"> directly </w:t>
      </w:r>
      <w:r w:rsidRPr="00B27852">
        <w:rPr>
          <w:rStyle w:val="Emphasis"/>
          <w:rFonts w:asciiTheme="minorHAnsi" w:hAnsiTheme="minorHAnsi" w:cstheme="minorHAnsi"/>
          <w:highlight w:val="cyan"/>
        </w:rPr>
        <w:t>contradicts</w:t>
      </w:r>
      <w:r w:rsidRPr="00B27852">
        <w:rPr>
          <w:rStyle w:val="StyleUnderline"/>
          <w:rFonts w:asciiTheme="minorHAnsi" w:hAnsiTheme="minorHAnsi" w:cstheme="minorHAnsi"/>
          <w:highlight w:val="cyan"/>
        </w:rPr>
        <w:t xml:space="preserve"> this assumption</w:t>
      </w:r>
      <w:r w:rsidRPr="00B27852">
        <w:rPr>
          <w:rStyle w:val="StyleUnderline"/>
          <w:rFonts w:asciiTheme="minorHAnsi" w:hAnsiTheme="minorHAnsi" w:cstheme="minorHAnsi"/>
        </w:rPr>
        <w:t>. In</w:t>
      </w:r>
      <w:r w:rsidRPr="00B27852">
        <w:rPr>
          <w:rFonts w:asciiTheme="minorHAnsi" w:hAnsiTheme="minorHAnsi" w:cstheme="minorHAnsi"/>
          <w:sz w:val="16"/>
        </w:rPr>
        <w:t xml:space="preserve"> what is perhaps </w:t>
      </w:r>
      <w:r w:rsidRPr="00B27852">
        <w:rPr>
          <w:rStyle w:val="StyleUnderline"/>
          <w:rFonts w:asciiTheme="minorHAnsi" w:hAnsiTheme="minorHAnsi" w:cstheme="minorHAnsi"/>
        </w:rPr>
        <w:t xml:space="preserve">the most </w:t>
      </w:r>
      <w:r w:rsidRPr="00B27852">
        <w:rPr>
          <w:rStyle w:val="Emphasis"/>
          <w:rFonts w:asciiTheme="minorHAnsi" w:hAnsiTheme="minorHAnsi" w:cstheme="minorHAnsi"/>
        </w:rPr>
        <w:t>salient</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politically significant</w:t>
      </w:r>
      <w:r w:rsidRPr="00B27852">
        <w:rPr>
          <w:rStyle w:val="StyleUnderline"/>
          <w:rFonts w:asciiTheme="minorHAnsi" w:hAnsiTheme="minorHAnsi" w:cstheme="minorHAnsi"/>
        </w:rPr>
        <w:t xml:space="preserve"> decision of the last few decades</w:t>
      </w:r>
      <w:r w:rsidRPr="00B27852">
        <w:rPr>
          <w:rFonts w:asciiTheme="minorHAnsi" w:hAnsiTheme="minorHAnsi" w:cstheme="minorHAnsi"/>
          <w:sz w:val="16"/>
        </w:rPr>
        <w:t xml:space="preserve">, the Supreme Court’s decision in </w:t>
      </w:r>
      <w:r w:rsidRPr="00B27852">
        <w:rPr>
          <w:rStyle w:val="Emphasis"/>
          <w:rFonts w:asciiTheme="minorHAnsi" w:hAnsiTheme="minorHAnsi" w:cstheme="minorHAnsi"/>
          <w:highlight w:val="cyan"/>
        </w:rPr>
        <w:t>Bush</w:t>
      </w:r>
      <w:r w:rsidRPr="00B27852">
        <w:rPr>
          <w:rStyle w:val="StyleUnderline"/>
          <w:rFonts w:asciiTheme="minorHAnsi" w:hAnsiTheme="minorHAnsi" w:cstheme="minorHAnsi"/>
          <w:highlight w:val="cyan"/>
        </w:rPr>
        <w:t xml:space="preserve"> v. </w:t>
      </w:r>
      <w:r w:rsidRPr="00B27852">
        <w:rPr>
          <w:rStyle w:val="Emphasis"/>
          <w:rFonts w:asciiTheme="minorHAnsi" w:hAnsiTheme="minorHAnsi" w:cstheme="minorHAnsi"/>
          <w:highlight w:val="cyan"/>
        </w:rPr>
        <w:t>Gore</w:t>
      </w:r>
      <w:r w:rsidRPr="00B27852">
        <w:rPr>
          <w:rFonts w:asciiTheme="minorHAnsi" w:hAnsiTheme="minorHAnsi" w:cstheme="minorHAnsi"/>
          <w:sz w:val="16"/>
        </w:rPr>
        <w:t xml:space="preserve"> 3 </w:t>
      </w:r>
      <w:r w:rsidRPr="00B27852">
        <w:rPr>
          <w:rStyle w:val="StyleUnderline"/>
          <w:rFonts w:asciiTheme="minorHAnsi" w:hAnsiTheme="minorHAnsi" w:cstheme="minorHAnsi"/>
        </w:rPr>
        <w:t xml:space="preserve">effectively </w:t>
      </w:r>
      <w:r w:rsidRPr="00B27852">
        <w:rPr>
          <w:rStyle w:val="StyleUnderline"/>
          <w:rFonts w:asciiTheme="minorHAnsi" w:hAnsiTheme="minorHAnsi" w:cstheme="minorHAnsi"/>
          <w:highlight w:val="cyan"/>
        </w:rPr>
        <w:t>awarded the presidency to</w:t>
      </w:r>
      <w:r w:rsidRPr="00B27852">
        <w:rPr>
          <w:rFonts w:asciiTheme="minorHAnsi" w:hAnsiTheme="minorHAnsi" w:cstheme="minorHAnsi"/>
          <w:sz w:val="16"/>
        </w:rPr>
        <w:t xml:space="preserve"> George W. </w:t>
      </w:r>
      <w:r w:rsidRPr="00B27852">
        <w:rPr>
          <w:rStyle w:val="StyleUnderline"/>
          <w:rFonts w:asciiTheme="minorHAnsi" w:hAnsiTheme="minorHAnsi" w:cstheme="minorHAnsi"/>
          <w:highlight w:val="cyan"/>
        </w:rPr>
        <w:t>Bush</w:t>
      </w:r>
      <w:r w:rsidRPr="00B27852">
        <w:rPr>
          <w:rFonts w:asciiTheme="minorHAnsi" w:hAnsiTheme="minorHAnsi" w:cstheme="minorHAnsi"/>
          <w:sz w:val="16"/>
        </w:rPr>
        <w:t xml:space="preserve">. One might have expected that this decision would undermine the Court’s legitimacy, at least with Democrats and probably with African-Americans as well. </w:t>
      </w:r>
      <w:r w:rsidRPr="00B27852">
        <w:rPr>
          <w:rStyle w:val="StyleUnderline"/>
          <w:rFonts w:asciiTheme="minorHAnsi" w:hAnsiTheme="minorHAnsi" w:cstheme="minorHAnsi"/>
          <w:highlight w:val="cyan"/>
        </w:rPr>
        <w:t>Yet</w:t>
      </w:r>
      <w:r w:rsidRPr="00B27852">
        <w:rPr>
          <w:rStyle w:val="StyleUnderline"/>
          <w:rFonts w:asciiTheme="minorHAnsi" w:hAnsiTheme="minorHAnsi" w:cstheme="minorHAnsi"/>
        </w:rPr>
        <w:t xml:space="preserve"> several </w:t>
      </w:r>
      <w:r w:rsidRPr="00B27852">
        <w:rPr>
          <w:rStyle w:val="Emphasis"/>
          <w:rFonts w:asciiTheme="minorHAnsi" w:hAnsiTheme="minorHAnsi" w:cstheme="minorHAnsi"/>
        </w:rPr>
        <w:t xml:space="preserve">empirical </w:t>
      </w:r>
      <w:r w:rsidRPr="00B27852">
        <w:rPr>
          <w:rStyle w:val="Emphasis"/>
          <w:rFonts w:asciiTheme="minorHAnsi" w:hAnsiTheme="minorHAnsi" w:cstheme="minorHAnsi"/>
          <w:highlight w:val="cyan"/>
        </w:rPr>
        <w:t>research</w:t>
      </w:r>
      <w:r w:rsidRPr="00B27852">
        <w:rPr>
          <w:rStyle w:val="StyleUnderline"/>
          <w:rFonts w:asciiTheme="minorHAnsi" w:hAnsiTheme="minorHAnsi" w:cstheme="minorHAnsi"/>
        </w:rPr>
        <w:t xml:space="preserve"> projects</w:t>
      </w:r>
      <w:r w:rsidRPr="00B27852">
        <w:rPr>
          <w:rFonts w:asciiTheme="minorHAnsi" w:hAnsiTheme="minorHAnsi" w:cstheme="minorHAnsi"/>
          <w:sz w:val="16"/>
        </w:rPr>
        <w:t xml:space="preserve"> have </w:t>
      </w:r>
      <w:r w:rsidRPr="00B27852">
        <w:rPr>
          <w:rStyle w:val="StyleUnderline"/>
          <w:rFonts w:asciiTheme="minorHAnsi" w:hAnsiTheme="minorHAnsi" w:cstheme="minorHAnsi"/>
          <w:highlight w:val="cyan"/>
        </w:rPr>
        <w:t>indicated</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rPr>
        <w:t>if anything</w:t>
      </w:r>
      <w:r w:rsidRPr="00B27852">
        <w:rPr>
          <w:rStyle w:val="StyleUnderline"/>
          <w:rFonts w:asciiTheme="minorHAnsi" w:hAnsiTheme="minorHAnsi" w:cstheme="minorHAnsi"/>
        </w:rPr>
        <w:t xml:space="preserve">, the Court’s </w:t>
      </w:r>
      <w:r w:rsidRPr="00B27852">
        <w:rPr>
          <w:rStyle w:val="StyleUnderline"/>
          <w:rFonts w:asciiTheme="minorHAnsi" w:hAnsiTheme="minorHAnsi" w:cstheme="minorHAnsi"/>
          <w:highlight w:val="cyan"/>
        </w:rPr>
        <w:t xml:space="preserve">legitimacy was </w:t>
      </w:r>
      <w:r w:rsidRPr="00B27852">
        <w:rPr>
          <w:rStyle w:val="Emphasis"/>
          <w:rFonts w:asciiTheme="minorHAnsi" w:hAnsiTheme="minorHAnsi" w:cstheme="minorHAnsi"/>
          <w:highlight w:val="cyan"/>
        </w:rPr>
        <w:t>boosted</w:t>
      </w:r>
      <w:r w:rsidRPr="00B27852">
        <w:rPr>
          <w:rStyle w:val="StyleUnderline"/>
          <w:rFonts w:asciiTheme="minorHAnsi" w:hAnsiTheme="minorHAnsi" w:cstheme="minorHAnsi"/>
        </w:rPr>
        <w:t xml:space="preserve"> by this decision</w:t>
      </w:r>
      <w:r w:rsidRPr="00B27852">
        <w:rPr>
          <w:rFonts w:asciiTheme="minorHAnsi" w:hAnsiTheme="minorHAnsi" w:cstheme="minorHAnsi"/>
          <w:sz w:val="16"/>
        </w:rPr>
        <w:t xml:space="preserve">, even among Democrats and African-Americans.4 Bush v. Gore had great potential to chip away at the Court’s legitimacy—it was a deeply divided 5-4 decision; divided by the justices’ partisanships as well; </w:t>
      </w:r>
      <w:r w:rsidRPr="00B27852">
        <w:rPr>
          <w:rStyle w:val="StyleUnderline"/>
          <w:rFonts w:asciiTheme="minorHAnsi" w:hAnsiTheme="minorHAnsi" w:cstheme="minorHAnsi"/>
          <w:highlight w:val="cyan"/>
        </w:rPr>
        <w:t xml:space="preserve">it </w:t>
      </w:r>
      <w:r w:rsidRPr="00B27852">
        <w:rPr>
          <w:rStyle w:val="Emphasis"/>
          <w:rFonts w:asciiTheme="minorHAnsi" w:hAnsiTheme="minorHAnsi" w:cstheme="minorHAnsi"/>
          <w:highlight w:val="cyan"/>
        </w:rPr>
        <w:t>extended</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rPr>
        <w:t xml:space="preserve">Court’s </w:t>
      </w:r>
      <w:r w:rsidRPr="00B27852">
        <w:rPr>
          <w:rStyle w:val="Emphasis"/>
          <w:rFonts w:asciiTheme="minorHAnsi" w:hAnsiTheme="minorHAnsi" w:cstheme="minorHAnsi"/>
          <w:highlight w:val="cyan"/>
        </w:rPr>
        <w:t>authority</w:t>
      </w:r>
      <w:r w:rsidRPr="00B27852">
        <w:rPr>
          <w:rStyle w:val="StyleUnderline"/>
          <w:rFonts w:asciiTheme="minorHAnsi" w:hAnsiTheme="minorHAnsi" w:cstheme="minorHAnsi"/>
          <w:highlight w:val="cyan"/>
        </w:rPr>
        <w:t xml:space="preserve"> into an </w:t>
      </w:r>
      <w:r w:rsidRPr="00B27852">
        <w:rPr>
          <w:rStyle w:val="Emphasis"/>
          <w:rFonts w:asciiTheme="minorHAnsi" w:hAnsiTheme="minorHAnsi" w:cstheme="minorHAnsi"/>
          <w:highlight w:val="cyan"/>
        </w:rPr>
        <w:t>area</w:t>
      </w:r>
      <w:r w:rsidRPr="00B27852">
        <w:rPr>
          <w:rStyle w:val="Emphasis"/>
          <w:rFonts w:asciiTheme="minorHAnsi" w:hAnsiTheme="minorHAnsi" w:cstheme="minorHAnsi"/>
        </w:rPr>
        <w:t xml:space="preserve"> of law</w:t>
      </w:r>
      <w:r w:rsidRPr="00B27852">
        <w:rPr>
          <w:rStyle w:val="StyleUnderline"/>
          <w:rFonts w:asciiTheme="minorHAnsi" w:hAnsiTheme="minorHAnsi" w:cstheme="minorHAnsi"/>
        </w:rPr>
        <w:t xml:space="preserve"> in which the Court had</w:t>
      </w:r>
      <w:r w:rsidRPr="00B27852">
        <w:rPr>
          <w:rFonts w:asciiTheme="minorHAnsi" w:hAnsiTheme="minorHAnsi" w:cstheme="minorHAnsi"/>
          <w:sz w:val="16"/>
        </w:rPr>
        <w:t xml:space="preserve"> generally </w:t>
      </w:r>
      <w:r w:rsidRPr="00B27852">
        <w:rPr>
          <w:rStyle w:val="StyleUnderline"/>
          <w:rFonts w:asciiTheme="minorHAnsi" w:hAnsiTheme="minorHAnsi" w:cstheme="minorHAnsi"/>
        </w:rPr>
        <w:t>deferred</w:t>
      </w:r>
      <w:r w:rsidRPr="00B27852">
        <w:rPr>
          <w:rFonts w:asciiTheme="minorHAnsi" w:hAnsiTheme="minorHAnsi" w:cstheme="minorHAnsi"/>
          <w:sz w:val="16"/>
        </w:rPr>
        <w:t xml:space="preserve"> to the states; the decision was severely criticized by some, with many in the legal academy describing the decision as a “self-inflicted wound”;5 and, of course, </w:t>
      </w:r>
      <w:r w:rsidRPr="00B27852">
        <w:rPr>
          <w:rStyle w:val="StyleUnderline"/>
          <w:rFonts w:asciiTheme="minorHAnsi" w:hAnsiTheme="minorHAnsi" w:cstheme="minorHAnsi"/>
        </w:rPr>
        <w:t xml:space="preserve">it was a decision of </w:t>
      </w:r>
      <w:r w:rsidRPr="00B27852">
        <w:rPr>
          <w:rStyle w:val="Emphasis"/>
          <w:rFonts w:asciiTheme="minorHAnsi" w:hAnsiTheme="minorHAnsi" w:cstheme="minorHAnsi"/>
        </w:rPr>
        <w:t>immense</w:t>
      </w:r>
      <w:r w:rsidRPr="00B27852">
        <w:rPr>
          <w:rFonts w:asciiTheme="minorHAnsi" w:hAnsiTheme="minorHAnsi" w:cstheme="minorHAnsi"/>
          <w:sz w:val="16"/>
        </w:rPr>
        <w:t xml:space="preserve"> political </w:t>
      </w:r>
      <w:r w:rsidRPr="00B27852">
        <w:rPr>
          <w:rStyle w:val="StyleUnderline"/>
          <w:rFonts w:asciiTheme="minorHAnsi" w:hAnsiTheme="minorHAnsi" w:cstheme="minorHAnsi"/>
        </w:rPr>
        <w:t>importance. If Bush v. Gore did not subtract from</w:t>
      </w:r>
      <w:r w:rsidRPr="00B27852">
        <w:rPr>
          <w:rFonts w:asciiTheme="minorHAnsi" w:hAnsiTheme="minorHAnsi" w:cstheme="minorHAnsi"/>
          <w:sz w:val="16"/>
        </w:rPr>
        <w:t xml:space="preserve"> the Court’s institutional </w:t>
      </w:r>
      <w:r w:rsidRPr="00B27852">
        <w:rPr>
          <w:rStyle w:val="StyleUnderline"/>
          <w:rFonts w:asciiTheme="minorHAnsi" w:hAnsiTheme="minorHAnsi" w:cstheme="minorHAnsi"/>
        </w:rPr>
        <w:t xml:space="preserve">legitimacy, </w:t>
      </w:r>
      <w:r w:rsidRPr="00B27852">
        <w:rPr>
          <w:rStyle w:val="StyleUnderline"/>
          <w:rFonts w:asciiTheme="minorHAnsi" w:hAnsiTheme="minorHAnsi" w:cstheme="minorHAnsi"/>
          <w:highlight w:val="cyan"/>
        </w:rPr>
        <w:t xml:space="preserve">it is </w:t>
      </w:r>
      <w:r w:rsidRPr="00B27852">
        <w:rPr>
          <w:rStyle w:val="Emphasis"/>
          <w:rFonts w:asciiTheme="minorHAnsi" w:hAnsiTheme="minorHAnsi" w:cstheme="minorHAnsi"/>
          <w:highlight w:val="cyan"/>
        </w:rPr>
        <w:t>difficult to imagine</w:t>
      </w:r>
      <w:r w:rsidRPr="00B27852">
        <w:rPr>
          <w:rStyle w:val="StyleUnderline"/>
          <w:rFonts w:asciiTheme="minorHAnsi" w:hAnsiTheme="minorHAnsi" w:cstheme="minorHAnsi"/>
        </w:rPr>
        <w:t xml:space="preserve"> less momentous </w:t>
      </w:r>
      <w:r w:rsidRPr="00B27852">
        <w:rPr>
          <w:rStyle w:val="StyleUnderline"/>
          <w:rFonts w:asciiTheme="minorHAnsi" w:hAnsiTheme="minorHAnsi" w:cstheme="minorHAnsi"/>
          <w:highlight w:val="cyan"/>
        </w:rPr>
        <w:t xml:space="preserve">decisions </w:t>
      </w:r>
      <w:r w:rsidRPr="00B27852">
        <w:rPr>
          <w:rStyle w:val="Emphasis"/>
          <w:rFonts w:asciiTheme="minorHAnsi" w:hAnsiTheme="minorHAnsi" w:cstheme="minorHAnsi"/>
          <w:highlight w:val="cyan"/>
        </w:rPr>
        <w:t>undermining</w:t>
      </w:r>
      <w:r w:rsidRPr="00B27852">
        <w:rPr>
          <w:rStyle w:val="StyleUnderline"/>
          <w:rFonts w:asciiTheme="minorHAnsi" w:hAnsiTheme="minorHAnsi" w:cstheme="minorHAnsi"/>
        </w:rPr>
        <w:t xml:space="preserve"> judicial </w:t>
      </w:r>
      <w:r w:rsidRPr="00B27852">
        <w:rPr>
          <w:rStyle w:val="StyleUnderline"/>
          <w:rFonts w:asciiTheme="minorHAnsi" w:hAnsiTheme="minorHAnsi" w:cstheme="minorHAnsi"/>
          <w:highlight w:val="cyan"/>
        </w:rPr>
        <w:t>legitimacy</w:t>
      </w:r>
      <w:r w:rsidRPr="00B27852">
        <w:rPr>
          <w:rFonts w:asciiTheme="minorHAnsi" w:hAnsiTheme="minorHAnsi" w:cstheme="minorHAnsi"/>
          <w:sz w:val="16"/>
        </w:rPr>
        <w:t xml:space="preserve">. </w:t>
      </w:r>
    </w:p>
    <w:p w14:paraId="331DA0B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Political </w:t>
      </w:r>
      <w:r w:rsidRPr="00B27852">
        <w:rPr>
          <w:rStyle w:val="StyleUnderline"/>
          <w:rFonts w:asciiTheme="minorHAnsi" w:hAnsiTheme="minorHAnsi" w:cstheme="minorHAnsi"/>
        </w:rPr>
        <w:t>scientists have been studying</w:t>
      </w:r>
      <w:r w:rsidRPr="00B27852">
        <w:rPr>
          <w:rFonts w:asciiTheme="minorHAnsi" w:hAnsiTheme="minorHAnsi" w:cstheme="minorHAnsi"/>
          <w:sz w:val="16"/>
        </w:rPr>
        <w:t xml:space="preserve"> the </w:t>
      </w:r>
      <w:r w:rsidRPr="00B27852">
        <w:rPr>
          <w:rStyle w:val="StyleUnderline"/>
          <w:rFonts w:asciiTheme="minorHAnsi" w:hAnsiTheme="minorHAnsi" w:cstheme="minorHAnsi"/>
        </w:rPr>
        <w:t xml:space="preserve">legitimacy of the Supreme Court for </w:t>
      </w:r>
      <w:r w:rsidRPr="00B27852">
        <w:rPr>
          <w:rStyle w:val="Emphasis"/>
          <w:rFonts w:asciiTheme="minorHAnsi" w:hAnsiTheme="minorHAnsi" w:cstheme="minorHAnsi"/>
        </w:rPr>
        <w:t>decades</w:t>
      </w:r>
      <w:r w:rsidRPr="00B27852">
        <w:rPr>
          <w:rFonts w:asciiTheme="minorHAnsi" w:hAnsiTheme="minorHAnsi" w:cstheme="minorHAnsi"/>
          <w:sz w:val="16"/>
        </w:rPr>
        <w:t xml:space="preserve"> now, </w:t>
      </w:r>
      <w:r w:rsidRPr="00B27852">
        <w:rPr>
          <w:rStyle w:val="StyleUnderline"/>
          <w:rFonts w:asciiTheme="minorHAnsi" w:hAnsiTheme="minorHAnsi" w:cstheme="minorHAnsi"/>
        </w:rPr>
        <w:t xml:space="preserve">and several </w:t>
      </w:r>
      <w:r w:rsidRPr="00B27852">
        <w:rPr>
          <w:rStyle w:val="StyleUnderline"/>
          <w:rFonts w:asciiTheme="minorHAnsi" w:hAnsiTheme="minorHAnsi" w:cstheme="minorHAnsi"/>
          <w:highlight w:val="cyan"/>
        </w:rPr>
        <w:t>well-established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empirical </w:t>
      </w:r>
      <w:r w:rsidRPr="00B27852">
        <w:rPr>
          <w:rStyle w:val="Emphasis"/>
          <w:rFonts w:asciiTheme="minorHAnsi" w:hAnsiTheme="minorHAnsi" w:cstheme="minorHAnsi"/>
          <w:highlight w:val="cyan"/>
        </w:rPr>
        <w:t>findings</w:t>
      </w:r>
      <w:r w:rsidRPr="00B27852">
        <w:rPr>
          <w:rStyle w:val="StyleUnderline"/>
          <w:rFonts w:asciiTheme="minorHAnsi" w:hAnsiTheme="minorHAnsi" w:cstheme="minorHAnsi"/>
          <w:highlight w:val="cyan"/>
        </w:rPr>
        <w:t xml:space="preserve"> have emerged</w:t>
      </w:r>
      <w:r w:rsidRPr="00B27852">
        <w:rPr>
          <w:rFonts w:asciiTheme="minorHAnsi" w:hAnsiTheme="minorHAnsi" w:cstheme="minorHAnsi"/>
          <w:sz w:val="16"/>
        </w:rPr>
        <w:t xml:space="preserve">. The findings relevant to the countermajoritarian dilemma can be summarized in a series of nutshells: </w:t>
      </w:r>
    </w:p>
    <w:p w14:paraId="12AA676B" w14:textId="77777777" w:rsidR="00676550" w:rsidRDefault="00676550" w:rsidP="00676550">
      <w:pPr>
        <w:pStyle w:val="ListParagraph"/>
        <w:numPr>
          <w:ilvl w:val="0"/>
          <w:numId w:val="26"/>
        </w:numPr>
        <w:rPr>
          <w:rFonts w:asciiTheme="minorHAnsi" w:hAnsiTheme="minorHAnsi" w:cstheme="minorHAnsi"/>
          <w:sz w:val="16"/>
        </w:rPr>
      </w:pPr>
      <w:r w:rsidRPr="00B27852">
        <w:rPr>
          <w:rFonts w:asciiTheme="minorHAnsi" w:hAnsiTheme="minorHAnsi" w:cstheme="minorHAnsi"/>
          <w:sz w:val="16"/>
        </w:rPr>
        <w:t xml:space="preserve">The Supreme Court is the most legitimate political institution within the contemporary United States. </w:t>
      </w:r>
      <w:r w:rsidRPr="00B27852">
        <w:rPr>
          <w:rStyle w:val="Emphasis"/>
          <w:rFonts w:asciiTheme="minorHAnsi" w:hAnsiTheme="minorHAnsi" w:cstheme="minorHAnsi"/>
        </w:rPr>
        <w:t xml:space="preserve">Numerous </w:t>
      </w:r>
      <w:r w:rsidRPr="00B27852">
        <w:rPr>
          <w:rStyle w:val="Emphasis"/>
          <w:rFonts w:asciiTheme="minorHAnsi" w:hAnsiTheme="minorHAnsi" w:cstheme="minorHAnsi"/>
          <w:highlight w:val="cyan"/>
        </w:rPr>
        <w:t>studies</w:t>
      </w:r>
      <w:r w:rsidRPr="00B27852">
        <w:rPr>
          <w:rStyle w:val="StyleUnderline"/>
          <w:rFonts w:asciiTheme="minorHAnsi" w:hAnsiTheme="minorHAnsi" w:cstheme="minorHAnsi"/>
          <w:highlight w:val="cyan"/>
        </w:rPr>
        <w:t xml:space="preserve"> have shown</w:t>
      </w:r>
      <w:r w:rsidRPr="00B27852">
        <w:rPr>
          <w:rFonts w:asciiTheme="minorHAnsi" w:hAnsiTheme="minorHAnsi" w:cstheme="minorHAnsi"/>
          <w:sz w:val="16"/>
        </w:rPr>
        <w:t xml:space="preserve"> that </w:t>
      </w:r>
      <w:r w:rsidRPr="00B27852">
        <w:rPr>
          <w:rStyle w:val="StyleUnderline"/>
          <w:rFonts w:asciiTheme="minorHAnsi" w:hAnsiTheme="minorHAnsi" w:cstheme="minorHAnsi"/>
        </w:rPr>
        <w:t>the</w:t>
      </w:r>
      <w:r w:rsidRPr="00B27852">
        <w:rPr>
          <w:rFonts w:asciiTheme="minorHAnsi" w:hAnsiTheme="minorHAnsi" w:cstheme="minorHAnsi"/>
          <w:sz w:val="16"/>
        </w:rPr>
        <w:t xml:space="preserve"> American mass </w:t>
      </w:r>
      <w:r w:rsidRPr="00B27852">
        <w:rPr>
          <w:rStyle w:val="StyleUnderline"/>
          <w:rFonts w:asciiTheme="minorHAnsi" w:hAnsiTheme="minorHAnsi" w:cstheme="minorHAnsi"/>
        </w:rPr>
        <w:t xml:space="preserve">public extends </w:t>
      </w:r>
      <w:r w:rsidRPr="00B27852">
        <w:rPr>
          <w:rStyle w:val="Emphasis"/>
          <w:rFonts w:asciiTheme="minorHAnsi" w:hAnsiTheme="minorHAnsi" w:cstheme="minorHAnsi"/>
        </w:rPr>
        <w:t>great legitimacy</w:t>
      </w:r>
      <w:r w:rsidRPr="00B27852">
        <w:rPr>
          <w:rStyle w:val="StyleUnderline"/>
          <w:rFonts w:asciiTheme="minorHAnsi" w:hAnsiTheme="minorHAnsi" w:cstheme="minorHAnsi"/>
        </w:rPr>
        <w:t xml:space="preserve"> to the Court</w:t>
      </w:r>
      <w:r w:rsidRPr="00B27852">
        <w:rPr>
          <w:rFonts w:asciiTheme="minorHAnsi" w:hAnsiTheme="minorHAnsi" w:cstheme="minorHAnsi"/>
          <w:sz w:val="16"/>
        </w:rPr>
        <w:t xml:space="preserve">; typically, Congress is depicted as being dramatically less legitimate than the Supreme Court. Indeed, </w:t>
      </w:r>
      <w:r w:rsidRPr="00B27852">
        <w:rPr>
          <w:rStyle w:val="StyleUnderline"/>
          <w:rFonts w:asciiTheme="minorHAnsi" w:hAnsiTheme="minorHAnsi" w:cstheme="minorHAnsi"/>
        </w:rPr>
        <w:t>some</w:t>
      </w:r>
      <w:r w:rsidRPr="00B27852">
        <w:rPr>
          <w:rFonts w:asciiTheme="minorHAnsi" w:hAnsiTheme="minorHAnsi" w:cstheme="minorHAnsi"/>
          <w:sz w:val="16"/>
        </w:rPr>
        <w:t xml:space="preserve"> have gone so far as to </w:t>
      </w:r>
      <w:r w:rsidRPr="00B27852">
        <w:rPr>
          <w:rStyle w:val="StyleUnderline"/>
          <w:rFonts w:asciiTheme="minorHAnsi" w:hAnsiTheme="minorHAnsi" w:cstheme="minorHAnsi"/>
        </w:rPr>
        <w:t xml:space="preserve">describe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 as “</w:t>
      </w:r>
      <w:r w:rsidRPr="00B27852">
        <w:rPr>
          <w:rStyle w:val="Emphasis"/>
          <w:rFonts w:asciiTheme="minorHAnsi" w:hAnsiTheme="minorHAnsi" w:cstheme="minorHAnsi"/>
          <w:highlight w:val="cyan"/>
        </w:rPr>
        <w:t>bullet-proof</w:t>
      </w:r>
      <w:r w:rsidRPr="00B27852">
        <w:rPr>
          <w:rStyle w:val="StyleUnderline"/>
          <w:rFonts w:asciiTheme="minorHAnsi" w:hAnsiTheme="minorHAnsi" w:cstheme="minorHAnsi"/>
          <w:highlight w:val="cyan"/>
        </w:rPr>
        <w:t>,” and</w:t>
      </w:r>
      <w:r w:rsidRPr="00B27852">
        <w:rPr>
          <w:rFonts w:asciiTheme="minorHAnsi" w:hAnsiTheme="minorHAnsi" w:cstheme="minorHAnsi"/>
          <w:sz w:val="16"/>
        </w:rPr>
        <w:t xml:space="preserve"> therefore </w:t>
      </w:r>
      <w:r w:rsidRPr="00B27852">
        <w:rPr>
          <w:rStyle w:val="StyleUnderline"/>
          <w:rFonts w:asciiTheme="minorHAnsi" w:hAnsiTheme="minorHAnsi" w:cstheme="minorHAnsi"/>
          <w:highlight w:val="cyan"/>
        </w:rPr>
        <w:t xml:space="preserve">able to </w:t>
      </w:r>
      <w:r w:rsidRPr="00B27852">
        <w:rPr>
          <w:rStyle w:val="Emphasis"/>
          <w:rFonts w:asciiTheme="minorHAnsi" w:hAnsiTheme="minorHAnsi" w:cstheme="minorHAnsi"/>
          <w:highlight w:val="cyan"/>
        </w:rPr>
        <w:t>get away</w:t>
      </w:r>
      <w:r w:rsidRPr="00B27852">
        <w:rPr>
          <w:rStyle w:val="StyleUnderline"/>
          <w:rFonts w:asciiTheme="minorHAnsi" w:hAnsiTheme="minorHAnsi" w:cstheme="minorHAnsi"/>
          <w:highlight w:val="cyan"/>
        </w:rPr>
        <w:t xml:space="preserve"> with</w:t>
      </w:r>
      <w:r w:rsidRPr="00B27852">
        <w:rPr>
          <w:rStyle w:val="StyleUnderline"/>
          <w:rFonts w:asciiTheme="minorHAnsi" w:hAnsiTheme="minorHAnsi" w:cstheme="minorHAnsi"/>
        </w:rPr>
        <w:t xml:space="preserve"> just about </w:t>
      </w:r>
      <w:r w:rsidRPr="00B27852">
        <w:rPr>
          <w:rStyle w:val="Emphasis"/>
          <w:rFonts w:asciiTheme="minorHAnsi" w:hAnsiTheme="minorHAnsi" w:cstheme="minorHAnsi"/>
          <w:highlight w:val="cyan"/>
        </w:rPr>
        <w:t>any ruling</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no matter</w:t>
      </w:r>
      <w:r w:rsidRPr="00B27852">
        <w:rPr>
          <w:rStyle w:val="StyleUnderline"/>
          <w:rFonts w:asciiTheme="minorHAnsi" w:hAnsiTheme="minorHAnsi" w:cstheme="minorHAnsi"/>
        </w:rPr>
        <w:t xml:space="preserve"> how unpopular</w:t>
      </w:r>
      <w:r w:rsidRPr="00B27852">
        <w:rPr>
          <w:rFonts w:asciiTheme="minorHAnsi" w:hAnsiTheme="minorHAnsi" w:cstheme="minorHAnsi"/>
          <w:sz w:val="16"/>
        </w:rPr>
        <w:t>. And indeed, the United States Supreme Court may be one of the most legitimate high courts in the world.</w:t>
      </w:r>
    </w:p>
    <w:p w14:paraId="2E4E216E" w14:textId="77777777" w:rsidR="00676550" w:rsidRPr="00B27852" w:rsidRDefault="00676550" w:rsidP="00676550">
      <w:pPr>
        <w:pStyle w:val="Heading4"/>
        <w:rPr>
          <w:rFonts w:asciiTheme="minorHAnsi" w:hAnsiTheme="minorHAnsi" w:cstheme="minorHAnsi"/>
        </w:rPr>
      </w:pPr>
      <w:r w:rsidRPr="00B27852">
        <w:rPr>
          <w:rFonts w:asciiTheme="minorHAnsi" w:hAnsiTheme="minorHAnsi" w:cstheme="minorHAnsi"/>
        </w:rPr>
        <w:t xml:space="preserve">No </w:t>
      </w:r>
      <w:r>
        <w:rPr>
          <w:rFonts w:asciiTheme="minorHAnsi" w:hAnsiTheme="minorHAnsi" w:cstheme="minorHAnsi"/>
        </w:rPr>
        <w:t>capital</w:t>
      </w:r>
      <w:r w:rsidRPr="00B27852">
        <w:rPr>
          <w:rFonts w:asciiTheme="minorHAnsi" w:hAnsiTheme="minorHAnsi" w:cstheme="minorHAnsi"/>
        </w:rPr>
        <w:t xml:space="preserve"> loss---unpopular decisions don’t correlate AND </w:t>
      </w:r>
      <w:r w:rsidRPr="00B27852">
        <w:rPr>
          <w:rFonts w:asciiTheme="minorHAnsi" w:hAnsiTheme="minorHAnsi" w:cstheme="minorHAnsi"/>
          <w:u w:val="single"/>
        </w:rPr>
        <w:t>winners win</w:t>
      </w:r>
      <w:r w:rsidRPr="00B27852">
        <w:rPr>
          <w:rFonts w:asciiTheme="minorHAnsi" w:hAnsiTheme="minorHAnsi" w:cstheme="minorHAnsi"/>
        </w:rPr>
        <w:t xml:space="preserve">. </w:t>
      </w:r>
    </w:p>
    <w:p w14:paraId="06653D39"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 xml:space="preserve">Law ‘9 </w:t>
      </w:r>
      <w:r w:rsidRPr="00B27852">
        <w:rPr>
          <w:rFonts w:asciiTheme="minorHAnsi" w:hAnsiTheme="minorHAnsi" w:cstheme="minorHAnsi"/>
        </w:rPr>
        <w:t>[David; March 2009; Professor of Law and Political Science at Washington University in St. Louis; Georgetown Law Journal, “A Theory of Judicial Power and Judicial Review,” vol. 97, p. 723]</w:t>
      </w:r>
    </w:p>
    <w:p w14:paraId="74EA7963"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IV. Implications of the Theory for Legitimacy-Based Accounts of Judicial Power</w:t>
      </w:r>
    </w:p>
    <w:p w14:paraId="623FC851"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argument that compliance with judicial decisions can be explained, in many situations, as the product of judicial coordination poses a strong challenge to conventional wisdom about the nature of judicial power. </w:t>
      </w:r>
      <w:r w:rsidRPr="00B27852">
        <w:rPr>
          <w:rStyle w:val="StyleUnderline"/>
          <w:rFonts w:asciiTheme="minorHAnsi" w:hAnsiTheme="minorHAnsi" w:cstheme="minorHAnsi"/>
        </w:rPr>
        <w:t>A common way of explaining why people obey courts</w:t>
      </w:r>
      <w:r w:rsidRPr="00B27852">
        <w:rPr>
          <w:rFonts w:asciiTheme="minorHAnsi" w:hAnsiTheme="minorHAnsi" w:cstheme="minorHAnsi"/>
          <w:sz w:val="16"/>
        </w:rPr>
        <w:t xml:space="preserve">, especially </w:t>
      </w:r>
      <w:r w:rsidRPr="00B27852">
        <w:rPr>
          <w:rStyle w:val="StyleUnderline"/>
          <w:rFonts w:asciiTheme="minorHAnsi" w:hAnsiTheme="minorHAnsi" w:cstheme="minorHAnsi"/>
        </w:rPr>
        <w:t xml:space="preserve">in </w:t>
      </w:r>
      <w:r w:rsidRPr="00B27852">
        <w:rPr>
          <w:rStyle w:val="Emphasis"/>
          <w:rFonts w:asciiTheme="minorHAnsi" w:hAnsiTheme="minorHAnsi" w:cstheme="minorHAnsi"/>
        </w:rPr>
        <w:t>unpopular</w:t>
      </w:r>
      <w:r w:rsidRPr="00B27852">
        <w:rPr>
          <w:rStyle w:val="StyleUnderline"/>
          <w:rFonts w:asciiTheme="minorHAnsi" w:hAnsiTheme="minorHAnsi" w:cstheme="minorHAnsi"/>
        </w:rPr>
        <w:t xml:space="preserve"> or </w:t>
      </w:r>
      <w:r w:rsidRPr="00B27852">
        <w:rPr>
          <w:rStyle w:val="Emphasis"/>
          <w:rFonts w:asciiTheme="minorHAnsi" w:hAnsiTheme="minorHAnsi" w:cstheme="minorHAnsi"/>
        </w:rPr>
        <w:t>controversial</w:t>
      </w:r>
      <w:r w:rsidRPr="00B27852">
        <w:rPr>
          <w:rStyle w:val="StyleUnderline"/>
          <w:rFonts w:asciiTheme="minorHAnsi" w:hAnsiTheme="minorHAnsi" w:cstheme="minorHAnsi"/>
        </w:rPr>
        <w:t xml:space="preserve"> cases, is to invoke the </w:t>
      </w:r>
      <w:r w:rsidRPr="00B27852">
        <w:rPr>
          <w:rStyle w:val="Emphasis"/>
          <w:rFonts w:asciiTheme="minorHAnsi" w:hAnsiTheme="minorHAnsi" w:cstheme="minorHAnsi"/>
        </w:rPr>
        <w:t>ill-defined</w:t>
      </w:r>
      <w:r w:rsidRPr="00B27852">
        <w:rPr>
          <w:rStyle w:val="StyleUnderline"/>
          <w:rFonts w:asciiTheme="minorHAnsi" w:hAnsiTheme="minorHAnsi" w:cstheme="minorHAnsi"/>
        </w:rPr>
        <w:t xml:space="preserve"> concept of judicial legitimacy</w:t>
      </w:r>
      <w:r w:rsidRPr="00B27852">
        <w:rPr>
          <w:rFonts w:asciiTheme="minorHAnsi" w:hAnsiTheme="minorHAnsi" w:cstheme="minorHAnsi"/>
          <w:sz w:val="16"/>
        </w:rPr>
        <w:t xml:space="preserve">.174 </w:t>
      </w:r>
      <w:r w:rsidRPr="00B27852">
        <w:rPr>
          <w:rStyle w:val="StyleUnderline"/>
          <w:rFonts w:asciiTheme="minorHAnsi" w:hAnsiTheme="minorHAnsi" w:cstheme="minorHAnsi"/>
          <w:highlight w:val="cyan"/>
        </w:rPr>
        <w:t>It is</w:t>
      </w:r>
      <w:r w:rsidRPr="00B27852">
        <w:rPr>
          <w:rFonts w:asciiTheme="minorHAnsi" w:hAnsiTheme="minorHAnsi" w:cstheme="minorHAnsi"/>
          <w:sz w:val="16"/>
        </w:rPr>
        <w:t xml:space="preserve"> often </w:t>
      </w:r>
      <w:r w:rsidRPr="00B27852">
        <w:rPr>
          <w:rStyle w:val="StyleUnderline"/>
          <w:rFonts w:asciiTheme="minorHAnsi" w:hAnsiTheme="minorHAnsi" w:cstheme="minorHAnsi"/>
          <w:highlight w:val="cyan"/>
        </w:rPr>
        <w:t>suggested</w:t>
      </w:r>
      <w:r w:rsidRPr="00B27852">
        <w:rPr>
          <w:rFonts w:asciiTheme="minorHAnsi" w:hAnsiTheme="minorHAnsi" w:cstheme="minorHAnsi"/>
          <w:sz w:val="16"/>
        </w:rPr>
        <w:t xml:space="preserve"> that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 xml:space="preserve">Court enjoys a </w:t>
      </w:r>
      <w:r w:rsidRPr="00B27852">
        <w:rPr>
          <w:rStyle w:val="Emphasis"/>
          <w:rFonts w:asciiTheme="minorHAnsi" w:hAnsiTheme="minorHAnsi" w:cstheme="minorHAnsi"/>
          <w:highlight w:val="cyan"/>
        </w:rPr>
        <w:t>finite store</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some </w:t>
      </w:r>
      <w:r w:rsidRPr="00B27852">
        <w:rPr>
          <w:rStyle w:val="Emphasis"/>
          <w:rFonts w:asciiTheme="minorHAnsi" w:hAnsiTheme="minorHAnsi" w:cstheme="minorHAnsi"/>
          <w:highlight w:val="cyan"/>
        </w:rPr>
        <w:t>intangible</w:t>
      </w:r>
      <w:r w:rsidRPr="00B27852">
        <w:rPr>
          <w:rStyle w:val="Emphasis"/>
          <w:rFonts w:asciiTheme="minorHAnsi" w:hAnsiTheme="minorHAnsi" w:cstheme="minorHAnsi"/>
        </w:rPr>
        <w:t xml:space="preserve"> resource</w:t>
      </w:r>
      <w:r w:rsidRPr="00B27852">
        <w:rPr>
          <w:rStyle w:val="StyleUnderline"/>
          <w:rFonts w:asciiTheme="minorHAnsi" w:hAnsiTheme="minorHAnsi" w:cstheme="minorHAnsi"/>
        </w:rPr>
        <w:t xml:space="preserve"> known as </w:t>
      </w:r>
      <w:r w:rsidRPr="00B27852">
        <w:rPr>
          <w:rStyle w:val="Emphasis"/>
          <w:rFonts w:asciiTheme="minorHAnsi" w:hAnsiTheme="minorHAnsi" w:cstheme="minorHAnsi"/>
          <w:highlight w:val="cyan"/>
        </w:rPr>
        <w:t>legitimacy</w:t>
      </w:r>
      <w:r w:rsidRPr="00B27852">
        <w:rPr>
          <w:rStyle w:val="StyleUnderline"/>
          <w:rFonts w:asciiTheme="minorHAnsi" w:hAnsiTheme="minorHAnsi" w:cstheme="minorHAnsi"/>
          <w:highlight w:val="cyan"/>
        </w:rPr>
        <w:t xml:space="preserve">, which can be </w:t>
      </w:r>
      <w:r w:rsidRPr="00B27852">
        <w:rPr>
          <w:rStyle w:val="Emphasis"/>
          <w:rFonts w:asciiTheme="minorHAnsi" w:hAnsiTheme="minorHAnsi" w:cstheme="minorHAnsi"/>
          <w:highlight w:val="cyan"/>
        </w:rPr>
        <w:t>cultivated</w:t>
      </w:r>
      <w:r w:rsidRPr="00B27852">
        <w:rPr>
          <w:rStyle w:val="StyleUnderline"/>
          <w:rFonts w:asciiTheme="minorHAnsi" w:hAnsiTheme="minorHAnsi" w:cstheme="minorHAnsi"/>
        </w:rPr>
        <w:t xml:space="preserve"> over time </w:t>
      </w:r>
      <w:r w:rsidRPr="00B27852">
        <w:rPr>
          <w:rStyle w:val="StyleUnderline"/>
          <w:rFonts w:asciiTheme="minorHAnsi" w:hAnsiTheme="minorHAnsi" w:cstheme="minorHAnsi"/>
          <w:highlight w:val="cyan"/>
        </w:rPr>
        <w:t>but</w:t>
      </w:r>
      <w:r w:rsidRPr="00B27852">
        <w:rPr>
          <w:rFonts w:asciiTheme="minorHAnsi" w:hAnsiTheme="minorHAnsi" w:cstheme="minorHAnsi"/>
          <w:sz w:val="16"/>
        </w:rPr>
        <w:t xml:space="preserve"> also </w:t>
      </w:r>
      <w:r w:rsidRPr="00B27852">
        <w:rPr>
          <w:rStyle w:val="StyleUnderline"/>
          <w:rFonts w:asciiTheme="minorHAnsi" w:hAnsiTheme="minorHAnsi" w:cstheme="minorHAnsi"/>
        </w:rPr>
        <w:t>depleted</w:t>
      </w:r>
      <w:r w:rsidRPr="00B27852">
        <w:rPr>
          <w:rFonts w:asciiTheme="minorHAnsi" w:hAnsiTheme="minorHAnsi" w:cstheme="minorHAnsi"/>
          <w:sz w:val="16"/>
        </w:rPr>
        <w:t xml:space="preserve"> in a variety of ways.175 Legitimacy may be depleted, for example, by decisions that antagonize a significant portion of the population,176 smack of blatant partisanship or unprincipled vacillation,177 or otherwise blur the distinction between legal decisionmaking and ordinary political decisionmaking upon which courts stake their claim to obedience.178 </w:t>
      </w:r>
      <w:r w:rsidRPr="00B27852">
        <w:rPr>
          <w:rStyle w:val="StyleUnderline"/>
          <w:rFonts w:asciiTheme="minorHAnsi" w:hAnsiTheme="minorHAnsi" w:cstheme="minorHAnsi"/>
        </w:rPr>
        <w:t>From this perspective, a decision such as Bush v. Gore</w:t>
      </w:r>
      <w:r w:rsidRPr="00B27852">
        <w:rPr>
          <w:rFonts w:asciiTheme="minorHAnsi" w:hAnsiTheme="minorHAnsi" w:cstheme="minorHAnsi"/>
          <w:sz w:val="16"/>
        </w:rPr>
        <w:t xml:space="preserve"> 179 </w:t>
      </w:r>
      <w:r w:rsidRPr="00B27852">
        <w:rPr>
          <w:rStyle w:val="StyleUnderline"/>
          <w:rFonts w:asciiTheme="minorHAnsi" w:hAnsiTheme="minorHAnsi" w:cstheme="minorHAnsi"/>
        </w:rPr>
        <w:t>constitutes</w:t>
      </w:r>
      <w:r w:rsidRPr="00B27852">
        <w:rPr>
          <w:rFonts w:asciiTheme="minorHAnsi" w:hAnsiTheme="minorHAnsi" w:cstheme="minorHAnsi"/>
          <w:sz w:val="16"/>
        </w:rPr>
        <w:t xml:space="preserve"> a substantial </w:t>
      </w:r>
      <w:r w:rsidRPr="00B27852">
        <w:rPr>
          <w:rStyle w:val="Emphasis"/>
          <w:rFonts w:asciiTheme="minorHAnsi" w:hAnsiTheme="minorHAnsi" w:cstheme="minorHAnsi"/>
          <w:highlight w:val="cyan"/>
        </w:rPr>
        <w:t>withdraw</w:t>
      </w:r>
      <w:r w:rsidRPr="00B27852">
        <w:rPr>
          <w:rStyle w:val="Emphasis"/>
          <w:rFonts w:asciiTheme="minorHAnsi" w:hAnsiTheme="minorHAnsi" w:cstheme="minorHAnsi"/>
        </w:rPr>
        <w:t>al</w:t>
      </w:r>
      <w:r w:rsidRPr="00B27852">
        <w:rPr>
          <w:rStyle w:val="StyleUnderline"/>
          <w:rFonts w:asciiTheme="minorHAnsi" w:hAnsiTheme="minorHAnsi" w:cstheme="minorHAnsi"/>
        </w:rPr>
        <w:t xml:space="preserve"> from a </w:t>
      </w:r>
      <w:r w:rsidRPr="00B27852">
        <w:rPr>
          <w:rStyle w:val="Emphasis"/>
          <w:rFonts w:asciiTheme="minorHAnsi" w:hAnsiTheme="minorHAnsi" w:cstheme="minorHAnsi"/>
        </w:rPr>
        <w:t>hard-earned store</w:t>
      </w:r>
      <w:r w:rsidRPr="00B27852">
        <w:rPr>
          <w:rStyle w:val="StyleUnderline"/>
          <w:rFonts w:asciiTheme="minorHAnsi" w:hAnsiTheme="minorHAnsi" w:cstheme="minorHAnsi"/>
        </w:rPr>
        <w:t xml:space="preserve"> of legitimacy</w:t>
      </w:r>
      <w:r w:rsidRPr="00B27852">
        <w:rPr>
          <w:rFonts w:asciiTheme="minorHAnsi" w:hAnsiTheme="minorHAnsi" w:cstheme="minorHAnsi"/>
          <w:sz w:val="16"/>
        </w:rPr>
        <w:t xml:space="preserve">, of a kind that the Court cannot afford to make on a regular basis without jeopardizing future compliance with its decisions.180 This conventional view of legitimacy as a form of judicial currency yields two predictions. First, a court should be able to secure compliance with an unpopular or controversial decision as long as it possesses sufficient legitimacy to pay for that compliance. Second, every unpopular decision that a court renders should weaken its capacity to secure compliance with later decisions. </w:t>
      </w:r>
    </w:p>
    <w:p w14:paraId="43F4C748" w14:textId="77777777" w:rsidR="00676550" w:rsidRPr="009324FE" w:rsidRDefault="00676550" w:rsidP="00676550">
      <w:pPr>
        <w:rPr>
          <w:rFonts w:asciiTheme="minorHAnsi" w:hAnsiTheme="minorHAnsi" w:cstheme="minorHAnsi"/>
          <w:sz w:val="16"/>
        </w:rPr>
      </w:pPr>
      <w:r w:rsidRPr="00B27852">
        <w:rPr>
          <w:rStyle w:val="StyleUnderline"/>
          <w:rFonts w:asciiTheme="minorHAnsi" w:hAnsiTheme="minorHAnsi" w:cstheme="minorHAnsi"/>
        </w:rPr>
        <w:t xml:space="preserve">To conceive of </w:t>
      </w:r>
      <w:r w:rsidRPr="00B27852">
        <w:rPr>
          <w:rStyle w:val="StyleUnderline"/>
          <w:rFonts w:asciiTheme="minorHAnsi" w:hAnsiTheme="minorHAnsi" w:cstheme="minorHAnsi"/>
          <w:highlight w:val="cyan"/>
        </w:rPr>
        <w:t>judicial power</w:t>
      </w:r>
      <w:r w:rsidRPr="00B27852">
        <w:rPr>
          <w:rFonts w:asciiTheme="minorHAnsi" w:hAnsiTheme="minorHAnsi" w:cstheme="minorHAnsi"/>
          <w:sz w:val="16"/>
        </w:rPr>
        <w:t xml:space="preserve"> as the power to coordinate behavior, however, </w:t>
      </w:r>
      <w:r w:rsidRPr="00B27852">
        <w:rPr>
          <w:rStyle w:val="StyleUnderline"/>
          <w:rFonts w:asciiTheme="minorHAnsi" w:hAnsiTheme="minorHAnsi" w:cstheme="minorHAnsi"/>
          <w:highlight w:val="cyan"/>
        </w:rPr>
        <w:t xml:space="preserve">leads to the </w:t>
      </w:r>
      <w:r w:rsidRPr="00B27852">
        <w:rPr>
          <w:rStyle w:val="Emphasis"/>
          <w:rFonts w:asciiTheme="minorHAnsi" w:hAnsiTheme="minorHAnsi" w:cstheme="minorHAnsi"/>
          <w:highlight w:val="cyan"/>
        </w:rPr>
        <w:t>opposite</w:t>
      </w:r>
      <w:r w:rsidRPr="00B27852">
        <w:rPr>
          <w:rStyle w:val="Emphasis"/>
          <w:rFonts w:asciiTheme="minorHAnsi" w:hAnsiTheme="minorHAnsi" w:cstheme="minorHAnsi"/>
        </w:rPr>
        <w:t xml:space="preserve"> conclusion</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one </w:t>
      </w:r>
      <w:r w:rsidRPr="00B27852">
        <w:rPr>
          <w:rStyle w:val="Emphasis"/>
          <w:rFonts w:asciiTheme="minorHAnsi" w:hAnsiTheme="minorHAnsi" w:cstheme="minorHAnsi"/>
          <w:highlight w:val="cyan"/>
        </w:rPr>
        <w:t>need not be popular</w:t>
      </w:r>
      <w:r w:rsidRPr="00B27852">
        <w:rPr>
          <w:rStyle w:val="StyleUnderline"/>
          <w:rFonts w:asciiTheme="minorHAnsi" w:hAnsiTheme="minorHAnsi" w:cstheme="minorHAnsi"/>
        </w:rPr>
        <w:t xml:space="preserve"> in order </w:t>
      </w:r>
      <w:r w:rsidRPr="00B27852">
        <w:rPr>
          <w:rStyle w:val="StyleUnderline"/>
          <w:rFonts w:asciiTheme="minorHAnsi" w:hAnsiTheme="minorHAnsi" w:cstheme="minorHAnsi"/>
          <w:highlight w:val="cyan"/>
        </w:rPr>
        <w:t xml:space="preserve">to be </w:t>
      </w:r>
      <w:r w:rsidRPr="00B27852">
        <w:rPr>
          <w:rStyle w:val="Emphasis"/>
          <w:rFonts w:asciiTheme="minorHAnsi" w:hAnsiTheme="minorHAnsi" w:cstheme="minorHAnsi"/>
          <w:highlight w:val="cyan"/>
        </w:rPr>
        <w:t>powerful</w:t>
      </w:r>
      <w:r w:rsidRPr="00B27852">
        <w:rPr>
          <w:rStyle w:val="StyleUnderline"/>
          <w:rFonts w:asciiTheme="minorHAnsi" w:hAnsiTheme="minorHAnsi" w:cstheme="minorHAnsi"/>
          <w:highlight w:val="cyan"/>
        </w:rPr>
        <w:t xml:space="preserve">. A court’s </w:t>
      </w:r>
      <w:r w:rsidRPr="00B27852">
        <w:rPr>
          <w:rStyle w:val="Emphasis"/>
          <w:rFonts w:asciiTheme="minorHAnsi" w:hAnsiTheme="minorHAnsi" w:cstheme="minorHAnsi"/>
          <w:highlight w:val="cyan"/>
        </w:rPr>
        <w:t>ability</w:t>
      </w:r>
      <w:r w:rsidRPr="00B27852">
        <w:rPr>
          <w:rStyle w:val="Emphasis"/>
          <w:rFonts w:asciiTheme="minorHAnsi" w:hAnsiTheme="minorHAnsi" w:cstheme="minorHAnsi"/>
        </w:rPr>
        <w:t xml:space="preserve"> to coordinate</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need </w:t>
      </w:r>
      <w:r w:rsidRPr="00B27852">
        <w:rPr>
          <w:rStyle w:val="Emphasis"/>
          <w:rFonts w:asciiTheme="minorHAnsi" w:hAnsiTheme="minorHAnsi" w:cstheme="minorHAnsi"/>
          <w:highlight w:val="cyan"/>
        </w:rPr>
        <w:t>not decrease</w:t>
      </w:r>
      <w:r w:rsidRPr="00B27852">
        <w:rPr>
          <w:rFonts w:asciiTheme="minorHAnsi" w:hAnsiTheme="minorHAnsi" w:cstheme="minorHAnsi"/>
          <w:sz w:val="16"/>
        </w:rPr>
        <w:t xml:space="preserve"> simply </w:t>
      </w:r>
      <w:r w:rsidRPr="00B27852">
        <w:rPr>
          <w:rStyle w:val="StyleUnderline"/>
          <w:rFonts w:asciiTheme="minorHAnsi" w:hAnsiTheme="minorHAnsi" w:cstheme="minorHAnsi"/>
          <w:highlight w:val="cyan"/>
        </w:rPr>
        <w:t xml:space="preserve">because it renders </w:t>
      </w:r>
      <w:r w:rsidRPr="00B27852">
        <w:rPr>
          <w:rStyle w:val="Emphasis"/>
          <w:rFonts w:asciiTheme="minorHAnsi" w:hAnsiTheme="minorHAnsi" w:cstheme="minorHAnsi"/>
          <w:highlight w:val="cyan"/>
        </w:rPr>
        <w:t>unpopular</w:t>
      </w:r>
      <w:r w:rsidRPr="00B27852">
        <w:rPr>
          <w:rFonts w:asciiTheme="minorHAnsi" w:hAnsiTheme="minorHAnsi" w:cstheme="minorHAnsi"/>
          <w:sz w:val="16"/>
        </w:rPr>
        <w:t xml:space="preserve"> (or unpersuasive, or unenforceable) </w:t>
      </w:r>
      <w:r w:rsidRPr="00B27852">
        <w:rPr>
          <w:rStyle w:val="StyleUnderline"/>
          <w:rFonts w:asciiTheme="minorHAnsi" w:hAnsiTheme="minorHAnsi" w:cstheme="minorHAnsi"/>
          <w:highlight w:val="cyan"/>
        </w:rPr>
        <w:t xml:space="preserve">decisions. To the </w:t>
      </w:r>
      <w:r w:rsidRPr="00B27852">
        <w:rPr>
          <w:rStyle w:val="Emphasis"/>
          <w:rFonts w:asciiTheme="minorHAnsi" w:hAnsiTheme="minorHAnsi" w:cstheme="minorHAnsi"/>
          <w:highlight w:val="cyan"/>
        </w:rPr>
        <w:t>contrary</w:t>
      </w:r>
      <w:r w:rsidRPr="00B27852">
        <w:rPr>
          <w:rStyle w:val="StyleUnderline"/>
          <w:rFonts w:asciiTheme="minorHAnsi" w:hAnsiTheme="minorHAnsi" w:cstheme="minorHAnsi"/>
          <w:highlight w:val="cyan"/>
        </w:rPr>
        <w:t xml:space="preserve">, the </w:t>
      </w:r>
      <w:r w:rsidRPr="00B27852">
        <w:rPr>
          <w:rStyle w:val="Emphasis"/>
          <w:rFonts w:asciiTheme="minorHAnsi" w:hAnsiTheme="minorHAnsi" w:cstheme="minorHAnsi"/>
          <w:highlight w:val="cyan"/>
        </w:rPr>
        <w:t>more often</w:t>
      </w:r>
      <w:r w:rsidRPr="00B27852">
        <w:rPr>
          <w:rStyle w:val="StyleUnderline"/>
          <w:rFonts w:asciiTheme="minorHAnsi" w:hAnsiTheme="minorHAnsi" w:cstheme="minorHAnsi"/>
        </w:rPr>
        <w:t xml:space="preserve"> that </w:t>
      </w:r>
      <w:r w:rsidRPr="00B27852">
        <w:rPr>
          <w:rStyle w:val="StyleUnderline"/>
          <w:rFonts w:asciiTheme="minorHAnsi" w:hAnsiTheme="minorHAnsi" w:cstheme="minorHAnsi"/>
          <w:highlight w:val="cyan"/>
        </w:rPr>
        <w:t xml:space="preserve">a court renders </w:t>
      </w:r>
      <w:r w:rsidRPr="00B27852">
        <w:rPr>
          <w:rStyle w:val="Emphasis"/>
          <w:rFonts w:asciiTheme="minorHAnsi" w:hAnsiTheme="minorHAnsi" w:cstheme="minorHAnsi"/>
          <w:highlight w:val="cyan"/>
        </w:rPr>
        <w:t>unpopular</w:t>
      </w:r>
      <w:r w:rsidRPr="00B27852">
        <w:rPr>
          <w:rFonts w:asciiTheme="minorHAnsi" w:hAnsiTheme="minorHAnsi" w:cstheme="minorHAnsi"/>
          <w:sz w:val="16"/>
        </w:rPr>
        <w:t xml:space="preserve"> (or unpersuasive, or unenforceable) </w:t>
      </w:r>
      <w:r w:rsidRPr="00B27852">
        <w:rPr>
          <w:rStyle w:val="StyleUnderline"/>
          <w:rFonts w:asciiTheme="minorHAnsi" w:hAnsiTheme="minorHAnsi" w:cstheme="minorHAnsi"/>
          <w:highlight w:val="cyan"/>
        </w:rPr>
        <w:t>decisions that are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nevertheless </w:t>
      </w:r>
      <w:r w:rsidRPr="00B27852">
        <w:rPr>
          <w:rStyle w:val="Emphasis"/>
          <w:rFonts w:asciiTheme="minorHAnsi" w:hAnsiTheme="minorHAnsi" w:cstheme="minorHAnsi"/>
          <w:highlight w:val="cyan"/>
        </w:rPr>
        <w:t>obeyed</w:t>
      </w:r>
      <w:r w:rsidRPr="00B27852">
        <w:rPr>
          <w:rStyle w:val="StyleUnderline"/>
          <w:rFonts w:asciiTheme="minorHAnsi" w:hAnsiTheme="minorHAnsi" w:cstheme="minorHAnsi"/>
          <w:highlight w:val="cyan"/>
        </w:rPr>
        <w:t xml:space="preserve">, the </w:t>
      </w:r>
      <w:r w:rsidRPr="00B27852">
        <w:rPr>
          <w:rStyle w:val="Emphasis"/>
          <w:rFonts w:asciiTheme="minorHAnsi" w:hAnsiTheme="minorHAnsi" w:cstheme="minorHAnsi"/>
          <w:highlight w:val="cyan"/>
        </w:rPr>
        <w:t>greater</w:t>
      </w:r>
      <w:r w:rsidRPr="00B27852">
        <w:rPr>
          <w:rStyle w:val="StyleUnderline"/>
          <w:rFonts w:asciiTheme="minorHAnsi" w:hAnsiTheme="minorHAnsi" w:cstheme="minorHAnsi"/>
          <w:highlight w:val="cyan"/>
        </w:rPr>
        <w:t xml:space="preserve">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court’s </w:t>
      </w:r>
      <w:r w:rsidRPr="00B27852">
        <w:rPr>
          <w:rStyle w:val="Emphasis"/>
          <w:rFonts w:asciiTheme="minorHAnsi" w:hAnsiTheme="minorHAnsi" w:cstheme="minorHAnsi"/>
          <w:highlight w:val="cyan"/>
        </w:rPr>
        <w:t>power</w:t>
      </w:r>
      <w:r w:rsidRPr="00B27852">
        <w:rPr>
          <w:rStyle w:val="StyleUnderline"/>
          <w:rFonts w:asciiTheme="minorHAnsi" w:hAnsiTheme="minorHAnsi" w:cstheme="minorHAnsi"/>
        </w:rPr>
        <w:t xml:space="preserve"> to coordinate may </w:t>
      </w:r>
      <w:r w:rsidRPr="00B27852">
        <w:rPr>
          <w:rStyle w:val="StyleUnderline"/>
          <w:rFonts w:asciiTheme="minorHAnsi" w:hAnsiTheme="minorHAnsi" w:cstheme="minorHAnsi"/>
          <w:highlight w:val="cyan"/>
        </w:rPr>
        <w:t>become</w:t>
      </w:r>
      <w:r w:rsidRPr="00B27852">
        <w:rPr>
          <w:rStyle w:val="StyleUnderline"/>
          <w:rFonts w:asciiTheme="minorHAnsi" w:hAnsiTheme="minorHAnsi" w:cstheme="minorHAnsi"/>
        </w:rPr>
        <w:t>. In</w:t>
      </w:r>
      <w:r w:rsidRPr="00B27852">
        <w:rPr>
          <w:rFonts w:asciiTheme="minorHAnsi" w:hAnsiTheme="minorHAnsi" w:cstheme="minorHAnsi"/>
          <w:sz w:val="16"/>
        </w:rPr>
        <w:t xml:space="preserve"> the hypothetical case of </w:t>
      </w:r>
      <w:r w:rsidRPr="00B27852">
        <w:rPr>
          <w:rStyle w:val="StyleUnderline"/>
          <w:rFonts w:asciiTheme="minorHAnsi" w:hAnsiTheme="minorHAnsi" w:cstheme="minorHAnsi"/>
        </w:rPr>
        <w:t>George v. Albert</w:t>
      </w:r>
      <w:r w:rsidRPr="00B27852">
        <w:rPr>
          <w:rFonts w:asciiTheme="minorHAnsi" w:hAnsiTheme="minorHAnsi" w:cstheme="minorHAnsi"/>
          <w:sz w:val="16"/>
        </w:rPr>
        <w:t xml:space="preserve">, 181 for example, </w:t>
      </w:r>
      <w:r w:rsidRPr="00B27852">
        <w:rPr>
          <w:rStyle w:val="StyleUnderline"/>
          <w:rFonts w:asciiTheme="minorHAnsi" w:hAnsiTheme="minorHAnsi" w:cstheme="minorHAnsi"/>
          <w:highlight w:val="cyan"/>
        </w:rPr>
        <w:t xml:space="preserve">a </w:t>
      </w:r>
      <w:r w:rsidRPr="00B27852">
        <w:rPr>
          <w:rStyle w:val="Emphasis"/>
          <w:rFonts w:asciiTheme="minorHAnsi" w:hAnsiTheme="minorHAnsi" w:cstheme="minorHAnsi"/>
          <w:highlight w:val="cyan"/>
        </w:rPr>
        <w:t>controversial</w:t>
      </w:r>
      <w:r w:rsidRPr="00B27852">
        <w:rPr>
          <w:rFonts w:asciiTheme="minorHAnsi" w:hAnsiTheme="minorHAnsi" w:cstheme="minorHAnsi"/>
          <w:sz w:val="16"/>
        </w:rPr>
        <w:t xml:space="preserve"> or unpersuasive </w:t>
      </w:r>
      <w:r w:rsidRPr="00B27852">
        <w:rPr>
          <w:rStyle w:val="StyleUnderline"/>
          <w:rFonts w:asciiTheme="minorHAnsi" w:hAnsiTheme="minorHAnsi" w:cstheme="minorHAnsi"/>
          <w:highlight w:val="cyan"/>
        </w:rPr>
        <w:t>decision</w:t>
      </w:r>
      <w:r w:rsidRPr="00B27852">
        <w:rPr>
          <w:rFonts w:asciiTheme="minorHAnsi" w:hAnsiTheme="minorHAnsi" w:cstheme="minorHAnsi"/>
          <w:sz w:val="16"/>
        </w:rPr>
        <w:t xml:space="preserve"> in favor of George </w:t>
      </w:r>
      <w:r w:rsidRPr="00B27852">
        <w:rPr>
          <w:rStyle w:val="StyleUnderline"/>
          <w:rFonts w:asciiTheme="minorHAnsi" w:hAnsiTheme="minorHAnsi" w:cstheme="minorHAnsi"/>
          <w:highlight w:val="cyan"/>
        </w:rPr>
        <w:t xml:space="preserve">does </w:t>
      </w:r>
      <w:r w:rsidRPr="00B27852">
        <w:rPr>
          <w:rStyle w:val="Emphasis"/>
          <w:rFonts w:asciiTheme="minorHAnsi" w:hAnsiTheme="minorHAnsi" w:cstheme="minorHAnsi"/>
          <w:highlight w:val="cyan"/>
        </w:rPr>
        <w:t>not</w:t>
      </w:r>
      <w:r w:rsidRPr="00B27852">
        <w:rPr>
          <w:rStyle w:val="Emphasis"/>
          <w:rFonts w:asciiTheme="minorHAnsi" w:hAnsiTheme="minorHAnsi" w:cstheme="minorHAnsi"/>
        </w:rPr>
        <w:t xml:space="preserve"> necessarily </w:t>
      </w:r>
      <w:r w:rsidRPr="00B27852">
        <w:rPr>
          <w:rStyle w:val="Emphasis"/>
          <w:rFonts w:asciiTheme="minorHAnsi" w:hAnsiTheme="minorHAnsi" w:cstheme="minorHAnsi"/>
          <w:highlight w:val="cyan"/>
        </w:rPr>
        <w:t>undermine</w:t>
      </w:r>
      <w:r w:rsidRPr="00B27852">
        <w:rPr>
          <w:rStyle w:val="StyleUnderline"/>
          <w:rFonts w:asciiTheme="minorHAnsi" w:hAnsiTheme="minorHAnsi" w:cstheme="minorHAnsi"/>
        </w:rPr>
        <w:t xml:space="preserve"> the Court’s </w:t>
      </w:r>
      <w:r w:rsidRPr="00B27852">
        <w:rPr>
          <w:rStyle w:val="StyleUnderline"/>
          <w:rFonts w:asciiTheme="minorHAnsi" w:hAnsiTheme="minorHAnsi" w:cstheme="minorHAnsi"/>
          <w:highlight w:val="cyan"/>
        </w:rPr>
        <w:t>power</w:t>
      </w:r>
      <w:r w:rsidRPr="00B27852">
        <w:rPr>
          <w:rFonts w:asciiTheme="minorHAnsi" w:hAnsiTheme="minorHAnsi" w:cstheme="minorHAnsi"/>
          <w:sz w:val="16"/>
        </w:rPr>
        <w:t xml:space="preserve"> to secure voluntary obedience to future decisions. Rather, if George successfully assumes the Presidency without overt resistance, the Court’s decision has instead reinforced the Court’s power. Mass compliance with the decision in favor of George is a brute demonstration of the Court’s ability to coordinate behavior on the outcomes that it announces.</w:t>
      </w:r>
    </w:p>
    <w:p w14:paraId="208DF8AA" w14:textId="77777777" w:rsidR="00676550" w:rsidRPr="000727FB" w:rsidRDefault="00676550" w:rsidP="00676550"/>
    <w:p w14:paraId="01894DA1" w14:textId="77777777" w:rsidR="00676550" w:rsidRDefault="00676550" w:rsidP="00676550">
      <w:pPr>
        <w:pStyle w:val="Heading3"/>
      </w:pPr>
      <w:r>
        <w:t xml:space="preserve">1AR---AT: UQ </w:t>
      </w:r>
    </w:p>
    <w:p w14:paraId="0B73D1FD" w14:textId="77777777" w:rsidR="00676550" w:rsidRPr="009324FE" w:rsidRDefault="00676550" w:rsidP="00676550"/>
    <w:p w14:paraId="754B88BC" w14:textId="77777777" w:rsidR="00676550" w:rsidRDefault="00676550" w:rsidP="00676550">
      <w:pPr>
        <w:pStyle w:val="Heading4"/>
      </w:pPr>
      <w:r>
        <w:t xml:space="preserve">Multiple cases AND </w:t>
      </w:r>
      <w:r>
        <w:rPr>
          <w:u w:val="single"/>
        </w:rPr>
        <w:t>no swings</w:t>
      </w:r>
      <w:r>
        <w:t xml:space="preserve">. </w:t>
      </w:r>
    </w:p>
    <w:p w14:paraId="6DC997FB" w14:textId="77777777" w:rsidR="00676550" w:rsidRPr="00B27852" w:rsidRDefault="00676550" w:rsidP="00676550">
      <w:pPr>
        <w:rPr>
          <w:rFonts w:asciiTheme="minorHAnsi" w:hAnsiTheme="minorHAnsi" w:cstheme="minorHAnsi"/>
        </w:rPr>
      </w:pPr>
      <w:r w:rsidRPr="00B27852">
        <w:rPr>
          <w:rStyle w:val="Style13ptBold"/>
          <w:rFonts w:asciiTheme="minorHAnsi" w:hAnsiTheme="minorHAnsi" w:cstheme="minorHAnsi"/>
        </w:rPr>
        <w:t>DeVeaux ’10-4</w:t>
      </w:r>
      <w:r w:rsidRPr="00B27852">
        <w:rPr>
          <w:rFonts w:asciiTheme="minorHAnsi" w:hAnsiTheme="minorHAnsi" w:cstheme="minorHAnsi"/>
        </w:rPr>
        <w:t xml:space="preserve"> [Amelia Thomson-DeVeaux; 2021; citing Lawrence Baum, a political science professor at Ohio State University, Neal Devins, a professor of law and government at the College of William &amp; Mary, and Michael Salamone, a political science professor at Washington State University; 538, “Why The Supreme Court Probably Doesn’t Care What Most Americans Think About Abortion Or Gun Rights,” https://fivethirtyeight.com/features/why-the-supreme-court-probably-doesnt-care-what-most-americans-think-about-abortion-or-gun-rights/]</w:t>
      </w:r>
    </w:p>
    <w:p w14:paraId="69D86E32" w14:textId="77777777" w:rsidR="00676550" w:rsidRPr="00B27852" w:rsidRDefault="00676550" w:rsidP="00676550">
      <w:pPr>
        <w:rPr>
          <w:rFonts w:asciiTheme="minorHAnsi" w:hAnsiTheme="minorHAnsi" w:cstheme="minorHAnsi"/>
          <w:sz w:val="16"/>
        </w:rPr>
      </w:pPr>
      <w:r w:rsidRPr="00B27852">
        <w:rPr>
          <w:rFonts w:asciiTheme="minorHAnsi" w:hAnsiTheme="minorHAnsi" w:cstheme="minorHAnsi"/>
          <w:sz w:val="16"/>
        </w:rPr>
        <w:t xml:space="preserve">The Supreme Court is more conservative than it’s been in almost a century. ​​Its new term begins today, and by next June, when the term ends, Americans might finally understand what that means. </w:t>
      </w:r>
      <w:r w:rsidRPr="00B27852">
        <w:rPr>
          <w:rStyle w:val="Emphasis"/>
          <w:rFonts w:asciiTheme="minorHAnsi" w:hAnsiTheme="minorHAnsi" w:cstheme="minorHAnsi"/>
        </w:rPr>
        <w:t xml:space="preserve">Public </w:t>
      </w:r>
      <w:r w:rsidRPr="00B27852">
        <w:rPr>
          <w:rStyle w:val="Emphasis"/>
          <w:rFonts w:asciiTheme="minorHAnsi" w:hAnsiTheme="minorHAnsi" w:cstheme="minorHAnsi"/>
          <w:highlight w:val="cyan"/>
        </w:rPr>
        <w:t>opinion</w:t>
      </w:r>
      <w:r w:rsidRPr="00B27852">
        <w:rPr>
          <w:rStyle w:val="Emphasis"/>
          <w:rFonts w:asciiTheme="minorHAnsi" w:hAnsiTheme="minorHAnsi" w:cstheme="minorHAnsi"/>
        </w:rPr>
        <w:t xml:space="preserve"> of the court</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already at a </w:t>
      </w:r>
      <w:r w:rsidRPr="00B27852">
        <w:rPr>
          <w:rStyle w:val="Emphasis"/>
          <w:rFonts w:asciiTheme="minorHAnsi" w:hAnsiTheme="minorHAnsi" w:cstheme="minorHAnsi"/>
          <w:highlight w:val="cyan"/>
        </w:rPr>
        <w:t>record low</w:t>
      </w:r>
      <w:r w:rsidRPr="00B27852">
        <w:rPr>
          <w:rStyle w:val="StyleUnderline"/>
          <w:rFonts w:asciiTheme="minorHAnsi" w:hAnsiTheme="minorHAnsi" w:cstheme="minorHAnsi"/>
        </w:rPr>
        <w:t xml:space="preserve"> after</w:t>
      </w:r>
      <w:r w:rsidRPr="00B27852">
        <w:rPr>
          <w:rFonts w:asciiTheme="minorHAnsi" w:hAnsiTheme="minorHAnsi" w:cstheme="minorHAnsi"/>
          <w:sz w:val="16"/>
        </w:rPr>
        <w:t xml:space="preserve"> the court allowed a strict abortion law to go into effect in </w:t>
      </w:r>
      <w:r w:rsidRPr="00B27852">
        <w:rPr>
          <w:rStyle w:val="StyleUnderline"/>
          <w:rFonts w:asciiTheme="minorHAnsi" w:hAnsiTheme="minorHAnsi" w:cstheme="minorHAnsi"/>
        </w:rPr>
        <w:t>Texas</w:t>
      </w:r>
      <w:r w:rsidRPr="00B27852">
        <w:rPr>
          <w:rFonts w:asciiTheme="minorHAnsi" w:hAnsiTheme="minorHAnsi" w:cstheme="minorHAnsi"/>
          <w:sz w:val="16"/>
        </w:rPr>
        <w:t xml:space="preserve"> in early September. Now, the justices are preparing to hear the court’s first major gun rights case since 2010 as well as a case on the future of abortion in the U.S. Both cases could result in decisions that are far more extreme than most Americans want. </w:t>
      </w:r>
    </w:p>
    <w:p w14:paraId="2F08514D" w14:textId="77777777" w:rsidR="00676550" w:rsidRPr="00B27852" w:rsidRDefault="00676550" w:rsidP="00676550">
      <w:pPr>
        <w:rPr>
          <w:rFonts w:asciiTheme="minorHAnsi" w:hAnsiTheme="minorHAnsi" w:cstheme="minorHAnsi"/>
          <w:sz w:val="16"/>
        </w:rPr>
      </w:pPr>
      <w:r w:rsidRPr="00B27852">
        <w:rPr>
          <w:rStyle w:val="Emphasis"/>
          <w:rFonts w:asciiTheme="minorHAnsi" w:hAnsiTheme="minorHAnsi" w:cstheme="minorHAnsi"/>
        </w:rPr>
        <w:t>In the past</w:t>
      </w:r>
      <w:r w:rsidRPr="00B27852">
        <w:rPr>
          <w:rStyle w:val="StyleUnderline"/>
          <w:rFonts w:asciiTheme="minorHAnsi" w:hAnsiTheme="minorHAnsi" w:cstheme="minorHAnsi"/>
        </w:rPr>
        <w:t xml:space="preserve">, a desire to preserve the court’s </w:t>
      </w:r>
      <w:r w:rsidRPr="00B27852">
        <w:rPr>
          <w:rStyle w:val="Emphasis"/>
          <w:rFonts w:asciiTheme="minorHAnsi" w:hAnsiTheme="minorHAnsi" w:cstheme="minorHAnsi"/>
        </w:rPr>
        <w:t>apolitical reputation</w:t>
      </w:r>
      <w:r w:rsidRPr="00B27852">
        <w:rPr>
          <w:rStyle w:val="StyleUnderline"/>
          <w:rFonts w:asciiTheme="minorHAnsi" w:hAnsiTheme="minorHAnsi" w:cstheme="minorHAnsi"/>
        </w:rPr>
        <w:t xml:space="preserve"> kept the justices from straying too far from public opinion</w:t>
      </w:r>
      <w:r w:rsidRPr="00B27852">
        <w:rPr>
          <w:rFonts w:asciiTheme="minorHAnsi" w:hAnsiTheme="minorHAnsi" w:cstheme="minorHAnsi"/>
          <w:sz w:val="16"/>
        </w:rPr>
        <w:t xml:space="preserve">. That could happen again — in fact, Chief Justice John Roberts has so far proven remarkably adept at producing decisions that protect the court’s reputation and that are often portrayed as more moderate and mainstream than they really are. </w:t>
      </w:r>
    </w:p>
    <w:p w14:paraId="6D23C858"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rPr>
        <w:t>This term</w:t>
      </w:r>
      <w:r w:rsidRPr="00B27852">
        <w:rPr>
          <w:rFonts w:asciiTheme="minorHAnsi" w:hAnsiTheme="minorHAnsi" w:cstheme="minorHAnsi"/>
          <w:sz w:val="16"/>
        </w:rPr>
        <w:t xml:space="preserve">, though, </w:t>
      </w:r>
      <w:r w:rsidRPr="00B27852">
        <w:rPr>
          <w:rStyle w:val="Emphasis"/>
          <w:rFonts w:asciiTheme="minorHAnsi" w:hAnsiTheme="minorHAnsi" w:cstheme="minorHAnsi"/>
        </w:rPr>
        <w:t xml:space="preserve">the other </w:t>
      </w:r>
      <w:r w:rsidRPr="00B27852">
        <w:rPr>
          <w:rStyle w:val="Emphasis"/>
          <w:rFonts w:asciiTheme="minorHAnsi" w:hAnsiTheme="minorHAnsi" w:cstheme="minorHAnsi"/>
          <w:highlight w:val="cyan"/>
        </w:rPr>
        <w:t>conservative justices</w:t>
      </w:r>
      <w:r w:rsidRPr="00B27852">
        <w:rPr>
          <w:rStyle w:val="StyleUnderline"/>
          <w:rFonts w:asciiTheme="minorHAnsi" w:hAnsiTheme="minorHAnsi" w:cstheme="minorHAnsi"/>
          <w:highlight w:val="cyan"/>
        </w:rPr>
        <w:t xml:space="preserve"> might be </w:t>
      </w:r>
      <w:r w:rsidRPr="00B27852">
        <w:rPr>
          <w:rStyle w:val="Emphasis"/>
          <w:rFonts w:asciiTheme="minorHAnsi" w:hAnsiTheme="minorHAnsi" w:cstheme="minorHAnsi"/>
          <w:highlight w:val="cyan"/>
        </w:rPr>
        <w:t>fine</w:t>
      </w:r>
      <w:r w:rsidRPr="00B27852">
        <w:rPr>
          <w:rStyle w:val="StyleUnderline"/>
          <w:rFonts w:asciiTheme="minorHAnsi" w:hAnsiTheme="minorHAnsi" w:cstheme="minorHAnsi"/>
          <w:highlight w:val="cyan"/>
        </w:rPr>
        <w:t xml:space="preserve"> with taking a</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very </w:t>
      </w:r>
      <w:r w:rsidRPr="00B27852">
        <w:rPr>
          <w:rStyle w:val="Emphasis"/>
          <w:rFonts w:asciiTheme="minorHAnsi" w:hAnsiTheme="minorHAnsi" w:cstheme="minorHAnsi"/>
          <w:highlight w:val="cyan"/>
        </w:rPr>
        <w:t>public right turn</w:t>
      </w:r>
      <w:r w:rsidRPr="00B27852">
        <w:rPr>
          <w:rFonts w:asciiTheme="minorHAnsi" w:hAnsiTheme="minorHAnsi" w:cstheme="minorHAnsi"/>
          <w:sz w:val="16"/>
        </w:rPr>
        <w:t xml:space="preserve">. Neither expanding gun rights nor overturning Roe v. Wade would be popular, yet the court is considering both — a sign of how conservative it has already become. The question now is whether the risk of a backlash is enough to keep the conservative majority from, say, overturning Roe in an election year. </w:t>
      </w:r>
    </w:p>
    <w:p w14:paraId="10C9BBDA" w14:textId="77777777" w:rsidR="00676550" w:rsidRPr="00B27852" w:rsidRDefault="00676550" w:rsidP="00676550">
      <w:pPr>
        <w:rPr>
          <w:rFonts w:asciiTheme="minorHAnsi" w:hAnsiTheme="minorHAnsi" w:cstheme="minorHAnsi"/>
          <w:sz w:val="16"/>
        </w:rPr>
      </w:pPr>
      <w:r w:rsidRPr="00B27852">
        <w:rPr>
          <w:rStyle w:val="StyleUnderline"/>
          <w:rFonts w:asciiTheme="minorHAnsi" w:hAnsiTheme="minorHAnsi" w:cstheme="minorHAnsi"/>
        </w:rPr>
        <w:t xml:space="preserve">“The justices are </w:t>
      </w:r>
      <w:r w:rsidRPr="00B27852">
        <w:rPr>
          <w:rStyle w:val="Emphasis"/>
          <w:rFonts w:asciiTheme="minorHAnsi" w:hAnsiTheme="minorHAnsi" w:cstheme="minorHAnsi"/>
        </w:rPr>
        <w:t>plainly conscious</w:t>
      </w:r>
      <w:r w:rsidRPr="00B27852">
        <w:rPr>
          <w:rStyle w:val="StyleUnderline"/>
          <w:rFonts w:asciiTheme="minorHAnsi" w:hAnsiTheme="minorHAnsi" w:cstheme="minorHAnsi"/>
        </w:rPr>
        <w:t xml:space="preserve"> of </w:t>
      </w:r>
      <w:r w:rsidRPr="00B27852">
        <w:rPr>
          <w:rStyle w:val="StyleUnderline"/>
          <w:rFonts w:asciiTheme="minorHAnsi" w:hAnsiTheme="minorHAnsi" w:cstheme="minorHAnsi"/>
          <w:highlight w:val="cyan"/>
        </w:rPr>
        <w:t>public attitudes</w:t>
      </w:r>
      <w:r w:rsidRPr="00B27852">
        <w:rPr>
          <w:rStyle w:val="StyleUnderline"/>
          <w:rFonts w:asciiTheme="minorHAnsi" w:hAnsiTheme="minorHAnsi" w:cstheme="minorHAnsi"/>
        </w:rPr>
        <w:t xml:space="preserve"> toward the court,” said</w:t>
      </w:r>
      <w:r w:rsidRPr="00B27852">
        <w:rPr>
          <w:rFonts w:asciiTheme="minorHAnsi" w:hAnsiTheme="minorHAnsi" w:cstheme="minorHAnsi"/>
          <w:sz w:val="16"/>
        </w:rPr>
        <w:t xml:space="preserve"> Lawrence </w:t>
      </w:r>
      <w:r w:rsidRPr="00B27852">
        <w:rPr>
          <w:rStyle w:val="StyleUnderline"/>
          <w:rFonts w:asciiTheme="minorHAnsi" w:hAnsiTheme="minorHAnsi" w:cstheme="minorHAnsi"/>
        </w:rPr>
        <w:t>Baum</w:t>
      </w:r>
      <w:r w:rsidRPr="00B27852">
        <w:rPr>
          <w:rFonts w:asciiTheme="minorHAnsi" w:hAnsiTheme="minorHAnsi" w:cstheme="minorHAnsi"/>
          <w:sz w:val="16"/>
        </w:rPr>
        <w:t xml:space="preserve">, a political science professor at Ohio State University. </w:t>
      </w:r>
      <w:r w:rsidRPr="00B27852">
        <w:rPr>
          <w:rStyle w:val="StyleUnderline"/>
          <w:rFonts w:asciiTheme="minorHAnsi" w:hAnsiTheme="minorHAnsi" w:cstheme="minorHAnsi"/>
        </w:rPr>
        <w:t xml:space="preserve">“But that’s </w:t>
      </w:r>
      <w:r w:rsidRPr="00B27852">
        <w:rPr>
          <w:rStyle w:val="Emphasis"/>
          <w:rFonts w:asciiTheme="minorHAnsi" w:hAnsiTheme="minorHAnsi" w:cstheme="minorHAnsi"/>
        </w:rPr>
        <w:t xml:space="preserve">only </w:t>
      </w:r>
      <w:r w:rsidRPr="00B27852">
        <w:rPr>
          <w:rStyle w:val="Emphasis"/>
          <w:rFonts w:asciiTheme="minorHAnsi" w:hAnsiTheme="minorHAnsi" w:cstheme="minorHAnsi"/>
          <w:highlight w:val="cyan"/>
        </w:rPr>
        <w:t>one consideration</w:t>
      </w:r>
      <w:r w:rsidRPr="00B27852">
        <w:rPr>
          <w:rStyle w:val="StyleUnderline"/>
          <w:rFonts w:asciiTheme="minorHAnsi" w:hAnsiTheme="minorHAnsi" w:cstheme="minorHAnsi"/>
        </w:rPr>
        <w:t xml:space="preserve"> for the justices </w:t>
      </w:r>
      <w:r w:rsidRPr="00B27852">
        <w:rPr>
          <w:rStyle w:val="StyleUnderline"/>
          <w:rFonts w:asciiTheme="minorHAnsi" w:hAnsiTheme="minorHAnsi" w:cstheme="minorHAnsi"/>
          <w:highlight w:val="cyan"/>
        </w:rPr>
        <w:t>and not</w:t>
      </w:r>
      <w:r w:rsidRPr="00B27852">
        <w:rPr>
          <w:rFonts w:asciiTheme="minorHAnsi" w:hAnsiTheme="minorHAnsi" w:cstheme="minorHAnsi"/>
          <w:sz w:val="16"/>
        </w:rPr>
        <w:t xml:space="preserve"> necessarily </w:t>
      </w:r>
      <w:r w:rsidRPr="00B27852">
        <w:rPr>
          <w:rStyle w:val="Emphasis"/>
          <w:rFonts w:asciiTheme="minorHAnsi" w:hAnsiTheme="minorHAnsi" w:cstheme="minorHAnsi"/>
          <w:highlight w:val="cyan"/>
        </w:rPr>
        <w:t>the most important</w:t>
      </w:r>
      <w:r w:rsidRPr="00B27852">
        <w:rPr>
          <w:rStyle w:val="Emphasis"/>
          <w:rFonts w:asciiTheme="minorHAnsi" w:hAnsiTheme="minorHAnsi" w:cstheme="minorHAnsi"/>
        </w:rPr>
        <w:t xml:space="preserve"> one</w:t>
      </w:r>
      <w:r w:rsidRPr="00B27852">
        <w:rPr>
          <w:rFonts w:asciiTheme="minorHAnsi" w:hAnsiTheme="minorHAnsi" w:cstheme="minorHAnsi"/>
          <w:sz w:val="16"/>
        </w:rPr>
        <w:t xml:space="preserve"> — </w:t>
      </w:r>
      <w:r w:rsidRPr="00B27852">
        <w:rPr>
          <w:rStyle w:val="StyleUnderline"/>
          <w:rFonts w:asciiTheme="minorHAnsi" w:hAnsiTheme="minorHAnsi" w:cstheme="minorHAnsi"/>
          <w:highlight w:val="cyan"/>
        </w:rPr>
        <w:t>particularly on</w:t>
      </w:r>
      <w:r w:rsidRPr="00B27852">
        <w:rPr>
          <w:rFonts w:asciiTheme="minorHAnsi" w:hAnsiTheme="minorHAnsi" w:cstheme="minorHAnsi"/>
          <w:sz w:val="16"/>
        </w:rPr>
        <w:t xml:space="preserve"> issues like </w:t>
      </w:r>
      <w:r w:rsidRPr="00B27852">
        <w:rPr>
          <w:rStyle w:val="Emphasis"/>
          <w:rFonts w:asciiTheme="minorHAnsi" w:hAnsiTheme="minorHAnsi" w:cstheme="minorHAnsi"/>
          <w:highlight w:val="cyan"/>
        </w:rPr>
        <w:t>abortion</w:t>
      </w:r>
      <w:r w:rsidRPr="00B27852">
        <w:rPr>
          <w:rStyle w:val="StyleUnderline"/>
          <w:rFonts w:asciiTheme="minorHAnsi" w:hAnsiTheme="minorHAnsi" w:cstheme="minorHAnsi"/>
          <w:highlight w:val="cyan"/>
        </w:rPr>
        <w:t xml:space="preserve"> or </w:t>
      </w:r>
      <w:r w:rsidRPr="00B27852">
        <w:rPr>
          <w:rStyle w:val="Emphasis"/>
          <w:rFonts w:asciiTheme="minorHAnsi" w:hAnsiTheme="minorHAnsi" w:cstheme="minorHAnsi"/>
          <w:highlight w:val="cyan"/>
        </w:rPr>
        <w:t>gun</w:t>
      </w:r>
      <w:r w:rsidRPr="00B27852">
        <w:rPr>
          <w:rStyle w:val="StyleUnderline"/>
          <w:rFonts w:asciiTheme="minorHAnsi" w:hAnsiTheme="minorHAnsi" w:cstheme="minorHAnsi"/>
        </w:rPr>
        <w:t xml:space="preserve"> right</w:t>
      </w:r>
      <w:r w:rsidRPr="00B27852">
        <w:rPr>
          <w:rStyle w:val="Emphasis"/>
          <w:rFonts w:asciiTheme="minorHAnsi" w:hAnsiTheme="minorHAnsi" w:cstheme="minorHAnsi"/>
          <w:highlight w:val="cyan"/>
        </w:rPr>
        <w:t>s</w:t>
      </w:r>
      <w:r w:rsidRPr="00B27852">
        <w:rPr>
          <w:rStyle w:val="StyleUnderline"/>
          <w:rFonts w:asciiTheme="minorHAnsi" w:hAnsiTheme="minorHAnsi" w:cstheme="minorHAnsi"/>
          <w:highlight w:val="cyan"/>
        </w:rPr>
        <w:t xml:space="preserve"> where they</w:t>
      </w:r>
      <w:r w:rsidRPr="00B27852">
        <w:rPr>
          <w:rStyle w:val="StyleUnderline"/>
          <w:rFonts w:asciiTheme="minorHAnsi" w:hAnsiTheme="minorHAnsi" w:cstheme="minorHAnsi"/>
        </w:rPr>
        <w:t xml:space="preserve"> may </w:t>
      </w:r>
      <w:r w:rsidRPr="00B27852">
        <w:rPr>
          <w:rStyle w:val="StyleUnderline"/>
          <w:rFonts w:asciiTheme="minorHAnsi" w:hAnsiTheme="minorHAnsi" w:cstheme="minorHAnsi"/>
          <w:highlight w:val="cyan"/>
        </w:rPr>
        <w:t xml:space="preserve">have </w:t>
      </w:r>
      <w:r w:rsidRPr="00B27852">
        <w:rPr>
          <w:rStyle w:val="Emphasis"/>
          <w:rFonts w:asciiTheme="minorHAnsi" w:hAnsiTheme="minorHAnsi" w:cstheme="minorHAnsi"/>
          <w:highlight w:val="cyan"/>
        </w:rPr>
        <w:t>intense</w:t>
      </w:r>
      <w:r w:rsidRPr="00B27852">
        <w:rPr>
          <w:rStyle w:val="Emphasis"/>
          <w:rFonts w:asciiTheme="minorHAnsi" w:hAnsiTheme="minorHAnsi" w:cstheme="minorHAnsi"/>
        </w:rPr>
        <w:t xml:space="preserve"> personal </w:t>
      </w:r>
      <w:r w:rsidRPr="00B27852">
        <w:rPr>
          <w:rStyle w:val="Emphasis"/>
          <w:rFonts w:asciiTheme="minorHAnsi" w:hAnsiTheme="minorHAnsi" w:cstheme="minorHAnsi"/>
          <w:highlight w:val="cyan"/>
        </w:rPr>
        <w:t>preferences</w:t>
      </w:r>
      <w:r w:rsidRPr="00B27852">
        <w:rPr>
          <w:rStyle w:val="StyleUnderline"/>
          <w:rFonts w:asciiTheme="minorHAnsi" w:hAnsiTheme="minorHAnsi" w:cstheme="minorHAnsi"/>
        </w:rPr>
        <w:t xml:space="preserve"> about the </w:t>
      </w:r>
      <w:r w:rsidRPr="00B27852">
        <w:rPr>
          <w:rStyle w:val="Emphasis"/>
          <w:rFonts w:asciiTheme="minorHAnsi" w:hAnsiTheme="minorHAnsi" w:cstheme="minorHAnsi"/>
        </w:rPr>
        <w:t>right outcome</w:t>
      </w:r>
      <w:r w:rsidRPr="00B27852">
        <w:rPr>
          <w:rStyle w:val="StyleUnderline"/>
          <w:rFonts w:asciiTheme="minorHAnsi" w:hAnsiTheme="minorHAnsi" w:cstheme="minorHAnsi"/>
        </w:rPr>
        <w:t>.”</w:t>
      </w:r>
    </w:p>
    <w:p w14:paraId="2638529E" w14:textId="77777777" w:rsidR="00676550" w:rsidRDefault="00676550" w:rsidP="00676550">
      <w:pPr>
        <w:rPr>
          <w:rFonts w:asciiTheme="minorHAnsi" w:hAnsiTheme="minorHAnsi" w:cstheme="minorHAnsi"/>
          <w:sz w:val="16"/>
        </w:rPr>
      </w:pPr>
      <w:r w:rsidRPr="00B27852">
        <w:rPr>
          <w:rFonts w:asciiTheme="minorHAnsi" w:hAnsiTheme="minorHAnsi" w:cstheme="minorHAnsi"/>
          <w:sz w:val="16"/>
        </w:rPr>
        <w:t xml:space="preserve">The justices are already entering the term with mixed reviews from the general public. A Marquette University Law School poll conducted in September found that only 49 percent of Americans approved of the court, down from 60 percent just a year earlier. A Gallup poll conducted in September found a similar drop: </w:t>
      </w:r>
      <w:r w:rsidRPr="00B27852">
        <w:rPr>
          <w:rStyle w:val="Emphasis"/>
          <w:rFonts w:asciiTheme="minorHAnsi" w:hAnsiTheme="minorHAnsi" w:cstheme="minorHAnsi"/>
        </w:rPr>
        <w:t>Only 40 percent of U.S. adults</w:t>
      </w:r>
      <w:r w:rsidRPr="00B27852">
        <w:rPr>
          <w:rStyle w:val="StyleUnderline"/>
          <w:rFonts w:asciiTheme="minorHAnsi" w:hAnsiTheme="minorHAnsi" w:cstheme="minorHAnsi"/>
        </w:rPr>
        <w:t xml:space="preserve"> approved of the court</w:t>
      </w:r>
      <w:r w:rsidRPr="00B27852">
        <w:rPr>
          <w:rFonts w:asciiTheme="minorHAnsi" w:hAnsiTheme="minorHAnsi" w:cstheme="minorHAnsi"/>
          <w:sz w:val="16"/>
        </w:rPr>
        <w:t xml:space="preserve">, down from 53 percent a year earlier. According to Gallup, </w:t>
      </w:r>
      <w:r w:rsidRPr="00B27852">
        <w:rPr>
          <w:rStyle w:val="StyleUnderline"/>
          <w:rFonts w:asciiTheme="minorHAnsi" w:hAnsiTheme="minorHAnsi" w:cstheme="minorHAnsi"/>
        </w:rPr>
        <w:t xml:space="preserve">a </w:t>
      </w:r>
      <w:r w:rsidRPr="00B27852">
        <w:rPr>
          <w:rStyle w:val="StyleUnderline"/>
          <w:rFonts w:asciiTheme="minorHAnsi" w:hAnsiTheme="minorHAnsi" w:cstheme="minorHAnsi"/>
          <w:highlight w:val="cyan"/>
        </w:rPr>
        <w:t>majority</w:t>
      </w:r>
      <w:r w:rsidRPr="00B27852">
        <w:rPr>
          <w:rFonts w:asciiTheme="minorHAnsi" w:hAnsiTheme="minorHAnsi" w:cstheme="minorHAnsi"/>
          <w:sz w:val="16"/>
        </w:rPr>
        <w:t xml:space="preserve"> (53 percent) </w:t>
      </w:r>
      <w:r w:rsidRPr="00B27852">
        <w:rPr>
          <w:rStyle w:val="StyleUnderline"/>
          <w:rFonts w:asciiTheme="minorHAnsi" w:hAnsiTheme="minorHAnsi" w:cstheme="minorHAnsi"/>
          <w:highlight w:val="cyan"/>
        </w:rPr>
        <w:t>of</w:t>
      </w:r>
      <w:r w:rsidRPr="00B27852">
        <w:rPr>
          <w:rStyle w:val="StyleUnderline"/>
          <w:rFonts w:asciiTheme="minorHAnsi" w:hAnsiTheme="minorHAnsi" w:cstheme="minorHAnsi"/>
        </w:rPr>
        <w:t xml:space="preserve"> U.S. </w:t>
      </w:r>
      <w:r w:rsidRPr="00B27852">
        <w:rPr>
          <w:rStyle w:val="StyleUnderline"/>
          <w:rFonts w:asciiTheme="minorHAnsi" w:hAnsiTheme="minorHAnsi" w:cstheme="minorHAnsi"/>
          <w:highlight w:val="cyan"/>
        </w:rPr>
        <w:t>adults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now </w:t>
      </w:r>
      <w:r w:rsidRPr="00B27852">
        <w:rPr>
          <w:rStyle w:val="Emphasis"/>
          <w:rFonts w:asciiTheme="minorHAnsi" w:hAnsiTheme="minorHAnsi" w:cstheme="minorHAnsi"/>
          <w:highlight w:val="cyan"/>
        </w:rPr>
        <w:t>disapprove</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the way </w:t>
      </w:r>
      <w:r w:rsidRPr="00B27852">
        <w:rPr>
          <w:rStyle w:val="StyleUnderline"/>
          <w:rFonts w:asciiTheme="minorHAnsi" w:hAnsiTheme="minorHAnsi" w:cstheme="minorHAnsi"/>
          <w:highlight w:val="cyan"/>
        </w:rPr>
        <w:t>the court</w:t>
      </w:r>
      <w:r w:rsidRPr="00B27852">
        <w:rPr>
          <w:rStyle w:val="StyleUnderline"/>
          <w:rFonts w:asciiTheme="minorHAnsi" w:hAnsiTheme="minorHAnsi" w:cstheme="minorHAnsi"/>
        </w:rPr>
        <w:t xml:space="preserve"> is handling its job</w:t>
      </w:r>
      <w:r w:rsidRPr="00B27852">
        <w:rPr>
          <w:rFonts w:asciiTheme="minorHAnsi" w:hAnsiTheme="minorHAnsi" w:cstheme="minorHAnsi"/>
          <w:sz w:val="16"/>
        </w:rPr>
        <w:t>.</w:t>
      </w:r>
    </w:p>
    <w:p w14:paraId="59C6489F" w14:textId="77777777" w:rsidR="00676550" w:rsidRPr="00B27852" w:rsidRDefault="00676550" w:rsidP="00676550">
      <w:pPr>
        <w:rPr>
          <w:rFonts w:asciiTheme="minorHAnsi" w:hAnsiTheme="minorHAnsi" w:cstheme="minorHAnsi"/>
          <w:sz w:val="16"/>
        </w:rPr>
      </w:pPr>
    </w:p>
    <w:p w14:paraId="26DCD1B5" w14:textId="77777777" w:rsidR="00676550" w:rsidRDefault="00676550" w:rsidP="00676550"/>
    <w:p w14:paraId="273E424F" w14:textId="77777777" w:rsidR="00676550" w:rsidRDefault="00676550" w:rsidP="00676550"/>
    <w:p w14:paraId="6FEB34E5" w14:textId="77777777" w:rsidR="00BB660D" w:rsidRDefault="00BB660D"/>
    <w:sectPr w:rsidR="00BB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74D5C"/>
    <w:multiLevelType w:val="hybridMultilevel"/>
    <w:tmpl w:val="35C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8D3562E"/>
    <w:multiLevelType w:val="hybridMultilevel"/>
    <w:tmpl w:val="B3925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21"/>
  </w:num>
  <w:num w:numId="13">
    <w:abstractNumId w:val="14"/>
  </w:num>
  <w:num w:numId="14">
    <w:abstractNumId w:val="22"/>
  </w:num>
  <w:num w:numId="15">
    <w:abstractNumId w:val="16"/>
  </w:num>
  <w:num w:numId="16">
    <w:abstractNumId w:val="12"/>
  </w:num>
  <w:num w:numId="17">
    <w:abstractNumId w:val="17"/>
  </w:num>
  <w:num w:numId="18">
    <w:abstractNumId w:val="11"/>
  </w:num>
  <w:num w:numId="19">
    <w:abstractNumId w:val="18"/>
  </w:num>
  <w:num w:numId="20">
    <w:abstractNumId w:val="13"/>
  </w:num>
  <w:num w:numId="21">
    <w:abstractNumId w:val="23"/>
  </w:num>
  <w:num w:numId="22">
    <w:abstractNumId w:val="20"/>
  </w:num>
  <w:num w:numId="23">
    <w:abstractNumId w:val="25"/>
  </w:num>
  <w:num w:numId="24">
    <w:abstractNumId w:val="19"/>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567B"/>
    <w:rsid w:val="00676550"/>
    <w:rsid w:val="0076567B"/>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25C9"/>
  <w15:chartTrackingRefBased/>
  <w15:docId w15:val="{EDE2AC05-3C44-48BB-B374-882AFDE8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76550"/>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7656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Tags,BlockText,Heading 2 Char2,Char2, Char Char Char,Heading 2 Char1"/>
    <w:basedOn w:val="Normal"/>
    <w:next w:val="Normal"/>
    <w:link w:val="Heading2Char"/>
    <w:uiPriority w:val="1"/>
    <w:unhideWhenUsed/>
    <w:qFormat/>
    <w:rsid w:val="007656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w:basedOn w:val="Normal"/>
    <w:next w:val="Normal"/>
    <w:link w:val="Heading3Char"/>
    <w:uiPriority w:val="2"/>
    <w:unhideWhenUsed/>
    <w:qFormat/>
    <w:rsid w:val="007656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
    <w:basedOn w:val="Normal"/>
    <w:next w:val="Normal"/>
    <w:link w:val="Heading4Char"/>
    <w:uiPriority w:val="3"/>
    <w:unhideWhenUsed/>
    <w:qFormat/>
    <w:rsid w:val="0076567B"/>
    <w:pPr>
      <w:keepNext/>
      <w:keepLines/>
      <w:spacing w:before="40" w:after="0"/>
      <w:outlineLvl w:val="3"/>
    </w:pPr>
    <w:rPr>
      <w:rFonts w:eastAsiaTheme="majorEastAsia" w:cstheme="majorBidi"/>
      <w:b/>
      <w:iCs/>
      <w:sz w:val="26"/>
    </w:rPr>
  </w:style>
  <w:style w:type="paragraph" w:styleId="Heading5">
    <w:name w:val="heading 5"/>
    <w:aliases w:val="Blocks"/>
    <w:basedOn w:val="Heading2"/>
    <w:next w:val="Normal"/>
    <w:link w:val="Heading5Char"/>
    <w:qFormat/>
    <w:rsid w:val="00676550"/>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7655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7655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7655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7655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7656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567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76567B"/>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Tags Char,BlockText Char"/>
    <w:basedOn w:val="DefaultParagraphFont"/>
    <w:link w:val="Heading2"/>
    <w:uiPriority w:val="1"/>
    <w:qFormat/>
    <w:rsid w:val="0076567B"/>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qFormat/>
    <w:rsid w:val="0076567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6567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76567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6567B"/>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76567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76567B"/>
    <w:rPr>
      <w:color w:val="auto"/>
      <w:u w:val="none"/>
    </w:rPr>
  </w:style>
  <w:style w:type="character" w:styleId="FollowedHyperlink">
    <w:name w:val="FollowedHyperlink"/>
    <w:basedOn w:val="DefaultParagraphFont"/>
    <w:uiPriority w:val="99"/>
    <w:unhideWhenUsed/>
    <w:rsid w:val="0076567B"/>
    <w:rPr>
      <w:color w:val="auto"/>
      <w:u w:val="none"/>
    </w:rPr>
  </w:style>
  <w:style w:type="paragraph" w:customStyle="1" w:styleId="textbold">
    <w:name w:val="text bold"/>
    <w:basedOn w:val="Normal"/>
    <w:link w:val="Emphasis"/>
    <w:uiPriority w:val="7"/>
    <w:qFormat/>
    <w:rsid w:val="00676550"/>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customStyle="1" w:styleId="Analytics">
    <w:name w:val="Analytics"/>
    <w:link w:val="AnalyticsChar"/>
    <w:uiPriority w:val="4"/>
    <w:qFormat/>
    <w:rsid w:val="0067655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76550"/>
    <w:rPr>
      <w:rFonts w:ascii="Calibri" w:eastAsiaTheme="majorEastAsia" w:hAnsi="Calibri" w:cstheme="majorBidi"/>
      <w:b/>
      <w:iCs/>
      <w:sz w:val="26"/>
      <w:szCs w:val="28"/>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6765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7655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676550"/>
    <w:pPr>
      <w:widowControl w:val="0"/>
      <w:suppressAutoHyphens/>
      <w:spacing w:after="200" w:line="240" w:lineRule="auto"/>
      <w:contextualSpacing/>
    </w:pPr>
    <w:rPr>
      <w:rFonts w:asciiTheme="minorHAnsi" w:hAnsiTheme="minorHAnsi" w:cstheme="minorBidi"/>
      <w:u w:val="single"/>
    </w:rPr>
  </w:style>
  <w:style w:type="character" w:customStyle="1" w:styleId="Heading5Char">
    <w:name w:val="Heading 5 Char"/>
    <w:aliases w:val="Text Char,Blocks Char"/>
    <w:basedOn w:val="DefaultParagraphFont"/>
    <w:link w:val="Heading5"/>
    <w:rsid w:val="00676550"/>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676550"/>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76550"/>
    <w:rPr>
      <w:rFonts w:ascii="Calibri" w:eastAsia="Times New Roman" w:hAnsi="Calibri" w:cs="Arial"/>
      <w:b/>
      <w:kern w:val="32"/>
      <w:sz w:val="24"/>
      <w:szCs w:val="24"/>
    </w:rPr>
  </w:style>
  <w:style w:type="character" w:customStyle="1" w:styleId="Heading8Char">
    <w:name w:val="Heading 8 Char"/>
    <w:basedOn w:val="DefaultParagraphFont"/>
    <w:link w:val="Heading8"/>
    <w:rsid w:val="00676550"/>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76550"/>
    <w:rPr>
      <w:rFonts w:ascii="Calibri" w:eastAsia="Times New Roman" w:hAnsi="Calibri" w:cs="Arial"/>
      <w:b/>
      <w:kern w:val="32"/>
      <w:sz w:val="32"/>
      <w:szCs w:val="24"/>
      <w:u w:val="single"/>
    </w:rPr>
  </w:style>
  <w:style w:type="paragraph" w:styleId="ListParagraph">
    <w:name w:val="List Paragraph"/>
    <w:aliases w:val="6 font"/>
    <w:basedOn w:val="Normal"/>
    <w:uiPriority w:val="99"/>
    <w:unhideWhenUsed/>
    <w:qFormat/>
    <w:rsid w:val="00676550"/>
    <w:pPr>
      <w:ind w:left="720"/>
      <w:contextualSpacing/>
    </w:pPr>
  </w:style>
  <w:style w:type="character" w:styleId="UnresolvedMention">
    <w:name w:val="Unresolved Mention"/>
    <w:basedOn w:val="DefaultParagraphFont"/>
    <w:uiPriority w:val="99"/>
    <w:semiHidden/>
    <w:unhideWhenUsed/>
    <w:rsid w:val="00676550"/>
    <w:rPr>
      <w:color w:val="605E5C"/>
      <w:shd w:val="clear" w:color="auto" w:fill="E1DFDD"/>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676550"/>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676550"/>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676550"/>
    <w:rPr>
      <w:rFonts w:asciiTheme="majorHAnsi" w:eastAsiaTheme="majorEastAsia" w:hAnsiTheme="majorHAnsi" w:cstheme="majorBidi"/>
      <w:spacing w:val="-10"/>
      <w:kern w:val="28"/>
      <w:sz w:val="56"/>
      <w:szCs w:val="56"/>
    </w:rPr>
  </w:style>
  <w:style w:type="paragraph" w:customStyle="1" w:styleId="p">
    <w:name w:val="p"/>
    <w:basedOn w:val="Normal"/>
    <w:qFormat/>
    <w:rsid w:val="00676550"/>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676550"/>
    <w:rPr>
      <w:rFonts w:ascii="Times New Roman" w:hAnsi="Times New Roman" w:cs="Times New Roman"/>
      <w:sz w:val="24"/>
    </w:rPr>
  </w:style>
  <w:style w:type="paragraph" w:customStyle="1" w:styleId="ssrcss-1q0x1qg-paragraph">
    <w:name w:val="ssrcss-1q0x1qg-paragraph"/>
    <w:basedOn w:val="Normal"/>
    <w:rsid w:val="00676550"/>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676550"/>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676550"/>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676550"/>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676550"/>
  </w:style>
  <w:style w:type="character" w:customStyle="1" w:styleId="basewrap-sc-twddq1">
    <w:name w:val="basewrap-sc-twddq1"/>
    <w:basedOn w:val="DefaultParagraphFont"/>
    <w:rsid w:val="00676550"/>
  </w:style>
  <w:style w:type="character" w:customStyle="1" w:styleId="rubricname-eybtuq">
    <w:name w:val="rubricname-eybtuq"/>
    <w:basedOn w:val="DefaultParagraphFont"/>
    <w:rsid w:val="00676550"/>
  </w:style>
  <w:style w:type="paragraph" w:customStyle="1" w:styleId="bylinewrapper-ijboum">
    <w:name w:val="bylinewrapper-ijboum"/>
    <w:basedOn w:val="Normal"/>
    <w:rsid w:val="00676550"/>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676550"/>
  </w:style>
  <w:style w:type="character" w:styleId="CommentReference">
    <w:name w:val="annotation reference"/>
    <w:basedOn w:val="DefaultParagraphFont"/>
    <w:uiPriority w:val="99"/>
    <w:unhideWhenUsed/>
    <w:rsid w:val="00676550"/>
    <w:rPr>
      <w:sz w:val="16"/>
      <w:szCs w:val="16"/>
    </w:rPr>
  </w:style>
  <w:style w:type="paragraph" w:styleId="CommentText">
    <w:name w:val="annotation text"/>
    <w:basedOn w:val="Normal"/>
    <w:link w:val="CommentTextChar"/>
    <w:uiPriority w:val="99"/>
    <w:unhideWhenUsed/>
    <w:rsid w:val="00676550"/>
    <w:rPr>
      <w:sz w:val="20"/>
      <w:szCs w:val="20"/>
    </w:rPr>
  </w:style>
  <w:style w:type="character" w:customStyle="1" w:styleId="CommentTextChar">
    <w:name w:val="Comment Text Char"/>
    <w:basedOn w:val="DefaultParagraphFont"/>
    <w:link w:val="CommentText"/>
    <w:uiPriority w:val="99"/>
    <w:rsid w:val="00676550"/>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676550"/>
    <w:rPr>
      <w:b/>
      <w:bCs/>
    </w:rPr>
  </w:style>
  <w:style w:type="character" w:customStyle="1" w:styleId="CommentSubjectChar">
    <w:name w:val="Comment Subject Char"/>
    <w:basedOn w:val="CommentTextChar"/>
    <w:link w:val="CommentSubject"/>
    <w:uiPriority w:val="99"/>
    <w:rsid w:val="00676550"/>
    <w:rPr>
      <w:rFonts w:ascii="Calibri" w:hAnsi="Calibri" w:cs="Calibri"/>
      <w:b/>
      <w:bCs/>
      <w:sz w:val="20"/>
      <w:szCs w:val="20"/>
    </w:rPr>
  </w:style>
  <w:style w:type="paragraph" w:customStyle="1" w:styleId="Emphasize">
    <w:name w:val="Emphasize"/>
    <w:basedOn w:val="Normal"/>
    <w:uiPriority w:val="7"/>
    <w:qFormat/>
    <w:rsid w:val="0067655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676550"/>
  </w:style>
  <w:style w:type="character" w:customStyle="1" w:styleId="underline">
    <w:name w:val="underline"/>
    <w:qFormat/>
    <w:rsid w:val="00676550"/>
    <w:rPr>
      <w:u w:val="single"/>
    </w:rPr>
  </w:style>
  <w:style w:type="character" w:styleId="IntenseEmphasis">
    <w:name w:val="Intense Emphasis"/>
    <w:aliases w:val="Title Cha,cites Char Ch,Underline Cha,Underline Char,9.5 p,cite,Heading 3 Char1 Char Char Char,9.5 ,8.,Cites and Cards Char1,Bold Underlined Char1"/>
    <w:basedOn w:val="DefaultParagraphFont"/>
    <w:uiPriority w:val="6"/>
    <w:qFormat/>
    <w:rsid w:val="00676550"/>
    <w:rPr>
      <w:b w:val="0"/>
      <w:sz w:val="22"/>
      <w:u w:val="single"/>
    </w:rPr>
  </w:style>
  <w:style w:type="paragraph" w:customStyle="1" w:styleId="cardtext">
    <w:name w:val="card text"/>
    <w:basedOn w:val="Normal"/>
    <w:link w:val="cardtextChar"/>
    <w:qFormat/>
    <w:rsid w:val="00676550"/>
    <w:pPr>
      <w:ind w:left="288" w:right="288"/>
    </w:pPr>
  </w:style>
  <w:style w:type="character" w:customStyle="1" w:styleId="cardtextChar">
    <w:name w:val="card text Char"/>
    <w:basedOn w:val="DefaultParagraphFont"/>
    <w:link w:val="cardtext"/>
    <w:rsid w:val="00676550"/>
    <w:rPr>
      <w:rFonts w:ascii="Calibri" w:hAnsi="Calibri" w:cs="Calibri"/>
    </w:rPr>
  </w:style>
  <w:style w:type="paragraph" w:customStyle="1" w:styleId="Underline2">
    <w:name w:val="Underline2"/>
    <w:basedOn w:val="Normal"/>
    <w:link w:val="Underline2Char"/>
    <w:uiPriority w:val="4"/>
    <w:qFormat/>
    <w:rsid w:val="00676550"/>
    <w:rPr>
      <w:rFonts w:eastAsia="Calibri"/>
      <w:u w:val="single"/>
    </w:rPr>
  </w:style>
  <w:style w:type="character" w:customStyle="1" w:styleId="Underline2Char">
    <w:name w:val="Underline2 Char"/>
    <w:link w:val="Underline2"/>
    <w:uiPriority w:val="4"/>
    <w:rsid w:val="00676550"/>
    <w:rPr>
      <w:rFonts w:ascii="Calibri" w:eastAsia="Calibri" w:hAnsi="Calibri" w:cs="Calibri"/>
      <w:u w:val="single"/>
    </w:rPr>
  </w:style>
  <w:style w:type="character" w:customStyle="1" w:styleId="apple-converted-space">
    <w:name w:val="apple-converted-space"/>
    <w:basedOn w:val="DefaultParagraphFont"/>
    <w:rsid w:val="00676550"/>
  </w:style>
  <w:style w:type="character" w:customStyle="1" w:styleId="Style11pt">
    <w:name w:val="Style 11 pt"/>
    <w:basedOn w:val="DefaultParagraphFont"/>
    <w:rsid w:val="00676550"/>
    <w:rPr>
      <w:sz w:val="20"/>
    </w:rPr>
  </w:style>
  <w:style w:type="character" w:customStyle="1" w:styleId="Style11ptUnderline">
    <w:name w:val="Style 11 pt Underline"/>
    <w:rsid w:val="00676550"/>
    <w:rPr>
      <w:sz w:val="20"/>
      <w:u w:val="single"/>
    </w:rPr>
  </w:style>
  <w:style w:type="character" w:customStyle="1" w:styleId="UnderliningChar">
    <w:name w:val="Underlining Char"/>
    <w:link w:val="Underlining"/>
    <w:uiPriority w:val="99"/>
    <w:rsid w:val="00676550"/>
    <w:rPr>
      <w:rFonts w:ascii="Georgia" w:hAnsi="Georgia"/>
      <w:u w:val="single"/>
    </w:rPr>
  </w:style>
  <w:style w:type="paragraph" w:customStyle="1" w:styleId="Underlining">
    <w:name w:val="Underlining"/>
    <w:basedOn w:val="Normal"/>
    <w:next w:val="Normal"/>
    <w:link w:val="UnderliningChar"/>
    <w:uiPriority w:val="99"/>
    <w:qFormat/>
    <w:rsid w:val="00676550"/>
    <w:pPr>
      <w:widowControl w:val="0"/>
    </w:pPr>
    <w:rPr>
      <w:rFonts w:ascii="Georgia" w:hAnsi="Georgia" w:cstheme="minorBidi"/>
      <w:u w:val="single"/>
    </w:rPr>
  </w:style>
  <w:style w:type="paragraph" w:customStyle="1" w:styleId="StyleStyle411pt">
    <w:name w:val="Style Style4 + 11 pt"/>
    <w:basedOn w:val="Normal"/>
    <w:link w:val="StyleStyle411ptChar"/>
    <w:qFormat/>
    <w:rsid w:val="00676550"/>
    <w:rPr>
      <w:rFonts w:eastAsia="Times New Roman"/>
      <w:u w:val="single"/>
    </w:rPr>
  </w:style>
  <w:style w:type="character" w:customStyle="1" w:styleId="StyleStyle411ptChar">
    <w:name w:val="Style Style4 + 11 pt Char"/>
    <w:basedOn w:val="DefaultParagraphFont"/>
    <w:link w:val="StyleStyle411pt"/>
    <w:rsid w:val="00676550"/>
    <w:rPr>
      <w:rFonts w:ascii="Calibri" w:eastAsia="Times New Roman" w:hAnsi="Calibri" w:cs="Calibri"/>
      <w:u w:val="single"/>
    </w:rPr>
  </w:style>
  <w:style w:type="paragraph" w:customStyle="1" w:styleId="StyleStyle411ptBold">
    <w:name w:val="Style Style4 + 11 pt Bold"/>
    <w:basedOn w:val="Normal"/>
    <w:link w:val="StyleStyle411ptBoldChar"/>
    <w:qFormat/>
    <w:rsid w:val="00676550"/>
    <w:rPr>
      <w:rFonts w:eastAsia="Times New Roman"/>
      <w:b/>
      <w:bCs/>
      <w:u w:val="single"/>
    </w:rPr>
  </w:style>
  <w:style w:type="character" w:customStyle="1" w:styleId="StyleStyle411ptBoldChar">
    <w:name w:val="Style Style4 + 11 pt Bold Char"/>
    <w:basedOn w:val="DefaultParagraphFont"/>
    <w:link w:val="StyleStyle411ptBold"/>
    <w:rsid w:val="00676550"/>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76550"/>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76550"/>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676550"/>
    <w:rPr>
      <w:u w:val="single"/>
      <w:shd w:val="clear" w:color="auto" w:fill="00FF00"/>
    </w:rPr>
  </w:style>
  <w:style w:type="character" w:customStyle="1" w:styleId="Style1Char">
    <w:name w:val="Style1 Char"/>
    <w:rsid w:val="00676550"/>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676550"/>
    <w:rPr>
      <w:rFonts w:eastAsia="Times New Roman"/>
      <w:u w:val="single"/>
    </w:rPr>
  </w:style>
  <w:style w:type="character" w:customStyle="1" w:styleId="Style4Char">
    <w:name w:val="Style4 Char"/>
    <w:link w:val="Style4"/>
    <w:rsid w:val="00676550"/>
    <w:rPr>
      <w:rFonts w:ascii="Calibri" w:eastAsia="Times New Roman" w:hAnsi="Calibri" w:cs="Calibri"/>
      <w:u w:val="single"/>
    </w:rPr>
  </w:style>
  <w:style w:type="character" w:customStyle="1" w:styleId="cardChar">
    <w:name w:val="card Char"/>
    <w:aliases w:val="Bold Cite Char Char,Speed Cite Char"/>
    <w:rsid w:val="00676550"/>
    <w:rPr>
      <w:rFonts w:ascii="Times New Roman" w:eastAsia="Times New Roman" w:hAnsi="Times New Roman" w:cs="Times New Roman"/>
      <w:sz w:val="20"/>
    </w:rPr>
  </w:style>
  <w:style w:type="character" w:customStyle="1" w:styleId="apple-style-span">
    <w:name w:val="apple-style-span"/>
    <w:rsid w:val="00676550"/>
  </w:style>
  <w:style w:type="paragraph" w:customStyle="1" w:styleId="StyleUnderlined11pt">
    <w:name w:val="Style Underlined + 11 pt"/>
    <w:basedOn w:val="Normal"/>
    <w:link w:val="StyleUnderlined11ptChar"/>
    <w:qFormat/>
    <w:rsid w:val="00676550"/>
    <w:rPr>
      <w:rFonts w:eastAsia="Times New Roman"/>
      <w:u w:val="single"/>
      <w:lang w:eastAsia="zh-CN"/>
    </w:rPr>
  </w:style>
  <w:style w:type="character" w:customStyle="1" w:styleId="StyleUnderlined11ptChar">
    <w:name w:val="Style Underlined + 11 pt Char"/>
    <w:basedOn w:val="DefaultParagraphFont"/>
    <w:link w:val="StyleUnderlined11pt"/>
    <w:rsid w:val="00676550"/>
    <w:rPr>
      <w:rFonts w:ascii="Calibri" w:eastAsia="Times New Roman" w:hAnsi="Calibri" w:cs="Calibri"/>
      <w:u w:val="single"/>
      <w:lang w:eastAsia="zh-CN"/>
    </w:rPr>
  </w:style>
  <w:style w:type="character" w:customStyle="1" w:styleId="StyleThickunderline1">
    <w:name w:val="Style Thick underline1"/>
    <w:basedOn w:val="DefaultParagraphFont"/>
    <w:rsid w:val="00676550"/>
    <w:rPr>
      <w:u w:val="single"/>
    </w:rPr>
  </w:style>
  <w:style w:type="character" w:customStyle="1" w:styleId="post-author">
    <w:name w:val="post-author"/>
    <w:basedOn w:val="DefaultParagraphFont"/>
    <w:rsid w:val="00676550"/>
  </w:style>
  <w:style w:type="paragraph" w:customStyle="1" w:styleId="StyleUnderlineChar11pt">
    <w:name w:val="Style Underline Char + 11 pt"/>
    <w:basedOn w:val="Normal"/>
    <w:link w:val="StyleUnderlineChar11ptChar"/>
    <w:qFormat/>
    <w:rsid w:val="00676550"/>
    <w:rPr>
      <w:rFonts w:eastAsia="Times New Roman"/>
      <w:u w:val="single"/>
    </w:rPr>
  </w:style>
  <w:style w:type="character" w:customStyle="1" w:styleId="StyleUnderlineChar11ptChar">
    <w:name w:val="Style Underline Char + 11 pt Char"/>
    <w:link w:val="StyleUnderlineChar11pt"/>
    <w:rsid w:val="00676550"/>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76550"/>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76550"/>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676550"/>
    <w:rPr>
      <w:rFonts w:ascii="Times New Roman" w:hAnsi="Times New Roman"/>
      <w:b/>
      <w:bCs/>
      <w:sz w:val="20"/>
      <w:u w:val="none"/>
      <w:bdr w:val="none" w:sz="0" w:space="0" w:color="auto"/>
    </w:rPr>
  </w:style>
  <w:style w:type="character" w:customStyle="1" w:styleId="Style11ptBoldUnderline">
    <w:name w:val="Style 11 pt Bold Underline"/>
    <w:rsid w:val="00676550"/>
    <w:rPr>
      <w:b/>
      <w:bCs/>
      <w:sz w:val="20"/>
      <w:u w:val="single"/>
    </w:rPr>
  </w:style>
  <w:style w:type="character" w:customStyle="1" w:styleId="Style11ptUnderlineBorderSinglesolidlineAuto05pt">
    <w:name w:val="Style 11 pt Underline Border: : (Single solid line Auto  0.5 pt..."/>
    <w:rsid w:val="00676550"/>
    <w:rPr>
      <w:sz w:val="20"/>
      <w:u w:val="single"/>
      <w:bdr w:val="single" w:sz="4" w:space="0" w:color="auto"/>
    </w:rPr>
  </w:style>
  <w:style w:type="paragraph" w:customStyle="1" w:styleId="StyleUnderlineChar11ptBold">
    <w:name w:val="Style Underline Char + 11 pt Bold"/>
    <w:basedOn w:val="Normal"/>
    <w:link w:val="StyleUnderlineChar11ptBoldChar"/>
    <w:qFormat/>
    <w:rsid w:val="00676550"/>
    <w:rPr>
      <w:rFonts w:eastAsia="Times New Roman"/>
      <w:b/>
      <w:bCs/>
      <w:u w:val="single"/>
    </w:rPr>
  </w:style>
  <w:style w:type="character" w:customStyle="1" w:styleId="StyleUnderlineChar11ptBoldChar">
    <w:name w:val="Style Underline Char + 11 pt Bold Char"/>
    <w:basedOn w:val="DefaultParagraphFont"/>
    <w:link w:val="StyleUnderlineChar11ptBold"/>
    <w:rsid w:val="00676550"/>
    <w:rPr>
      <w:rFonts w:ascii="Calibri" w:eastAsia="Times New Roman" w:hAnsi="Calibri" w:cs="Calibri"/>
      <w:b/>
      <w:bCs/>
      <w:u w:val="single"/>
    </w:rPr>
  </w:style>
  <w:style w:type="paragraph" w:customStyle="1" w:styleId="MinimizedText">
    <w:name w:val="Minimized Text"/>
    <w:link w:val="MinimizedTextChar"/>
    <w:qFormat/>
    <w:rsid w:val="00676550"/>
    <w:pPr>
      <w:spacing w:line="240" w:lineRule="auto"/>
    </w:pPr>
    <w:rPr>
      <w:rFonts w:eastAsia="Times New Roman"/>
      <w:sz w:val="16"/>
      <w:szCs w:val="24"/>
    </w:rPr>
  </w:style>
  <w:style w:type="character" w:customStyle="1" w:styleId="MinimizedTextChar">
    <w:name w:val="Minimized Text Char"/>
    <w:link w:val="MinimizedText"/>
    <w:rsid w:val="00676550"/>
    <w:rPr>
      <w:rFonts w:eastAsia="Times New Roman"/>
      <w:sz w:val="16"/>
      <w:szCs w:val="24"/>
    </w:rPr>
  </w:style>
  <w:style w:type="character" w:customStyle="1" w:styleId="StyleUnderlineChar6CharCharCharCharCharCharCharChar11">
    <w:name w:val="Style Underline Char6 Char Char Char Char Char Char Char Char + 11 ..."/>
    <w:rsid w:val="0067655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7655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7655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76550"/>
    <w:rPr>
      <w:sz w:val="20"/>
      <w:szCs w:val="24"/>
      <w:u w:val="single"/>
      <w:bdr w:val="single" w:sz="4" w:space="0" w:color="auto"/>
      <w:lang w:val="en-US" w:eastAsia="en-US" w:bidi="ar-SA"/>
    </w:rPr>
  </w:style>
  <w:style w:type="paragraph" w:customStyle="1" w:styleId="Tag2">
    <w:name w:val="Tag2"/>
    <w:basedOn w:val="Normal"/>
    <w:autoRedefine/>
    <w:uiPriority w:val="99"/>
    <w:qFormat/>
    <w:rsid w:val="00676550"/>
    <w:rPr>
      <w:b/>
      <w:sz w:val="24"/>
    </w:rPr>
  </w:style>
  <w:style w:type="paragraph" w:customStyle="1" w:styleId="StyleUnderlineChar11pt3">
    <w:name w:val="Style Underline Char + 11 pt3"/>
    <w:link w:val="StyleUnderlineChar11pt3Char"/>
    <w:qFormat/>
    <w:rsid w:val="00676550"/>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676550"/>
    <w:rPr>
      <w:rFonts w:ascii="Calibri" w:eastAsia="Times New Roman" w:hAnsi="Calibri"/>
      <w:szCs w:val="24"/>
      <w:u w:val="single"/>
    </w:rPr>
  </w:style>
  <w:style w:type="character" w:customStyle="1" w:styleId="UnderlineBold">
    <w:name w:val="Underline + Bold"/>
    <w:uiPriority w:val="1"/>
    <w:qFormat/>
    <w:rsid w:val="00676550"/>
    <w:rPr>
      <w:b/>
      <w:sz w:val="20"/>
      <w:u w:val="single"/>
    </w:rPr>
  </w:style>
  <w:style w:type="paragraph" w:customStyle="1" w:styleId="TagText">
    <w:name w:val="TagText"/>
    <w:basedOn w:val="Normal"/>
    <w:uiPriority w:val="99"/>
    <w:qFormat/>
    <w:rsid w:val="00676550"/>
    <w:rPr>
      <w:b/>
      <w:sz w:val="24"/>
    </w:rPr>
  </w:style>
  <w:style w:type="character" w:customStyle="1" w:styleId="Heading3CharCharCharChar">
    <w:name w:val="Heading 3 Char Char Char Char"/>
    <w:rsid w:val="00676550"/>
    <w:rPr>
      <w:rFonts w:cs="Arial"/>
      <w:bCs/>
      <w:szCs w:val="26"/>
      <w:u w:val="single"/>
      <w:lang w:val="en-US" w:eastAsia="en-US" w:bidi="ar-SA"/>
    </w:rPr>
  </w:style>
  <w:style w:type="character" w:customStyle="1" w:styleId="term">
    <w:name w:val="term"/>
    <w:rsid w:val="00676550"/>
  </w:style>
  <w:style w:type="character" w:customStyle="1" w:styleId="caps">
    <w:name w:val="caps"/>
    <w:basedOn w:val="DefaultParagraphFont"/>
    <w:rsid w:val="00676550"/>
  </w:style>
  <w:style w:type="character" w:customStyle="1" w:styleId="UnderlineChar1">
    <w:name w:val="Underline Char1"/>
    <w:basedOn w:val="DefaultParagraphFont"/>
    <w:locked/>
    <w:rsid w:val="00676550"/>
    <w:rPr>
      <w:rFonts w:ascii="Arial Narrow" w:hAnsi="Arial Narrow"/>
      <w:szCs w:val="24"/>
      <w:u w:val="single"/>
      <w:lang w:val="en-US" w:eastAsia="en-US" w:bidi="ar-SA"/>
    </w:rPr>
  </w:style>
  <w:style w:type="character" w:customStyle="1" w:styleId="pmterms1">
    <w:name w:val="pmterms1"/>
    <w:basedOn w:val="DefaultParagraphFont"/>
    <w:rsid w:val="00676550"/>
  </w:style>
  <w:style w:type="paragraph" w:customStyle="1" w:styleId="StyleStyle411ptBoldBorderSinglesolidlineAuto0">
    <w:name w:val="Style Style4 + 11 pt Bold Border: : (Single solid line Auto  0...."/>
    <w:basedOn w:val="Style4"/>
    <w:link w:val="StyleStyle411ptBoldBorderSinglesolidlineAuto0Char"/>
    <w:qFormat/>
    <w:rsid w:val="00676550"/>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76550"/>
    <w:rPr>
      <w:rFonts w:ascii="Calibri" w:eastAsia="Times New Roman" w:hAnsi="Calibri" w:cs="Calibri"/>
      <w:b/>
      <w:bCs/>
      <w:u w:val="single"/>
      <w:bdr w:val="single" w:sz="4" w:space="0" w:color="auto"/>
    </w:rPr>
  </w:style>
  <w:style w:type="paragraph" w:customStyle="1" w:styleId="Small">
    <w:name w:val="Small"/>
    <w:basedOn w:val="Normal"/>
    <w:uiPriority w:val="99"/>
    <w:qFormat/>
    <w:rsid w:val="00676550"/>
    <w:rPr>
      <w:rFonts w:ascii="Times" w:eastAsia="Times New Roman" w:hAnsi="Times"/>
      <w:sz w:val="16"/>
    </w:rPr>
  </w:style>
  <w:style w:type="character" w:customStyle="1" w:styleId="CiteChar">
    <w:name w:val="Cite Char"/>
    <w:aliases w:val="cite_tag Char,Heading 2 Char Char Char Char Char1,tag Char,TAG Char Char,TAG Char1,Heading 2 Char Char Char Char1,Tag Cha,Tags Ch,Heading 2 Char1 Char Char Char1,Heading 2 Char11,Heading 2 Char1 Char Char11"/>
    <w:qFormat/>
    <w:rsid w:val="00676550"/>
    <w:rPr>
      <w:rFonts w:ascii="Garamond" w:hAnsi="Garamond"/>
      <w:b/>
      <w:sz w:val="22"/>
      <w:szCs w:val="22"/>
      <w:u w:val="thick"/>
    </w:rPr>
  </w:style>
  <w:style w:type="character" w:styleId="Strong">
    <w:name w:val="Strong"/>
    <w:aliases w:val="8 pt font,Citation Char Char1 Char Char Char Char Char,Cut,Small 1"/>
    <w:uiPriority w:val="22"/>
    <w:qFormat/>
    <w:rsid w:val="00676550"/>
    <w:rPr>
      <w:b/>
      <w:bCs/>
    </w:rPr>
  </w:style>
  <w:style w:type="paragraph" w:customStyle="1" w:styleId="CARD">
    <w:name w:val="CARD"/>
    <w:basedOn w:val="Normal"/>
    <w:link w:val="CARDChar0"/>
    <w:qFormat/>
    <w:rsid w:val="00676550"/>
    <w:rPr>
      <w:rFonts w:eastAsia="Times New Roman"/>
      <w:u w:val="single"/>
    </w:rPr>
  </w:style>
  <w:style w:type="character" w:customStyle="1" w:styleId="CARDChar0">
    <w:name w:val="CARD Char"/>
    <w:link w:val="CARD"/>
    <w:rsid w:val="00676550"/>
    <w:rPr>
      <w:rFonts w:ascii="Calibri" w:eastAsia="Times New Roman" w:hAnsi="Calibri" w:cs="Calibri"/>
      <w:u w:val="single"/>
    </w:rPr>
  </w:style>
  <w:style w:type="character" w:customStyle="1" w:styleId="addmd">
    <w:name w:val="addmd"/>
    <w:basedOn w:val="DefaultParagraphFont"/>
    <w:rsid w:val="00676550"/>
  </w:style>
  <w:style w:type="character" w:customStyle="1" w:styleId="Brief-Smalltext">
    <w:name w:val="Brief - Small text"/>
    <w:basedOn w:val="CommentReference"/>
    <w:rsid w:val="00676550"/>
    <w:rPr>
      <w:sz w:val="14"/>
      <w:szCs w:val="18"/>
    </w:rPr>
  </w:style>
  <w:style w:type="character" w:customStyle="1" w:styleId="beriefunderline">
    <w:name w:val="berief = underline"/>
    <w:basedOn w:val="DefaultParagraphFont"/>
    <w:rsid w:val="00676550"/>
    <w:rPr>
      <w:rFonts w:eastAsia="Times New Roman"/>
      <w:sz w:val="20"/>
      <w:u w:val="single"/>
    </w:rPr>
  </w:style>
  <w:style w:type="character" w:customStyle="1" w:styleId="Emph">
    <w:name w:val="Emph"/>
    <w:uiPriority w:val="1"/>
    <w:qFormat/>
    <w:rsid w:val="00676550"/>
    <w:rPr>
      <w:rFonts w:ascii="Arial" w:hAnsi="Arial"/>
      <w:b/>
      <w:sz w:val="20"/>
      <w:u w:val="single"/>
      <w:bdr w:val="single" w:sz="8" w:space="0" w:color="auto"/>
    </w:rPr>
  </w:style>
  <w:style w:type="character" w:customStyle="1" w:styleId="Boxed">
    <w:name w:val="Boxed"/>
    <w:qFormat/>
    <w:rsid w:val="0067655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76550"/>
    <w:pPr>
      <w:spacing w:after="0" w:line="240" w:lineRule="auto"/>
    </w:pPr>
    <w:rPr>
      <w:sz w:val="20"/>
      <w:u w:val="single"/>
    </w:rPr>
  </w:style>
  <w:style w:type="paragraph" w:customStyle="1" w:styleId="Cards">
    <w:name w:val="Cards"/>
    <w:next w:val="Normal"/>
    <w:link w:val="CardsChar"/>
    <w:qFormat/>
    <w:rsid w:val="00676550"/>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676550"/>
    <w:rPr>
      <w:rFonts w:ascii="Times New Roman" w:eastAsia="Calibri" w:hAnsi="Times New Roman" w:cs="Times New Roman"/>
      <w:sz w:val="20"/>
      <w:szCs w:val="20"/>
    </w:rPr>
  </w:style>
  <w:style w:type="character" w:customStyle="1" w:styleId="CardsFont12pt0">
    <w:name w:val="Cards + Font 12pt"/>
    <w:uiPriority w:val="1"/>
    <w:rsid w:val="00676550"/>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676550"/>
    <w:rPr>
      <w:rFonts w:ascii="Arial" w:hAnsi="Arial"/>
      <w:b/>
      <w:bCs/>
      <w:sz w:val="20"/>
      <w:u w:val="single"/>
    </w:rPr>
  </w:style>
  <w:style w:type="paragraph" w:styleId="BalloonText">
    <w:name w:val="Balloon Text"/>
    <w:basedOn w:val="Normal"/>
    <w:link w:val="BalloonTextChar"/>
    <w:uiPriority w:val="99"/>
    <w:unhideWhenUsed/>
    <w:rsid w:val="00676550"/>
    <w:rPr>
      <w:rFonts w:ascii="Segoe UI" w:hAnsi="Segoe UI" w:cs="Segoe UI"/>
      <w:sz w:val="18"/>
      <w:szCs w:val="18"/>
    </w:rPr>
  </w:style>
  <w:style w:type="character" w:customStyle="1" w:styleId="BalloonTextChar">
    <w:name w:val="Balloon Text Char"/>
    <w:basedOn w:val="DefaultParagraphFont"/>
    <w:link w:val="BalloonText"/>
    <w:uiPriority w:val="99"/>
    <w:rsid w:val="00676550"/>
    <w:rPr>
      <w:rFonts w:ascii="Segoe UI" w:hAnsi="Segoe UI" w:cs="Segoe UI"/>
      <w:sz w:val="18"/>
      <w:szCs w:val="18"/>
    </w:rPr>
  </w:style>
  <w:style w:type="paragraph" w:customStyle="1" w:styleId="Cite2">
    <w:name w:val="Cite 2"/>
    <w:basedOn w:val="Normal"/>
    <w:uiPriority w:val="99"/>
    <w:qFormat/>
    <w:rsid w:val="00676550"/>
    <w:rPr>
      <w:rFonts w:eastAsia="Calibri"/>
      <w:b/>
      <w:sz w:val="24"/>
      <w:u w:val="single"/>
    </w:rPr>
  </w:style>
  <w:style w:type="paragraph" w:styleId="ListBullet">
    <w:name w:val="List Bullet"/>
    <w:basedOn w:val="Normal"/>
    <w:link w:val="ListBulletChar"/>
    <w:uiPriority w:val="99"/>
    <w:unhideWhenUsed/>
    <w:rsid w:val="00676550"/>
    <w:pPr>
      <w:tabs>
        <w:tab w:val="num" w:pos="360"/>
      </w:tabs>
      <w:ind w:left="360" w:hanging="360"/>
      <w:contextualSpacing/>
    </w:pPr>
  </w:style>
  <w:style w:type="paragraph" w:customStyle="1" w:styleId="Analytic">
    <w:name w:val="Analytic"/>
    <w:basedOn w:val="Normal"/>
    <w:link w:val="AnalyticChar"/>
    <w:uiPriority w:val="4"/>
    <w:qFormat/>
    <w:rsid w:val="00676550"/>
    <w:pPr>
      <w:spacing w:before="40"/>
      <w:outlineLvl w:val="3"/>
    </w:pPr>
    <w:rPr>
      <w:b/>
      <w:sz w:val="26"/>
    </w:rPr>
  </w:style>
  <w:style w:type="character" w:customStyle="1" w:styleId="AnalyticChar">
    <w:name w:val="Analytic Char"/>
    <w:basedOn w:val="DefaultParagraphFont"/>
    <w:link w:val="Analytic"/>
    <w:uiPriority w:val="4"/>
    <w:rsid w:val="00676550"/>
    <w:rPr>
      <w:rFonts w:ascii="Calibri" w:hAnsi="Calibri" w:cs="Calibri"/>
      <w:b/>
      <w:sz w:val="26"/>
    </w:rPr>
  </w:style>
  <w:style w:type="character" w:customStyle="1" w:styleId="CommentSubjectChar1">
    <w:name w:val="Comment Subject Char1"/>
    <w:basedOn w:val="CommentTextChar"/>
    <w:uiPriority w:val="99"/>
    <w:rsid w:val="00676550"/>
    <w:rPr>
      <w:rFonts w:ascii="Arial" w:hAnsi="Arial" w:cs="Arial"/>
      <w:b/>
      <w:bCs/>
      <w:sz w:val="20"/>
      <w:szCs w:val="20"/>
    </w:rPr>
  </w:style>
  <w:style w:type="paragraph" w:customStyle="1" w:styleId="CiteSpacing">
    <w:name w:val="Cite Spacing"/>
    <w:basedOn w:val="Normal"/>
    <w:uiPriority w:val="4"/>
    <w:qFormat/>
    <w:rsid w:val="00676550"/>
    <w:pPr>
      <w:spacing w:before="60" w:after="60"/>
    </w:pPr>
  </w:style>
  <w:style w:type="character" w:customStyle="1" w:styleId="qlabel">
    <w:name w:val="q_label"/>
    <w:basedOn w:val="DefaultParagraphFont"/>
    <w:rsid w:val="00676550"/>
  </w:style>
  <w:style w:type="character" w:customStyle="1" w:styleId="alabel">
    <w:name w:val="a_label"/>
    <w:basedOn w:val="DefaultParagraphFont"/>
    <w:rsid w:val="00676550"/>
  </w:style>
  <w:style w:type="character" w:customStyle="1" w:styleId="a">
    <w:name w:val="a"/>
    <w:basedOn w:val="DefaultParagraphFont"/>
    <w:rsid w:val="00676550"/>
  </w:style>
  <w:style w:type="paragraph" w:customStyle="1" w:styleId="BoldUnderline">
    <w:name w:val="BoldUnderline"/>
    <w:basedOn w:val="Normal"/>
    <w:link w:val="BoldUnderlineChar"/>
    <w:qFormat/>
    <w:rsid w:val="00676550"/>
    <w:rPr>
      <w:rFonts w:eastAsia="Times New Roman"/>
      <w:b/>
      <w:u w:val="single"/>
    </w:rPr>
  </w:style>
  <w:style w:type="character" w:customStyle="1" w:styleId="BoldUnderlineChar">
    <w:name w:val="BoldUnderline Char"/>
    <w:basedOn w:val="DefaultParagraphFont"/>
    <w:link w:val="BoldUnderline"/>
    <w:rsid w:val="00676550"/>
    <w:rPr>
      <w:rFonts w:ascii="Calibri" w:eastAsia="Times New Roman" w:hAnsi="Calibri" w:cs="Calibri"/>
      <w:b/>
      <w:u w:val="single"/>
    </w:rPr>
  </w:style>
  <w:style w:type="character" w:styleId="PlaceholderText">
    <w:name w:val="Placeholder Text"/>
    <w:basedOn w:val="DefaultParagraphFont"/>
    <w:uiPriority w:val="99"/>
    <w:unhideWhenUsed/>
    <w:rsid w:val="00676550"/>
    <w:rPr>
      <w:color w:val="808080"/>
    </w:rPr>
  </w:style>
  <w:style w:type="character" w:customStyle="1" w:styleId="BalloonTextChar1">
    <w:name w:val="Balloon Text Char1"/>
    <w:basedOn w:val="DefaultParagraphFont"/>
    <w:uiPriority w:val="99"/>
    <w:rsid w:val="00676550"/>
    <w:rPr>
      <w:rFonts w:ascii="Segoe UI" w:hAnsi="Segoe UI" w:cs="Segoe UI"/>
      <w:sz w:val="18"/>
      <w:szCs w:val="18"/>
    </w:rPr>
  </w:style>
  <w:style w:type="character" w:customStyle="1" w:styleId="CommentTextChar1">
    <w:name w:val="Comment Text Char1"/>
    <w:basedOn w:val="DefaultParagraphFont"/>
    <w:uiPriority w:val="99"/>
    <w:rsid w:val="00676550"/>
    <w:rPr>
      <w:rFonts w:ascii="Arial Narrow" w:hAnsi="Arial Narrow"/>
      <w:sz w:val="20"/>
      <w:szCs w:val="20"/>
    </w:rPr>
  </w:style>
  <w:style w:type="character" w:customStyle="1" w:styleId="Heading3CharCharCharChar2">
    <w:name w:val="Heading 3 Char Char Char Char2"/>
    <w:basedOn w:val="DefaultParagraphFont"/>
    <w:rsid w:val="0067655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76550"/>
    <w:rPr>
      <w:sz w:val="20"/>
      <w:u w:val="single"/>
    </w:rPr>
  </w:style>
  <w:style w:type="character" w:customStyle="1" w:styleId="StyleStyleUnderline411ptBold">
    <w:name w:val="Style Style Underline4 + 11 pt Bold"/>
    <w:basedOn w:val="DefaultParagraphFont"/>
    <w:rsid w:val="00676550"/>
    <w:rPr>
      <w:b/>
      <w:bCs/>
      <w:sz w:val="20"/>
      <w:u w:val="single"/>
    </w:rPr>
  </w:style>
  <w:style w:type="character" w:customStyle="1" w:styleId="StyleStyleUnderline311pt">
    <w:name w:val="Style Style Underline3 + 11 pt"/>
    <w:basedOn w:val="DefaultParagraphFont"/>
    <w:rsid w:val="00676550"/>
    <w:rPr>
      <w:sz w:val="20"/>
      <w:u w:val="single"/>
    </w:rPr>
  </w:style>
  <w:style w:type="character" w:customStyle="1" w:styleId="StyleStyleUnderline311ptBold">
    <w:name w:val="Style Style Underline3 + 11 pt Bold"/>
    <w:basedOn w:val="DefaultParagraphFont"/>
    <w:rsid w:val="00676550"/>
    <w:rPr>
      <w:b/>
      <w:bCs/>
      <w:sz w:val="20"/>
      <w:u w:val="single"/>
    </w:rPr>
  </w:style>
  <w:style w:type="character" w:customStyle="1" w:styleId="StyleUnderline3">
    <w:name w:val="Style Underline3"/>
    <w:basedOn w:val="DefaultParagraphFont"/>
    <w:rsid w:val="00676550"/>
    <w:rPr>
      <w:u w:val="single"/>
    </w:rPr>
  </w:style>
  <w:style w:type="character" w:customStyle="1" w:styleId="Style1Char1">
    <w:name w:val="Style1 Char1"/>
    <w:basedOn w:val="DefaultParagraphFont"/>
    <w:rsid w:val="0067655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76550"/>
  </w:style>
  <w:style w:type="paragraph" w:customStyle="1" w:styleId="StyleStyle112pt">
    <w:name w:val="Style Style1 + 12 pt"/>
    <w:basedOn w:val="Normal"/>
    <w:link w:val="StyleStyle112ptChar"/>
    <w:qFormat/>
    <w:rsid w:val="00676550"/>
    <w:rPr>
      <w:rFonts w:eastAsia="SimSun"/>
      <w:u w:val="single"/>
      <w:lang w:eastAsia="zh-CN"/>
    </w:rPr>
  </w:style>
  <w:style w:type="character" w:customStyle="1" w:styleId="StyleStyle112ptChar">
    <w:name w:val="Style Style1 + 12 pt Char"/>
    <w:basedOn w:val="DefaultParagraphFont"/>
    <w:link w:val="StyleStyle112pt"/>
    <w:rsid w:val="00676550"/>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676550"/>
    <w:rPr>
      <w:color w:val="605E5C"/>
      <w:shd w:val="clear" w:color="auto" w:fill="E1DFDD"/>
    </w:rPr>
  </w:style>
  <w:style w:type="paragraph" w:customStyle="1" w:styleId="Nothing">
    <w:name w:val="Nothing"/>
    <w:link w:val="NothingChar"/>
    <w:uiPriority w:val="99"/>
    <w:qFormat/>
    <w:rsid w:val="0067655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76550"/>
    <w:rPr>
      <w:rFonts w:ascii="Times New Roman" w:eastAsia="Calibri" w:hAnsi="Times New Roman" w:cs="Times New Roman"/>
      <w:sz w:val="20"/>
      <w:szCs w:val="20"/>
    </w:rPr>
  </w:style>
  <w:style w:type="paragraph" w:customStyle="1" w:styleId="AuthorDate">
    <w:name w:val="AuthorDate"/>
    <w:next w:val="Nothing"/>
    <w:link w:val="AuthorDateChar"/>
    <w:qFormat/>
    <w:rsid w:val="0067655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76550"/>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67655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7655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76550"/>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7655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76550"/>
    <w:rPr>
      <w:rFonts w:ascii="Calibri" w:eastAsia="Calibri" w:hAnsi="Calibri" w:cs="Calibri"/>
    </w:rPr>
  </w:style>
  <w:style w:type="paragraph" w:styleId="Footer">
    <w:name w:val="footer"/>
    <w:basedOn w:val="Normal"/>
    <w:link w:val="FooterChar"/>
    <w:uiPriority w:val="99"/>
    <w:rsid w:val="00676550"/>
    <w:pPr>
      <w:tabs>
        <w:tab w:val="center" w:pos="4680"/>
        <w:tab w:val="right" w:pos="9360"/>
      </w:tabs>
    </w:pPr>
    <w:rPr>
      <w:rFonts w:eastAsia="Calibri"/>
    </w:rPr>
  </w:style>
  <w:style w:type="character" w:customStyle="1" w:styleId="FooterChar">
    <w:name w:val="Footer Char"/>
    <w:basedOn w:val="DefaultParagraphFont"/>
    <w:link w:val="Footer"/>
    <w:uiPriority w:val="99"/>
    <w:rsid w:val="00676550"/>
    <w:rPr>
      <w:rFonts w:ascii="Calibri" w:eastAsia="Calibri" w:hAnsi="Calibri" w:cs="Calibri"/>
    </w:rPr>
  </w:style>
  <w:style w:type="character" w:customStyle="1" w:styleId="Style8pt">
    <w:name w:val="Style 8 pt"/>
    <w:rsid w:val="00676550"/>
    <w:rPr>
      <w:sz w:val="14"/>
    </w:rPr>
  </w:style>
  <w:style w:type="paragraph" w:styleId="Revision">
    <w:name w:val="Revision"/>
    <w:hidden/>
    <w:uiPriority w:val="99"/>
    <w:semiHidden/>
    <w:rsid w:val="00676550"/>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676550"/>
    <w:rPr>
      <w:rFonts w:eastAsia="MS Mincho"/>
      <w:b/>
      <w:sz w:val="24"/>
      <w:u w:val="single"/>
    </w:rPr>
  </w:style>
  <w:style w:type="character" w:customStyle="1" w:styleId="BoldUnderlineChar0">
    <w:name w:val="Bold Underline Char"/>
    <w:rsid w:val="00676550"/>
    <w:rPr>
      <w:rFonts w:ascii="Georgia" w:hAnsi="Georgia" w:cs="Times New Roman"/>
      <w:b/>
      <w:sz w:val="20"/>
      <w:u w:val="single"/>
    </w:rPr>
  </w:style>
  <w:style w:type="character" w:styleId="PageNumber">
    <w:name w:val="page number"/>
    <w:aliases w:val="card ununderlined"/>
    <w:uiPriority w:val="99"/>
    <w:rsid w:val="00676550"/>
  </w:style>
  <w:style w:type="paragraph" w:customStyle="1" w:styleId="BlockTitle">
    <w:name w:val="Block Title"/>
    <w:basedOn w:val="Heading1"/>
    <w:next w:val="Normal"/>
    <w:uiPriority w:val="99"/>
    <w:qFormat/>
    <w:rsid w:val="0067655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76550"/>
    <w:rPr>
      <w:rFonts w:eastAsia="Times New Roman"/>
      <w:szCs w:val="20"/>
    </w:rPr>
  </w:style>
  <w:style w:type="character" w:customStyle="1" w:styleId="citenon-boldChar">
    <w:name w:val="cite non-bold Char"/>
    <w:link w:val="citenon-bold"/>
    <w:rsid w:val="00676550"/>
    <w:rPr>
      <w:rFonts w:ascii="Calibri" w:eastAsia="Times New Roman" w:hAnsi="Calibri" w:cs="Calibri"/>
      <w:szCs w:val="20"/>
    </w:rPr>
  </w:style>
  <w:style w:type="character" w:customStyle="1" w:styleId="pnumber">
    <w:name w:val="pnumber"/>
    <w:rsid w:val="00676550"/>
  </w:style>
  <w:style w:type="character" w:customStyle="1" w:styleId="ital">
    <w:name w:val="ital"/>
    <w:rsid w:val="00676550"/>
  </w:style>
  <w:style w:type="character" w:customStyle="1" w:styleId="orgdiv">
    <w:name w:val="orgdiv"/>
    <w:rsid w:val="00676550"/>
  </w:style>
  <w:style w:type="character" w:customStyle="1" w:styleId="orgname">
    <w:name w:val="orgname"/>
    <w:rsid w:val="00676550"/>
  </w:style>
  <w:style w:type="character" w:customStyle="1" w:styleId="city">
    <w:name w:val="city"/>
    <w:rsid w:val="00676550"/>
  </w:style>
  <w:style w:type="character" w:customStyle="1" w:styleId="state">
    <w:name w:val="state"/>
    <w:rsid w:val="00676550"/>
  </w:style>
  <w:style w:type="character" w:customStyle="1" w:styleId="country">
    <w:name w:val="country"/>
    <w:rsid w:val="00676550"/>
  </w:style>
  <w:style w:type="character" w:customStyle="1" w:styleId="il">
    <w:name w:val="il"/>
    <w:rsid w:val="00676550"/>
  </w:style>
  <w:style w:type="character" w:customStyle="1" w:styleId="Style8pt1">
    <w:name w:val="Style 8 pt1"/>
    <w:rsid w:val="00676550"/>
    <w:rPr>
      <w:rFonts w:ascii="Georgia" w:hAnsi="Georgia" w:hint="default"/>
      <w:sz w:val="16"/>
    </w:rPr>
  </w:style>
  <w:style w:type="numbering" w:customStyle="1" w:styleId="NoList1">
    <w:name w:val="No List1"/>
    <w:next w:val="NoList"/>
    <w:uiPriority w:val="99"/>
    <w:semiHidden/>
    <w:unhideWhenUsed/>
    <w:rsid w:val="00676550"/>
  </w:style>
  <w:style w:type="paragraph" w:customStyle="1" w:styleId="2909F619802848F09E01365C32F34654">
    <w:name w:val="2909F619802848F09E01365C32F34654"/>
    <w:uiPriority w:val="99"/>
    <w:qFormat/>
    <w:rsid w:val="0067655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76550"/>
    <w:pPr>
      <w:keepNext/>
      <w:keepLines/>
    </w:pPr>
    <w:rPr>
      <w:rFonts w:eastAsia="Calibri"/>
      <w:b/>
      <w:sz w:val="24"/>
    </w:rPr>
  </w:style>
  <w:style w:type="character" w:customStyle="1" w:styleId="TagtemplateChar">
    <w:name w:val="Tagtemplate Char"/>
    <w:link w:val="Tagtemplate"/>
    <w:rsid w:val="00676550"/>
    <w:rPr>
      <w:rFonts w:ascii="Calibri" w:eastAsia="Calibri" w:hAnsi="Calibri" w:cs="Calibri"/>
      <w:b/>
      <w:sz w:val="24"/>
    </w:rPr>
  </w:style>
  <w:style w:type="character" w:customStyle="1" w:styleId="texto1">
    <w:name w:val="texto1"/>
    <w:rsid w:val="00676550"/>
  </w:style>
  <w:style w:type="character" w:customStyle="1" w:styleId="EmphasizeThis">
    <w:name w:val="EmphasizeThis"/>
    <w:rsid w:val="00676550"/>
    <w:rPr>
      <w:rFonts w:ascii="Georgia" w:hAnsi="Georgia"/>
      <w:b/>
      <w:iCs/>
      <w:sz w:val="24"/>
      <w:u w:val="thick"/>
    </w:rPr>
  </w:style>
  <w:style w:type="character" w:customStyle="1" w:styleId="DebateUnderline">
    <w:name w:val="Debate Underline"/>
    <w:qFormat/>
    <w:rsid w:val="00676550"/>
    <w:rPr>
      <w:rFonts w:ascii="Times New Roman" w:hAnsi="Times New Roman"/>
      <w:sz w:val="20"/>
      <w:u w:val="thick"/>
    </w:rPr>
  </w:style>
  <w:style w:type="character" w:customStyle="1" w:styleId="Author-Date">
    <w:name w:val="Author-Date"/>
    <w:qFormat/>
    <w:rsid w:val="00676550"/>
    <w:rPr>
      <w:rFonts w:ascii="Georgia" w:hAnsi="Georgia"/>
      <w:b/>
      <w:sz w:val="24"/>
    </w:rPr>
  </w:style>
  <w:style w:type="character" w:customStyle="1" w:styleId="CardsChar1">
    <w:name w:val="Cards Char1"/>
    <w:locked/>
    <w:rsid w:val="00676550"/>
  </w:style>
  <w:style w:type="character" w:customStyle="1" w:styleId="MicroTextChar">
    <w:name w:val="MicroText Char"/>
    <w:link w:val="MicroText"/>
    <w:rsid w:val="00676550"/>
    <w:rPr>
      <w:rFonts w:ascii="Arial Narrow" w:hAnsi="Arial Narrow"/>
      <w:sz w:val="12"/>
      <w:szCs w:val="24"/>
    </w:rPr>
  </w:style>
  <w:style w:type="paragraph" w:customStyle="1" w:styleId="MicroText">
    <w:name w:val="MicroText"/>
    <w:basedOn w:val="Normal"/>
    <w:next w:val="Normal"/>
    <w:link w:val="MicroTextChar"/>
    <w:qFormat/>
    <w:rsid w:val="00676550"/>
    <w:rPr>
      <w:rFonts w:ascii="Arial Narrow" w:hAnsi="Arial Narrow" w:cstheme="minorBidi"/>
      <w:sz w:val="12"/>
      <w:szCs w:val="24"/>
    </w:rPr>
  </w:style>
  <w:style w:type="paragraph" w:customStyle="1" w:styleId="UnderlineS">
    <w:name w:val="Underline S"/>
    <w:basedOn w:val="Normal"/>
    <w:link w:val="UnderlineSChar"/>
    <w:qFormat/>
    <w:rsid w:val="00676550"/>
    <w:pPr>
      <w:spacing w:after="200"/>
    </w:pPr>
    <w:rPr>
      <w:rFonts w:eastAsia="Calibri"/>
      <w:u w:val="single"/>
      <w:lang w:val="x-none" w:eastAsia="zh-CN"/>
    </w:rPr>
  </w:style>
  <w:style w:type="character" w:customStyle="1" w:styleId="UnderlineSChar">
    <w:name w:val="Underline S Char"/>
    <w:link w:val="UnderlineS"/>
    <w:rsid w:val="00676550"/>
    <w:rPr>
      <w:rFonts w:ascii="Calibri" w:eastAsia="Calibri" w:hAnsi="Calibri" w:cs="Calibri"/>
      <w:u w:val="single"/>
      <w:lang w:val="x-none" w:eastAsia="zh-CN"/>
    </w:rPr>
  </w:style>
  <w:style w:type="character" w:customStyle="1" w:styleId="BoldUnderlineCharChar">
    <w:name w:val="BoldUnderline Char Char"/>
    <w:locked/>
    <w:rsid w:val="00676550"/>
    <w:rPr>
      <w:rFonts w:ascii="Calibri" w:eastAsia="Times New Roman" w:hAnsi="Calibri" w:cs="Times New Roman"/>
      <w:b/>
      <w:sz w:val="20"/>
      <w:szCs w:val="24"/>
      <w:u w:val="single"/>
    </w:rPr>
  </w:style>
  <w:style w:type="character" w:customStyle="1" w:styleId="CardChar1">
    <w:name w:val="Card Char"/>
    <w:locked/>
    <w:rsid w:val="00676550"/>
    <w:rPr>
      <w:rFonts w:ascii="Calibri" w:eastAsia="Times New Roman" w:hAnsi="Calibri" w:cs="Times New Roman"/>
      <w:sz w:val="20"/>
      <w:szCs w:val="20"/>
    </w:rPr>
  </w:style>
  <w:style w:type="paragraph" w:styleId="BodyTextIndent3">
    <w:name w:val="Body Text Indent 3"/>
    <w:basedOn w:val="Normal"/>
    <w:link w:val="BodyTextIndent3Char"/>
    <w:uiPriority w:val="99"/>
    <w:rsid w:val="0067655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76550"/>
    <w:rPr>
      <w:rFonts w:ascii="Calibri" w:eastAsia="Calibri" w:hAnsi="Calibri" w:cs="Calibri"/>
      <w:sz w:val="16"/>
      <w:szCs w:val="16"/>
    </w:rPr>
  </w:style>
  <w:style w:type="character" w:customStyle="1" w:styleId="A5">
    <w:name w:val="A5"/>
    <w:uiPriority w:val="99"/>
    <w:rsid w:val="00676550"/>
    <w:rPr>
      <w:rFonts w:ascii="Times New Roman" w:hAnsi="Times New Roman" w:cs="Times New Roman"/>
      <w:color w:val="000000"/>
      <w:sz w:val="13"/>
      <w:szCs w:val="13"/>
    </w:rPr>
  </w:style>
  <w:style w:type="paragraph" w:styleId="BodyText">
    <w:name w:val="Body Text"/>
    <w:aliases w:val="BT"/>
    <w:basedOn w:val="Normal"/>
    <w:link w:val="BodyTextChar"/>
    <w:qFormat/>
    <w:rsid w:val="00676550"/>
    <w:rPr>
      <w:rFonts w:eastAsia="Times New Roman"/>
      <w:sz w:val="16"/>
      <w:szCs w:val="20"/>
    </w:rPr>
  </w:style>
  <w:style w:type="character" w:customStyle="1" w:styleId="BodyTextChar">
    <w:name w:val="Body Text Char"/>
    <w:aliases w:val="BT Char"/>
    <w:basedOn w:val="DefaultParagraphFont"/>
    <w:link w:val="BodyText"/>
    <w:rsid w:val="00676550"/>
    <w:rPr>
      <w:rFonts w:ascii="Calibri" w:eastAsia="Times New Roman" w:hAnsi="Calibri" w:cs="Calibri"/>
      <w:sz w:val="16"/>
      <w:szCs w:val="20"/>
    </w:rPr>
  </w:style>
  <w:style w:type="paragraph" w:styleId="BodyText2">
    <w:name w:val="Body Text 2"/>
    <w:basedOn w:val="Normal"/>
    <w:link w:val="BodyText2Char"/>
    <w:rsid w:val="00676550"/>
    <w:rPr>
      <w:rFonts w:eastAsia="Times New Roman"/>
      <w:sz w:val="18"/>
      <w:szCs w:val="20"/>
    </w:rPr>
  </w:style>
  <w:style w:type="character" w:customStyle="1" w:styleId="BodyText2Char">
    <w:name w:val="Body Text 2 Char"/>
    <w:basedOn w:val="DefaultParagraphFont"/>
    <w:link w:val="BodyText2"/>
    <w:rsid w:val="00676550"/>
    <w:rPr>
      <w:rFonts w:ascii="Calibri" w:eastAsia="Times New Roman" w:hAnsi="Calibri" w:cs="Calibri"/>
      <w:sz w:val="18"/>
      <w:szCs w:val="20"/>
    </w:rPr>
  </w:style>
  <w:style w:type="character" w:customStyle="1" w:styleId="smallChar">
    <w:name w:val="small Char"/>
    <w:rsid w:val="00676550"/>
    <w:rPr>
      <w:rFonts w:eastAsia="Calibri"/>
      <w:sz w:val="16"/>
      <w:szCs w:val="22"/>
      <w:lang w:val="en-US" w:eastAsia="en-US" w:bidi="ar-SA"/>
    </w:rPr>
  </w:style>
  <w:style w:type="character" w:customStyle="1" w:styleId="CardTextChar0">
    <w:name w:val="Card Text Char"/>
    <w:rsid w:val="00676550"/>
    <w:rPr>
      <w:rFonts w:ascii="Georgia" w:hAnsi="Georgia" w:cs="Times New Roman"/>
      <w:sz w:val="24"/>
    </w:rPr>
  </w:style>
  <w:style w:type="character" w:customStyle="1" w:styleId="underline20">
    <w:name w:val="underline2"/>
    <w:rsid w:val="0067655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76550"/>
    <w:rPr>
      <w:rFonts w:eastAsia="Times New Roman"/>
      <w:kern w:val="32"/>
      <w:szCs w:val="20"/>
    </w:rPr>
  </w:style>
  <w:style w:type="character" w:customStyle="1" w:styleId="StyleUnderlineBold">
    <w:name w:val="Style Underline + Bold"/>
    <w:rsid w:val="00676550"/>
    <w:rPr>
      <w:b/>
      <w:bCs/>
      <w:u w:val="single"/>
    </w:rPr>
  </w:style>
  <w:style w:type="character" w:customStyle="1" w:styleId="st">
    <w:name w:val="st"/>
    <w:rsid w:val="00676550"/>
  </w:style>
  <w:style w:type="character" w:customStyle="1" w:styleId="Underline-Highlighted">
    <w:name w:val="Underline-Highlighted"/>
    <w:uiPriority w:val="1"/>
    <w:qFormat/>
    <w:rsid w:val="0067655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76550"/>
    <w:rPr>
      <w:rFonts w:ascii="Arial Narrow" w:hAnsi="Arial Narrow"/>
      <w:b/>
      <w:sz w:val="26"/>
      <w:szCs w:val="24"/>
    </w:rPr>
  </w:style>
  <w:style w:type="character" w:customStyle="1" w:styleId="CardText1Char">
    <w:name w:val="Card Text 1 Char"/>
    <w:link w:val="CardText1"/>
    <w:rsid w:val="00676550"/>
    <w:rPr>
      <w:rFonts w:ascii="Arial Narrow" w:hAnsi="Arial Narrow"/>
      <w:color w:val="000000"/>
      <w:u w:val="single"/>
    </w:rPr>
  </w:style>
  <w:style w:type="character" w:customStyle="1" w:styleId="CardText2Char">
    <w:name w:val="Card Text 2 Char"/>
    <w:link w:val="CardText2"/>
    <w:rsid w:val="00676550"/>
    <w:rPr>
      <w:rFonts w:ascii="Arial Narrow" w:hAnsi="Arial Narrow"/>
      <w:b/>
      <w:color w:val="000000"/>
      <w:u w:val="single"/>
    </w:rPr>
  </w:style>
  <w:style w:type="character" w:customStyle="1" w:styleId="SmallText">
    <w:name w:val="SmallText"/>
    <w:rsid w:val="00676550"/>
    <w:rPr>
      <w:color w:val="000000"/>
    </w:rPr>
  </w:style>
  <w:style w:type="character" w:customStyle="1" w:styleId="CitesChar1">
    <w:name w:val="Cites Char1"/>
    <w:rsid w:val="00676550"/>
    <w:rPr>
      <w:b/>
      <w:szCs w:val="24"/>
      <w:u w:val="single"/>
      <w:lang w:val="en-US" w:eastAsia="en-US" w:bidi="ar-SA"/>
    </w:rPr>
  </w:style>
  <w:style w:type="character" w:customStyle="1" w:styleId="CardUnderlinedChar">
    <w:name w:val="Card Underlined Char"/>
    <w:rsid w:val="00676550"/>
    <w:rPr>
      <w:rFonts w:ascii="Arial Narrow" w:hAnsi="Arial Narrow"/>
      <w:sz w:val="22"/>
      <w:szCs w:val="24"/>
      <w:u w:val="single"/>
      <w:lang w:val="en-US" w:eastAsia="en-US" w:bidi="ar-SA"/>
    </w:rPr>
  </w:style>
  <w:style w:type="paragraph" w:customStyle="1" w:styleId="TagCite">
    <w:name w:val="TagCite"/>
    <w:basedOn w:val="Normal"/>
    <w:uiPriority w:val="99"/>
    <w:qFormat/>
    <w:rsid w:val="00676550"/>
    <w:rPr>
      <w:rFonts w:ascii="Garamond" w:eastAsia="Times New Roman" w:hAnsi="Garamond"/>
      <w:b/>
      <w:sz w:val="24"/>
    </w:rPr>
  </w:style>
  <w:style w:type="paragraph" w:customStyle="1" w:styleId="HeadingsBase">
    <w:name w:val="Headings Base"/>
    <w:basedOn w:val="Normal"/>
    <w:link w:val="HeadingsBaseChar"/>
    <w:qFormat/>
    <w:rsid w:val="0067655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76550"/>
    <w:rPr>
      <w:rFonts w:ascii="Calibri" w:eastAsia="Times New Roman" w:hAnsi="Calibri" w:cs="Calibri"/>
      <w:b/>
      <w:kern w:val="32"/>
      <w:sz w:val="32"/>
      <w:szCs w:val="20"/>
    </w:rPr>
  </w:style>
  <w:style w:type="character" w:customStyle="1" w:styleId="underline3">
    <w:name w:val="underline3"/>
    <w:rsid w:val="00676550"/>
    <w:rPr>
      <w:u w:val="single"/>
      <w:bdr w:val="none" w:sz="0" w:space="0" w:color="auto"/>
      <w:shd w:val="clear" w:color="auto" w:fill="FFFF00"/>
    </w:rPr>
  </w:style>
  <w:style w:type="paragraph" w:customStyle="1" w:styleId="HeadingFake">
    <w:name w:val="Heading Fake"/>
    <w:basedOn w:val="Heading3"/>
    <w:uiPriority w:val="99"/>
    <w:qFormat/>
    <w:rsid w:val="0067655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7655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76550"/>
  </w:style>
  <w:style w:type="paragraph" w:customStyle="1" w:styleId="SchoolWorksCited">
    <w:name w:val="School Works Cited"/>
    <w:basedOn w:val="SchoolPaper"/>
    <w:uiPriority w:val="99"/>
    <w:qFormat/>
    <w:rsid w:val="00676550"/>
  </w:style>
  <w:style w:type="paragraph" w:styleId="TOC2">
    <w:name w:val="toc 2"/>
    <w:basedOn w:val="Normal"/>
    <w:next w:val="Normal"/>
    <w:uiPriority w:val="39"/>
    <w:qFormat/>
    <w:rsid w:val="00676550"/>
    <w:pPr>
      <w:ind w:left="200"/>
    </w:pPr>
    <w:rPr>
      <w:rFonts w:eastAsia="Times New Roman"/>
      <w:b/>
      <w:kern w:val="32"/>
      <w:szCs w:val="20"/>
    </w:rPr>
  </w:style>
  <w:style w:type="paragraph" w:customStyle="1" w:styleId="BlockQuote">
    <w:name w:val="Block Quote"/>
    <w:basedOn w:val="Normal"/>
    <w:uiPriority w:val="99"/>
    <w:qFormat/>
    <w:rsid w:val="00676550"/>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67655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76550"/>
    <w:rPr>
      <w:rFonts w:ascii="Lucida Grande" w:hAnsi="Lucida Grande" w:cs="Lucida Grande"/>
      <w:sz w:val="24"/>
    </w:rPr>
  </w:style>
  <w:style w:type="character" w:customStyle="1" w:styleId="menu">
    <w:name w:val="menu"/>
    <w:rsid w:val="00676550"/>
  </w:style>
  <w:style w:type="paragraph" w:customStyle="1" w:styleId="PaperBody">
    <w:name w:val="Paper Body"/>
    <w:basedOn w:val="Normal"/>
    <w:uiPriority w:val="99"/>
    <w:qFormat/>
    <w:rsid w:val="00676550"/>
    <w:pPr>
      <w:spacing w:line="480" w:lineRule="auto"/>
      <w:ind w:firstLine="720"/>
    </w:pPr>
    <w:rPr>
      <w:rFonts w:eastAsia="Times New Roman"/>
      <w:kern w:val="32"/>
    </w:rPr>
  </w:style>
  <w:style w:type="paragraph" w:customStyle="1" w:styleId="PaperCitation">
    <w:name w:val="Paper Citation"/>
    <w:basedOn w:val="Normal"/>
    <w:uiPriority w:val="99"/>
    <w:qFormat/>
    <w:rsid w:val="00676550"/>
    <w:pPr>
      <w:spacing w:line="480" w:lineRule="auto"/>
      <w:ind w:left="720" w:hanging="720"/>
    </w:pPr>
    <w:rPr>
      <w:rFonts w:eastAsia="Times New Roman"/>
      <w:kern w:val="32"/>
      <w:szCs w:val="20"/>
    </w:rPr>
  </w:style>
  <w:style w:type="character" w:customStyle="1" w:styleId="Emphasis2">
    <w:name w:val="Emphasis2"/>
    <w:rsid w:val="00676550"/>
    <w:rPr>
      <w:rFonts w:ascii="Franklin Gothic Heavy" w:hAnsi="Franklin Gothic Heavy"/>
      <w:u w:val="single"/>
    </w:rPr>
  </w:style>
  <w:style w:type="paragraph" w:customStyle="1" w:styleId="hat">
    <w:name w:val="hat"/>
    <w:basedOn w:val="Heading1"/>
    <w:link w:val="hatChar"/>
    <w:qFormat/>
    <w:rsid w:val="00676550"/>
    <w:pPr>
      <w:suppressAutoHyphens/>
      <w:spacing w:before="6600" w:after="240"/>
    </w:pPr>
    <w:rPr>
      <w:rFonts w:eastAsia="Times New Roman" w:cs="Arial"/>
      <w:kern w:val="32"/>
    </w:rPr>
  </w:style>
  <w:style w:type="character" w:customStyle="1" w:styleId="hatChar">
    <w:name w:val="hat Char"/>
    <w:link w:val="hat"/>
    <w:rsid w:val="00676550"/>
    <w:rPr>
      <w:rFonts w:ascii="Calibri" w:eastAsia="Times New Roman" w:hAnsi="Calibri" w:cs="Arial"/>
      <w:b/>
      <w:kern w:val="32"/>
      <w:sz w:val="52"/>
      <w:szCs w:val="32"/>
    </w:rPr>
  </w:style>
  <w:style w:type="character" w:customStyle="1" w:styleId="BoldUnderlining">
    <w:name w:val="Bold Underlining"/>
    <w:rsid w:val="00676550"/>
    <w:rPr>
      <w:b/>
      <w:u w:val="single"/>
    </w:rPr>
  </w:style>
  <w:style w:type="paragraph" w:styleId="TOC4">
    <w:name w:val="toc 4"/>
    <w:basedOn w:val="Normal"/>
    <w:next w:val="Normal"/>
    <w:autoRedefine/>
    <w:uiPriority w:val="39"/>
    <w:rsid w:val="00676550"/>
    <w:pPr>
      <w:spacing w:after="100"/>
      <w:ind w:left="600"/>
    </w:pPr>
    <w:rPr>
      <w:rFonts w:eastAsia="Times New Roman"/>
      <w:kern w:val="32"/>
      <w:szCs w:val="20"/>
    </w:rPr>
  </w:style>
  <w:style w:type="paragraph" w:styleId="TOC5">
    <w:name w:val="toc 5"/>
    <w:basedOn w:val="Normal"/>
    <w:next w:val="Normal"/>
    <w:autoRedefine/>
    <w:uiPriority w:val="39"/>
    <w:rsid w:val="00676550"/>
    <w:pPr>
      <w:spacing w:after="100"/>
      <w:ind w:left="800"/>
    </w:pPr>
    <w:rPr>
      <w:rFonts w:eastAsia="Times New Roman"/>
      <w:kern w:val="32"/>
      <w:szCs w:val="20"/>
    </w:rPr>
  </w:style>
  <w:style w:type="paragraph" w:styleId="TOC6">
    <w:name w:val="toc 6"/>
    <w:basedOn w:val="Normal"/>
    <w:next w:val="Normal"/>
    <w:autoRedefine/>
    <w:uiPriority w:val="39"/>
    <w:rsid w:val="00676550"/>
    <w:pPr>
      <w:spacing w:after="100"/>
      <w:ind w:left="1000"/>
    </w:pPr>
    <w:rPr>
      <w:rFonts w:eastAsia="Times New Roman"/>
      <w:kern w:val="32"/>
      <w:szCs w:val="20"/>
    </w:rPr>
  </w:style>
  <w:style w:type="paragraph" w:styleId="TOC7">
    <w:name w:val="toc 7"/>
    <w:basedOn w:val="Normal"/>
    <w:next w:val="Normal"/>
    <w:autoRedefine/>
    <w:uiPriority w:val="39"/>
    <w:rsid w:val="00676550"/>
    <w:pPr>
      <w:spacing w:after="100"/>
      <w:ind w:left="1200"/>
    </w:pPr>
    <w:rPr>
      <w:rFonts w:eastAsia="Times New Roman"/>
      <w:kern w:val="32"/>
      <w:szCs w:val="20"/>
    </w:rPr>
  </w:style>
  <w:style w:type="paragraph" w:styleId="TOC8">
    <w:name w:val="toc 8"/>
    <w:basedOn w:val="Normal"/>
    <w:next w:val="Normal"/>
    <w:autoRedefine/>
    <w:uiPriority w:val="39"/>
    <w:rsid w:val="00676550"/>
    <w:pPr>
      <w:spacing w:after="100"/>
      <w:ind w:left="1400"/>
    </w:pPr>
    <w:rPr>
      <w:rFonts w:eastAsia="Times New Roman"/>
      <w:kern w:val="32"/>
      <w:szCs w:val="20"/>
    </w:rPr>
  </w:style>
  <w:style w:type="paragraph" w:styleId="TOC9">
    <w:name w:val="toc 9"/>
    <w:basedOn w:val="Normal"/>
    <w:next w:val="Normal"/>
    <w:autoRedefine/>
    <w:uiPriority w:val="39"/>
    <w:rsid w:val="00676550"/>
    <w:pPr>
      <w:spacing w:after="100"/>
      <w:ind w:left="1600"/>
    </w:pPr>
    <w:rPr>
      <w:rFonts w:eastAsia="Times New Roman"/>
      <w:kern w:val="32"/>
      <w:szCs w:val="20"/>
    </w:rPr>
  </w:style>
  <w:style w:type="paragraph" w:customStyle="1" w:styleId="WW-Default">
    <w:name w:val="WW-Default"/>
    <w:uiPriority w:val="99"/>
    <w:qFormat/>
    <w:rsid w:val="00676550"/>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67655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676550"/>
    <w:rPr>
      <w:rFonts w:ascii="Cambria" w:eastAsia="Times New Roman" w:hAnsi="Cambria" w:cs="Calibri"/>
      <w:i/>
      <w:iCs/>
      <w:color w:val="4F81BD"/>
      <w:spacing w:val="15"/>
      <w:sz w:val="24"/>
    </w:rPr>
  </w:style>
  <w:style w:type="paragraph" w:styleId="TOC3">
    <w:name w:val="toc 3"/>
    <w:basedOn w:val="Normal"/>
    <w:next w:val="Normal"/>
    <w:uiPriority w:val="39"/>
    <w:qFormat/>
    <w:rsid w:val="00676550"/>
    <w:pPr>
      <w:ind w:left="400"/>
    </w:pPr>
    <w:rPr>
      <w:rFonts w:eastAsia="Times New Roman"/>
      <w:kern w:val="32"/>
      <w:szCs w:val="20"/>
    </w:rPr>
  </w:style>
  <w:style w:type="table" w:styleId="TableGrid">
    <w:name w:val="Table Grid"/>
    <w:basedOn w:val="TableNormal"/>
    <w:rsid w:val="006765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76550"/>
  </w:style>
  <w:style w:type="character" w:customStyle="1" w:styleId="storyby">
    <w:name w:val="storyby"/>
    <w:rsid w:val="00676550"/>
  </w:style>
  <w:style w:type="character" w:customStyle="1" w:styleId="7TimesNewRoman">
    <w:name w:val="7 Times New Roman"/>
    <w:rsid w:val="0067655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7655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7655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76550"/>
    <w:rPr>
      <w:kern w:val="32"/>
      <w:sz w:val="24"/>
    </w:rPr>
  </w:style>
  <w:style w:type="character" w:customStyle="1" w:styleId="CitesChar2">
    <w:name w:val="Cites Char2"/>
    <w:locked/>
    <w:rsid w:val="00676550"/>
    <w:rPr>
      <w:rFonts w:ascii="Times New Roman" w:eastAsia="Times New Roman" w:hAnsi="Times New Roman"/>
      <w:b/>
      <w:bCs/>
    </w:rPr>
  </w:style>
  <w:style w:type="character" w:customStyle="1" w:styleId="itxtrst">
    <w:name w:val="itxtrst"/>
    <w:rsid w:val="00676550"/>
  </w:style>
  <w:style w:type="character" w:customStyle="1" w:styleId="A-Underlining">
    <w:name w:val="A-Underlining"/>
    <w:rsid w:val="00676550"/>
    <w:rPr>
      <w:rFonts w:ascii="Garamond" w:hAnsi="Garamond"/>
      <w:color w:val="auto"/>
      <w:sz w:val="24"/>
      <w:u w:val="single"/>
    </w:rPr>
  </w:style>
  <w:style w:type="paragraph" w:customStyle="1" w:styleId="B-TagCite">
    <w:name w:val="B-TagCite"/>
    <w:uiPriority w:val="99"/>
    <w:qFormat/>
    <w:rsid w:val="0067655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76550"/>
    <w:rPr>
      <w:b/>
      <w:noProof w:val="0"/>
      <w:sz w:val="22"/>
      <w:lang w:val="en-US" w:eastAsia="en-US" w:bidi="ar-SA"/>
    </w:rPr>
  </w:style>
  <w:style w:type="character" w:customStyle="1" w:styleId="fn">
    <w:name w:val="fn"/>
    <w:rsid w:val="00676550"/>
  </w:style>
  <w:style w:type="character" w:customStyle="1" w:styleId="newsmain">
    <w:name w:val="news_main"/>
    <w:rsid w:val="00676550"/>
  </w:style>
  <w:style w:type="paragraph" w:customStyle="1" w:styleId="UnderlinedText">
    <w:name w:val="Underlined Text"/>
    <w:basedOn w:val="Normal"/>
    <w:autoRedefine/>
    <w:uiPriority w:val="99"/>
    <w:qFormat/>
    <w:rsid w:val="00676550"/>
    <w:pPr>
      <w:jc w:val="both"/>
    </w:pPr>
    <w:rPr>
      <w:rFonts w:eastAsia="Calibri"/>
      <w:b/>
      <w:sz w:val="24"/>
    </w:rPr>
  </w:style>
  <w:style w:type="character" w:customStyle="1" w:styleId="verdana">
    <w:name w:val="verdana"/>
    <w:rsid w:val="00676550"/>
  </w:style>
  <w:style w:type="character" w:customStyle="1" w:styleId="vitstoryheadline">
    <w:name w:val="vitstoryheadline"/>
    <w:rsid w:val="00676550"/>
  </w:style>
  <w:style w:type="paragraph" w:customStyle="1" w:styleId="NormalText">
    <w:name w:val="Normal Text"/>
    <w:basedOn w:val="Normal"/>
    <w:link w:val="NormalTextChar"/>
    <w:autoRedefine/>
    <w:qFormat/>
    <w:rsid w:val="00676550"/>
    <w:pPr>
      <w:jc w:val="both"/>
    </w:pPr>
    <w:rPr>
      <w:rFonts w:eastAsia="Times New Roman"/>
      <w:szCs w:val="26"/>
      <w:lang w:val="x-none" w:eastAsia="ja-JP"/>
    </w:rPr>
  </w:style>
  <w:style w:type="character" w:customStyle="1" w:styleId="NormalTextChar">
    <w:name w:val="Normal Text Char"/>
    <w:link w:val="NormalText"/>
    <w:rsid w:val="00676550"/>
    <w:rPr>
      <w:rFonts w:ascii="Calibri" w:eastAsia="Times New Roman" w:hAnsi="Calibri" w:cs="Calibri"/>
      <w:szCs w:val="26"/>
      <w:lang w:val="x-none" w:eastAsia="ja-JP"/>
    </w:rPr>
  </w:style>
  <w:style w:type="character" w:customStyle="1" w:styleId="AuthorDate0">
    <w:name w:val="Author Date"/>
    <w:rsid w:val="00676550"/>
    <w:rPr>
      <w:b/>
      <w:sz w:val="24"/>
      <w:u w:val="thick"/>
    </w:rPr>
  </w:style>
  <w:style w:type="paragraph" w:customStyle="1" w:styleId="HotRoute">
    <w:name w:val="Hot Route!"/>
    <w:basedOn w:val="Normal"/>
    <w:link w:val="HotRouteChar"/>
    <w:uiPriority w:val="99"/>
    <w:qFormat/>
    <w:rsid w:val="00676550"/>
    <w:pPr>
      <w:ind w:left="144"/>
    </w:pPr>
    <w:rPr>
      <w:rFonts w:eastAsia="Times New Roman"/>
    </w:rPr>
  </w:style>
  <w:style w:type="character" w:customStyle="1" w:styleId="UnderlinedTextCharChar">
    <w:name w:val="Underlined Text Char Char"/>
    <w:rsid w:val="00676550"/>
    <w:rPr>
      <w:rFonts w:cs="Arial"/>
      <w:bCs/>
      <w:noProof w:val="0"/>
      <w:szCs w:val="26"/>
      <w:u w:val="single"/>
      <w:lang w:val="en-US" w:eastAsia="en-US" w:bidi="ar-SA"/>
    </w:rPr>
  </w:style>
  <w:style w:type="character" w:customStyle="1" w:styleId="DocumentMapChar1">
    <w:name w:val="Document Map Char1"/>
    <w:uiPriority w:val="99"/>
    <w:rsid w:val="00676550"/>
    <w:rPr>
      <w:rFonts w:ascii="Tahoma" w:hAnsi="Tahoma" w:cs="Tahoma"/>
      <w:sz w:val="16"/>
      <w:szCs w:val="16"/>
    </w:rPr>
  </w:style>
  <w:style w:type="character" w:customStyle="1" w:styleId="Author">
    <w:name w:val="Author"/>
    <w:aliases w:val="Style Date"/>
    <w:qFormat/>
    <w:rsid w:val="00676550"/>
    <w:rPr>
      <w:b/>
      <w:sz w:val="24"/>
    </w:rPr>
  </w:style>
  <w:style w:type="character" w:customStyle="1" w:styleId="author0">
    <w:name w:val="author"/>
    <w:rsid w:val="00676550"/>
    <w:rPr>
      <w:rFonts w:ascii="Times New Roman" w:hAnsi="Times New Roman"/>
      <w:b/>
      <w:sz w:val="24"/>
    </w:rPr>
  </w:style>
  <w:style w:type="character" w:customStyle="1" w:styleId="articletitle">
    <w:name w:val="articletitle"/>
    <w:rsid w:val="00676550"/>
    <w:rPr>
      <w:rFonts w:cs="Times New Roman"/>
    </w:rPr>
  </w:style>
  <w:style w:type="character" w:customStyle="1" w:styleId="6pointChar">
    <w:name w:val="6 point Char"/>
    <w:rsid w:val="00676550"/>
    <w:rPr>
      <w:rFonts w:cs="Times New Roman"/>
      <w:sz w:val="12"/>
      <w:lang w:val="en-US" w:eastAsia="en-US"/>
    </w:rPr>
  </w:style>
  <w:style w:type="character" w:customStyle="1" w:styleId="term1">
    <w:name w:val="term1"/>
    <w:rsid w:val="00676550"/>
    <w:rPr>
      <w:b/>
      <w:bCs/>
    </w:rPr>
  </w:style>
  <w:style w:type="paragraph" w:customStyle="1" w:styleId="Minimize">
    <w:name w:val="Minimize"/>
    <w:basedOn w:val="Normal"/>
    <w:next w:val="Normal"/>
    <w:qFormat/>
    <w:rsid w:val="0067655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76550"/>
    <w:rPr>
      <w:sz w:val="12"/>
      <w:szCs w:val="24"/>
    </w:rPr>
  </w:style>
  <w:style w:type="character" w:customStyle="1" w:styleId="StyleThickunderline">
    <w:name w:val="Style Thick underline"/>
    <w:qFormat/>
    <w:rsid w:val="00676550"/>
    <w:rPr>
      <w:u w:val="thick"/>
    </w:rPr>
  </w:style>
  <w:style w:type="character" w:customStyle="1" w:styleId="UnderlineTextChar">
    <w:name w:val="Underline Text Char"/>
    <w:link w:val="UnderlineText"/>
    <w:rsid w:val="00676550"/>
    <w:rPr>
      <w:szCs w:val="24"/>
      <w:u w:val="single"/>
    </w:rPr>
  </w:style>
  <w:style w:type="numbering" w:customStyle="1" w:styleId="NoList2">
    <w:name w:val="No List2"/>
    <w:next w:val="NoList"/>
    <w:uiPriority w:val="99"/>
    <w:semiHidden/>
    <w:rsid w:val="00676550"/>
  </w:style>
  <w:style w:type="paragraph" w:customStyle="1" w:styleId="underlined">
    <w:name w:val="underlined"/>
    <w:next w:val="Normal"/>
    <w:link w:val="underlinedChar"/>
    <w:autoRedefine/>
    <w:qFormat/>
    <w:rsid w:val="0067655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76550"/>
    <w:rPr>
      <w:rFonts w:ascii="Times New Roman" w:eastAsia="Malgun Gothic" w:hAnsi="Times New Roman" w:cs="Times New Roman"/>
      <w:sz w:val="24"/>
      <w:szCs w:val="24"/>
      <w:u w:val="single"/>
    </w:rPr>
  </w:style>
  <w:style w:type="character" w:customStyle="1" w:styleId="Box">
    <w:name w:val="Box!"/>
    <w:uiPriority w:val="1"/>
    <w:rsid w:val="00676550"/>
    <w:rPr>
      <w:rFonts w:ascii="Garamond" w:hAnsi="Garamond"/>
      <w:sz w:val="24"/>
      <w:u w:val="single"/>
      <w:bdr w:val="single" w:sz="4" w:space="0" w:color="auto"/>
    </w:rPr>
  </w:style>
  <w:style w:type="character" w:customStyle="1" w:styleId="citechar0">
    <w:name w:val="citechar"/>
    <w:rsid w:val="00676550"/>
  </w:style>
  <w:style w:type="character" w:customStyle="1" w:styleId="underlinechar">
    <w:name w:val="underlinechar"/>
    <w:rsid w:val="00676550"/>
  </w:style>
  <w:style w:type="character" w:customStyle="1" w:styleId="CardUnderlineChar">
    <w:name w:val="Card Underline Char"/>
    <w:rsid w:val="00676550"/>
    <w:rPr>
      <w:szCs w:val="24"/>
      <w:u w:val="single"/>
      <w:lang w:val="en-US" w:eastAsia="en-US" w:bidi="ar-SA"/>
    </w:rPr>
  </w:style>
  <w:style w:type="paragraph" w:customStyle="1" w:styleId="Default">
    <w:name w:val="Default"/>
    <w:uiPriority w:val="99"/>
    <w:qFormat/>
    <w:rsid w:val="006765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76550"/>
  </w:style>
  <w:style w:type="character" w:customStyle="1" w:styleId="tagciteChar">
    <w:name w:val="tag/cite Char"/>
    <w:rsid w:val="00676550"/>
    <w:rPr>
      <w:b/>
      <w:sz w:val="24"/>
      <w:lang w:val="en-US" w:eastAsia="en-US" w:bidi="ar-SA"/>
    </w:rPr>
  </w:style>
  <w:style w:type="character" w:customStyle="1" w:styleId="8pointChar">
    <w:name w:val="8 point Char"/>
    <w:rsid w:val="00676550"/>
    <w:rPr>
      <w:sz w:val="16"/>
      <w:lang w:val="en-US" w:eastAsia="en-US" w:bidi="ar-SA"/>
    </w:rPr>
  </w:style>
  <w:style w:type="character" w:customStyle="1" w:styleId="BoldText12pt">
    <w:name w:val="Bold Text 12 pt"/>
    <w:rsid w:val="0067655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676550"/>
  </w:style>
  <w:style w:type="paragraph" w:customStyle="1" w:styleId="Ununderlined">
    <w:name w:val="Ununderlined"/>
    <w:basedOn w:val="Normal"/>
    <w:link w:val="UnunderlinedChar"/>
    <w:qFormat/>
    <w:rsid w:val="00676550"/>
    <w:pPr>
      <w:jc w:val="both"/>
    </w:pPr>
    <w:rPr>
      <w:rFonts w:eastAsia="SimSun"/>
      <w:sz w:val="12"/>
    </w:rPr>
  </w:style>
  <w:style w:type="character" w:customStyle="1" w:styleId="UnunderlinedChar">
    <w:name w:val="Ununderlined Char"/>
    <w:link w:val="Ununderlined"/>
    <w:rsid w:val="00676550"/>
    <w:rPr>
      <w:rFonts w:ascii="Calibri" w:eastAsia="SimSun" w:hAnsi="Calibri" w:cs="Calibri"/>
      <w:sz w:val="12"/>
    </w:rPr>
  </w:style>
  <w:style w:type="paragraph" w:customStyle="1" w:styleId="Highlighting">
    <w:name w:val="Highlighting"/>
    <w:basedOn w:val="Normal"/>
    <w:link w:val="HighlightingChar"/>
    <w:autoRedefine/>
    <w:qFormat/>
    <w:rsid w:val="00676550"/>
    <w:rPr>
      <w:rFonts w:eastAsia="SimSun"/>
      <w:sz w:val="24"/>
      <w:u w:val="thick"/>
    </w:rPr>
  </w:style>
  <w:style w:type="character" w:customStyle="1" w:styleId="HighlightingChar">
    <w:name w:val="Highlighting Char"/>
    <w:link w:val="Highlighting"/>
    <w:rsid w:val="00676550"/>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676550"/>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676550"/>
    <w:rPr>
      <w:rFonts w:ascii="Calibri" w:eastAsia="Times New Roman" w:hAnsi="Calibri" w:cs="Calibri"/>
      <w:color w:val="000000"/>
      <w:sz w:val="16"/>
      <w:lang w:val="x-none" w:eastAsia="x-none"/>
    </w:rPr>
  </w:style>
  <w:style w:type="character" w:customStyle="1" w:styleId="highlight2">
    <w:name w:val="highlight2"/>
    <w:rsid w:val="00676550"/>
    <w:rPr>
      <w:rFonts w:ascii="Arial" w:hAnsi="Arial"/>
      <w:b/>
      <w:sz w:val="19"/>
      <w:u w:val="thick"/>
      <w:bdr w:val="none" w:sz="0" w:space="0" w:color="auto"/>
      <w:shd w:val="clear" w:color="auto" w:fill="auto"/>
    </w:rPr>
  </w:style>
  <w:style w:type="character" w:customStyle="1" w:styleId="box0">
    <w:name w:val="box"/>
    <w:rsid w:val="00676550"/>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67655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676550"/>
    <w:rPr>
      <w:rFonts w:ascii="Calibri" w:eastAsia="Times New Roman" w:hAnsi="Calibri" w:cs="Arial"/>
      <w:iCs/>
      <w:smallCaps/>
      <w:sz w:val="20"/>
      <w:szCs w:val="20"/>
      <w:u w:val="double"/>
    </w:rPr>
  </w:style>
  <w:style w:type="character" w:customStyle="1" w:styleId="CharacterStyle1">
    <w:name w:val="Character Style 1"/>
    <w:rsid w:val="00676550"/>
    <w:rPr>
      <w:rFonts w:ascii="Tahoma" w:hAnsi="Tahoma" w:cs="Tahoma" w:hint="default"/>
      <w:sz w:val="18"/>
      <w:szCs w:val="18"/>
    </w:rPr>
  </w:style>
  <w:style w:type="character" w:customStyle="1" w:styleId="UnderlineStyleChar7">
    <w:name w:val="Underline Style Char7"/>
    <w:rsid w:val="00676550"/>
    <w:rPr>
      <w:rFonts w:ascii="Garamond" w:hAnsi="Garamond" w:hint="default"/>
      <w:sz w:val="22"/>
      <w:szCs w:val="24"/>
      <w:u w:val="single"/>
      <w:lang w:val="en-US" w:eastAsia="en-US" w:bidi="ar-SA"/>
    </w:rPr>
  </w:style>
  <w:style w:type="character" w:customStyle="1" w:styleId="StyleArial6ptBold">
    <w:name w:val="Style Arial 6 pt Bold"/>
    <w:rsid w:val="00676550"/>
    <w:rPr>
      <w:rFonts w:ascii="Arial" w:hAnsi="Arial" w:cs="Arial" w:hint="default"/>
      <w:bCs/>
      <w:sz w:val="12"/>
    </w:rPr>
  </w:style>
  <w:style w:type="paragraph" w:customStyle="1" w:styleId="teaserpermalink">
    <w:name w:val="teaser_permalink"/>
    <w:basedOn w:val="Normal"/>
    <w:uiPriority w:val="99"/>
    <w:qFormat/>
    <w:rsid w:val="00676550"/>
    <w:pPr>
      <w:spacing w:before="100" w:beforeAutospacing="1" w:after="100" w:afterAutospacing="1"/>
    </w:pPr>
    <w:rPr>
      <w:rFonts w:eastAsia="Times New Roman"/>
      <w:sz w:val="24"/>
      <w:lang w:eastAsia="zh-CN"/>
    </w:rPr>
  </w:style>
  <w:style w:type="character" w:customStyle="1" w:styleId="Heading2Char5">
    <w:name w:val="Heading 2 Char5"/>
    <w:rsid w:val="0067655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76550"/>
    <w:rPr>
      <w:rFonts w:eastAsia="Calibri"/>
      <w:sz w:val="14"/>
    </w:rPr>
  </w:style>
  <w:style w:type="character" w:customStyle="1" w:styleId="SmalltextChar">
    <w:name w:val="Small text Char"/>
    <w:aliases w:val="Quote Char,Quote1 Char1"/>
    <w:link w:val="Smalltext0"/>
    <w:rsid w:val="00676550"/>
    <w:rPr>
      <w:rFonts w:ascii="Calibri" w:eastAsia="Calibri" w:hAnsi="Calibri" w:cs="Calibri"/>
      <w:sz w:val="14"/>
    </w:rPr>
  </w:style>
  <w:style w:type="character" w:customStyle="1" w:styleId="TagGreg">
    <w:name w:val="TagGreg"/>
    <w:uiPriority w:val="1"/>
    <w:qFormat/>
    <w:rsid w:val="00676550"/>
    <w:rPr>
      <w:b/>
      <w:sz w:val="24"/>
    </w:rPr>
  </w:style>
  <w:style w:type="character" w:customStyle="1" w:styleId="SmallText-New">
    <w:name w:val="Small Text - New"/>
    <w:rsid w:val="00676550"/>
    <w:rPr>
      <w:rFonts w:ascii="Arial Narrow" w:hAnsi="Arial Narrow"/>
      <w:sz w:val="14"/>
    </w:rPr>
  </w:style>
  <w:style w:type="character" w:customStyle="1" w:styleId="Underlined-New">
    <w:name w:val="Underlined - New"/>
    <w:rsid w:val="00676550"/>
    <w:rPr>
      <w:rFonts w:ascii="Arial Narrow" w:hAnsi="Arial Narrow"/>
      <w:sz w:val="16"/>
      <w:u w:val="single"/>
    </w:rPr>
  </w:style>
  <w:style w:type="character" w:customStyle="1" w:styleId="Boxing-New">
    <w:name w:val="Boxing - New"/>
    <w:rsid w:val="00676550"/>
    <w:rPr>
      <w:rFonts w:ascii="Arial Narrow" w:hAnsi="Arial Narrow"/>
      <w:sz w:val="16"/>
      <w:u w:val="none"/>
      <w:bdr w:val="single" w:sz="4" w:space="0" w:color="auto"/>
    </w:rPr>
  </w:style>
  <w:style w:type="character" w:customStyle="1" w:styleId="hilite1">
    <w:name w:val="hilite1"/>
    <w:rsid w:val="00676550"/>
    <w:rPr>
      <w:rFonts w:ascii="Arial Narrow" w:hAnsi="Arial Narrow"/>
      <w:sz w:val="18"/>
      <w:u w:val="single"/>
      <w:bdr w:val="none" w:sz="0" w:space="0" w:color="auto"/>
      <w:shd w:val="clear" w:color="auto" w:fill="00FF00"/>
    </w:rPr>
  </w:style>
  <w:style w:type="character" w:customStyle="1" w:styleId="f">
    <w:name w:val="f"/>
    <w:rsid w:val="00676550"/>
  </w:style>
  <w:style w:type="paragraph" w:customStyle="1" w:styleId="StyleStyle49pt">
    <w:name w:val="Style Style4 + 9 pt"/>
    <w:basedOn w:val="Style4"/>
    <w:link w:val="StyleStyle49ptChar"/>
    <w:qFormat/>
    <w:rsid w:val="00676550"/>
  </w:style>
  <w:style w:type="character" w:customStyle="1" w:styleId="StyleStyle49ptChar">
    <w:name w:val="Style Style4 + 9 pt Char"/>
    <w:link w:val="StyleStyle49pt"/>
    <w:rsid w:val="00676550"/>
    <w:rPr>
      <w:rFonts w:ascii="Calibri" w:eastAsia="Times New Roman" w:hAnsi="Calibri" w:cs="Calibri"/>
      <w:u w:val="single"/>
    </w:rPr>
  </w:style>
  <w:style w:type="paragraph" w:customStyle="1" w:styleId="StyleStyle49ptBold">
    <w:name w:val="Style Style4 + 9 pt Bold"/>
    <w:basedOn w:val="Style4"/>
    <w:link w:val="StyleStyle49ptBoldChar"/>
    <w:qFormat/>
    <w:rsid w:val="00676550"/>
    <w:rPr>
      <w:b/>
      <w:bCs/>
    </w:rPr>
  </w:style>
  <w:style w:type="character" w:customStyle="1" w:styleId="StyleStyle49ptBoldChar">
    <w:name w:val="Style Style4 + 9 pt Bold Char"/>
    <w:link w:val="StyleStyle49ptBold"/>
    <w:rsid w:val="00676550"/>
    <w:rPr>
      <w:rFonts w:ascii="Calibri" w:eastAsia="Times New Roman" w:hAnsi="Calibri" w:cs="Calibri"/>
      <w:b/>
      <w:bCs/>
      <w:u w:val="single"/>
    </w:rPr>
  </w:style>
  <w:style w:type="character" w:customStyle="1" w:styleId="StyleDebateUnderline10pt">
    <w:name w:val="Style Debate Underline + 10 pt"/>
    <w:rsid w:val="00676550"/>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76550"/>
    <w:rPr>
      <w:rFonts w:ascii="Times New Roman" w:hAnsi="Times New Roman" w:cs="Times New Roman"/>
      <w:sz w:val="24"/>
    </w:rPr>
  </w:style>
  <w:style w:type="character" w:customStyle="1" w:styleId="ssl01">
    <w:name w:val="ss_l01"/>
    <w:rsid w:val="00676550"/>
    <w:rPr>
      <w:color w:val="000000"/>
      <w:sz w:val="32"/>
      <w:szCs w:val="32"/>
    </w:rPr>
  </w:style>
  <w:style w:type="paragraph" w:customStyle="1" w:styleId="Normaltag">
    <w:name w:val="Normal tag"/>
    <w:basedOn w:val="Normal"/>
    <w:link w:val="NormaltagChar"/>
    <w:qFormat/>
    <w:rsid w:val="00676550"/>
    <w:rPr>
      <w:rFonts w:eastAsia="Times New Roman"/>
      <w:b/>
      <w:sz w:val="24"/>
      <w:szCs w:val="20"/>
    </w:rPr>
  </w:style>
  <w:style w:type="character" w:customStyle="1" w:styleId="NormaltagChar">
    <w:name w:val="Normal tag Char"/>
    <w:link w:val="Normaltag"/>
    <w:rsid w:val="0067655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76550"/>
    <w:rPr>
      <w:rFonts w:eastAsia="Times New Roman"/>
      <w:szCs w:val="20"/>
    </w:rPr>
  </w:style>
  <w:style w:type="character" w:customStyle="1" w:styleId="Cardnon-underlinedChar">
    <w:name w:val="Card non-underlined Char"/>
    <w:link w:val="Cardnon-underlined"/>
    <w:rsid w:val="00676550"/>
    <w:rPr>
      <w:rFonts w:ascii="Calibri" w:eastAsia="Times New Roman" w:hAnsi="Calibri" w:cs="Calibri"/>
      <w:szCs w:val="20"/>
    </w:rPr>
  </w:style>
  <w:style w:type="paragraph" w:customStyle="1" w:styleId="tiny">
    <w:name w:val="tiny"/>
    <w:next w:val="Normal"/>
    <w:link w:val="tinyChar"/>
    <w:autoRedefine/>
    <w:qFormat/>
    <w:rsid w:val="0067655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76550"/>
    <w:rPr>
      <w:rFonts w:ascii="Times New Roman" w:eastAsia="Malgun Gothic" w:hAnsi="Times New Roman" w:cs="Times New Roman"/>
      <w:sz w:val="20"/>
      <w:szCs w:val="20"/>
    </w:rPr>
  </w:style>
  <w:style w:type="character" w:customStyle="1" w:styleId="Style11Char">
    <w:name w:val="Style11 Char"/>
    <w:link w:val="Style11"/>
    <w:rsid w:val="00676550"/>
    <w:rPr>
      <w:b/>
      <w:u w:val="thick"/>
    </w:rPr>
  </w:style>
  <w:style w:type="character" w:customStyle="1" w:styleId="Style12Char">
    <w:name w:val="Style12 Char"/>
    <w:link w:val="Style12"/>
    <w:rsid w:val="00676550"/>
    <w:rPr>
      <w:b/>
      <w:sz w:val="24"/>
      <w:szCs w:val="24"/>
      <w:u w:val="thick"/>
    </w:rPr>
  </w:style>
  <w:style w:type="character" w:customStyle="1" w:styleId="Heading4Char1">
    <w:name w:val="Heading 4 Char1"/>
    <w:rsid w:val="0067655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76550"/>
    <w:pPr>
      <w:spacing w:after="240"/>
      <w:jc w:val="center"/>
    </w:pPr>
    <w:rPr>
      <w:rFonts w:eastAsia="Times New Roman"/>
      <w:b/>
      <w:sz w:val="32"/>
      <w:szCs w:val="20"/>
      <w:u w:val="single"/>
    </w:rPr>
  </w:style>
  <w:style w:type="paragraph" w:customStyle="1" w:styleId="TxBrp1">
    <w:name w:val="TxBr_p1"/>
    <w:basedOn w:val="Normal"/>
    <w:uiPriority w:val="99"/>
    <w:qFormat/>
    <w:rsid w:val="0067655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7655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76550"/>
    <w:rPr>
      <w:color w:val="auto"/>
    </w:rPr>
  </w:style>
  <w:style w:type="character" w:customStyle="1" w:styleId="BodyTextIndentChar">
    <w:name w:val="Body Text Indent Char"/>
    <w:basedOn w:val="DefaultParagraphFont"/>
    <w:link w:val="BodyTextIndent"/>
    <w:uiPriority w:val="99"/>
    <w:rsid w:val="00676550"/>
    <w:rPr>
      <w:rFonts w:ascii="Times New Roman" w:eastAsia="Times New Roman" w:hAnsi="Times New Roman" w:cs="Times New Roman"/>
      <w:sz w:val="24"/>
      <w:szCs w:val="24"/>
    </w:rPr>
  </w:style>
  <w:style w:type="character" w:styleId="FootnoteReference">
    <w:name w:val="footnote reference"/>
    <w:uiPriority w:val="99"/>
    <w:rsid w:val="00676550"/>
    <w:rPr>
      <w:color w:val="000000"/>
    </w:rPr>
  </w:style>
  <w:style w:type="character" w:customStyle="1" w:styleId="allocatoragentsleft">
    <w:name w:val="al_locatoragentsleft"/>
    <w:rsid w:val="00676550"/>
  </w:style>
  <w:style w:type="character" w:customStyle="1" w:styleId="grey10">
    <w:name w:val="grey10"/>
    <w:rsid w:val="00676550"/>
  </w:style>
  <w:style w:type="character" w:styleId="HTMLTypewriter">
    <w:name w:val="HTML Typewriter"/>
    <w:unhideWhenUsed/>
    <w:rsid w:val="006765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76550"/>
    <w:rPr>
      <w:rFonts w:ascii="Courier New" w:eastAsia="Times New Roman" w:hAnsi="Courier New" w:cs="Courier New"/>
      <w:szCs w:val="20"/>
    </w:rPr>
  </w:style>
  <w:style w:type="character" w:customStyle="1" w:styleId="hit">
    <w:name w:val="hit"/>
    <w:rsid w:val="00676550"/>
    <w:rPr>
      <w:rFonts w:cs="Times New Roman"/>
    </w:rPr>
  </w:style>
  <w:style w:type="character" w:customStyle="1" w:styleId="Style12ptBoldUnderline1">
    <w:name w:val="Style 12 pt Bold Underline1"/>
    <w:rsid w:val="00676550"/>
    <w:rPr>
      <w:b/>
      <w:bCs/>
      <w:sz w:val="24"/>
      <w:u w:val="single"/>
    </w:rPr>
  </w:style>
  <w:style w:type="character" w:customStyle="1" w:styleId="UnderlinesCharChar">
    <w:name w:val="Underlines Char Char"/>
    <w:rsid w:val="00676550"/>
    <w:rPr>
      <w:rFonts w:cs="Arial"/>
      <w:b/>
      <w:bCs/>
      <w:noProof w:val="0"/>
      <w:sz w:val="22"/>
      <w:szCs w:val="26"/>
      <w:u w:val="single"/>
      <w:lang w:val="en-US" w:eastAsia="en-US" w:bidi="ar-SA"/>
    </w:rPr>
  </w:style>
  <w:style w:type="paragraph" w:customStyle="1" w:styleId="Carding">
    <w:name w:val="Carding"/>
    <w:basedOn w:val="Normal"/>
    <w:uiPriority w:val="99"/>
    <w:qFormat/>
    <w:rsid w:val="00676550"/>
    <w:rPr>
      <w:rFonts w:eastAsia="Times New Roman"/>
      <w:sz w:val="18"/>
    </w:rPr>
  </w:style>
  <w:style w:type="paragraph" w:customStyle="1" w:styleId="Style3">
    <w:name w:val="Style3"/>
    <w:basedOn w:val="Normal"/>
    <w:link w:val="Style3Char"/>
    <w:uiPriority w:val="99"/>
    <w:qFormat/>
    <w:rsid w:val="00676550"/>
    <w:rPr>
      <w:rFonts w:eastAsia="Times New Roman"/>
      <w:b/>
    </w:rPr>
  </w:style>
  <w:style w:type="character" w:customStyle="1" w:styleId="Style3Char">
    <w:name w:val="Style3 Char"/>
    <w:link w:val="Style3"/>
    <w:uiPriority w:val="99"/>
    <w:rsid w:val="00676550"/>
    <w:rPr>
      <w:rFonts w:ascii="Calibri" w:eastAsia="Times New Roman" w:hAnsi="Calibri" w:cs="Calibri"/>
      <w:b/>
    </w:rPr>
  </w:style>
  <w:style w:type="character" w:customStyle="1" w:styleId="aunderline">
    <w:name w:val="aunderline"/>
    <w:qFormat/>
    <w:rsid w:val="00676550"/>
    <w:rPr>
      <w:rFonts w:ascii="Times New Roman" w:hAnsi="Times New Roman"/>
      <w:sz w:val="20"/>
      <w:szCs w:val="24"/>
      <w:u w:val="thick"/>
    </w:rPr>
  </w:style>
  <w:style w:type="character" w:customStyle="1" w:styleId="tagChar2">
    <w:name w:val="tag Char2"/>
    <w:uiPriority w:val="9"/>
    <w:qFormat/>
    <w:rsid w:val="00676550"/>
    <w:rPr>
      <w:b/>
      <w:noProof w:val="0"/>
      <w:sz w:val="24"/>
      <w:lang w:val="en-US" w:eastAsia="en-US" w:bidi="ar-SA"/>
    </w:rPr>
  </w:style>
  <w:style w:type="character" w:customStyle="1" w:styleId="Taggin-New">
    <w:name w:val="Taggin - New"/>
    <w:rsid w:val="00676550"/>
    <w:rPr>
      <w:rFonts w:ascii="Arial Narrow" w:hAnsi="Arial Narrow"/>
      <w:b/>
      <w:sz w:val="22"/>
    </w:rPr>
  </w:style>
  <w:style w:type="character" w:customStyle="1" w:styleId="27">
    <w:name w:val="27"/>
    <w:rsid w:val="00676550"/>
    <w:rPr>
      <w:rFonts w:cs="Arial"/>
      <w:bCs/>
      <w:sz w:val="20"/>
      <w:u w:val="single"/>
      <w:lang w:val="en-US" w:eastAsia="en-US" w:bidi="ar-SA"/>
    </w:rPr>
  </w:style>
  <w:style w:type="character" w:customStyle="1" w:styleId="ilad">
    <w:name w:val="il_ad"/>
    <w:rsid w:val="00676550"/>
  </w:style>
  <w:style w:type="paragraph" w:customStyle="1" w:styleId="CardsHighlighted">
    <w:name w:val="Cards Highlighted"/>
    <w:next w:val="Normal"/>
    <w:link w:val="CardsHighlightedChar"/>
    <w:qFormat/>
    <w:rsid w:val="0067655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7655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76550"/>
    <w:rPr>
      <w:rFonts w:ascii="Garamond" w:hAnsi="Garamond"/>
      <w:sz w:val="22"/>
      <w:szCs w:val="24"/>
      <w:u w:val="single"/>
      <w:lang w:val="en-US" w:eastAsia="en-US" w:bidi="ar-SA"/>
    </w:rPr>
  </w:style>
  <w:style w:type="paragraph" w:customStyle="1" w:styleId="Style2">
    <w:name w:val="Style2"/>
    <w:basedOn w:val="Heading4"/>
    <w:uiPriority w:val="99"/>
    <w:qFormat/>
    <w:rsid w:val="00676550"/>
    <w:pPr>
      <w:spacing w:before="0"/>
    </w:pPr>
    <w:rPr>
      <w:rFonts w:eastAsia="Times New Roman" w:cs="Times New Roman"/>
      <w:caps/>
      <w:szCs w:val="20"/>
    </w:rPr>
  </w:style>
  <w:style w:type="character" w:customStyle="1" w:styleId="StyleStyle4CharTimesNewRoman11pt">
    <w:name w:val="Style Style4 Char + Times New Roman 11 pt"/>
    <w:rsid w:val="0067655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76550"/>
    <w:rPr>
      <w:rFonts w:ascii="Times New Roman" w:hAnsi="Times New Roman"/>
      <w:b/>
      <w:bCs/>
      <w:sz w:val="20"/>
      <w:szCs w:val="24"/>
      <w:u w:val="single"/>
      <w:lang w:val="en-US" w:eastAsia="en-US" w:bidi="ar-SA"/>
    </w:rPr>
  </w:style>
  <w:style w:type="character" w:customStyle="1" w:styleId="SmallFontChar">
    <w:name w:val="Small Font Char"/>
    <w:link w:val="SmallFont"/>
    <w:rsid w:val="00676550"/>
    <w:rPr>
      <w:sz w:val="14"/>
      <w:szCs w:val="18"/>
    </w:rPr>
  </w:style>
  <w:style w:type="paragraph" w:customStyle="1" w:styleId="SmallFont">
    <w:name w:val="Small Font"/>
    <w:basedOn w:val="Normal"/>
    <w:link w:val="SmallFontChar"/>
    <w:qFormat/>
    <w:rsid w:val="00676550"/>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676550"/>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7655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76550"/>
    <w:rPr>
      <w:b/>
      <w:sz w:val="22"/>
    </w:rPr>
  </w:style>
  <w:style w:type="character" w:customStyle="1" w:styleId="wikiexternallink">
    <w:name w:val="wikiexternallink"/>
    <w:rsid w:val="00676550"/>
  </w:style>
  <w:style w:type="character" w:customStyle="1" w:styleId="senselabelstart">
    <w:name w:val="sense_label start"/>
    <w:rsid w:val="00676550"/>
  </w:style>
  <w:style w:type="character" w:customStyle="1" w:styleId="sensecontent">
    <w:name w:val="sense_content"/>
    <w:rsid w:val="00676550"/>
  </w:style>
  <w:style w:type="character" w:customStyle="1" w:styleId="vi">
    <w:name w:val="vi"/>
    <w:rsid w:val="00676550"/>
  </w:style>
  <w:style w:type="character" w:customStyle="1" w:styleId="pagetitle">
    <w:name w:val="pagetitle"/>
    <w:rsid w:val="00676550"/>
  </w:style>
  <w:style w:type="paragraph" w:customStyle="1" w:styleId="text">
    <w:name w:val="text"/>
    <w:basedOn w:val="Normal"/>
    <w:uiPriority w:val="99"/>
    <w:qFormat/>
    <w:rsid w:val="00676550"/>
    <w:pPr>
      <w:spacing w:before="100" w:beforeAutospacing="1" w:after="100" w:afterAutospacing="1"/>
    </w:pPr>
    <w:rPr>
      <w:rFonts w:eastAsia="Times New Roman"/>
      <w:sz w:val="24"/>
    </w:rPr>
  </w:style>
  <w:style w:type="character" w:customStyle="1" w:styleId="wikigeneratedlinkcontent">
    <w:name w:val="wikigeneratedlinkcontent"/>
    <w:rsid w:val="00676550"/>
  </w:style>
  <w:style w:type="character" w:customStyle="1" w:styleId="StyleUnderlineCharChar9ptBold1">
    <w:name w:val="Style Underline Char Char + 9 pt Bold1"/>
    <w:rsid w:val="0067655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76550"/>
    <w:rPr>
      <w:rFonts w:ascii="Times New Roman" w:hAnsi="Times New Roman"/>
      <w:sz w:val="20"/>
      <w:szCs w:val="24"/>
      <w:u w:val="single"/>
      <w:lang w:val="en-US" w:eastAsia="en-US" w:bidi="ar-SA"/>
    </w:rPr>
  </w:style>
  <w:style w:type="character" w:customStyle="1" w:styleId="StyleUnderlineChar9pt">
    <w:name w:val="Style Underline Char + 9 pt"/>
    <w:rsid w:val="00676550"/>
    <w:rPr>
      <w:rFonts w:ascii="Times New Roman" w:hAnsi="Times New Roman"/>
      <w:sz w:val="20"/>
      <w:u w:val="single"/>
      <w:lang w:val="en-US" w:eastAsia="en-US" w:bidi="ar-SA"/>
    </w:rPr>
  </w:style>
  <w:style w:type="character" w:customStyle="1" w:styleId="Style9ptUnderline">
    <w:name w:val="Style 9 pt Underline"/>
    <w:rsid w:val="00676550"/>
    <w:rPr>
      <w:sz w:val="20"/>
      <w:u w:val="single"/>
    </w:rPr>
  </w:style>
  <w:style w:type="character" w:customStyle="1" w:styleId="Style9ptBoldUnderline">
    <w:name w:val="Style 9 pt Bold Underline"/>
    <w:rsid w:val="00676550"/>
    <w:rPr>
      <w:b/>
      <w:bCs/>
      <w:sz w:val="20"/>
      <w:u w:val="single"/>
    </w:rPr>
  </w:style>
  <w:style w:type="paragraph" w:customStyle="1" w:styleId="StyleUnderline9pt">
    <w:name w:val="Style Underline + 9 pt"/>
    <w:link w:val="StyleUnderline9ptChar"/>
    <w:qFormat/>
    <w:rsid w:val="0067655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76550"/>
    <w:rPr>
      <w:rFonts w:ascii="Calibri" w:eastAsia="Times New Roman" w:hAnsi="Calibri" w:cs="Times New Roman"/>
      <w:szCs w:val="20"/>
      <w:u w:val="single"/>
    </w:rPr>
  </w:style>
  <w:style w:type="character" w:customStyle="1" w:styleId="StyleUnderlineChar9ptBold">
    <w:name w:val="Style Underline Char + 9 pt Bold"/>
    <w:rsid w:val="00676550"/>
    <w:rPr>
      <w:rFonts w:ascii="Times New Roman" w:hAnsi="Times New Roman"/>
      <w:b/>
      <w:bCs/>
      <w:sz w:val="20"/>
      <w:u w:val="single"/>
      <w:lang w:val="en-US" w:eastAsia="en-US" w:bidi="ar-SA"/>
    </w:rPr>
  </w:style>
  <w:style w:type="character" w:customStyle="1" w:styleId="StyleUnderlineChar1Bold">
    <w:name w:val="Style Underline Char1 + Bold"/>
    <w:rsid w:val="0067655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7655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76550"/>
    <w:rPr>
      <w:rFonts w:ascii="Arial Narrow" w:eastAsia="Times New Roman" w:hAnsi="Arial Narrow" w:cs="Calibri"/>
      <w:kern w:val="32"/>
      <w:szCs w:val="20"/>
    </w:rPr>
  </w:style>
  <w:style w:type="paragraph" w:customStyle="1" w:styleId="TagsCharChar">
    <w:name w:val="Tags Char Char"/>
    <w:basedOn w:val="Normal"/>
    <w:uiPriority w:val="99"/>
    <w:qFormat/>
    <w:rsid w:val="00676550"/>
    <w:rPr>
      <w:rFonts w:ascii="Times" w:eastAsia="Times" w:hAnsi="Times"/>
      <w:b/>
      <w:sz w:val="24"/>
    </w:rPr>
  </w:style>
  <w:style w:type="character" w:customStyle="1" w:styleId="TagsCharCharChar">
    <w:name w:val="Tags Char Char Char"/>
    <w:rsid w:val="0067655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76550"/>
    <w:pPr>
      <w:spacing w:before="100" w:beforeAutospacing="1" w:after="100" w:afterAutospacing="1"/>
    </w:pPr>
    <w:rPr>
      <w:rFonts w:eastAsia="Times New Roman"/>
      <w:sz w:val="18"/>
      <w:szCs w:val="18"/>
    </w:rPr>
  </w:style>
  <w:style w:type="character" w:customStyle="1" w:styleId="Style11ptBlackUnderline">
    <w:name w:val="Style 11 pt Black Underline"/>
    <w:rsid w:val="00676550"/>
    <w:rPr>
      <w:color w:val="000000"/>
      <w:sz w:val="20"/>
      <w:u w:val="single"/>
    </w:rPr>
  </w:style>
  <w:style w:type="character" w:customStyle="1" w:styleId="Style11ptBlack">
    <w:name w:val="Style 11 pt Black"/>
    <w:rsid w:val="00676550"/>
    <w:rPr>
      <w:color w:val="000000"/>
      <w:sz w:val="20"/>
    </w:rPr>
  </w:style>
  <w:style w:type="character" w:customStyle="1" w:styleId="Heading2Char1CharCharCharCharCharC">
    <w:name w:val="Heading 2 Char1 Char Char Char Char Char C"/>
    <w:rsid w:val="00676550"/>
    <w:rPr>
      <w:rFonts w:cs="Arial"/>
      <w:b/>
      <w:bCs/>
      <w:iCs/>
      <w:sz w:val="24"/>
      <w:szCs w:val="28"/>
      <w:lang w:val="en-US" w:eastAsia="en-US" w:bidi="ar-SA"/>
    </w:rPr>
  </w:style>
  <w:style w:type="character" w:customStyle="1" w:styleId="StyleUnderlineCharTimesBold">
    <w:name w:val="Style Underline Char + Times Bold"/>
    <w:rsid w:val="00676550"/>
    <w:rPr>
      <w:rFonts w:ascii="Times" w:hAnsi="Times"/>
      <w:b w:val="0"/>
      <w:bCs/>
      <w:sz w:val="20"/>
      <w:u w:val="single"/>
    </w:rPr>
  </w:style>
  <w:style w:type="character" w:customStyle="1" w:styleId="blubigktbiz">
    <w:name w:val="blubigktbiz"/>
    <w:rsid w:val="00676550"/>
  </w:style>
  <w:style w:type="character" w:customStyle="1" w:styleId="evidencetextChar">
    <w:name w:val="evidence text Char"/>
    <w:rsid w:val="0067655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7655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76550"/>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676550"/>
    <w:rPr>
      <w:rFonts w:eastAsia="Times New Roman"/>
      <w:b/>
      <w:bCs/>
      <w:sz w:val="18"/>
      <w:szCs w:val="18"/>
      <w:lang w:bidi="en-US"/>
    </w:rPr>
  </w:style>
  <w:style w:type="character" w:customStyle="1" w:styleId="Style4CharChar">
    <w:name w:val="Style4 Char Char"/>
    <w:rsid w:val="00676550"/>
    <w:rPr>
      <w:rFonts w:ascii="Arial Narrow" w:hAnsi="Arial Narrow"/>
      <w:noProof w:val="0"/>
      <w:szCs w:val="24"/>
      <w:u w:val="single"/>
      <w:lang w:val="en-US" w:eastAsia="en-US" w:bidi="ar-SA"/>
    </w:rPr>
  </w:style>
  <w:style w:type="character" w:customStyle="1" w:styleId="StyleUnderline4">
    <w:name w:val="Style Underline4"/>
    <w:rsid w:val="00676550"/>
    <w:rPr>
      <w:u w:val="single"/>
    </w:rPr>
  </w:style>
  <w:style w:type="character" w:customStyle="1" w:styleId="BodyText3Char">
    <w:name w:val="Body Text 3 Char"/>
    <w:link w:val="BodyText3"/>
    <w:rsid w:val="00676550"/>
    <w:rPr>
      <w:rFonts w:ascii="Arial Narrow" w:eastAsia="Times New Roman" w:hAnsi="Arial Narrow"/>
      <w:sz w:val="16"/>
      <w:szCs w:val="16"/>
    </w:rPr>
  </w:style>
  <w:style w:type="paragraph" w:styleId="BodyText3">
    <w:name w:val="Body Text 3"/>
    <w:basedOn w:val="Normal"/>
    <w:link w:val="BodyText3Char"/>
    <w:rsid w:val="0067655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676550"/>
    <w:rPr>
      <w:rFonts w:ascii="Calibri" w:hAnsi="Calibri" w:cs="Calibri"/>
      <w:sz w:val="16"/>
      <w:szCs w:val="16"/>
    </w:rPr>
  </w:style>
  <w:style w:type="character" w:customStyle="1" w:styleId="StyleEmphasisArial12ptBold">
    <w:name w:val="Style Emphasis + Arial 12 pt Bold"/>
    <w:rsid w:val="00676550"/>
    <w:rPr>
      <w:rFonts w:ascii="Arial" w:hAnsi="Arial"/>
      <w:b/>
      <w:bCs/>
      <w:i/>
      <w:iCs/>
      <w:sz w:val="24"/>
    </w:rPr>
  </w:style>
  <w:style w:type="character" w:customStyle="1" w:styleId="super">
    <w:name w:val="super"/>
    <w:rsid w:val="00676550"/>
  </w:style>
  <w:style w:type="character" w:customStyle="1" w:styleId="text30">
    <w:name w:val="text30"/>
    <w:rsid w:val="00676550"/>
  </w:style>
  <w:style w:type="character" w:customStyle="1" w:styleId="uppercase">
    <w:name w:val="uppercase"/>
    <w:rsid w:val="00676550"/>
  </w:style>
  <w:style w:type="character" w:customStyle="1" w:styleId="bodytext0">
    <w:name w:val="bodytext"/>
    <w:rsid w:val="00676550"/>
  </w:style>
  <w:style w:type="character" w:customStyle="1" w:styleId="entry-title">
    <w:name w:val="entry-title"/>
    <w:rsid w:val="00676550"/>
  </w:style>
  <w:style w:type="character" w:customStyle="1" w:styleId="BodyTextIndentChar1">
    <w:name w:val="Body Text Indent Char1"/>
    <w:uiPriority w:val="99"/>
    <w:rsid w:val="00676550"/>
    <w:rPr>
      <w:rFonts w:ascii="Times New Roman" w:hAnsi="Times New Roman" w:cs="Times New Roman"/>
      <w:sz w:val="20"/>
    </w:rPr>
  </w:style>
  <w:style w:type="character" w:customStyle="1" w:styleId="HTMLPreformattedChar1">
    <w:name w:val="HTML Preformatted Char1"/>
    <w:uiPriority w:val="99"/>
    <w:rsid w:val="00676550"/>
    <w:rPr>
      <w:rFonts w:ascii="Consolas" w:hAnsi="Consolas" w:cs="Consolas"/>
      <w:sz w:val="20"/>
      <w:szCs w:val="20"/>
    </w:rPr>
  </w:style>
  <w:style w:type="character" w:customStyle="1" w:styleId="DebateHighlighted">
    <w:name w:val="Debate Highlighted"/>
    <w:qFormat/>
    <w:rsid w:val="00676550"/>
    <w:rPr>
      <w:rFonts w:ascii="Times New Roman" w:hAnsi="Times New Roman"/>
      <w:sz w:val="20"/>
      <w:u w:val="thick"/>
      <w:bdr w:val="none" w:sz="0" w:space="0" w:color="auto"/>
      <w:shd w:val="clear" w:color="auto" w:fill="00FFFF"/>
    </w:rPr>
  </w:style>
  <w:style w:type="character" w:customStyle="1" w:styleId="Style6pt">
    <w:name w:val="Style 6 pt"/>
    <w:qFormat/>
    <w:rsid w:val="00676550"/>
    <w:rPr>
      <w:sz w:val="12"/>
    </w:rPr>
  </w:style>
  <w:style w:type="character" w:customStyle="1" w:styleId="CiteCharCharCharCharCharChar">
    <w:name w:val="Cite Char Char Char Char Char Char"/>
    <w:rsid w:val="00676550"/>
    <w:rPr>
      <w:b/>
      <w:noProof w:val="0"/>
      <w:sz w:val="22"/>
      <w:szCs w:val="24"/>
      <w:u w:val="single"/>
      <w:lang w:val="en-US" w:eastAsia="en-US" w:bidi="ar-SA"/>
    </w:rPr>
  </w:style>
  <w:style w:type="character" w:customStyle="1" w:styleId="mainbody1">
    <w:name w:val="mainbody1"/>
    <w:rsid w:val="00676550"/>
    <w:rPr>
      <w:rFonts w:ascii="Verdana" w:hAnsi="Verdana" w:hint="default"/>
      <w:color w:val="000000"/>
      <w:sz w:val="22"/>
      <w:szCs w:val="22"/>
    </w:rPr>
  </w:style>
  <w:style w:type="paragraph" w:customStyle="1" w:styleId="author-name">
    <w:name w:val="author-name"/>
    <w:basedOn w:val="Normal"/>
    <w:uiPriority w:val="99"/>
    <w:qFormat/>
    <w:rsid w:val="0067655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76550"/>
    <w:pPr>
      <w:spacing w:before="100" w:beforeAutospacing="1" w:after="100" w:afterAutospacing="1"/>
    </w:pPr>
    <w:rPr>
      <w:rFonts w:eastAsia="Times New Roman"/>
      <w:sz w:val="24"/>
    </w:rPr>
  </w:style>
  <w:style w:type="paragraph" w:customStyle="1" w:styleId="Style23">
    <w:name w:val="Style23"/>
    <w:basedOn w:val="Normal"/>
    <w:uiPriority w:val="99"/>
    <w:qFormat/>
    <w:rsid w:val="0067655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76550"/>
    <w:rPr>
      <w:u w:val="single"/>
    </w:rPr>
  </w:style>
  <w:style w:type="character" w:customStyle="1" w:styleId="StyleUnderlined11ptBoldChar">
    <w:name w:val="Style Underlined + 11 pt Bold Char"/>
    <w:link w:val="StyleUnderlined11ptBold"/>
    <w:locked/>
    <w:rsid w:val="00676550"/>
    <w:rPr>
      <w:b/>
      <w:bCs/>
      <w:szCs w:val="24"/>
      <w:u w:val="single"/>
    </w:rPr>
  </w:style>
  <w:style w:type="paragraph" w:customStyle="1" w:styleId="StyleUnderlined11ptBold">
    <w:name w:val="Style Underlined + 11 pt Bold"/>
    <w:basedOn w:val="underlined"/>
    <w:link w:val="StyleUnderlined11ptBoldChar"/>
    <w:qFormat/>
    <w:rsid w:val="00676550"/>
    <w:pPr>
      <w:contextualSpacing w:val="0"/>
    </w:pPr>
    <w:rPr>
      <w:rFonts w:asciiTheme="minorHAnsi" w:eastAsiaTheme="minorHAnsi" w:hAnsiTheme="minorHAnsi" w:cstheme="minorBidi"/>
      <w:b/>
      <w:bCs/>
      <w:sz w:val="22"/>
    </w:rPr>
  </w:style>
  <w:style w:type="character" w:styleId="HTMLCite">
    <w:name w:val="HTML Cite"/>
    <w:unhideWhenUsed/>
    <w:rsid w:val="00676550"/>
    <w:rPr>
      <w:i/>
      <w:iCs/>
    </w:rPr>
  </w:style>
  <w:style w:type="paragraph" w:customStyle="1" w:styleId="CardText0">
    <w:name w:val="CardText"/>
    <w:basedOn w:val="Normal"/>
    <w:link w:val="CardTextChar1"/>
    <w:qFormat/>
    <w:rsid w:val="00676550"/>
    <w:pPr>
      <w:ind w:left="288"/>
    </w:pPr>
    <w:rPr>
      <w:rFonts w:eastAsia="Calibri"/>
    </w:rPr>
  </w:style>
  <w:style w:type="character" w:customStyle="1" w:styleId="CardTextChar1">
    <w:name w:val="CardText Char"/>
    <w:link w:val="CardText0"/>
    <w:rsid w:val="00676550"/>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67655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76550"/>
    <w:rPr>
      <w:rFonts w:ascii="Calibri" w:eastAsia="Calibri" w:hAnsi="Calibri" w:cs="Times New Roman"/>
      <w:u w:val="single"/>
    </w:rPr>
  </w:style>
  <w:style w:type="paragraph" w:customStyle="1" w:styleId="Cards1">
    <w:name w:val="Cards1"/>
    <w:basedOn w:val="Normal"/>
    <w:link w:val="Cards1Char"/>
    <w:qFormat/>
    <w:rsid w:val="00676550"/>
    <w:pPr>
      <w:ind w:left="288"/>
    </w:pPr>
    <w:rPr>
      <w:rFonts w:eastAsia="Times New Roman"/>
      <w:u w:val="single"/>
    </w:rPr>
  </w:style>
  <w:style w:type="character" w:customStyle="1" w:styleId="Cards1Char">
    <w:name w:val="Cards1 Char"/>
    <w:link w:val="Cards1"/>
    <w:rsid w:val="00676550"/>
    <w:rPr>
      <w:rFonts w:ascii="Calibri" w:eastAsia="Times New Roman" w:hAnsi="Calibri" w:cs="Calibri"/>
      <w:u w:val="single"/>
    </w:rPr>
  </w:style>
  <w:style w:type="paragraph" w:customStyle="1" w:styleId="StyleLeft02">
    <w:name w:val="Style Left:  0.2&quot;"/>
    <w:basedOn w:val="Normal"/>
    <w:uiPriority w:val="99"/>
    <w:qFormat/>
    <w:rsid w:val="00676550"/>
    <w:rPr>
      <w:rFonts w:eastAsia="Calibri"/>
      <w:szCs w:val="20"/>
    </w:rPr>
  </w:style>
  <w:style w:type="paragraph" w:styleId="List">
    <w:name w:val="List"/>
    <w:basedOn w:val="Normal"/>
    <w:uiPriority w:val="99"/>
    <w:unhideWhenUsed/>
    <w:rsid w:val="00676550"/>
    <w:pPr>
      <w:contextualSpacing/>
    </w:pPr>
    <w:rPr>
      <w:rFonts w:eastAsia="Calibri"/>
    </w:rPr>
  </w:style>
  <w:style w:type="paragraph" w:customStyle="1" w:styleId="PageHeaderLine1">
    <w:name w:val="PageHeaderLine1"/>
    <w:basedOn w:val="Normal"/>
    <w:uiPriority w:val="99"/>
    <w:qFormat/>
    <w:rsid w:val="00676550"/>
    <w:pPr>
      <w:tabs>
        <w:tab w:val="right" w:pos="10800"/>
      </w:tabs>
    </w:pPr>
    <w:rPr>
      <w:rFonts w:eastAsia="Calibri"/>
      <w:b/>
      <w:sz w:val="28"/>
    </w:rPr>
  </w:style>
  <w:style w:type="paragraph" w:customStyle="1" w:styleId="PageHeaderLine2">
    <w:name w:val="PageHeaderLine2"/>
    <w:basedOn w:val="Normal"/>
    <w:next w:val="Normal"/>
    <w:link w:val="PageHeaderLine2Char"/>
    <w:qFormat/>
    <w:rsid w:val="00676550"/>
    <w:pPr>
      <w:tabs>
        <w:tab w:val="right" w:pos="10800"/>
      </w:tabs>
      <w:spacing w:line="480" w:lineRule="auto"/>
    </w:pPr>
    <w:rPr>
      <w:rFonts w:eastAsia="Calibri"/>
      <w:b/>
    </w:rPr>
  </w:style>
  <w:style w:type="character" w:customStyle="1" w:styleId="EndnoteTextChar">
    <w:name w:val="Endnote Text Char"/>
    <w:link w:val="EndnoteText"/>
    <w:rsid w:val="00676550"/>
    <w:rPr>
      <w:rFonts w:ascii="Arial" w:hAnsi="Arial" w:cs="Arial"/>
      <w:lang w:val="x-none" w:eastAsia="x-none"/>
    </w:rPr>
  </w:style>
  <w:style w:type="paragraph" w:styleId="EndnoteText">
    <w:name w:val="endnote text"/>
    <w:basedOn w:val="Normal"/>
    <w:link w:val="EndnoteTextChar"/>
    <w:unhideWhenUsed/>
    <w:rsid w:val="00676550"/>
    <w:rPr>
      <w:rFonts w:ascii="Arial" w:hAnsi="Arial" w:cs="Arial"/>
      <w:lang w:val="x-none" w:eastAsia="x-none"/>
    </w:rPr>
  </w:style>
  <w:style w:type="character" w:customStyle="1" w:styleId="EndnoteTextChar1">
    <w:name w:val="Endnote Text Char1"/>
    <w:basedOn w:val="DefaultParagraphFont"/>
    <w:rsid w:val="00676550"/>
    <w:rPr>
      <w:rFonts w:ascii="Calibri" w:hAnsi="Calibri" w:cs="Calibri"/>
      <w:sz w:val="20"/>
      <w:szCs w:val="20"/>
    </w:rPr>
  </w:style>
  <w:style w:type="paragraph" w:customStyle="1" w:styleId="D345FF3D873148C5AE3FBF3267827368">
    <w:name w:val="D345FF3D873148C5AE3FBF3267827368"/>
    <w:uiPriority w:val="99"/>
    <w:qFormat/>
    <w:rsid w:val="0067655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76550"/>
    <w:pPr>
      <w:ind w:left="432"/>
    </w:pPr>
    <w:rPr>
      <w:rFonts w:eastAsia="SimSun"/>
      <w:color w:val="000000"/>
      <w:sz w:val="16"/>
      <w:szCs w:val="20"/>
      <w:lang w:val="x-none" w:eastAsia="x-none"/>
    </w:rPr>
  </w:style>
  <w:style w:type="character" w:customStyle="1" w:styleId="NormaltextCharChar">
    <w:name w:val="Normal text Char Char"/>
    <w:link w:val="Normaltext0"/>
    <w:rsid w:val="00676550"/>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676550"/>
    <w:rPr>
      <w:b/>
      <w:sz w:val="28"/>
    </w:rPr>
  </w:style>
  <w:style w:type="character" w:customStyle="1" w:styleId="TagofCardChar">
    <w:name w:val="Tag of Card Char"/>
    <w:link w:val="TagofCard"/>
    <w:rsid w:val="00676550"/>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676550"/>
    <w:rPr>
      <w:b/>
      <w:bCs/>
      <w:sz w:val="20"/>
    </w:rPr>
  </w:style>
  <w:style w:type="character" w:customStyle="1" w:styleId="SourcenameChar">
    <w:name w:val="Source name Char"/>
    <w:link w:val="Sourcename"/>
    <w:rsid w:val="00676550"/>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676550"/>
    <w:rPr>
      <w:sz w:val="22"/>
      <w:u w:val="single"/>
    </w:rPr>
  </w:style>
  <w:style w:type="character" w:customStyle="1" w:styleId="underlinedcardChar">
    <w:name w:val="underlined card Char"/>
    <w:link w:val="underlinedcard"/>
    <w:rsid w:val="00676550"/>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676550"/>
    <w:rPr>
      <w:rFonts w:eastAsia="Times New Roman"/>
      <w:sz w:val="16"/>
    </w:rPr>
  </w:style>
  <w:style w:type="character" w:customStyle="1" w:styleId="SourceBold">
    <w:name w:val="Source Bold"/>
    <w:rsid w:val="00676550"/>
    <w:rPr>
      <w:rFonts w:ascii="Arial Narrow" w:hAnsi="Arial Narrow"/>
      <w:b/>
      <w:sz w:val="24"/>
      <w:u w:val="none"/>
    </w:rPr>
  </w:style>
  <w:style w:type="paragraph" w:customStyle="1" w:styleId="TextUnderline">
    <w:name w:val="Text Underline"/>
    <w:basedOn w:val="Normal"/>
    <w:link w:val="TextUnderlineChar"/>
    <w:qFormat/>
    <w:rsid w:val="0067655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76550"/>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676550"/>
    <w:rPr>
      <w:rFonts w:ascii="Arial Narrow" w:hAnsi="Arial Narrow" w:cstheme="minorBidi"/>
      <w:b/>
      <w:sz w:val="26"/>
      <w:szCs w:val="24"/>
    </w:rPr>
  </w:style>
  <w:style w:type="paragraph" w:customStyle="1" w:styleId="CardText1">
    <w:name w:val="Card Text 1"/>
    <w:basedOn w:val="Normal"/>
    <w:link w:val="CardText1Char"/>
    <w:autoRedefine/>
    <w:qFormat/>
    <w:rsid w:val="00676550"/>
    <w:rPr>
      <w:rFonts w:ascii="Arial Narrow" w:hAnsi="Arial Narrow" w:cstheme="minorBidi"/>
      <w:color w:val="000000"/>
      <w:u w:val="single"/>
    </w:rPr>
  </w:style>
  <w:style w:type="paragraph" w:customStyle="1" w:styleId="CardText2">
    <w:name w:val="Card Text 2"/>
    <w:basedOn w:val="CardText1"/>
    <w:link w:val="CardText2Char"/>
    <w:qFormat/>
    <w:rsid w:val="00676550"/>
    <w:rPr>
      <w:b/>
    </w:rPr>
  </w:style>
  <w:style w:type="character" w:customStyle="1" w:styleId="2xBoldUnderline">
    <w:name w:val="2x_Bold_Underline"/>
    <w:rsid w:val="00676550"/>
    <w:rPr>
      <w:b/>
      <w:bCs/>
      <w:sz w:val="24"/>
      <w:u w:val="thick"/>
    </w:rPr>
  </w:style>
  <w:style w:type="character" w:customStyle="1" w:styleId="Dottedunderline">
    <w:name w:val="Dotted underline"/>
    <w:rsid w:val="00676550"/>
    <w:rPr>
      <w:u w:val="dotted"/>
    </w:rPr>
  </w:style>
  <w:style w:type="character" w:customStyle="1" w:styleId="loose">
    <w:name w:val="loose"/>
    <w:rsid w:val="00676550"/>
  </w:style>
  <w:style w:type="paragraph" w:customStyle="1" w:styleId="citeunread">
    <w:name w:val="cite unread"/>
    <w:basedOn w:val="Normal"/>
    <w:link w:val="citeunreadChar"/>
    <w:qFormat/>
    <w:rsid w:val="0067655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76550"/>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676550"/>
    <w:rPr>
      <w:rFonts w:eastAsia="Times New Roman"/>
      <w:b/>
      <w:szCs w:val="20"/>
      <w:u w:val="single"/>
      <w:lang w:val="x-none" w:eastAsia="x-none"/>
    </w:rPr>
  </w:style>
  <w:style w:type="character" w:customStyle="1" w:styleId="readCharChar">
    <w:name w:val="read Char Char"/>
    <w:link w:val="read"/>
    <w:locked/>
    <w:rsid w:val="00676550"/>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676550"/>
    <w:pPr>
      <w:spacing w:before="240"/>
      <w:outlineLvl w:val="2"/>
    </w:pPr>
    <w:rPr>
      <w:rFonts w:eastAsia="Times New Roman"/>
      <w:b/>
    </w:rPr>
  </w:style>
  <w:style w:type="character" w:customStyle="1" w:styleId="readChar">
    <w:name w:val="read Char"/>
    <w:rsid w:val="00676550"/>
    <w:rPr>
      <w:szCs w:val="22"/>
      <w:u w:val="single"/>
      <w:lang w:val="en-US" w:eastAsia="en-US" w:bidi="ar-SA"/>
    </w:rPr>
  </w:style>
  <w:style w:type="character" w:customStyle="1" w:styleId="underlining0">
    <w:name w:val="underlining"/>
    <w:rsid w:val="00676550"/>
    <w:rPr>
      <w:u w:val="single"/>
    </w:rPr>
  </w:style>
  <w:style w:type="paragraph" w:styleId="BodyTextIndent2">
    <w:name w:val="Body Text Indent 2"/>
    <w:basedOn w:val="Normal"/>
    <w:link w:val="BodyTextIndent2Char"/>
    <w:rsid w:val="0067655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76550"/>
    <w:rPr>
      <w:rFonts w:ascii="HGSSoeiKakugothicUB" w:eastAsia="MS Mincho" w:hAnsi="Calibri" w:cs="Calibri"/>
      <w:szCs w:val="20"/>
      <w:lang w:val="x-none" w:eastAsia="ja-JP"/>
    </w:rPr>
  </w:style>
  <w:style w:type="character" w:customStyle="1" w:styleId="A6">
    <w:name w:val="A6"/>
    <w:uiPriority w:val="99"/>
    <w:rsid w:val="00676550"/>
    <w:rPr>
      <w:rFonts w:ascii="Times New Roman" w:hAnsi="Times New Roman"/>
      <w:color w:val="000000"/>
      <w:sz w:val="14"/>
      <w:szCs w:val="14"/>
    </w:rPr>
  </w:style>
  <w:style w:type="paragraph" w:customStyle="1" w:styleId="CiteCard">
    <w:name w:val="Cite_Card"/>
    <w:link w:val="CiteCardChar"/>
    <w:qFormat/>
    <w:rsid w:val="0067655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76550"/>
    <w:rPr>
      <w:rFonts w:ascii="Times New Roman" w:eastAsia="Times New Roman" w:hAnsi="Times New Roman" w:cs="Arial"/>
      <w:bCs/>
      <w:sz w:val="20"/>
      <w:szCs w:val="20"/>
    </w:rPr>
  </w:style>
  <w:style w:type="character" w:customStyle="1" w:styleId="btitle">
    <w:name w:val="btitle"/>
    <w:rsid w:val="00676550"/>
  </w:style>
  <w:style w:type="character" w:customStyle="1" w:styleId="green">
    <w:name w:val="green"/>
    <w:rsid w:val="00676550"/>
  </w:style>
  <w:style w:type="paragraph" w:customStyle="1" w:styleId="CM5">
    <w:name w:val="CM5"/>
    <w:basedOn w:val="Default"/>
    <w:next w:val="Default"/>
    <w:uiPriority w:val="99"/>
    <w:qFormat/>
    <w:rsid w:val="00676550"/>
    <w:pPr>
      <w:widowControl w:val="0"/>
    </w:pPr>
    <w:rPr>
      <w:rFonts w:eastAsia="MS Mincho"/>
      <w:color w:val="auto"/>
    </w:rPr>
  </w:style>
  <w:style w:type="paragraph" w:customStyle="1" w:styleId="CM14">
    <w:name w:val="CM14"/>
    <w:basedOn w:val="Default"/>
    <w:next w:val="Default"/>
    <w:uiPriority w:val="99"/>
    <w:qFormat/>
    <w:rsid w:val="00676550"/>
    <w:pPr>
      <w:widowControl w:val="0"/>
    </w:pPr>
    <w:rPr>
      <w:rFonts w:eastAsia="MS Mincho"/>
      <w:color w:val="auto"/>
    </w:rPr>
  </w:style>
  <w:style w:type="character" w:customStyle="1" w:styleId="BodyText1">
    <w:name w:val="Body Text1"/>
    <w:rsid w:val="006765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765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7655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765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7655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7655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765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7655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76550"/>
    <w:rPr>
      <w:rFonts w:ascii="Sylfaen" w:hAnsi="Sylfaen" w:cs="Sylfaen"/>
      <w:i/>
      <w:iCs/>
      <w:sz w:val="19"/>
      <w:szCs w:val="19"/>
      <w:u w:val="none"/>
      <w:shd w:val="clear" w:color="auto" w:fill="FFFFFF"/>
    </w:rPr>
  </w:style>
  <w:style w:type="character" w:customStyle="1" w:styleId="AuthorYear">
    <w:name w:val="AuthorYear"/>
    <w:uiPriority w:val="1"/>
    <w:qFormat/>
    <w:rsid w:val="00676550"/>
    <w:rPr>
      <w:rFonts w:ascii="Georgia" w:hAnsi="Georgia"/>
      <w:b/>
      <w:sz w:val="24"/>
    </w:rPr>
  </w:style>
  <w:style w:type="character" w:customStyle="1" w:styleId="ssl4">
    <w:name w:val="ss_l4"/>
    <w:rsid w:val="00676550"/>
  </w:style>
  <w:style w:type="character" w:customStyle="1" w:styleId="italic">
    <w:name w:val="italic"/>
    <w:rsid w:val="00676550"/>
  </w:style>
  <w:style w:type="character" w:customStyle="1" w:styleId="tl8wme">
    <w:name w:val="tl8wme"/>
    <w:basedOn w:val="DefaultParagraphFont"/>
    <w:rsid w:val="00676550"/>
  </w:style>
  <w:style w:type="paragraph" w:customStyle="1" w:styleId="CardIndented">
    <w:name w:val="Card (Indented)"/>
    <w:basedOn w:val="Normal"/>
    <w:link w:val="CardIndentedChar"/>
    <w:qFormat/>
    <w:rsid w:val="00676550"/>
    <w:pPr>
      <w:ind w:left="288"/>
    </w:pPr>
    <w:rPr>
      <w:rFonts w:eastAsia="Calibri"/>
    </w:rPr>
  </w:style>
  <w:style w:type="character" w:customStyle="1" w:styleId="CardIndentedChar">
    <w:name w:val="Card (Indented) Char"/>
    <w:link w:val="CardIndented"/>
    <w:rsid w:val="00676550"/>
    <w:rPr>
      <w:rFonts w:ascii="Calibri" w:eastAsia="Calibri" w:hAnsi="Calibri" w:cs="Calibri"/>
    </w:rPr>
  </w:style>
  <w:style w:type="character" w:customStyle="1" w:styleId="cardchar00">
    <w:name w:val="cardchar0"/>
    <w:basedOn w:val="DefaultParagraphFont"/>
    <w:rsid w:val="00676550"/>
  </w:style>
  <w:style w:type="character" w:customStyle="1" w:styleId="UnderlineNon-bold">
    <w:name w:val="Underline Non - bold"/>
    <w:rsid w:val="00676550"/>
    <w:rPr>
      <w:rFonts w:ascii="Times New Roman" w:hAnsi="Times New Roman"/>
      <w:iCs/>
      <w:sz w:val="22"/>
      <w:u w:val="single"/>
    </w:rPr>
  </w:style>
  <w:style w:type="character" w:customStyle="1" w:styleId="UnderlineBold0">
    <w:name w:val="Underline Bold"/>
    <w:qFormat/>
    <w:rsid w:val="0067655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7655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76550"/>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76550"/>
    <w:rPr>
      <w:rFonts w:ascii="Bell MT" w:eastAsia="Times New Roman" w:hAnsi="Bell MT"/>
      <w:bCs/>
      <w:iCs/>
      <w:sz w:val="22"/>
      <w:u w:val="single"/>
    </w:rPr>
  </w:style>
  <w:style w:type="character" w:customStyle="1" w:styleId="Heading5Char2">
    <w:name w:val="Heading 5 Char2"/>
    <w:rsid w:val="0067655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76550"/>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76550"/>
    <w:rPr>
      <w:rFonts w:ascii="Arial" w:hAnsi="Arial"/>
      <w:vanish/>
      <w:sz w:val="16"/>
      <w:szCs w:val="16"/>
    </w:rPr>
  </w:style>
  <w:style w:type="paragraph" w:styleId="z-TopofForm">
    <w:name w:val="HTML Top of Form"/>
    <w:basedOn w:val="Normal"/>
    <w:next w:val="Normal"/>
    <w:link w:val="z-TopofFormChar"/>
    <w:hidden/>
    <w:uiPriority w:val="99"/>
    <w:unhideWhenUsed/>
    <w:rsid w:val="00676550"/>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676550"/>
    <w:rPr>
      <w:rFonts w:ascii="Arial" w:hAnsi="Arial" w:cs="Arial"/>
      <w:vanish/>
      <w:sz w:val="16"/>
      <w:szCs w:val="16"/>
    </w:rPr>
  </w:style>
  <w:style w:type="character" w:customStyle="1" w:styleId="z-BottomofFormChar">
    <w:name w:val="z-Bottom of Form Char"/>
    <w:link w:val="z-BottomofForm"/>
    <w:uiPriority w:val="99"/>
    <w:rsid w:val="00676550"/>
    <w:rPr>
      <w:rFonts w:ascii="Arial" w:hAnsi="Arial"/>
      <w:vanish/>
      <w:sz w:val="16"/>
      <w:szCs w:val="16"/>
    </w:rPr>
  </w:style>
  <w:style w:type="paragraph" w:styleId="z-BottomofForm">
    <w:name w:val="HTML Bottom of Form"/>
    <w:basedOn w:val="Normal"/>
    <w:next w:val="Normal"/>
    <w:link w:val="z-BottomofFormChar"/>
    <w:hidden/>
    <w:uiPriority w:val="99"/>
    <w:unhideWhenUsed/>
    <w:rsid w:val="00676550"/>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676550"/>
    <w:rPr>
      <w:rFonts w:ascii="Arial" w:hAnsi="Arial" w:cs="Arial"/>
      <w:vanish/>
      <w:sz w:val="16"/>
      <w:szCs w:val="16"/>
    </w:rPr>
  </w:style>
  <w:style w:type="paragraph" w:customStyle="1" w:styleId="Heading2-Bold">
    <w:name w:val="Heading 2 - Bold"/>
    <w:basedOn w:val="Normal"/>
    <w:autoRedefine/>
    <w:uiPriority w:val="99"/>
    <w:qFormat/>
    <w:rsid w:val="00676550"/>
    <w:rPr>
      <w:rFonts w:ascii="Garamond" w:eastAsia="Calibri" w:hAnsi="Garamond"/>
      <w:b/>
    </w:rPr>
  </w:style>
  <w:style w:type="paragraph" w:customStyle="1" w:styleId="Microtext0">
    <w:name w:val="Microtext"/>
    <w:basedOn w:val="Normal"/>
    <w:next w:val="Normal"/>
    <w:link w:val="MicrotextChar0"/>
    <w:qFormat/>
    <w:rsid w:val="00676550"/>
    <w:rPr>
      <w:rFonts w:eastAsia="Calibri"/>
      <w:sz w:val="12"/>
      <w:lang w:val="x-none" w:eastAsia="x-none"/>
    </w:rPr>
  </w:style>
  <w:style w:type="character" w:customStyle="1" w:styleId="MicrotextChar0">
    <w:name w:val="Microtext Char"/>
    <w:link w:val="Microtext0"/>
    <w:rsid w:val="00676550"/>
    <w:rPr>
      <w:rFonts w:ascii="Calibri" w:eastAsia="Calibri" w:hAnsi="Calibri" w:cs="Calibri"/>
      <w:sz w:val="12"/>
      <w:lang w:val="x-none" w:eastAsia="x-none"/>
    </w:rPr>
  </w:style>
  <w:style w:type="character" w:customStyle="1" w:styleId="Style2CharChar">
    <w:name w:val="Style2 Char Char"/>
    <w:rsid w:val="00676550"/>
    <w:rPr>
      <w:u w:val="thick"/>
      <w:lang w:val="en-US" w:eastAsia="en-US" w:bidi="ar-SA"/>
    </w:rPr>
  </w:style>
  <w:style w:type="character" w:customStyle="1" w:styleId="authordate1">
    <w:name w:val="authordate"/>
    <w:rsid w:val="00676550"/>
  </w:style>
  <w:style w:type="paragraph" w:customStyle="1" w:styleId="tag">
    <w:name w:val="%tag"/>
    <w:basedOn w:val="Normal"/>
    <w:next w:val="Normal"/>
    <w:link w:val="tagChar"/>
    <w:uiPriority w:val="99"/>
    <w:qFormat/>
    <w:rsid w:val="00676550"/>
    <w:rPr>
      <w:rFonts w:ascii="Garamond" w:eastAsia="Calibri" w:hAnsi="Garamond"/>
      <w:bCs/>
      <w:sz w:val="18"/>
    </w:rPr>
  </w:style>
  <w:style w:type="character" w:customStyle="1" w:styleId="underline0">
    <w:name w:val="%underline"/>
    <w:qFormat/>
    <w:rsid w:val="00676550"/>
    <w:rPr>
      <w:rFonts w:ascii="Times New Roman" w:hAnsi="Times New Roman"/>
      <w:sz w:val="16"/>
      <w:u w:val="none"/>
    </w:rPr>
  </w:style>
  <w:style w:type="character" w:customStyle="1" w:styleId="AUNDERLINE0">
    <w:name w:val="AUNDERLINE"/>
    <w:qFormat/>
    <w:rsid w:val="00676550"/>
    <w:rPr>
      <w:rFonts w:ascii="Times New Roman" w:hAnsi="Times New Roman"/>
      <w:sz w:val="20"/>
      <w:u w:val="single"/>
    </w:rPr>
  </w:style>
  <w:style w:type="paragraph" w:customStyle="1" w:styleId="Style20">
    <w:name w:val="Style 2"/>
    <w:basedOn w:val="Normal"/>
    <w:link w:val="Style2Char"/>
    <w:uiPriority w:val="99"/>
    <w:qFormat/>
    <w:rsid w:val="00676550"/>
    <w:pPr>
      <w:ind w:left="432"/>
    </w:pPr>
    <w:rPr>
      <w:rFonts w:eastAsia="Times New Roman"/>
      <w:szCs w:val="20"/>
      <w:u w:val="single"/>
      <w:lang w:val="x-none" w:eastAsia="x-none"/>
    </w:rPr>
  </w:style>
  <w:style w:type="character" w:customStyle="1" w:styleId="Style2Char">
    <w:name w:val="Style 2 Char"/>
    <w:link w:val="Style20"/>
    <w:uiPriority w:val="99"/>
    <w:rsid w:val="00676550"/>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676550"/>
    <w:rPr>
      <w:rFonts w:ascii="Garamond" w:eastAsia="Times New Roman" w:hAnsi="Garamond"/>
      <w:szCs w:val="20"/>
      <w:u w:val="single"/>
      <w:lang w:val="x-none" w:eastAsia="x-none"/>
    </w:rPr>
  </w:style>
  <w:style w:type="character" w:customStyle="1" w:styleId="GAUnderlineChar">
    <w:name w:val="GA Underline Char"/>
    <w:link w:val="GAUnderline"/>
    <w:rsid w:val="00676550"/>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676550"/>
    <w:rPr>
      <w:rFonts w:eastAsia="Times New Roman"/>
      <w:sz w:val="18"/>
      <w:szCs w:val="20"/>
      <w:lang w:val="x-none" w:eastAsia="x-none"/>
    </w:rPr>
  </w:style>
  <w:style w:type="character" w:customStyle="1" w:styleId="textsmallChar">
    <w:name w:val="textsmall Char"/>
    <w:link w:val="textsmall"/>
    <w:rsid w:val="00676550"/>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676550"/>
    <w:rPr>
      <w:rFonts w:eastAsia="Times New Roman"/>
      <w:szCs w:val="20"/>
      <w:u w:val="single"/>
      <w:lang w:val="x-none" w:eastAsia="x-none"/>
    </w:rPr>
  </w:style>
  <w:style w:type="character" w:customStyle="1" w:styleId="cardtextChar2">
    <w:name w:val="cardtext Char"/>
    <w:link w:val="cardtext3"/>
    <w:rsid w:val="00676550"/>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67655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76550"/>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676550"/>
    <w:rPr>
      <w:rFonts w:eastAsia="Times New Roman"/>
      <w:sz w:val="12"/>
    </w:rPr>
  </w:style>
  <w:style w:type="character" w:customStyle="1" w:styleId="MicroChar">
    <w:name w:val="Micro Char"/>
    <w:link w:val="Micro"/>
    <w:rsid w:val="00676550"/>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676550"/>
    <w:rPr>
      <w:rFonts w:ascii="Bell MT" w:eastAsia="Calibri" w:hAnsi="Bell MT"/>
      <w:szCs w:val="20"/>
    </w:rPr>
  </w:style>
  <w:style w:type="character" w:customStyle="1" w:styleId="UnderlinedCharChar0">
    <w:name w:val="Underlined Char Char"/>
    <w:rsid w:val="00676550"/>
    <w:rPr>
      <w:rFonts w:ascii="Garamond" w:hAnsi="Garamond"/>
      <w:szCs w:val="28"/>
      <w:u w:val="single"/>
      <w:lang w:val="en-US" w:eastAsia="en-US" w:bidi="ar-SA"/>
    </w:rPr>
  </w:style>
  <w:style w:type="character" w:customStyle="1" w:styleId="ssl0">
    <w:name w:val="ss_l0"/>
    <w:basedOn w:val="DefaultParagraphFont"/>
    <w:rsid w:val="00676550"/>
  </w:style>
  <w:style w:type="paragraph" w:customStyle="1" w:styleId="h-lead">
    <w:name w:val="h-lead"/>
    <w:basedOn w:val="Normal"/>
    <w:uiPriority w:val="99"/>
    <w:qFormat/>
    <w:rsid w:val="00676550"/>
    <w:pPr>
      <w:spacing w:before="100" w:beforeAutospacing="1" w:after="100" w:afterAutospacing="1"/>
    </w:pPr>
    <w:rPr>
      <w:rFonts w:eastAsia="Times New Roman"/>
      <w:sz w:val="24"/>
    </w:rPr>
  </w:style>
  <w:style w:type="character" w:customStyle="1" w:styleId="slug-doi">
    <w:name w:val="slug-doi"/>
    <w:basedOn w:val="DefaultParagraphFont"/>
    <w:rsid w:val="00676550"/>
  </w:style>
  <w:style w:type="character" w:customStyle="1" w:styleId="slug-pub-date">
    <w:name w:val="slug-pub-date"/>
    <w:basedOn w:val="DefaultParagraphFont"/>
    <w:rsid w:val="00676550"/>
  </w:style>
  <w:style w:type="character" w:customStyle="1" w:styleId="slug-vol">
    <w:name w:val="slug-vol"/>
    <w:basedOn w:val="DefaultParagraphFont"/>
    <w:rsid w:val="00676550"/>
  </w:style>
  <w:style w:type="character" w:customStyle="1" w:styleId="slug-issue">
    <w:name w:val="slug-issue"/>
    <w:basedOn w:val="DefaultParagraphFont"/>
    <w:rsid w:val="00676550"/>
  </w:style>
  <w:style w:type="character" w:customStyle="1" w:styleId="slug-pages">
    <w:name w:val="slug-pages"/>
    <w:basedOn w:val="DefaultParagraphFont"/>
    <w:rsid w:val="00676550"/>
  </w:style>
  <w:style w:type="paragraph" w:customStyle="1" w:styleId="intro">
    <w:name w:val="intro"/>
    <w:basedOn w:val="Normal"/>
    <w:uiPriority w:val="99"/>
    <w:qFormat/>
    <w:rsid w:val="00676550"/>
    <w:pPr>
      <w:spacing w:before="100" w:beforeAutospacing="1" w:after="100" w:afterAutospacing="1"/>
    </w:pPr>
    <w:rPr>
      <w:rFonts w:eastAsia="Times New Roman"/>
      <w:sz w:val="24"/>
    </w:rPr>
  </w:style>
  <w:style w:type="character" w:customStyle="1" w:styleId="af">
    <w:name w:val="af"/>
    <w:basedOn w:val="DefaultParagraphFont"/>
    <w:rsid w:val="00676550"/>
  </w:style>
  <w:style w:type="character" w:customStyle="1" w:styleId="ab">
    <w:name w:val="ab"/>
    <w:basedOn w:val="DefaultParagraphFont"/>
    <w:rsid w:val="00676550"/>
  </w:style>
  <w:style w:type="character" w:customStyle="1" w:styleId="em">
    <w:name w:val="em"/>
    <w:basedOn w:val="DefaultParagraphFont"/>
    <w:rsid w:val="00676550"/>
  </w:style>
  <w:style w:type="character" w:customStyle="1" w:styleId="au">
    <w:name w:val="au"/>
    <w:basedOn w:val="DefaultParagraphFont"/>
    <w:rsid w:val="00676550"/>
  </w:style>
  <w:style w:type="character" w:customStyle="1" w:styleId="ti">
    <w:name w:val="ti"/>
    <w:basedOn w:val="DefaultParagraphFont"/>
    <w:rsid w:val="00676550"/>
  </w:style>
  <w:style w:type="character" w:customStyle="1" w:styleId="subheadblue">
    <w:name w:val="subhead_blue"/>
    <w:basedOn w:val="DefaultParagraphFont"/>
    <w:rsid w:val="00676550"/>
  </w:style>
  <w:style w:type="paragraph" w:customStyle="1" w:styleId="body-paragraph">
    <w:name w:val="body-paragraph"/>
    <w:basedOn w:val="Normal"/>
    <w:uiPriority w:val="99"/>
    <w:qFormat/>
    <w:rsid w:val="00676550"/>
    <w:pPr>
      <w:spacing w:before="100" w:beforeAutospacing="1" w:after="100" w:afterAutospacing="1"/>
    </w:pPr>
    <w:rPr>
      <w:rFonts w:eastAsia="Times New Roman"/>
      <w:sz w:val="24"/>
    </w:rPr>
  </w:style>
  <w:style w:type="character" w:customStyle="1" w:styleId="affiliation">
    <w:name w:val="affiliation"/>
    <w:basedOn w:val="DefaultParagraphFont"/>
    <w:rsid w:val="00676550"/>
  </w:style>
  <w:style w:type="character" w:customStyle="1" w:styleId="slug-doi-wrapper">
    <w:name w:val="slug-doi-wrapper"/>
    <w:basedOn w:val="DefaultParagraphFont"/>
    <w:rsid w:val="00676550"/>
  </w:style>
  <w:style w:type="character" w:customStyle="1" w:styleId="slug-metadata-noteahead-of-print">
    <w:name w:val="slug-metadata-note ahead-of-print"/>
    <w:basedOn w:val="DefaultParagraphFont"/>
    <w:rsid w:val="00676550"/>
  </w:style>
  <w:style w:type="character" w:customStyle="1" w:styleId="slug-ahead-of-print-date">
    <w:name w:val="slug-ahead-of-print-date"/>
    <w:basedOn w:val="DefaultParagraphFont"/>
    <w:rsid w:val="00676550"/>
  </w:style>
  <w:style w:type="character" w:customStyle="1" w:styleId="medium-bold">
    <w:name w:val="medium-bold"/>
    <w:basedOn w:val="DefaultParagraphFont"/>
    <w:rsid w:val="00676550"/>
  </w:style>
  <w:style w:type="character" w:customStyle="1" w:styleId="updated-short-citation">
    <w:name w:val="updated-short-citation"/>
    <w:basedOn w:val="DefaultParagraphFont"/>
    <w:rsid w:val="00676550"/>
  </w:style>
  <w:style w:type="character" w:customStyle="1" w:styleId="goohl0">
    <w:name w:val="goohl0"/>
    <w:basedOn w:val="DefaultParagraphFont"/>
    <w:rsid w:val="00676550"/>
  </w:style>
  <w:style w:type="character" w:customStyle="1" w:styleId="CharChar6">
    <w:name w:val="Char Char6"/>
    <w:rsid w:val="00676550"/>
    <w:rPr>
      <w:rFonts w:cs="Arial"/>
      <w:bCs/>
      <w:sz w:val="16"/>
      <w:szCs w:val="26"/>
      <w:lang w:val="en-US" w:eastAsia="en-US" w:bidi="ar-SA"/>
    </w:rPr>
  </w:style>
  <w:style w:type="character" w:customStyle="1" w:styleId="CharChar3">
    <w:name w:val="Char Char3"/>
    <w:rsid w:val="00676550"/>
    <w:rPr>
      <w:szCs w:val="24"/>
    </w:rPr>
  </w:style>
  <w:style w:type="character" w:customStyle="1" w:styleId="TagCharChar1">
    <w:name w:val="Tag Char Char1"/>
    <w:rsid w:val="00676550"/>
    <w:rPr>
      <w:b/>
      <w:sz w:val="24"/>
      <w:szCs w:val="24"/>
      <w:lang w:val="en-US" w:eastAsia="en-US" w:bidi="ar-SA"/>
    </w:rPr>
  </w:style>
  <w:style w:type="numbering" w:customStyle="1" w:styleId="NoList3">
    <w:name w:val="No List3"/>
    <w:next w:val="NoList"/>
    <w:uiPriority w:val="99"/>
    <w:semiHidden/>
    <w:unhideWhenUsed/>
    <w:rsid w:val="00676550"/>
  </w:style>
  <w:style w:type="numbering" w:customStyle="1" w:styleId="NoList4">
    <w:name w:val="No List4"/>
    <w:next w:val="NoList"/>
    <w:uiPriority w:val="99"/>
    <w:semiHidden/>
    <w:unhideWhenUsed/>
    <w:rsid w:val="00676550"/>
  </w:style>
  <w:style w:type="character" w:customStyle="1" w:styleId="12TimesNewRoman">
    <w:name w:val="12 Times New Roman"/>
    <w:rsid w:val="0067655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7655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76550"/>
    <w:rPr>
      <w:rFonts w:ascii="Bell MT" w:eastAsia="Times New Roman" w:hAnsi="Bell MT" w:cs="Times New Roman"/>
      <w:b/>
      <w:szCs w:val="28"/>
    </w:rPr>
  </w:style>
  <w:style w:type="paragraph" w:customStyle="1" w:styleId="F4-NormalText">
    <w:name w:val="F4 - Normal Text"/>
    <w:basedOn w:val="Normal"/>
    <w:uiPriority w:val="99"/>
    <w:qFormat/>
    <w:rsid w:val="00676550"/>
    <w:rPr>
      <w:rFonts w:eastAsia="Calibri"/>
    </w:rPr>
  </w:style>
  <w:style w:type="character" w:customStyle="1" w:styleId="berief">
    <w:name w:val="berief"/>
    <w:rsid w:val="00676550"/>
    <w:rPr>
      <w:rFonts w:ascii="Times New Roman" w:eastAsia="Times New Roman" w:hAnsi="Times New Roman" w:cs="Times New Roman"/>
      <w:sz w:val="20"/>
      <w:u w:val="none"/>
    </w:rPr>
  </w:style>
  <w:style w:type="numbering" w:customStyle="1" w:styleId="NoList5">
    <w:name w:val="No List5"/>
    <w:next w:val="NoList"/>
    <w:semiHidden/>
    <w:unhideWhenUsed/>
    <w:rsid w:val="00676550"/>
  </w:style>
  <w:style w:type="paragraph" w:customStyle="1" w:styleId="F3-TagAuthor">
    <w:name w:val="F3 - Tag/Author"/>
    <w:basedOn w:val="Normal"/>
    <w:uiPriority w:val="99"/>
    <w:qFormat/>
    <w:rsid w:val="00676550"/>
    <w:rPr>
      <w:rFonts w:eastAsia="Times New Roman"/>
      <w:b/>
    </w:rPr>
  </w:style>
  <w:style w:type="paragraph" w:customStyle="1" w:styleId="F5-UnderlineNormal">
    <w:name w:val="F5 - Underline Normal"/>
    <w:basedOn w:val="Normal"/>
    <w:uiPriority w:val="99"/>
    <w:qFormat/>
    <w:rsid w:val="00676550"/>
    <w:rPr>
      <w:rFonts w:eastAsia="Calibri"/>
      <w:u w:val="single"/>
    </w:rPr>
  </w:style>
  <w:style w:type="character" w:customStyle="1" w:styleId="F8-UnderlineBold">
    <w:name w:val="F8 - Underline/Bold"/>
    <w:rsid w:val="00676550"/>
    <w:rPr>
      <w:rFonts w:ascii="Times New Roman" w:hAnsi="Times New Roman"/>
      <w:b/>
      <w:sz w:val="20"/>
      <w:u w:val="single"/>
    </w:rPr>
  </w:style>
  <w:style w:type="character" w:customStyle="1" w:styleId="F7-SmallFont">
    <w:name w:val="F7 - Small Font"/>
    <w:rsid w:val="00676550"/>
    <w:rPr>
      <w:rFonts w:ascii="Times New Roman" w:hAnsi="Times New Roman"/>
      <w:sz w:val="14"/>
    </w:rPr>
  </w:style>
  <w:style w:type="paragraph" w:customStyle="1" w:styleId="Brief-PrimarySource">
    <w:name w:val="Brief - Primary Source"/>
    <w:basedOn w:val="Normal"/>
    <w:uiPriority w:val="99"/>
    <w:qFormat/>
    <w:rsid w:val="00676550"/>
    <w:rPr>
      <w:rFonts w:eastAsia="Times New Roman"/>
      <w:b/>
      <w:sz w:val="24"/>
      <w:u w:val="single"/>
    </w:rPr>
  </w:style>
  <w:style w:type="paragraph" w:customStyle="1" w:styleId="Brief-Underline">
    <w:name w:val="Brief - Underline"/>
    <w:basedOn w:val="Normal"/>
    <w:uiPriority w:val="99"/>
    <w:qFormat/>
    <w:rsid w:val="00676550"/>
    <w:rPr>
      <w:rFonts w:eastAsia="Times New Roman"/>
      <w:u w:val="single"/>
    </w:rPr>
  </w:style>
  <w:style w:type="character" w:customStyle="1" w:styleId="Brief-Bold">
    <w:name w:val="Brief - Bold"/>
    <w:rsid w:val="00676550"/>
    <w:rPr>
      <w:rFonts w:cs="Times New Roman"/>
      <w:b/>
    </w:rPr>
  </w:style>
  <w:style w:type="character" w:customStyle="1" w:styleId="Card-Underline">
    <w:name w:val="Card - Underline"/>
    <w:rsid w:val="00676550"/>
    <w:rPr>
      <w:rFonts w:cs="Times New Roman"/>
      <w:u w:val="single"/>
    </w:rPr>
  </w:style>
  <w:style w:type="paragraph" w:customStyle="1" w:styleId="Brief">
    <w:name w:val="Brief"/>
    <w:basedOn w:val="Brief-PrimarySource"/>
    <w:uiPriority w:val="99"/>
    <w:qFormat/>
    <w:rsid w:val="00676550"/>
    <w:rPr>
      <w:b w:val="0"/>
    </w:rPr>
  </w:style>
  <w:style w:type="character" w:customStyle="1" w:styleId="BoldText10pt">
    <w:name w:val="Bold Text 10 pt"/>
    <w:rsid w:val="0067655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7655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7655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7655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7655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7655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76550"/>
    <w:pPr>
      <w:widowControl w:val="0"/>
      <w:spacing w:line="276" w:lineRule="atLeast"/>
    </w:pPr>
    <w:rPr>
      <w:color w:val="auto"/>
    </w:rPr>
  </w:style>
  <w:style w:type="paragraph" w:customStyle="1" w:styleId="CM34">
    <w:name w:val="CM34"/>
    <w:basedOn w:val="Default"/>
    <w:next w:val="Default"/>
    <w:uiPriority w:val="99"/>
    <w:qFormat/>
    <w:rsid w:val="00676550"/>
    <w:pPr>
      <w:widowControl w:val="0"/>
    </w:pPr>
    <w:rPr>
      <w:color w:val="auto"/>
    </w:rPr>
  </w:style>
  <w:style w:type="paragraph" w:customStyle="1" w:styleId="CM56">
    <w:name w:val="CM56"/>
    <w:basedOn w:val="Default"/>
    <w:next w:val="Default"/>
    <w:uiPriority w:val="99"/>
    <w:qFormat/>
    <w:rsid w:val="00676550"/>
    <w:pPr>
      <w:widowControl w:val="0"/>
    </w:pPr>
    <w:rPr>
      <w:rFonts w:eastAsia="Calibri"/>
      <w:color w:val="auto"/>
    </w:rPr>
  </w:style>
  <w:style w:type="paragraph" w:customStyle="1" w:styleId="CM58">
    <w:name w:val="CM58"/>
    <w:basedOn w:val="Default"/>
    <w:next w:val="Default"/>
    <w:uiPriority w:val="99"/>
    <w:qFormat/>
    <w:rsid w:val="00676550"/>
    <w:pPr>
      <w:widowControl w:val="0"/>
    </w:pPr>
    <w:rPr>
      <w:rFonts w:eastAsia="Calibri"/>
      <w:color w:val="auto"/>
    </w:rPr>
  </w:style>
  <w:style w:type="paragraph" w:customStyle="1" w:styleId="CM57">
    <w:name w:val="CM57"/>
    <w:basedOn w:val="Default"/>
    <w:next w:val="Default"/>
    <w:uiPriority w:val="99"/>
    <w:qFormat/>
    <w:rsid w:val="00676550"/>
    <w:pPr>
      <w:widowControl w:val="0"/>
    </w:pPr>
    <w:rPr>
      <w:rFonts w:eastAsia="Calibri"/>
      <w:color w:val="auto"/>
    </w:rPr>
  </w:style>
  <w:style w:type="paragraph" w:customStyle="1" w:styleId="CM1">
    <w:name w:val="CM1"/>
    <w:basedOn w:val="Default"/>
    <w:next w:val="Default"/>
    <w:uiPriority w:val="99"/>
    <w:qFormat/>
    <w:rsid w:val="00676550"/>
    <w:pPr>
      <w:widowControl w:val="0"/>
    </w:pPr>
    <w:rPr>
      <w:rFonts w:eastAsia="Calibri"/>
      <w:color w:val="auto"/>
    </w:rPr>
  </w:style>
  <w:style w:type="paragraph" w:customStyle="1" w:styleId="CM49">
    <w:name w:val="CM49"/>
    <w:basedOn w:val="Default"/>
    <w:next w:val="Default"/>
    <w:uiPriority w:val="99"/>
    <w:qFormat/>
    <w:rsid w:val="00676550"/>
    <w:pPr>
      <w:widowControl w:val="0"/>
    </w:pPr>
    <w:rPr>
      <w:rFonts w:eastAsia="Calibri"/>
      <w:color w:val="auto"/>
    </w:rPr>
  </w:style>
  <w:style w:type="paragraph" w:customStyle="1" w:styleId="CM41">
    <w:name w:val="CM41"/>
    <w:basedOn w:val="Default"/>
    <w:next w:val="Default"/>
    <w:uiPriority w:val="99"/>
    <w:qFormat/>
    <w:rsid w:val="00676550"/>
    <w:pPr>
      <w:widowControl w:val="0"/>
    </w:pPr>
    <w:rPr>
      <w:rFonts w:eastAsia="Calibri"/>
      <w:color w:val="auto"/>
    </w:rPr>
  </w:style>
  <w:style w:type="paragraph" w:customStyle="1" w:styleId="3rdOrderPara">
    <w:name w:val="3rd Order Para"/>
    <w:basedOn w:val="Default"/>
    <w:next w:val="Default"/>
    <w:uiPriority w:val="99"/>
    <w:qFormat/>
    <w:rsid w:val="00676550"/>
    <w:pPr>
      <w:widowControl w:val="0"/>
    </w:pPr>
    <w:rPr>
      <w:rFonts w:eastAsia="Calibri"/>
      <w:color w:val="auto"/>
    </w:rPr>
  </w:style>
  <w:style w:type="paragraph" w:customStyle="1" w:styleId="2ndOrderPara">
    <w:name w:val="2nd Order Para"/>
    <w:basedOn w:val="Default"/>
    <w:next w:val="Default"/>
    <w:uiPriority w:val="99"/>
    <w:qFormat/>
    <w:rsid w:val="00676550"/>
    <w:pPr>
      <w:widowControl w:val="0"/>
    </w:pPr>
    <w:rPr>
      <w:rFonts w:eastAsia="Calibri"/>
      <w:color w:val="auto"/>
    </w:rPr>
  </w:style>
  <w:style w:type="paragraph" w:customStyle="1" w:styleId="Normal-SIGN2">
    <w:name w:val="Normal-SIGN2"/>
    <w:basedOn w:val="Default"/>
    <w:next w:val="Default"/>
    <w:uiPriority w:val="99"/>
    <w:qFormat/>
    <w:rsid w:val="00676550"/>
    <w:pPr>
      <w:widowControl w:val="0"/>
    </w:pPr>
    <w:rPr>
      <w:rFonts w:eastAsia="Calibri"/>
      <w:color w:val="auto"/>
    </w:rPr>
  </w:style>
  <w:style w:type="paragraph" w:customStyle="1" w:styleId="Normal-SIGN1">
    <w:name w:val="Normal-SIGN1"/>
    <w:basedOn w:val="Default"/>
    <w:next w:val="Default"/>
    <w:uiPriority w:val="99"/>
    <w:qFormat/>
    <w:rsid w:val="00676550"/>
    <w:pPr>
      <w:widowControl w:val="0"/>
    </w:pPr>
    <w:rPr>
      <w:rFonts w:eastAsia="Calibri"/>
      <w:color w:val="auto"/>
    </w:rPr>
  </w:style>
  <w:style w:type="paragraph" w:customStyle="1" w:styleId="CM3">
    <w:name w:val="CM3"/>
    <w:basedOn w:val="Default"/>
    <w:next w:val="Default"/>
    <w:uiPriority w:val="99"/>
    <w:qFormat/>
    <w:rsid w:val="00676550"/>
    <w:pPr>
      <w:widowControl w:val="0"/>
      <w:spacing w:line="553" w:lineRule="atLeast"/>
    </w:pPr>
    <w:rPr>
      <w:rFonts w:eastAsia="Calibri"/>
      <w:color w:val="auto"/>
    </w:rPr>
  </w:style>
  <w:style w:type="paragraph" w:customStyle="1" w:styleId="CM33">
    <w:name w:val="CM33"/>
    <w:basedOn w:val="Default"/>
    <w:next w:val="Default"/>
    <w:uiPriority w:val="99"/>
    <w:qFormat/>
    <w:rsid w:val="00676550"/>
    <w:pPr>
      <w:widowControl w:val="0"/>
    </w:pPr>
    <w:rPr>
      <w:rFonts w:eastAsia="Calibri"/>
      <w:color w:val="auto"/>
    </w:rPr>
  </w:style>
  <w:style w:type="paragraph" w:customStyle="1" w:styleId="CM37">
    <w:name w:val="CM37"/>
    <w:basedOn w:val="Default"/>
    <w:next w:val="Default"/>
    <w:uiPriority w:val="99"/>
    <w:qFormat/>
    <w:rsid w:val="00676550"/>
    <w:pPr>
      <w:widowControl w:val="0"/>
    </w:pPr>
    <w:rPr>
      <w:rFonts w:eastAsia="Calibri"/>
      <w:color w:val="auto"/>
    </w:rPr>
  </w:style>
  <w:style w:type="paragraph" w:customStyle="1" w:styleId="CM7">
    <w:name w:val="CM7"/>
    <w:basedOn w:val="Default"/>
    <w:next w:val="Default"/>
    <w:uiPriority w:val="99"/>
    <w:qFormat/>
    <w:rsid w:val="00676550"/>
    <w:pPr>
      <w:widowControl w:val="0"/>
      <w:spacing w:line="553" w:lineRule="atLeast"/>
    </w:pPr>
    <w:rPr>
      <w:rFonts w:eastAsia="Calibri"/>
      <w:color w:val="auto"/>
    </w:rPr>
  </w:style>
  <w:style w:type="paragraph" w:styleId="PlainText">
    <w:name w:val="Plain Text"/>
    <w:basedOn w:val="Normal"/>
    <w:next w:val="Normal"/>
    <w:link w:val="PlainTextChar"/>
    <w:rsid w:val="0067655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76550"/>
    <w:rPr>
      <w:rFonts w:ascii="IJGCNM+Arial" w:eastAsia="Times New Roman" w:hAnsi="IJGCNM+Arial" w:cs="Calibri"/>
      <w:sz w:val="24"/>
    </w:rPr>
  </w:style>
  <w:style w:type="paragraph" w:customStyle="1" w:styleId="Brief-SecondarySource">
    <w:name w:val="Brief - Secondary Source"/>
    <w:basedOn w:val="Normal"/>
    <w:uiPriority w:val="99"/>
    <w:qFormat/>
    <w:rsid w:val="00676550"/>
    <w:rPr>
      <w:rFonts w:eastAsia="Times New Roman"/>
      <w:sz w:val="14"/>
      <w:szCs w:val="20"/>
    </w:rPr>
  </w:style>
  <w:style w:type="paragraph" w:customStyle="1" w:styleId="Brief-Card">
    <w:name w:val="Brief - Card"/>
    <w:basedOn w:val="Normal"/>
    <w:uiPriority w:val="99"/>
    <w:qFormat/>
    <w:rsid w:val="00676550"/>
    <w:rPr>
      <w:rFonts w:eastAsia="Times New Roman"/>
    </w:rPr>
  </w:style>
  <w:style w:type="paragraph" w:customStyle="1" w:styleId="Pa2">
    <w:name w:val="Pa2"/>
    <w:basedOn w:val="Default"/>
    <w:next w:val="Default"/>
    <w:uiPriority w:val="99"/>
    <w:qFormat/>
    <w:rsid w:val="0067655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7655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7655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7655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76550"/>
    <w:pPr>
      <w:widowControl w:val="0"/>
    </w:pPr>
    <w:rPr>
      <w:rFonts w:ascii="Arial Black" w:hAnsi="Arial Black"/>
      <w:color w:val="auto"/>
    </w:rPr>
  </w:style>
  <w:style w:type="character" w:customStyle="1" w:styleId="eoeaheader">
    <w:name w:val="eoea_header"/>
    <w:basedOn w:val="DefaultParagraphFont"/>
    <w:rsid w:val="00676550"/>
  </w:style>
  <w:style w:type="character" w:customStyle="1" w:styleId="SC4208902">
    <w:name w:val="SC.4.208902"/>
    <w:rsid w:val="00676550"/>
    <w:rPr>
      <w:rFonts w:cs="Century"/>
      <w:color w:val="000000"/>
      <w:sz w:val="22"/>
      <w:szCs w:val="22"/>
    </w:rPr>
  </w:style>
  <w:style w:type="character" w:customStyle="1" w:styleId="SC4208915">
    <w:name w:val="SC.4.208915"/>
    <w:rsid w:val="00676550"/>
    <w:rPr>
      <w:rFonts w:cs="Century"/>
      <w:color w:val="000000"/>
      <w:sz w:val="13"/>
      <w:szCs w:val="13"/>
    </w:rPr>
  </w:style>
  <w:style w:type="character" w:customStyle="1" w:styleId="SC273764">
    <w:name w:val="SC.2.73764"/>
    <w:rsid w:val="00676550"/>
    <w:rPr>
      <w:rFonts w:cs="Century"/>
      <w:color w:val="000000"/>
      <w:sz w:val="72"/>
      <w:szCs w:val="72"/>
    </w:rPr>
  </w:style>
  <w:style w:type="character" w:customStyle="1" w:styleId="SC273779">
    <w:name w:val="SC.2.73779"/>
    <w:rsid w:val="00676550"/>
    <w:rPr>
      <w:rFonts w:cs="Century"/>
      <w:color w:val="000000"/>
      <w:sz w:val="40"/>
      <w:szCs w:val="40"/>
    </w:rPr>
  </w:style>
  <w:style w:type="character" w:customStyle="1" w:styleId="SC273763">
    <w:name w:val="SC.2.73763"/>
    <w:rsid w:val="00676550"/>
    <w:rPr>
      <w:rFonts w:cs="Century"/>
      <w:b/>
      <w:bCs/>
      <w:color w:val="000000"/>
    </w:rPr>
  </w:style>
  <w:style w:type="character" w:customStyle="1" w:styleId="SC4208910">
    <w:name w:val="SC.4.208910"/>
    <w:rsid w:val="00676550"/>
    <w:rPr>
      <w:rFonts w:cs="Century"/>
      <w:color w:val="000000"/>
      <w:sz w:val="28"/>
      <w:szCs w:val="28"/>
    </w:rPr>
  </w:style>
  <w:style w:type="character" w:customStyle="1" w:styleId="SC4208911">
    <w:name w:val="SC.4.208911"/>
    <w:rsid w:val="00676550"/>
    <w:rPr>
      <w:rFonts w:cs="Century"/>
      <w:color w:val="000000"/>
    </w:rPr>
  </w:style>
  <w:style w:type="paragraph" w:customStyle="1" w:styleId="Cover1">
    <w:name w:val="Cover 1"/>
    <w:basedOn w:val="Normal"/>
    <w:next w:val="Normal"/>
    <w:uiPriority w:val="99"/>
    <w:qFormat/>
    <w:rsid w:val="0067655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7655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76550"/>
    <w:pPr>
      <w:widowControl w:val="0"/>
    </w:pPr>
    <w:rPr>
      <w:color w:val="auto"/>
    </w:rPr>
  </w:style>
  <w:style w:type="paragraph" w:customStyle="1" w:styleId="Pa11">
    <w:name w:val="Pa11"/>
    <w:basedOn w:val="Normal"/>
    <w:next w:val="Normal"/>
    <w:uiPriority w:val="99"/>
    <w:qFormat/>
    <w:rsid w:val="0067655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7655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76550"/>
    <w:pPr>
      <w:widowControl w:val="0"/>
    </w:pPr>
    <w:rPr>
      <w:rFonts w:eastAsia="Calibri"/>
      <w:color w:val="auto"/>
    </w:rPr>
  </w:style>
  <w:style w:type="paragraph" w:customStyle="1" w:styleId="CM28">
    <w:name w:val="CM28"/>
    <w:basedOn w:val="Default"/>
    <w:next w:val="Default"/>
    <w:uiPriority w:val="99"/>
    <w:qFormat/>
    <w:rsid w:val="00676550"/>
    <w:pPr>
      <w:widowControl w:val="0"/>
    </w:pPr>
    <w:rPr>
      <w:rFonts w:eastAsia="Calibri"/>
      <w:color w:val="auto"/>
    </w:rPr>
  </w:style>
  <w:style w:type="paragraph" w:customStyle="1" w:styleId="CM8">
    <w:name w:val="CM8"/>
    <w:basedOn w:val="Default"/>
    <w:next w:val="Default"/>
    <w:uiPriority w:val="99"/>
    <w:qFormat/>
    <w:rsid w:val="00676550"/>
    <w:pPr>
      <w:widowControl w:val="0"/>
    </w:pPr>
    <w:rPr>
      <w:rFonts w:eastAsia="Calibri"/>
      <w:color w:val="auto"/>
    </w:rPr>
  </w:style>
  <w:style w:type="paragraph" w:customStyle="1" w:styleId="CM6">
    <w:name w:val="CM6"/>
    <w:basedOn w:val="Default"/>
    <w:next w:val="Default"/>
    <w:uiPriority w:val="99"/>
    <w:qFormat/>
    <w:rsid w:val="00676550"/>
    <w:pPr>
      <w:widowControl w:val="0"/>
      <w:spacing w:line="553" w:lineRule="atLeast"/>
    </w:pPr>
    <w:rPr>
      <w:rFonts w:eastAsia="Calibri"/>
      <w:color w:val="auto"/>
    </w:rPr>
  </w:style>
  <w:style w:type="paragraph" w:customStyle="1" w:styleId="CM22">
    <w:name w:val="CM22"/>
    <w:basedOn w:val="Default"/>
    <w:next w:val="Default"/>
    <w:uiPriority w:val="99"/>
    <w:qFormat/>
    <w:rsid w:val="00676550"/>
    <w:pPr>
      <w:widowControl w:val="0"/>
    </w:pPr>
    <w:rPr>
      <w:rFonts w:eastAsia="Calibri"/>
      <w:color w:val="auto"/>
    </w:rPr>
  </w:style>
  <w:style w:type="character" w:customStyle="1" w:styleId="articlesubtitle">
    <w:name w:val="article_sub_title"/>
    <w:basedOn w:val="DefaultParagraphFont"/>
    <w:rsid w:val="00676550"/>
  </w:style>
  <w:style w:type="character" w:customStyle="1" w:styleId="newsdate2">
    <w:name w:val="news_date2"/>
    <w:basedOn w:val="DefaultParagraphFont"/>
    <w:rsid w:val="00676550"/>
  </w:style>
  <w:style w:type="character" w:customStyle="1" w:styleId="readarticleheader">
    <w:name w:val="readarticleheader"/>
    <w:basedOn w:val="DefaultParagraphFont"/>
    <w:rsid w:val="00676550"/>
  </w:style>
  <w:style w:type="paragraph" w:customStyle="1" w:styleId="DoubleUnderlined">
    <w:name w:val="Double Underlined"/>
    <w:basedOn w:val="Heading2"/>
    <w:autoRedefine/>
    <w:uiPriority w:val="99"/>
    <w:qFormat/>
    <w:rsid w:val="0067655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76550"/>
    <w:rPr>
      <w:rFonts w:ascii="Trebuchet MS" w:hAnsi="Trebuchet MS"/>
      <w:u w:val="thick"/>
      <w:lang w:val="en-US" w:eastAsia="zh-CN" w:bidi="ar-SA"/>
    </w:rPr>
  </w:style>
  <w:style w:type="paragraph" w:customStyle="1" w:styleId="IndexFixer">
    <w:name w:val="Index Fixer"/>
    <w:basedOn w:val="Heading1"/>
    <w:uiPriority w:val="99"/>
    <w:qFormat/>
    <w:rsid w:val="0067655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7655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76550"/>
    <w:rPr>
      <w:rFonts w:ascii="Arial Narrow" w:eastAsia="Times New Roman" w:hAnsi="Arial Narrow"/>
      <w:b/>
      <w:szCs w:val="24"/>
      <w:u w:val="single"/>
      <w:lang w:val="en-GB" w:eastAsia="en-US" w:bidi="ar-SA"/>
    </w:rPr>
  </w:style>
  <w:style w:type="character" w:customStyle="1" w:styleId="medium-normal1">
    <w:name w:val="medium-normal1"/>
    <w:rsid w:val="0067655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7655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76550"/>
    <w:pPr>
      <w:ind w:left="720" w:right="720"/>
    </w:pPr>
    <w:rPr>
      <w:rFonts w:ascii="Palatino Linotype" w:eastAsia="Times New Roman" w:hAnsi="Palatino Linotype"/>
      <w:szCs w:val="20"/>
      <w:u w:val="single"/>
    </w:rPr>
  </w:style>
  <w:style w:type="character" w:customStyle="1" w:styleId="UnderlinedCardChar0">
    <w:name w:val="Underlined Card Char"/>
    <w:rsid w:val="00676550"/>
    <w:rPr>
      <w:rFonts w:ascii="Palatino Linotype" w:hAnsi="Palatino Linotype"/>
      <w:u w:val="single"/>
      <w:lang w:val="en-US" w:eastAsia="en-US" w:bidi="ar-SA"/>
    </w:rPr>
  </w:style>
  <w:style w:type="character" w:customStyle="1" w:styleId="Style10ptUnderline">
    <w:name w:val="Style 10 pt Underline"/>
    <w:rsid w:val="00676550"/>
    <w:rPr>
      <w:sz w:val="20"/>
      <w:u w:val="single"/>
    </w:rPr>
  </w:style>
  <w:style w:type="character" w:customStyle="1" w:styleId="char">
    <w:name w:val="char"/>
    <w:basedOn w:val="DefaultParagraphFont"/>
    <w:rsid w:val="00676550"/>
  </w:style>
  <w:style w:type="character" w:customStyle="1" w:styleId="UnderlineCharCharCharCharCharChar">
    <w:name w:val="Underline Char Char Char Char Char Char"/>
    <w:rsid w:val="00676550"/>
    <w:rPr>
      <w:rFonts w:ascii="Arial Narrow" w:hAnsi="Arial Narrow"/>
      <w:szCs w:val="24"/>
      <w:u w:val="single"/>
      <w:lang w:val="en-US" w:eastAsia="en-US" w:bidi="ar-SA"/>
    </w:rPr>
  </w:style>
  <w:style w:type="paragraph" w:customStyle="1" w:styleId="PageHeader-Underline18pt">
    <w:name w:val="Page Header - Underline 18 pt"/>
    <w:uiPriority w:val="99"/>
    <w:qFormat/>
    <w:rsid w:val="0067655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7655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76550"/>
  </w:style>
  <w:style w:type="character" w:customStyle="1" w:styleId="hdr">
    <w:name w:val="hdr"/>
    <w:basedOn w:val="DefaultParagraphFont"/>
    <w:rsid w:val="00676550"/>
  </w:style>
  <w:style w:type="paragraph" w:customStyle="1" w:styleId="subhead">
    <w:name w:val="subhead"/>
    <w:basedOn w:val="Normal"/>
    <w:uiPriority w:val="99"/>
    <w:qFormat/>
    <w:rsid w:val="00676550"/>
    <w:pPr>
      <w:spacing w:after="120" w:line="225" w:lineRule="atLeast"/>
      <w:ind w:right="180"/>
    </w:pPr>
    <w:rPr>
      <w:rFonts w:eastAsia="Times New Roman"/>
      <w:color w:val="5177C5"/>
      <w:szCs w:val="20"/>
    </w:rPr>
  </w:style>
  <w:style w:type="character" w:customStyle="1" w:styleId="date1">
    <w:name w:val="date1"/>
    <w:basedOn w:val="DefaultParagraphFont"/>
    <w:rsid w:val="00676550"/>
  </w:style>
  <w:style w:type="character" w:customStyle="1" w:styleId="bolding1">
    <w:name w:val="bolding1"/>
    <w:rsid w:val="00676550"/>
    <w:rPr>
      <w:b/>
      <w:bCs/>
    </w:rPr>
  </w:style>
  <w:style w:type="character" w:customStyle="1" w:styleId="bookoptions1">
    <w:name w:val="book_options1"/>
    <w:rsid w:val="00676550"/>
    <w:rPr>
      <w:b/>
      <w:bCs/>
      <w:color w:val="333366"/>
    </w:rPr>
  </w:style>
  <w:style w:type="character" w:customStyle="1" w:styleId="descriptionblock">
    <w:name w:val="description block"/>
    <w:basedOn w:val="DefaultParagraphFont"/>
    <w:rsid w:val="00676550"/>
  </w:style>
  <w:style w:type="character" w:customStyle="1" w:styleId="detailsboxblock">
    <w:name w:val="detailsbox block"/>
    <w:basedOn w:val="DefaultParagraphFont"/>
    <w:rsid w:val="00676550"/>
  </w:style>
  <w:style w:type="character" w:customStyle="1" w:styleId="Char3">
    <w:name w:val="Char3"/>
    <w:rsid w:val="00676550"/>
    <w:rPr>
      <w:rFonts w:cs="Arial"/>
      <w:bCs/>
      <w:u w:val="thick"/>
      <w:lang w:val="en-US" w:eastAsia="en-US" w:bidi="ar-SA"/>
    </w:rPr>
  </w:style>
  <w:style w:type="paragraph" w:customStyle="1" w:styleId="StyleHeading110pt">
    <w:name w:val="Style Heading 1 + 10 pt"/>
    <w:basedOn w:val="Heading1"/>
    <w:uiPriority w:val="99"/>
    <w:qFormat/>
    <w:rsid w:val="0067655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76550"/>
  </w:style>
  <w:style w:type="paragraph" w:customStyle="1" w:styleId="StyleUnderliningTimesNewRomanBoldNounderlineKernat16">
    <w:name w:val="Style Underlining + Times New Roman Bold No underline Kern at 16..."/>
    <w:basedOn w:val="Normal"/>
    <w:uiPriority w:val="99"/>
    <w:qFormat/>
    <w:rsid w:val="0067655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76550"/>
    <w:rPr>
      <w:rFonts w:eastAsia="Times New Roman"/>
      <w:b/>
      <w:bCs/>
      <w:kern w:val="32"/>
      <w:sz w:val="32"/>
      <w:szCs w:val="32"/>
    </w:rPr>
  </w:style>
  <w:style w:type="paragraph" w:customStyle="1" w:styleId="StyleBoldUnderliningKernat16pt">
    <w:name w:val="Style Bold Underlining + Kern at 16 pt"/>
    <w:uiPriority w:val="99"/>
    <w:qFormat/>
    <w:rsid w:val="00676550"/>
  </w:style>
  <w:style w:type="paragraph" w:customStyle="1" w:styleId="boldy">
    <w:name w:val="boldy"/>
    <w:basedOn w:val="Heading2"/>
    <w:uiPriority w:val="99"/>
    <w:qFormat/>
    <w:rsid w:val="0067655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76550"/>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76550"/>
    <w:rPr>
      <w:sz w:val="12"/>
      <w:szCs w:val="24"/>
      <w:lang w:val="en-US" w:eastAsia="en-US" w:bidi="ar-SA"/>
    </w:rPr>
  </w:style>
  <w:style w:type="paragraph" w:customStyle="1" w:styleId="TxBr6p1">
    <w:name w:val="TxBr_6p1"/>
    <w:basedOn w:val="Normal"/>
    <w:uiPriority w:val="99"/>
    <w:qFormat/>
    <w:rsid w:val="0067655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76550"/>
    <w:pPr>
      <w:ind w:left="400"/>
    </w:pPr>
    <w:rPr>
      <w:rFonts w:eastAsia="Times New Roman"/>
      <w:szCs w:val="20"/>
    </w:rPr>
  </w:style>
  <w:style w:type="character" w:customStyle="1" w:styleId="texto11">
    <w:name w:val="texto11"/>
    <w:rsid w:val="0067655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76550"/>
    <w:rPr>
      <w:rFonts w:ascii="Arial Narrow" w:eastAsia="Times New Roman" w:hAnsi="Arial Narrow"/>
      <w:sz w:val="16"/>
      <w:szCs w:val="20"/>
      <w:lang w:val="x-none" w:eastAsia="x-none"/>
    </w:rPr>
  </w:style>
  <w:style w:type="character" w:customStyle="1" w:styleId="CardTagChar">
    <w:name w:val="Card Tag Char"/>
    <w:rsid w:val="00676550"/>
    <w:rPr>
      <w:rFonts w:ascii="Arial Narrow" w:hAnsi="Arial Narrow"/>
      <w:b/>
      <w:sz w:val="24"/>
      <w:szCs w:val="24"/>
      <w:lang w:val="en-US" w:eastAsia="en-US" w:bidi="ar-SA"/>
    </w:rPr>
  </w:style>
  <w:style w:type="character" w:customStyle="1" w:styleId="CardtextChar3">
    <w:name w:val="Card text Char"/>
    <w:link w:val="Cardtext4"/>
    <w:rsid w:val="00676550"/>
    <w:rPr>
      <w:rFonts w:ascii="Arial Narrow" w:hAnsi="Arial Narrow"/>
      <w:szCs w:val="24"/>
      <w:u w:val="single"/>
    </w:rPr>
  </w:style>
  <w:style w:type="paragraph" w:customStyle="1" w:styleId="UnderlineStyle">
    <w:name w:val="Underline Style"/>
    <w:basedOn w:val="Normal"/>
    <w:link w:val="UnderlineStyleChar"/>
    <w:qFormat/>
    <w:rsid w:val="00676550"/>
    <w:rPr>
      <w:rFonts w:eastAsia="Times New Roman"/>
      <w:b/>
      <w:sz w:val="24"/>
      <w:u w:val="single"/>
    </w:rPr>
  </w:style>
  <w:style w:type="paragraph" w:customStyle="1" w:styleId="Normalization">
    <w:name w:val="Normalization"/>
    <w:basedOn w:val="Normal"/>
    <w:uiPriority w:val="99"/>
    <w:qFormat/>
    <w:rsid w:val="00676550"/>
    <w:rPr>
      <w:rFonts w:eastAsia="Times New Roman"/>
      <w:sz w:val="18"/>
    </w:rPr>
  </w:style>
  <w:style w:type="paragraph" w:customStyle="1" w:styleId="BreifTitle">
    <w:name w:val="Breif Title"/>
    <w:basedOn w:val="Normal"/>
    <w:autoRedefine/>
    <w:uiPriority w:val="99"/>
    <w:qFormat/>
    <w:rsid w:val="0067655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7655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76550"/>
    <w:rPr>
      <w:b/>
      <w:sz w:val="32"/>
      <w:szCs w:val="32"/>
      <w:lang w:val="en-US" w:eastAsia="en-US" w:bidi="ar-SA"/>
    </w:rPr>
  </w:style>
  <w:style w:type="paragraph" w:styleId="BodyTextFirstIndent">
    <w:name w:val="Body Text First Indent"/>
    <w:basedOn w:val="BodyText"/>
    <w:link w:val="BodyTextFirstIndentChar"/>
    <w:rsid w:val="00676550"/>
    <w:pPr>
      <w:spacing w:after="120"/>
      <w:ind w:firstLine="210"/>
    </w:pPr>
    <w:rPr>
      <w:sz w:val="24"/>
      <w:szCs w:val="24"/>
    </w:rPr>
  </w:style>
  <w:style w:type="character" w:customStyle="1" w:styleId="BodyTextFirstIndentChar">
    <w:name w:val="Body Text First Indent Char"/>
    <w:basedOn w:val="BodyTextChar"/>
    <w:link w:val="BodyTextFirstIndent"/>
    <w:rsid w:val="00676550"/>
    <w:rPr>
      <w:rFonts w:ascii="Calibri" w:eastAsia="Times New Roman" w:hAnsi="Calibri" w:cs="Calibri"/>
      <w:sz w:val="24"/>
      <w:szCs w:val="24"/>
    </w:rPr>
  </w:style>
  <w:style w:type="character" w:customStyle="1" w:styleId="TagChar3">
    <w:name w:val="Tag Char3"/>
    <w:rsid w:val="00676550"/>
    <w:rPr>
      <w:rFonts w:ascii="Palatino Linotype" w:hAnsi="Palatino Linotype"/>
      <w:b/>
      <w:sz w:val="24"/>
      <w:szCs w:val="24"/>
      <w:lang w:val="en-US" w:eastAsia="en-US" w:bidi="ar-SA"/>
    </w:rPr>
  </w:style>
  <w:style w:type="paragraph" w:customStyle="1" w:styleId="TagCite0">
    <w:name w:val="Tag/Cite"/>
    <w:basedOn w:val="Normal"/>
    <w:uiPriority w:val="99"/>
    <w:qFormat/>
    <w:rsid w:val="00676550"/>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76550"/>
    <w:pPr>
      <w:jc w:val="center"/>
      <w:outlineLvl w:val="0"/>
    </w:pPr>
    <w:rPr>
      <w:b/>
      <w:kern w:val="0"/>
      <w:sz w:val="32"/>
      <w:szCs w:val="32"/>
      <w:u w:val="single"/>
    </w:rPr>
  </w:style>
  <w:style w:type="paragraph" w:customStyle="1" w:styleId="Tagandcite">
    <w:name w:val="Tag and cite"/>
    <w:basedOn w:val="Normal"/>
    <w:autoRedefine/>
    <w:uiPriority w:val="99"/>
    <w:qFormat/>
    <w:rsid w:val="00676550"/>
    <w:rPr>
      <w:rFonts w:eastAsia="Times New Roman"/>
      <w:color w:val="333333"/>
    </w:rPr>
  </w:style>
  <w:style w:type="paragraph" w:customStyle="1" w:styleId="StyleTagandCiteFranklinGothicDemi">
    <w:name w:val="Style Tag and Cite + Franklin Gothic Demi"/>
    <w:basedOn w:val="Normal"/>
    <w:autoRedefine/>
    <w:uiPriority w:val="99"/>
    <w:qFormat/>
    <w:rsid w:val="0067655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76550"/>
  </w:style>
  <w:style w:type="character" w:customStyle="1" w:styleId="Style10ptBold">
    <w:name w:val="Style 10 pt Bold"/>
    <w:rsid w:val="00676550"/>
    <w:rPr>
      <w:b/>
      <w:bCs/>
      <w:sz w:val="20"/>
    </w:rPr>
  </w:style>
  <w:style w:type="paragraph" w:styleId="Date">
    <w:name w:val="Date"/>
    <w:aliases w:val="date"/>
    <w:basedOn w:val="Normal"/>
    <w:next w:val="Normal"/>
    <w:link w:val="DateChar"/>
    <w:uiPriority w:val="99"/>
    <w:qFormat/>
    <w:rsid w:val="00676550"/>
    <w:rPr>
      <w:rFonts w:eastAsia="Times New Roman"/>
      <w:sz w:val="24"/>
    </w:rPr>
  </w:style>
  <w:style w:type="character" w:customStyle="1" w:styleId="DateChar">
    <w:name w:val="Date Char"/>
    <w:aliases w:val="date Char"/>
    <w:basedOn w:val="DefaultParagraphFont"/>
    <w:link w:val="Date"/>
    <w:uiPriority w:val="99"/>
    <w:rsid w:val="00676550"/>
    <w:rPr>
      <w:rFonts w:ascii="Calibri" w:eastAsia="Times New Roman" w:hAnsi="Calibri" w:cs="Calibri"/>
      <w:sz w:val="24"/>
    </w:rPr>
  </w:style>
  <w:style w:type="character" w:customStyle="1" w:styleId="text9">
    <w:name w:val="text9"/>
    <w:basedOn w:val="DefaultParagraphFont"/>
    <w:rsid w:val="00676550"/>
  </w:style>
  <w:style w:type="character" w:customStyle="1" w:styleId="text21">
    <w:name w:val="text21"/>
    <w:basedOn w:val="DefaultParagraphFont"/>
    <w:rsid w:val="00676550"/>
  </w:style>
  <w:style w:type="character" w:customStyle="1" w:styleId="text19">
    <w:name w:val="text19"/>
    <w:basedOn w:val="DefaultParagraphFont"/>
    <w:rsid w:val="00676550"/>
  </w:style>
  <w:style w:type="paragraph" w:customStyle="1" w:styleId="CiteCard0">
    <w:name w:val="Cite/Card"/>
    <w:basedOn w:val="Normal"/>
    <w:uiPriority w:val="99"/>
    <w:qFormat/>
    <w:rsid w:val="0067655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76550"/>
    <w:rPr>
      <w:b/>
      <w:bCs/>
      <w:i w:val="0"/>
      <w:iCs w:val="0"/>
      <w:color w:val="000000"/>
    </w:rPr>
  </w:style>
  <w:style w:type="paragraph" w:customStyle="1" w:styleId="tagCharCharCharCharCharCharChar">
    <w:name w:val="tag Char Char Char Char Char Char Char"/>
    <w:basedOn w:val="Normal"/>
    <w:uiPriority w:val="99"/>
    <w:qFormat/>
    <w:rsid w:val="00676550"/>
    <w:rPr>
      <w:rFonts w:eastAsia="Times New Roman"/>
      <w:b/>
      <w:sz w:val="24"/>
      <w:szCs w:val="20"/>
    </w:rPr>
  </w:style>
  <w:style w:type="character" w:customStyle="1" w:styleId="term2">
    <w:name w:val="term2"/>
    <w:rsid w:val="00676550"/>
    <w:rPr>
      <w:b/>
      <w:bCs/>
    </w:rPr>
  </w:style>
  <w:style w:type="paragraph" w:customStyle="1" w:styleId="title-bold-medium">
    <w:name w:val="title-bold-medium"/>
    <w:basedOn w:val="Normal"/>
    <w:uiPriority w:val="99"/>
    <w:qFormat/>
    <w:rsid w:val="00676550"/>
    <w:pPr>
      <w:spacing w:before="100" w:beforeAutospacing="1" w:after="100" w:afterAutospacing="1"/>
    </w:pPr>
    <w:rPr>
      <w:rFonts w:eastAsia="Arial Unicode MS"/>
      <w:b/>
      <w:bCs/>
      <w:color w:val="000000"/>
      <w:szCs w:val="20"/>
    </w:rPr>
  </w:style>
  <w:style w:type="character" w:customStyle="1" w:styleId="pmterms12">
    <w:name w:val="pmterms12"/>
    <w:rsid w:val="00676550"/>
    <w:rPr>
      <w:b/>
      <w:bCs/>
      <w:i w:val="0"/>
      <w:iCs w:val="0"/>
      <w:color w:val="000000"/>
    </w:rPr>
  </w:style>
  <w:style w:type="paragraph" w:customStyle="1" w:styleId="lact">
    <w:name w:val="lact"/>
    <w:basedOn w:val="Normal"/>
    <w:uiPriority w:val="99"/>
    <w:qFormat/>
    <w:rsid w:val="00676550"/>
    <w:pPr>
      <w:spacing w:before="100" w:beforeAutospacing="1" w:after="100" w:afterAutospacing="1"/>
    </w:pPr>
    <w:rPr>
      <w:rFonts w:eastAsia="Arial Unicode MS"/>
      <w:b/>
      <w:bCs/>
      <w:color w:val="000000"/>
      <w:szCs w:val="20"/>
    </w:rPr>
  </w:style>
  <w:style w:type="paragraph" w:styleId="BlockText">
    <w:name w:val="Block Text"/>
    <w:basedOn w:val="Normal"/>
    <w:rsid w:val="00676550"/>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676550"/>
    <w:rPr>
      <w:rFonts w:eastAsia="Times New Roman"/>
      <w:b/>
      <w:sz w:val="24"/>
    </w:rPr>
  </w:style>
  <w:style w:type="paragraph" w:styleId="NormalIndent">
    <w:name w:val="Normal Indent"/>
    <w:basedOn w:val="Normal"/>
    <w:rsid w:val="00676550"/>
    <w:pPr>
      <w:ind w:left="720"/>
    </w:pPr>
    <w:rPr>
      <w:rFonts w:eastAsia="Times New Roman"/>
      <w:szCs w:val="20"/>
    </w:rPr>
  </w:style>
  <w:style w:type="character" w:customStyle="1" w:styleId="ToReadChar">
    <w:name w:val="To Read Char"/>
    <w:rsid w:val="00676550"/>
    <w:rPr>
      <w:rFonts w:ascii="Verdana" w:hAnsi="Verdana"/>
      <w:b/>
      <w:szCs w:val="24"/>
      <w:u w:val="single"/>
      <w:lang w:val="en-US" w:eastAsia="en-US" w:bidi="ar-SA"/>
    </w:rPr>
  </w:style>
  <w:style w:type="character" w:customStyle="1" w:styleId="ToReadCharChar">
    <w:name w:val="To Read Char Char"/>
    <w:rsid w:val="00676550"/>
    <w:rPr>
      <w:rFonts w:ascii="Verdana" w:hAnsi="Verdana"/>
      <w:b/>
      <w:szCs w:val="24"/>
      <w:u w:val="single"/>
      <w:lang w:val="en-US" w:eastAsia="en-US" w:bidi="ar-SA"/>
    </w:rPr>
  </w:style>
  <w:style w:type="paragraph" w:customStyle="1" w:styleId="BLOCKTITLE0">
    <w:name w:val="BLOCK TITLE"/>
    <w:basedOn w:val="Heading1"/>
    <w:uiPriority w:val="99"/>
    <w:qFormat/>
    <w:rsid w:val="0067655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76550"/>
    <w:rPr>
      <w:b/>
      <w:szCs w:val="24"/>
      <w:u w:val="single"/>
      <w:lang w:val="en-US" w:eastAsia="en-US" w:bidi="ar-SA"/>
    </w:rPr>
  </w:style>
  <w:style w:type="paragraph" w:styleId="EnvelopeReturn">
    <w:name w:val="envelope return"/>
    <w:basedOn w:val="Normal"/>
    <w:rsid w:val="00676550"/>
    <w:rPr>
      <w:rFonts w:eastAsia="Times New Roman"/>
      <w:sz w:val="24"/>
      <w:szCs w:val="20"/>
    </w:rPr>
  </w:style>
  <w:style w:type="paragraph" w:styleId="EnvelopeAddress">
    <w:name w:val="envelope address"/>
    <w:basedOn w:val="Normal"/>
    <w:rsid w:val="0067655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76550"/>
  </w:style>
  <w:style w:type="character" w:customStyle="1" w:styleId="bio">
    <w:name w:val="bio"/>
    <w:basedOn w:val="DefaultParagraphFont"/>
    <w:rsid w:val="00676550"/>
  </w:style>
  <w:style w:type="character" w:customStyle="1" w:styleId="storytextstyle">
    <w:name w:val="storytextstyle"/>
    <w:basedOn w:val="DefaultParagraphFont"/>
    <w:rsid w:val="00676550"/>
  </w:style>
  <w:style w:type="character" w:customStyle="1" w:styleId="cardunderlinedCharChar">
    <w:name w:val="card underlined Char Char"/>
    <w:rsid w:val="00676550"/>
    <w:rPr>
      <w:rFonts w:ascii="Arial" w:hAnsi="Arial"/>
      <w:sz w:val="22"/>
      <w:szCs w:val="24"/>
      <w:u w:val="single"/>
      <w:lang w:val="en-US" w:eastAsia="en-US" w:bidi="ar-SA"/>
    </w:rPr>
  </w:style>
  <w:style w:type="character" w:customStyle="1" w:styleId="Style2Char0">
    <w:name w:val="Style2 Char"/>
    <w:rsid w:val="00676550"/>
    <w:rPr>
      <w:rFonts w:ascii="Book Antiqua" w:hAnsi="Book Antiqua"/>
      <w:u w:val="thick"/>
      <w:lang w:val="en-US" w:eastAsia="en-US" w:bidi="ar-SA"/>
    </w:rPr>
  </w:style>
  <w:style w:type="character" w:customStyle="1" w:styleId="Style2Char1">
    <w:name w:val="Style2 Char1"/>
    <w:rsid w:val="00676550"/>
    <w:rPr>
      <w:rFonts w:ascii="Book Antiqua" w:hAnsi="Book Antiqua"/>
      <w:szCs w:val="24"/>
      <w:u w:val="thick"/>
      <w:lang w:val="en-US" w:eastAsia="en-US" w:bidi="ar-SA"/>
    </w:rPr>
  </w:style>
  <w:style w:type="character" w:customStyle="1" w:styleId="articlehead21">
    <w:name w:val="articlehead21"/>
    <w:rsid w:val="00676550"/>
    <w:rPr>
      <w:rFonts w:ascii="Arial" w:hAnsi="Arial" w:cs="Arial" w:hint="default"/>
      <w:b/>
      <w:bCs/>
      <w:color w:val="660000"/>
      <w:sz w:val="20"/>
      <w:szCs w:val="20"/>
    </w:rPr>
  </w:style>
  <w:style w:type="paragraph" w:customStyle="1" w:styleId="shellscontentions">
    <w:name w:val="shells/contentions"/>
    <w:basedOn w:val="TagCite0"/>
    <w:uiPriority w:val="99"/>
    <w:qFormat/>
    <w:rsid w:val="00676550"/>
  </w:style>
  <w:style w:type="character" w:customStyle="1" w:styleId="BoldandUnderlineChar2Char1">
    <w:name w:val="Bold and Underline Char2 Char1"/>
    <w:rsid w:val="00676550"/>
    <w:rPr>
      <w:b/>
      <w:szCs w:val="24"/>
      <w:u w:val="single"/>
      <w:lang w:val="en-US" w:eastAsia="en-US" w:bidi="ar-SA"/>
    </w:rPr>
  </w:style>
  <w:style w:type="character" w:customStyle="1" w:styleId="TagCiteChar1">
    <w:name w:val="Tag/Cite Char1"/>
    <w:rsid w:val="00676550"/>
    <w:rPr>
      <w:b/>
      <w:lang w:val="en-US" w:eastAsia="en-US" w:bidi="ar-SA"/>
    </w:rPr>
  </w:style>
  <w:style w:type="character" w:customStyle="1" w:styleId="goohl2">
    <w:name w:val="goohl2"/>
    <w:basedOn w:val="DefaultParagraphFont"/>
    <w:rsid w:val="00676550"/>
  </w:style>
  <w:style w:type="character" w:customStyle="1" w:styleId="Normal10">
    <w:name w:val="Normal1"/>
    <w:basedOn w:val="DefaultParagraphFont"/>
    <w:rsid w:val="00676550"/>
  </w:style>
  <w:style w:type="paragraph" w:customStyle="1" w:styleId="BriefTitle1">
    <w:name w:val="Brief Title 1"/>
    <w:basedOn w:val="Normal"/>
    <w:uiPriority w:val="99"/>
    <w:qFormat/>
    <w:rsid w:val="0067655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76550"/>
    <w:pPr>
      <w:widowControl w:val="0"/>
      <w:autoSpaceDE w:val="0"/>
      <w:autoSpaceDN w:val="0"/>
      <w:adjustRightInd w:val="0"/>
    </w:pPr>
    <w:rPr>
      <w:rFonts w:eastAsia="Times New Roman"/>
      <w:b/>
      <w:szCs w:val="20"/>
    </w:rPr>
  </w:style>
  <w:style w:type="character" w:customStyle="1" w:styleId="CardCharChar">
    <w:name w:val="Card Char Char"/>
    <w:rsid w:val="00676550"/>
    <w:rPr>
      <w:lang w:val="en-US" w:eastAsia="en-US" w:bidi="ar-SA"/>
    </w:rPr>
  </w:style>
  <w:style w:type="character" w:customStyle="1" w:styleId="BriefTitle1Char">
    <w:name w:val="Brief Title 1 Char"/>
    <w:rsid w:val="00676550"/>
    <w:rPr>
      <w:b/>
      <w:u w:val="single"/>
      <w:lang w:val="en-US" w:eastAsia="en-US" w:bidi="ar-SA"/>
    </w:rPr>
  </w:style>
  <w:style w:type="character" w:customStyle="1" w:styleId="TagCiteCharChar">
    <w:name w:val="Tag/Cite Char Char"/>
    <w:rsid w:val="00676550"/>
    <w:rPr>
      <w:b/>
      <w:lang w:val="en-US" w:eastAsia="en-US" w:bidi="ar-SA"/>
    </w:rPr>
  </w:style>
  <w:style w:type="paragraph" w:customStyle="1" w:styleId="ShellTitles">
    <w:name w:val="ShellTitles"/>
    <w:basedOn w:val="Normal"/>
    <w:uiPriority w:val="99"/>
    <w:qFormat/>
    <w:rsid w:val="0067655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7655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76550"/>
    <w:pPr>
      <w:spacing w:before="100" w:beforeAutospacing="1" w:after="100" w:afterAutospacing="1"/>
    </w:pPr>
    <w:rPr>
      <w:rFonts w:eastAsia="Times New Roman"/>
    </w:rPr>
  </w:style>
  <w:style w:type="character" w:customStyle="1" w:styleId="btx">
    <w:name w:val="btx"/>
    <w:basedOn w:val="DefaultParagraphFont"/>
    <w:rsid w:val="00676550"/>
  </w:style>
  <w:style w:type="character" w:customStyle="1" w:styleId="CardChar10">
    <w:name w:val="Card Char1"/>
    <w:rsid w:val="00676550"/>
    <w:rPr>
      <w:lang w:val="en-US" w:eastAsia="en-US" w:bidi="ar-SA"/>
    </w:rPr>
  </w:style>
  <w:style w:type="character" w:customStyle="1" w:styleId="prodgeneral1">
    <w:name w:val="prodgeneral1"/>
    <w:rsid w:val="00676550"/>
    <w:rPr>
      <w:rFonts w:ascii="Verdana" w:hAnsi="Verdana" w:hint="default"/>
      <w:b w:val="0"/>
      <w:bCs w:val="0"/>
      <w:caps w:val="0"/>
      <w:color w:val="000000"/>
      <w:spacing w:val="0"/>
      <w:sz w:val="16"/>
      <w:szCs w:val="16"/>
    </w:rPr>
  </w:style>
  <w:style w:type="character" w:customStyle="1" w:styleId="summary1">
    <w:name w:val="summary1"/>
    <w:rsid w:val="00676550"/>
    <w:rPr>
      <w:rFonts w:ascii="Arial" w:hAnsi="Arial" w:cs="Arial" w:hint="default"/>
      <w:sz w:val="18"/>
      <w:szCs w:val="18"/>
    </w:rPr>
  </w:style>
  <w:style w:type="paragraph" w:customStyle="1" w:styleId="ToRead">
    <w:name w:val="To Read"/>
    <w:basedOn w:val="Normal"/>
    <w:uiPriority w:val="99"/>
    <w:qFormat/>
    <w:rsid w:val="00676550"/>
    <w:pPr>
      <w:ind w:left="720"/>
    </w:pPr>
    <w:rPr>
      <w:rFonts w:ascii="Verdana" w:eastAsia="Times New Roman" w:hAnsi="Verdana"/>
      <w:b/>
      <w:u w:val="single"/>
    </w:rPr>
  </w:style>
  <w:style w:type="character" w:customStyle="1" w:styleId="text3">
    <w:name w:val="text3"/>
    <w:basedOn w:val="DefaultParagraphFont"/>
    <w:rsid w:val="00676550"/>
  </w:style>
  <w:style w:type="paragraph" w:customStyle="1" w:styleId="Style1">
    <w:name w:val="Style 1"/>
    <w:basedOn w:val="Normal"/>
    <w:uiPriority w:val="99"/>
    <w:qFormat/>
    <w:rsid w:val="00676550"/>
    <w:pPr>
      <w:widowControl w:val="0"/>
      <w:ind w:firstLine="216"/>
    </w:pPr>
    <w:rPr>
      <w:rFonts w:eastAsia="Times New Roman"/>
      <w:noProof/>
      <w:color w:val="000000"/>
      <w:szCs w:val="20"/>
    </w:rPr>
  </w:style>
  <w:style w:type="paragraph" w:customStyle="1" w:styleId="Style40">
    <w:name w:val="Style 4"/>
    <w:basedOn w:val="Normal"/>
    <w:uiPriority w:val="99"/>
    <w:qFormat/>
    <w:rsid w:val="0067655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7655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7655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76550"/>
  </w:style>
  <w:style w:type="paragraph" w:customStyle="1" w:styleId="PageNumber1">
    <w:name w:val="Page Number1"/>
    <w:basedOn w:val="Normal"/>
    <w:next w:val="Normal"/>
    <w:uiPriority w:val="99"/>
    <w:qFormat/>
    <w:rsid w:val="00676550"/>
    <w:rPr>
      <w:rFonts w:eastAsia="Times New Roman"/>
    </w:rPr>
  </w:style>
  <w:style w:type="paragraph" w:customStyle="1" w:styleId="Cite1">
    <w:name w:val="Cite1"/>
    <w:uiPriority w:val="99"/>
    <w:qFormat/>
    <w:rsid w:val="0067655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7655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7655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76550"/>
    <w:pPr>
      <w:ind w:left="288" w:right="288"/>
    </w:pPr>
    <w:rPr>
      <w:rFonts w:eastAsia="Times New Roman"/>
    </w:rPr>
  </w:style>
  <w:style w:type="paragraph" w:customStyle="1" w:styleId="cite21">
    <w:name w:val="cite2"/>
    <w:uiPriority w:val="99"/>
    <w:qFormat/>
    <w:rsid w:val="0067655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76550"/>
    <w:rPr>
      <w:rFonts w:ascii="Times New Roman" w:hAnsi="Times New Roman"/>
      <w:sz w:val="20"/>
      <w:u w:val="single"/>
      <w:lang w:eastAsia="en-US"/>
    </w:rPr>
  </w:style>
  <w:style w:type="paragraph" w:customStyle="1" w:styleId="articletext">
    <w:name w:val="articletext"/>
    <w:basedOn w:val="Normal"/>
    <w:uiPriority w:val="99"/>
    <w:qFormat/>
    <w:rsid w:val="0067655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76550"/>
    <w:rPr>
      <w:rFonts w:ascii="Arial Narrow" w:hAnsi="Arial Narrow"/>
      <w:sz w:val="24"/>
      <w:szCs w:val="24"/>
      <w:u w:val="single"/>
      <w:lang w:val="en-US" w:eastAsia="en-US" w:bidi="ar-SA"/>
    </w:rPr>
  </w:style>
  <w:style w:type="character" w:customStyle="1" w:styleId="cardtextsmallChar">
    <w:name w:val="card text small Char"/>
    <w:rsid w:val="00676550"/>
    <w:rPr>
      <w:rFonts w:ascii="Arial Narrow" w:hAnsi="Arial Narrow"/>
      <w:sz w:val="16"/>
      <w:szCs w:val="24"/>
      <w:lang w:val="en-US" w:eastAsia="en-US" w:bidi="ar-SA"/>
    </w:rPr>
  </w:style>
  <w:style w:type="paragraph" w:customStyle="1" w:styleId="cardtextsmall">
    <w:name w:val="card text small"/>
    <w:basedOn w:val="Normal"/>
    <w:uiPriority w:val="99"/>
    <w:qFormat/>
    <w:rsid w:val="00676550"/>
    <w:rPr>
      <w:rFonts w:eastAsia="Times New Roman"/>
      <w:sz w:val="16"/>
    </w:rPr>
  </w:style>
  <w:style w:type="paragraph" w:customStyle="1" w:styleId="CaseListNormal">
    <w:name w:val="Case List Normal"/>
    <w:basedOn w:val="Normal"/>
    <w:uiPriority w:val="99"/>
    <w:qFormat/>
    <w:rsid w:val="00676550"/>
    <w:rPr>
      <w:rFonts w:ascii="Times" w:eastAsia="Times New Roman" w:hAnsi="Times"/>
      <w:szCs w:val="26"/>
    </w:rPr>
  </w:style>
  <w:style w:type="paragraph" w:customStyle="1" w:styleId="Body">
    <w:name w:val="Body"/>
    <w:basedOn w:val="Normal"/>
    <w:uiPriority w:val="99"/>
    <w:qFormat/>
    <w:rsid w:val="00676550"/>
    <w:pPr>
      <w:outlineLvl w:val="3"/>
    </w:pPr>
    <w:rPr>
      <w:rFonts w:eastAsia="Times New Roman"/>
      <w:szCs w:val="20"/>
    </w:rPr>
  </w:style>
  <w:style w:type="paragraph" w:customStyle="1" w:styleId="3text">
    <w:name w:val="3text"/>
    <w:basedOn w:val="Normal"/>
    <w:uiPriority w:val="99"/>
    <w:qFormat/>
    <w:rsid w:val="00676550"/>
    <w:pPr>
      <w:spacing w:before="100" w:beforeAutospacing="1" w:after="100" w:afterAutospacing="1"/>
    </w:pPr>
    <w:rPr>
      <w:rFonts w:eastAsia="Times New Roman"/>
      <w:sz w:val="24"/>
    </w:rPr>
  </w:style>
  <w:style w:type="character" w:customStyle="1" w:styleId="countrytitle1">
    <w:name w:val="countrytitle1"/>
    <w:rsid w:val="00676550"/>
    <w:rPr>
      <w:rFonts w:ascii="Verdana" w:hAnsi="Verdana" w:hint="default"/>
      <w:b/>
      <w:bCs/>
      <w:color w:val="293643"/>
      <w:sz w:val="24"/>
      <w:szCs w:val="24"/>
    </w:rPr>
  </w:style>
  <w:style w:type="character" w:customStyle="1" w:styleId="storyheader1">
    <w:name w:val="storyheader1"/>
    <w:rsid w:val="00676550"/>
    <w:rPr>
      <w:rFonts w:ascii="Verdana" w:hAnsi="Verdana" w:hint="default"/>
      <w:b/>
      <w:bCs/>
      <w:color w:val="000000"/>
      <w:sz w:val="21"/>
      <w:szCs w:val="21"/>
    </w:rPr>
  </w:style>
  <w:style w:type="paragraph" w:customStyle="1" w:styleId="TimesNewRoman12">
    <w:name w:val="TimesNewRoman12"/>
    <w:uiPriority w:val="99"/>
    <w:qFormat/>
    <w:rsid w:val="0067655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76550"/>
    <w:pPr>
      <w:spacing w:before="100" w:beforeAutospacing="1" w:after="100" w:afterAutospacing="1"/>
    </w:pPr>
    <w:rPr>
      <w:rFonts w:eastAsia="Times New Roman"/>
      <w:sz w:val="24"/>
    </w:rPr>
  </w:style>
  <w:style w:type="character" w:customStyle="1" w:styleId="cardunderlinedChar0">
    <w:name w:val="card underlined Char"/>
    <w:rsid w:val="00676550"/>
    <w:rPr>
      <w:rFonts w:ascii="Arial" w:hAnsi="Arial"/>
      <w:sz w:val="22"/>
      <w:szCs w:val="24"/>
      <w:u w:val="single"/>
      <w:lang w:val="en-US" w:eastAsia="en-US" w:bidi="ar-SA"/>
    </w:rPr>
  </w:style>
  <w:style w:type="paragraph" w:customStyle="1" w:styleId="medium-normal">
    <w:name w:val="medium-normal"/>
    <w:basedOn w:val="Normal"/>
    <w:uiPriority w:val="99"/>
    <w:qFormat/>
    <w:rsid w:val="0067655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76550"/>
    <w:rPr>
      <w:rFonts w:eastAsia="Times New Roman"/>
      <w:color w:val="000000"/>
      <w:sz w:val="18"/>
    </w:rPr>
  </w:style>
  <w:style w:type="paragraph" w:customStyle="1" w:styleId="text1">
    <w:name w:val="text1"/>
    <w:basedOn w:val="Normal"/>
    <w:autoRedefine/>
    <w:uiPriority w:val="99"/>
    <w:qFormat/>
    <w:rsid w:val="00676550"/>
    <w:rPr>
      <w:rFonts w:eastAsia="Times New Roman"/>
      <w:szCs w:val="20"/>
    </w:rPr>
  </w:style>
  <w:style w:type="character" w:customStyle="1" w:styleId="article1">
    <w:name w:val="article1"/>
    <w:rsid w:val="00676550"/>
    <w:rPr>
      <w:rFonts w:ascii="Verdana" w:hAnsi="Verdana" w:hint="default"/>
      <w:color w:val="333333"/>
      <w:sz w:val="16"/>
      <w:szCs w:val="16"/>
    </w:rPr>
  </w:style>
  <w:style w:type="paragraph" w:customStyle="1" w:styleId="RepeatBlockHeading">
    <w:name w:val="Repeat Block Heading"/>
    <w:basedOn w:val="Normal"/>
    <w:autoRedefine/>
    <w:uiPriority w:val="99"/>
    <w:qFormat/>
    <w:rsid w:val="00676550"/>
    <w:pPr>
      <w:jc w:val="center"/>
    </w:pPr>
    <w:rPr>
      <w:rFonts w:eastAsia="Times New Roman"/>
      <w:b/>
      <w:smallCaps/>
      <w:color w:val="000000"/>
      <w:sz w:val="24"/>
      <w:u w:val="thick"/>
    </w:rPr>
  </w:style>
  <w:style w:type="character" w:customStyle="1" w:styleId="Hyperlink6">
    <w:name w:val="Hyperlink6"/>
    <w:rsid w:val="00676550"/>
    <w:rPr>
      <w:color w:val="3300CC"/>
      <w:u w:val="single"/>
    </w:rPr>
  </w:style>
  <w:style w:type="paragraph" w:customStyle="1" w:styleId="story-headline">
    <w:name w:val="story-headline"/>
    <w:basedOn w:val="Normal"/>
    <w:uiPriority w:val="99"/>
    <w:qFormat/>
    <w:rsid w:val="00676550"/>
    <w:pPr>
      <w:spacing w:before="72" w:after="72"/>
    </w:pPr>
    <w:rPr>
      <w:rFonts w:eastAsia="Times New Roman"/>
      <w:b/>
      <w:bCs/>
      <w:sz w:val="26"/>
      <w:szCs w:val="26"/>
    </w:rPr>
  </w:style>
  <w:style w:type="paragraph" w:customStyle="1" w:styleId="story-body">
    <w:name w:val="story-body"/>
    <w:basedOn w:val="Normal"/>
    <w:uiPriority w:val="99"/>
    <w:qFormat/>
    <w:rsid w:val="00676550"/>
    <w:pPr>
      <w:spacing w:before="100" w:beforeAutospacing="1" w:after="100" w:afterAutospacing="1"/>
    </w:pPr>
    <w:rPr>
      <w:rFonts w:eastAsia="Times New Roman"/>
    </w:rPr>
  </w:style>
  <w:style w:type="character" w:customStyle="1" w:styleId="story-posted-date1">
    <w:name w:val="story-posted-date1"/>
    <w:rsid w:val="00676550"/>
    <w:rPr>
      <w:rFonts w:ascii="Arial" w:hAnsi="Arial" w:cs="Arial" w:hint="default"/>
      <w:b w:val="0"/>
      <w:bCs w:val="0"/>
      <w:sz w:val="19"/>
      <w:szCs w:val="19"/>
    </w:rPr>
  </w:style>
  <w:style w:type="paragraph" w:customStyle="1" w:styleId="story-dateline">
    <w:name w:val="story-dateline"/>
    <w:basedOn w:val="Normal"/>
    <w:uiPriority w:val="99"/>
    <w:qFormat/>
    <w:rsid w:val="00676550"/>
    <w:rPr>
      <w:rFonts w:eastAsia="Times New Roman"/>
      <w:b/>
      <w:bCs/>
    </w:rPr>
  </w:style>
  <w:style w:type="paragraph" w:customStyle="1" w:styleId="TextofCards">
    <w:name w:val="Text of Cards"/>
    <w:basedOn w:val="Normal"/>
    <w:uiPriority w:val="99"/>
    <w:qFormat/>
    <w:rsid w:val="00676550"/>
    <w:rPr>
      <w:rFonts w:eastAsia="Times New Roman"/>
      <w:color w:val="000000"/>
      <w:spacing w:val="6"/>
      <w:szCs w:val="23"/>
    </w:rPr>
  </w:style>
  <w:style w:type="paragraph" w:customStyle="1" w:styleId="Corpotesto">
    <w:name w:val="Corpo testo"/>
    <w:basedOn w:val="Normal"/>
    <w:uiPriority w:val="99"/>
    <w:qFormat/>
    <w:rsid w:val="0067655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76550"/>
    <w:rPr>
      <w:rFonts w:eastAsia="SimSun" w:cs="Arial"/>
      <w:b/>
      <w:bCs/>
      <w:iCs/>
      <w:sz w:val="24"/>
      <w:szCs w:val="28"/>
      <w:lang w:val="en-US" w:eastAsia="zh-CN" w:bidi="ar-SA"/>
    </w:rPr>
  </w:style>
  <w:style w:type="paragraph" w:customStyle="1" w:styleId="PageHeading">
    <w:name w:val="Page Heading"/>
    <w:basedOn w:val="Heading2"/>
    <w:uiPriority w:val="99"/>
    <w:qFormat/>
    <w:rsid w:val="0067655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76550"/>
  </w:style>
  <w:style w:type="paragraph" w:customStyle="1" w:styleId="tagCharChar1Char">
    <w:name w:val="tag Char Char1 Char"/>
    <w:uiPriority w:val="99"/>
    <w:qFormat/>
    <w:rsid w:val="00676550"/>
    <w:rPr>
      <w:rFonts w:eastAsia="Times New Roman"/>
      <w:b/>
      <w:bCs/>
      <w:sz w:val="24"/>
      <w:szCs w:val="24"/>
    </w:rPr>
  </w:style>
  <w:style w:type="character" w:customStyle="1" w:styleId="textmedium">
    <w:name w:val="textmedium"/>
    <w:basedOn w:val="DefaultParagraphFont"/>
    <w:rsid w:val="00676550"/>
  </w:style>
  <w:style w:type="character" w:customStyle="1" w:styleId="citation1">
    <w:name w:val="citation1"/>
    <w:rsid w:val="00676550"/>
    <w:rPr>
      <w:rFonts w:ascii="Verdana" w:hAnsi="Verdana" w:hint="default"/>
      <w:sz w:val="17"/>
      <w:szCs w:val="17"/>
    </w:rPr>
  </w:style>
  <w:style w:type="character" w:customStyle="1" w:styleId="hithighlite">
    <w:name w:val="hithighlite"/>
    <w:basedOn w:val="DefaultParagraphFont"/>
    <w:rsid w:val="00676550"/>
  </w:style>
  <w:style w:type="character" w:customStyle="1" w:styleId="articlecontent">
    <w:name w:val="articlecontent"/>
    <w:basedOn w:val="DefaultParagraphFont"/>
    <w:rsid w:val="00676550"/>
  </w:style>
  <w:style w:type="paragraph" w:styleId="FootnoteText">
    <w:name w:val="footnote text"/>
    <w:basedOn w:val="Normal"/>
    <w:link w:val="FootnoteTextChar"/>
    <w:rsid w:val="00676550"/>
    <w:rPr>
      <w:rFonts w:ascii="Times" w:eastAsia="Times" w:hAnsi="Times"/>
      <w:szCs w:val="20"/>
    </w:rPr>
  </w:style>
  <w:style w:type="character" w:customStyle="1" w:styleId="FootnoteTextChar">
    <w:name w:val="Footnote Text Char"/>
    <w:basedOn w:val="DefaultParagraphFont"/>
    <w:link w:val="FootnoteText"/>
    <w:rsid w:val="00676550"/>
    <w:rPr>
      <w:rFonts w:ascii="Times" w:eastAsia="Times" w:hAnsi="Times" w:cs="Calibri"/>
      <w:szCs w:val="20"/>
    </w:rPr>
  </w:style>
  <w:style w:type="paragraph" w:customStyle="1" w:styleId="inside-copy">
    <w:name w:val="inside-copy"/>
    <w:basedOn w:val="Normal"/>
    <w:uiPriority w:val="99"/>
    <w:qFormat/>
    <w:rsid w:val="0067655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7655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7655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76550"/>
  </w:style>
  <w:style w:type="paragraph" w:customStyle="1" w:styleId="ProjectTitleLine">
    <w:name w:val="Project Title Line"/>
    <w:basedOn w:val="Normal"/>
    <w:next w:val="Normal"/>
    <w:autoRedefine/>
    <w:uiPriority w:val="99"/>
    <w:qFormat/>
    <w:rsid w:val="00676550"/>
    <w:pPr>
      <w:jc w:val="center"/>
    </w:pPr>
    <w:rPr>
      <w:rFonts w:eastAsia="Times New Roman"/>
      <w:caps/>
      <w:szCs w:val="20"/>
    </w:rPr>
  </w:style>
  <w:style w:type="character" w:customStyle="1" w:styleId="fource1">
    <w:name w:val="fource1"/>
    <w:rsid w:val="00676550"/>
    <w:rPr>
      <w:sz w:val="34"/>
      <w:szCs w:val="34"/>
    </w:rPr>
  </w:style>
  <w:style w:type="paragraph" w:customStyle="1" w:styleId="LanguageStrike">
    <w:name w:val="Language Strike"/>
    <w:basedOn w:val="Normal"/>
    <w:next w:val="Normal"/>
    <w:uiPriority w:val="99"/>
    <w:qFormat/>
    <w:rsid w:val="00676550"/>
    <w:rPr>
      <w:rFonts w:eastAsia="Times New Roman"/>
      <w:strike/>
    </w:rPr>
  </w:style>
  <w:style w:type="character" w:customStyle="1" w:styleId="LanguageStrikeChar">
    <w:name w:val="Language Strike Char"/>
    <w:rsid w:val="0067655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76550"/>
    <w:rPr>
      <w:rFonts w:eastAsia="Times New Roman"/>
      <w:szCs w:val="20"/>
      <w:u w:val="single"/>
    </w:rPr>
  </w:style>
  <w:style w:type="paragraph" w:customStyle="1" w:styleId="Normal10pt">
    <w:name w:val="Normal + 10 pt"/>
    <w:basedOn w:val="Normal"/>
    <w:uiPriority w:val="99"/>
    <w:qFormat/>
    <w:rsid w:val="00676550"/>
    <w:rPr>
      <w:rFonts w:eastAsia="Times New Roman"/>
      <w:szCs w:val="20"/>
    </w:rPr>
  </w:style>
  <w:style w:type="paragraph" w:customStyle="1" w:styleId="cardChar1Char">
    <w:name w:val="card Char1 Char"/>
    <w:basedOn w:val="Normal"/>
    <w:uiPriority w:val="99"/>
    <w:qFormat/>
    <w:rsid w:val="00676550"/>
    <w:pPr>
      <w:ind w:left="288" w:right="288"/>
    </w:pPr>
    <w:rPr>
      <w:rFonts w:eastAsia="Times New Roman"/>
      <w:szCs w:val="20"/>
    </w:rPr>
  </w:style>
  <w:style w:type="character" w:customStyle="1" w:styleId="normal11">
    <w:name w:val="normal1"/>
    <w:basedOn w:val="DefaultParagraphFont"/>
    <w:rsid w:val="00676550"/>
  </w:style>
  <w:style w:type="character" w:customStyle="1" w:styleId="ds">
    <w:name w:val="ds"/>
    <w:basedOn w:val="DefaultParagraphFont"/>
    <w:rsid w:val="00676550"/>
  </w:style>
  <w:style w:type="character" w:customStyle="1" w:styleId="UnderliningChar1">
    <w:name w:val="Underlining Char1"/>
    <w:rsid w:val="00676550"/>
    <w:rPr>
      <w:rFonts w:ascii="Arial Narrow" w:hAnsi="Arial Narrow"/>
      <w:szCs w:val="24"/>
      <w:u w:val="single"/>
      <w:lang w:val="en-US" w:eastAsia="en-US" w:bidi="ar-SA"/>
    </w:rPr>
  </w:style>
  <w:style w:type="character" w:customStyle="1" w:styleId="UnderliningChar2">
    <w:name w:val="Underlining Char2"/>
    <w:rsid w:val="00676550"/>
    <w:rPr>
      <w:rFonts w:ascii="Arial Narrow" w:hAnsi="Arial Narrow"/>
      <w:szCs w:val="24"/>
      <w:u w:val="single"/>
      <w:lang w:val="en-US" w:eastAsia="en-US" w:bidi="ar-SA"/>
    </w:rPr>
  </w:style>
  <w:style w:type="character" w:customStyle="1" w:styleId="MicroTextChar1">
    <w:name w:val="MicroText Char1"/>
    <w:rsid w:val="00676550"/>
    <w:rPr>
      <w:rFonts w:ascii="Arial Narrow" w:hAnsi="Arial Narrow"/>
      <w:sz w:val="12"/>
      <w:szCs w:val="24"/>
      <w:lang w:val="en-US" w:eastAsia="en-US" w:bidi="ar-SA"/>
    </w:rPr>
  </w:style>
  <w:style w:type="paragraph" w:customStyle="1" w:styleId="CM12">
    <w:name w:val="CM12"/>
    <w:basedOn w:val="Default"/>
    <w:next w:val="Default"/>
    <w:uiPriority w:val="99"/>
    <w:qFormat/>
    <w:rsid w:val="0067655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76550"/>
    <w:pPr>
      <w:widowControl w:val="0"/>
      <w:spacing w:after="480"/>
    </w:pPr>
    <w:rPr>
      <w:rFonts w:ascii="Granjon LT Std" w:hAnsi="Granjon LT Std"/>
      <w:color w:val="auto"/>
    </w:rPr>
  </w:style>
  <w:style w:type="paragraph" w:customStyle="1" w:styleId="CM10">
    <w:name w:val="CM10"/>
    <w:basedOn w:val="Default"/>
    <w:next w:val="Default"/>
    <w:uiPriority w:val="99"/>
    <w:qFormat/>
    <w:rsid w:val="00676550"/>
    <w:pPr>
      <w:widowControl w:val="0"/>
      <w:spacing w:line="320" w:lineRule="atLeast"/>
    </w:pPr>
    <w:rPr>
      <w:rFonts w:ascii="Granjon LT Std" w:hAnsi="Granjon LT Std"/>
      <w:color w:val="auto"/>
    </w:rPr>
  </w:style>
  <w:style w:type="character" w:styleId="EndnoteReference">
    <w:name w:val="endnote reference"/>
    <w:rsid w:val="00676550"/>
    <w:rPr>
      <w:vertAlign w:val="baseline"/>
    </w:rPr>
  </w:style>
  <w:style w:type="paragraph" w:customStyle="1" w:styleId="bold">
    <w:name w:val="bold"/>
    <w:basedOn w:val="Normal"/>
    <w:uiPriority w:val="99"/>
    <w:qFormat/>
    <w:rsid w:val="0067655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76550"/>
    <w:rPr>
      <w:rFonts w:eastAsia="Times New Roman"/>
      <w:strike/>
      <w:szCs w:val="20"/>
    </w:rPr>
  </w:style>
  <w:style w:type="paragraph" w:customStyle="1" w:styleId="textbodyblack">
    <w:name w:val="textbodyblack"/>
    <w:basedOn w:val="Normal"/>
    <w:uiPriority w:val="99"/>
    <w:qFormat/>
    <w:rsid w:val="00676550"/>
    <w:pPr>
      <w:spacing w:before="100" w:beforeAutospacing="1" w:after="100" w:afterAutospacing="1"/>
    </w:pPr>
    <w:rPr>
      <w:rFonts w:eastAsia="Times New Roman"/>
      <w:sz w:val="24"/>
    </w:rPr>
  </w:style>
  <w:style w:type="character" w:customStyle="1" w:styleId="DefaultPara">
    <w:name w:val="Default Para"/>
    <w:rsid w:val="00676550"/>
    <w:rPr>
      <w:sz w:val="20"/>
    </w:rPr>
  </w:style>
  <w:style w:type="character" w:customStyle="1" w:styleId="SYSHYPERTEXT">
    <w:name w:val="SYS_HYPERTEXT"/>
    <w:rsid w:val="00676550"/>
    <w:rPr>
      <w:color w:val="0000FF"/>
      <w:u w:val="single"/>
    </w:rPr>
  </w:style>
  <w:style w:type="character" w:customStyle="1" w:styleId="Hyperlink1">
    <w:name w:val="Hyperlink1"/>
    <w:rsid w:val="0067655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7655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7655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7655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76550"/>
    <w:rPr>
      <w:rFonts w:ascii="Georgia" w:hAnsi="Georgia"/>
      <w:b/>
      <w:emboss/>
      <w:color w:val="000000"/>
      <w:sz w:val="48"/>
      <w:szCs w:val="48"/>
      <w:lang w:val="en-US" w:eastAsia="en-US" w:bidi="ar-SA"/>
    </w:rPr>
  </w:style>
  <w:style w:type="character" w:customStyle="1" w:styleId="citationunderlineChar">
    <w:name w:val="citation/underline Char"/>
    <w:rsid w:val="00676550"/>
    <w:rPr>
      <w:b/>
      <w:sz w:val="24"/>
      <w:szCs w:val="24"/>
      <w:u w:val="single"/>
      <w:lang w:val="en-US" w:eastAsia="en-US" w:bidi="ar-SA"/>
    </w:rPr>
  </w:style>
  <w:style w:type="character" w:customStyle="1" w:styleId="StyleTagTimesNewRomanChar">
    <w:name w:val="Style Tag + Times New Roman Char"/>
    <w:rsid w:val="00676550"/>
    <w:rPr>
      <w:b/>
      <w:bCs/>
      <w:noProof w:val="0"/>
      <w:sz w:val="24"/>
      <w:szCs w:val="24"/>
      <w:lang w:val="en-US" w:eastAsia="en-US" w:bidi="ar-SA"/>
    </w:rPr>
  </w:style>
  <w:style w:type="character" w:customStyle="1" w:styleId="ShrinkChar">
    <w:name w:val="Shrink Char"/>
    <w:link w:val="Shrink"/>
    <w:rsid w:val="00676550"/>
    <w:rPr>
      <w:rFonts w:cs="Courier"/>
      <w:bCs/>
      <w:sz w:val="16"/>
      <w:szCs w:val="16"/>
    </w:rPr>
  </w:style>
  <w:style w:type="paragraph" w:customStyle="1" w:styleId="SmallCard">
    <w:name w:val="Small Card"/>
    <w:basedOn w:val="Normal"/>
    <w:uiPriority w:val="99"/>
    <w:qFormat/>
    <w:rsid w:val="0067655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76550"/>
    <w:rPr>
      <w:rFonts w:ascii="Arial Narrow" w:hAnsi="Arial Narrow" w:cs="Arial"/>
      <w:b/>
      <w:bCs/>
      <w:iCs/>
      <w:sz w:val="24"/>
      <w:szCs w:val="28"/>
      <w:lang w:val="en-US" w:eastAsia="en-US" w:bidi="ar-SA"/>
    </w:rPr>
  </w:style>
  <w:style w:type="character" w:customStyle="1" w:styleId="UnderliningCharChar">
    <w:name w:val="Underlining Char Char"/>
    <w:rsid w:val="00676550"/>
    <w:rPr>
      <w:rFonts w:ascii="Arial Narrow" w:hAnsi="Arial Narrow"/>
      <w:szCs w:val="24"/>
      <w:u w:val="single"/>
      <w:lang w:val="en-US" w:eastAsia="en-US" w:bidi="ar-SA"/>
    </w:rPr>
  </w:style>
  <w:style w:type="character" w:customStyle="1" w:styleId="StyleArialNarrow12ptBold">
    <w:name w:val="Style Arial Narrow 12 pt Bold"/>
    <w:rsid w:val="00676550"/>
    <w:rPr>
      <w:rFonts w:ascii="Arial Narrow" w:hAnsi="Arial Narrow"/>
      <w:b/>
      <w:bCs/>
      <w:sz w:val="24"/>
    </w:rPr>
  </w:style>
  <w:style w:type="character" w:customStyle="1" w:styleId="Style1CharChar">
    <w:name w:val="Style1 Char Char"/>
    <w:rsid w:val="0067655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7655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76550"/>
    <w:rPr>
      <w:u w:val="single"/>
    </w:rPr>
  </w:style>
  <w:style w:type="character" w:customStyle="1" w:styleId="UnderlinedCharChar1">
    <w:name w:val="Underlined Char Char1"/>
    <w:rsid w:val="00676550"/>
    <w:rPr>
      <w:rFonts w:ascii="Bell MT" w:eastAsia="Times New Roman" w:hAnsi="Bell MT"/>
      <w:bCs/>
      <w:iCs/>
      <w:sz w:val="22"/>
      <w:u w:val="single"/>
    </w:rPr>
  </w:style>
  <w:style w:type="character" w:customStyle="1" w:styleId="Heading2CharChar2">
    <w:name w:val="Heading 2 Char Char2"/>
    <w:rsid w:val="00676550"/>
    <w:rPr>
      <w:rFonts w:cs="Arial"/>
      <w:b/>
      <w:bCs/>
      <w:iCs/>
      <w:sz w:val="22"/>
      <w:szCs w:val="28"/>
      <w:lang w:val="en-US" w:eastAsia="en-US" w:bidi="ar-SA"/>
    </w:rPr>
  </w:style>
  <w:style w:type="character" w:customStyle="1" w:styleId="doctitle">
    <w:name w:val="doctitle"/>
    <w:rsid w:val="00676550"/>
  </w:style>
  <w:style w:type="character" w:customStyle="1" w:styleId="FooterChar1">
    <w:name w:val="Footer Char1"/>
    <w:uiPriority w:val="99"/>
    <w:semiHidden/>
    <w:rsid w:val="00676550"/>
    <w:rPr>
      <w:rFonts w:ascii="Garamond" w:eastAsia="Calibri" w:hAnsi="Garamond" w:cs="Times New Roman"/>
      <w:szCs w:val="22"/>
    </w:rPr>
  </w:style>
  <w:style w:type="paragraph" w:customStyle="1" w:styleId="CiteCorrected">
    <w:name w:val="Cite Corrected"/>
    <w:basedOn w:val="Normal"/>
    <w:link w:val="CiteCorrectedChar"/>
    <w:qFormat/>
    <w:rsid w:val="00676550"/>
    <w:rPr>
      <w:rFonts w:eastAsia="Times New Roman"/>
      <w:b/>
      <w:bCs/>
      <w:sz w:val="24"/>
      <w:szCs w:val="16"/>
      <w:u w:val="single"/>
    </w:rPr>
  </w:style>
  <w:style w:type="character" w:customStyle="1" w:styleId="CiteCorrectedChar">
    <w:name w:val="Cite Corrected Char"/>
    <w:link w:val="CiteCorrected"/>
    <w:rsid w:val="00676550"/>
    <w:rPr>
      <w:rFonts w:ascii="Calibri" w:eastAsia="Times New Roman" w:hAnsi="Calibri" w:cs="Calibri"/>
      <w:b/>
      <w:bCs/>
      <w:sz w:val="24"/>
      <w:szCs w:val="16"/>
      <w:u w:val="single"/>
    </w:rPr>
  </w:style>
  <w:style w:type="character" w:customStyle="1" w:styleId="cardtext-underlined">
    <w:name w:val="card text- underlined"/>
    <w:rsid w:val="00676550"/>
    <w:rPr>
      <w:rFonts w:ascii="Garamond" w:hAnsi="Garamond"/>
      <w:u w:val="single"/>
    </w:rPr>
  </w:style>
  <w:style w:type="numbering" w:customStyle="1" w:styleId="NoList6">
    <w:name w:val="No List6"/>
    <w:next w:val="NoList"/>
    <w:uiPriority w:val="99"/>
    <w:semiHidden/>
    <w:unhideWhenUsed/>
    <w:rsid w:val="00676550"/>
  </w:style>
  <w:style w:type="numbering" w:customStyle="1" w:styleId="NoList7">
    <w:name w:val="No List7"/>
    <w:next w:val="NoList"/>
    <w:semiHidden/>
    <w:unhideWhenUsed/>
    <w:rsid w:val="00676550"/>
  </w:style>
  <w:style w:type="character" w:customStyle="1" w:styleId="stylestylebold12pt">
    <w:name w:val="stylestylebold12pt"/>
    <w:basedOn w:val="DefaultParagraphFont"/>
    <w:rsid w:val="00676550"/>
  </w:style>
  <w:style w:type="character" w:customStyle="1" w:styleId="styleboldunderline">
    <w:name w:val="styleboldunderline"/>
    <w:basedOn w:val="DefaultParagraphFont"/>
    <w:rsid w:val="00676550"/>
  </w:style>
  <w:style w:type="character" w:customStyle="1" w:styleId="Styleunderline11pt">
    <w:name w:val="Style underline + 11 pt"/>
    <w:rsid w:val="00676550"/>
    <w:rPr>
      <w:rFonts w:ascii="Times New Roman" w:hAnsi="Times New Roman"/>
      <w:b w:val="0"/>
      <w:bCs w:val="0"/>
      <w:sz w:val="20"/>
      <w:u w:val="single"/>
    </w:rPr>
  </w:style>
  <w:style w:type="character" w:customStyle="1" w:styleId="Styleunderline11ptBold">
    <w:name w:val="Style underline + 11 pt Bold"/>
    <w:rsid w:val="00676550"/>
    <w:rPr>
      <w:rFonts w:ascii="Times New Roman" w:hAnsi="Times New Roman"/>
      <w:b/>
      <w:bCs w:val="0"/>
      <w:sz w:val="20"/>
      <w:u w:val="single"/>
    </w:rPr>
  </w:style>
  <w:style w:type="paragraph" w:customStyle="1" w:styleId="story-body-text">
    <w:name w:val="story-body-text"/>
    <w:basedOn w:val="Normal"/>
    <w:uiPriority w:val="99"/>
    <w:qFormat/>
    <w:rsid w:val="0067655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76550"/>
  </w:style>
  <w:style w:type="character" w:customStyle="1" w:styleId="BriefTitleChar">
    <w:name w:val="Brief Title Char"/>
    <w:basedOn w:val="DefaultParagraphFont"/>
    <w:rsid w:val="00676550"/>
    <w:rPr>
      <w:b/>
      <w:sz w:val="24"/>
      <w:szCs w:val="24"/>
      <w:u w:val="single"/>
      <w:lang w:val="en-US" w:eastAsia="en-US" w:bidi="ar-SA"/>
    </w:rPr>
  </w:style>
  <w:style w:type="paragraph" w:customStyle="1" w:styleId="BriefTitle2">
    <w:name w:val="Brief Title 2"/>
    <w:basedOn w:val="Heading1"/>
    <w:uiPriority w:val="99"/>
    <w:qFormat/>
    <w:rsid w:val="0067655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76550"/>
    <w:rPr>
      <w:b/>
      <w:sz w:val="24"/>
      <w:szCs w:val="24"/>
      <w:u w:val="single"/>
      <w:lang w:val="en-US" w:eastAsia="en-US" w:bidi="ar-SA"/>
    </w:rPr>
  </w:style>
  <w:style w:type="paragraph" w:customStyle="1" w:styleId="cards0">
    <w:name w:val="cards"/>
    <w:basedOn w:val="Normal"/>
    <w:uiPriority w:val="99"/>
    <w:qFormat/>
    <w:rsid w:val="00676550"/>
    <w:rPr>
      <w:rFonts w:eastAsia="Calibri"/>
    </w:rPr>
  </w:style>
  <w:style w:type="character" w:customStyle="1" w:styleId="StyleStyle4CharTimesNewRoman11pt1">
    <w:name w:val="Style Style4 Char + Times New Roman 11 pt1"/>
    <w:basedOn w:val="DefaultParagraphFont"/>
    <w:rsid w:val="0067655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76550"/>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7655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676550"/>
    <w:rPr>
      <w:sz w:val="20"/>
      <w:u w:val="single"/>
    </w:rPr>
  </w:style>
  <w:style w:type="character" w:customStyle="1" w:styleId="FootnoteTextChar1">
    <w:name w:val="Footnote Text Char1"/>
    <w:basedOn w:val="DefaultParagraphFont"/>
    <w:uiPriority w:val="99"/>
    <w:rsid w:val="00676550"/>
    <w:rPr>
      <w:rFonts w:ascii="Georgia" w:hAnsi="Georgia"/>
      <w:sz w:val="20"/>
      <w:szCs w:val="20"/>
    </w:rPr>
  </w:style>
  <w:style w:type="character" w:customStyle="1" w:styleId="SubtitleChar1">
    <w:name w:val="Subtitle Char1"/>
    <w:aliases w:val="Underlined card text Char1"/>
    <w:basedOn w:val="DefaultParagraphFont"/>
    <w:uiPriority w:val="11"/>
    <w:rsid w:val="00676550"/>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76550"/>
    <w:rPr>
      <w:rFonts w:ascii="Georgia" w:hAnsi="Georgia"/>
    </w:rPr>
  </w:style>
  <w:style w:type="character" w:customStyle="1" w:styleId="BodyText2Char1">
    <w:name w:val="Body Text 2 Char1"/>
    <w:basedOn w:val="DefaultParagraphFont"/>
    <w:uiPriority w:val="99"/>
    <w:rsid w:val="00676550"/>
    <w:rPr>
      <w:rFonts w:ascii="Georgia" w:hAnsi="Georgia"/>
    </w:rPr>
  </w:style>
  <w:style w:type="character" w:customStyle="1" w:styleId="PlainTextChar1">
    <w:name w:val="Plain Text Char1"/>
    <w:basedOn w:val="DefaultParagraphFont"/>
    <w:rsid w:val="00676550"/>
    <w:rPr>
      <w:rFonts w:ascii="Consolas" w:hAnsi="Consolas"/>
      <w:sz w:val="21"/>
      <w:szCs w:val="21"/>
    </w:rPr>
  </w:style>
  <w:style w:type="character" w:customStyle="1" w:styleId="StyleCardText11ptUnderlineChar">
    <w:name w:val="Style Card Text + 11 pt Underline Char"/>
    <w:link w:val="StyleCardText11ptUnderline"/>
    <w:locked/>
    <w:rsid w:val="00676550"/>
    <w:rPr>
      <w:szCs w:val="24"/>
      <w:u w:val="single"/>
    </w:rPr>
  </w:style>
  <w:style w:type="paragraph" w:customStyle="1" w:styleId="StyleCardText11ptUnderline">
    <w:name w:val="Style Card Text + 11 pt Underline"/>
    <w:link w:val="StyleCardText11ptUnderlineChar"/>
    <w:qFormat/>
    <w:rsid w:val="0067655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76550"/>
    <w:rPr>
      <w:rFonts w:ascii="Georgia" w:hAnsi="Georgia"/>
      <w:sz w:val="16"/>
      <w:szCs w:val="24"/>
    </w:rPr>
  </w:style>
  <w:style w:type="paragraph" w:customStyle="1" w:styleId="StyleMinimizedText11pt">
    <w:name w:val="Style Minimized Text + 11 pt"/>
    <w:basedOn w:val="Normal"/>
    <w:link w:val="StyleMinimizedText11ptChar"/>
    <w:qFormat/>
    <w:rsid w:val="00676550"/>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676550"/>
    <w:rPr>
      <w:rFonts w:ascii="Georgia" w:hAnsi="Georgia"/>
      <w:sz w:val="16"/>
      <w:szCs w:val="24"/>
    </w:rPr>
  </w:style>
  <w:style w:type="paragraph" w:customStyle="1" w:styleId="StyleMinimizedText11pt1">
    <w:name w:val="Style Minimized Text + 11 pt1"/>
    <w:basedOn w:val="Normal"/>
    <w:link w:val="StyleMinimizedText11pt1Char"/>
    <w:qFormat/>
    <w:rsid w:val="00676550"/>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7655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76550"/>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7655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76550"/>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676550"/>
    <w:rPr>
      <w:rFonts w:ascii="Arial Narrow" w:hAnsi="Arial Narrow"/>
      <w:sz w:val="16"/>
    </w:rPr>
  </w:style>
  <w:style w:type="paragraph" w:customStyle="1" w:styleId="Debate-CardSmalltextF2">
    <w:name w:val="Debate- Card Small text F2"/>
    <w:basedOn w:val="Normal"/>
    <w:next w:val="Normal"/>
    <w:link w:val="Debate-CardSmalltextF2Char"/>
    <w:qFormat/>
    <w:rsid w:val="0067655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676550"/>
    <w:rPr>
      <w:rFonts w:ascii="Arial Narrow" w:hAnsi="Arial Narrow"/>
      <w:b/>
      <w:sz w:val="18"/>
      <w:u w:val="single"/>
    </w:rPr>
  </w:style>
  <w:style w:type="paragraph" w:customStyle="1" w:styleId="Debate-EmphasizedText-F5">
    <w:name w:val="Debate- Emphasized Text- F5"/>
    <w:basedOn w:val="Normal"/>
    <w:link w:val="Debate-EmphasizedText-F5Char"/>
    <w:qFormat/>
    <w:rsid w:val="0067655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7655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7655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7655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76550"/>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67655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76550"/>
    <w:pPr>
      <w:spacing w:line="259" w:lineRule="auto"/>
    </w:pPr>
    <w:rPr>
      <w:rFonts w:ascii="Georgia" w:hAnsi="Georgia"/>
      <w:sz w:val="20"/>
    </w:rPr>
  </w:style>
  <w:style w:type="character" w:customStyle="1" w:styleId="StyleStyle49pt3Char">
    <w:name w:val="Style Style4 + 9 pt3 Char"/>
    <w:basedOn w:val="Style4Char"/>
    <w:link w:val="StyleStyle49pt3"/>
    <w:locked/>
    <w:rsid w:val="00676550"/>
    <w:rPr>
      <w:rFonts w:ascii="Calibri" w:eastAsia="Times New Roman" w:hAnsi="Calibri" w:cs="Times New Roman"/>
      <w:u w:val="single"/>
    </w:rPr>
  </w:style>
  <w:style w:type="paragraph" w:customStyle="1" w:styleId="StyleStyle49pt3">
    <w:name w:val="Style Style4 + 9 pt3"/>
    <w:basedOn w:val="Style4"/>
    <w:link w:val="StyleStyle49pt3Char"/>
    <w:qFormat/>
    <w:rsid w:val="00676550"/>
    <w:rPr>
      <w:rFonts w:cs="Times New Roman"/>
    </w:rPr>
  </w:style>
  <w:style w:type="character" w:customStyle="1" w:styleId="StyleStyle4BoldChar">
    <w:name w:val="Style Style4 + Bold Char"/>
    <w:basedOn w:val="Style4Char"/>
    <w:link w:val="StyleStyle4Bold"/>
    <w:locked/>
    <w:rsid w:val="00676550"/>
    <w:rPr>
      <w:rFonts w:ascii="Calibri" w:eastAsia="Times New Roman" w:hAnsi="Calibri" w:cs="Times New Roman"/>
      <w:u w:val="single"/>
    </w:rPr>
  </w:style>
  <w:style w:type="paragraph" w:customStyle="1" w:styleId="StyleStyle4Bold">
    <w:name w:val="Style Style4 + Bold"/>
    <w:basedOn w:val="Style4"/>
    <w:link w:val="StyleStyle4BoldChar"/>
    <w:qFormat/>
    <w:rsid w:val="00676550"/>
    <w:rPr>
      <w:rFonts w:cs="Times New Roman"/>
    </w:rPr>
  </w:style>
  <w:style w:type="character" w:customStyle="1" w:styleId="CircledChar">
    <w:name w:val="Circled Char"/>
    <w:basedOn w:val="CardTextChar0"/>
    <w:link w:val="Circled"/>
    <w:locked/>
    <w:rsid w:val="0067655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7655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76550"/>
    <w:rPr>
      <w:rFonts w:ascii="Calibri" w:eastAsia="Times New Roman" w:hAnsi="Calibri" w:cs="Times New Roman"/>
      <w:u w:val="single"/>
    </w:rPr>
  </w:style>
  <w:style w:type="paragraph" w:customStyle="1" w:styleId="StyleStyle411pt1">
    <w:name w:val="Style Style4 + 11 pt1"/>
    <w:basedOn w:val="Style4"/>
    <w:link w:val="StyleStyle411pt1Char"/>
    <w:qFormat/>
    <w:rsid w:val="00676550"/>
    <w:rPr>
      <w:rFonts w:cs="Times New Roman"/>
    </w:rPr>
  </w:style>
  <w:style w:type="character" w:customStyle="1" w:styleId="StyleBoldandUnderlineChar11ptChar">
    <w:name w:val="Style Bold and Underline Char + 11 pt Char"/>
    <w:basedOn w:val="BoldandUnderlineCharChar2"/>
    <w:link w:val="StyleBoldandUnderlineChar11pt"/>
    <w:locked/>
    <w:rsid w:val="0067655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76550"/>
    <w:rPr>
      <w:b/>
      <w:bCs w:val="0"/>
      <w:u w:val="single"/>
      <w:lang w:val="en-US" w:eastAsia="en-US" w:bidi="ar-SA"/>
    </w:rPr>
  </w:style>
  <w:style w:type="paragraph" w:customStyle="1" w:styleId="StyleBoldandUnderlineChar11pt">
    <w:name w:val="Style Bold and Underline Char + 11 pt"/>
    <w:link w:val="StyleBoldandUnderlineChar11ptChar"/>
    <w:qFormat/>
    <w:rsid w:val="0067655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7655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76550"/>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67655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7655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7655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7655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67655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7655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76550"/>
    <w:rPr>
      <w:rFonts w:ascii="Georgia" w:eastAsia="Times New Roman" w:hAnsi="Georgia"/>
      <w:szCs w:val="20"/>
    </w:rPr>
  </w:style>
  <w:style w:type="paragraph" w:customStyle="1" w:styleId="cardCharChar0">
    <w:name w:val="card Char Char"/>
    <w:basedOn w:val="Normal"/>
    <w:link w:val="cardCharCharChar"/>
    <w:qFormat/>
    <w:rsid w:val="0067655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67655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76550"/>
  </w:style>
  <w:style w:type="character" w:customStyle="1" w:styleId="StyleCardTextArialNarrow9ptChar">
    <w:name w:val="Style Card Text + Arial Narrow 9 pt Char"/>
    <w:basedOn w:val="CardTextChar10"/>
    <w:link w:val="StyleCardTextArialNarrow9pt"/>
    <w:locked/>
    <w:rsid w:val="0067655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7655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7655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7655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7655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76550"/>
    <w:rPr>
      <w:rFonts w:ascii="Georgia" w:eastAsia="Times New Roman" w:hAnsi="Georgia"/>
      <w:sz w:val="16"/>
      <w:szCs w:val="24"/>
    </w:rPr>
  </w:style>
  <w:style w:type="paragraph" w:customStyle="1" w:styleId="Textsmall0">
    <w:name w:val="Textsmall"/>
    <w:basedOn w:val="Normal"/>
    <w:next w:val="Normal"/>
    <w:link w:val="TextsmallChar0"/>
    <w:qFormat/>
    <w:rsid w:val="00676550"/>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676550"/>
    <w:rPr>
      <w:rFonts w:ascii="Calibri" w:eastAsia="Times New Roman" w:hAnsi="Calibri" w:cs="Times New Roman"/>
      <w:u w:val="single"/>
    </w:rPr>
  </w:style>
  <w:style w:type="paragraph" w:customStyle="1" w:styleId="StyleStyle49pt10">
    <w:name w:val="Style Style4 + 9 pt10"/>
    <w:basedOn w:val="Style4"/>
    <w:link w:val="StyleStyle49pt10Char"/>
    <w:qFormat/>
    <w:rsid w:val="00676550"/>
    <w:rPr>
      <w:rFonts w:cs="Times New Roman"/>
    </w:rPr>
  </w:style>
  <w:style w:type="character" w:customStyle="1" w:styleId="StyleStyle49ptBold7Char">
    <w:name w:val="Style Style4 + 9 pt Bold7 Char"/>
    <w:link w:val="StyleStyle49ptBold7"/>
    <w:locked/>
    <w:rsid w:val="0067655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76550"/>
    <w:rPr>
      <w:rFonts w:ascii="Times New Roman" w:hAnsi="Times New Roman" w:cs="Times New Roman"/>
      <w:b/>
      <w:bCs/>
      <w:szCs w:val="24"/>
    </w:rPr>
  </w:style>
  <w:style w:type="character" w:customStyle="1" w:styleId="NormalUnderlineChar">
    <w:name w:val="Normal Underline Char"/>
    <w:link w:val="NormalUnderline"/>
    <w:locked/>
    <w:rsid w:val="00676550"/>
    <w:rPr>
      <w:rFonts w:ascii="Georgia" w:eastAsia="Times New Roman" w:hAnsi="Georgia"/>
      <w:szCs w:val="24"/>
      <w:u w:val="single"/>
    </w:rPr>
  </w:style>
  <w:style w:type="paragraph" w:customStyle="1" w:styleId="NormalUnderline">
    <w:name w:val="Normal Underline"/>
    <w:basedOn w:val="Normal"/>
    <w:link w:val="NormalUnderlineChar"/>
    <w:qFormat/>
    <w:rsid w:val="00676550"/>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676550"/>
    <w:rPr>
      <w:rFonts w:eastAsia="Times New Roman"/>
      <w:u w:val="single"/>
    </w:rPr>
  </w:style>
  <w:style w:type="paragraph" w:customStyle="1" w:styleId="WW-Default1">
    <w:name w:val="WW-Default1"/>
    <w:basedOn w:val="Normal"/>
    <w:uiPriority w:val="99"/>
    <w:qFormat/>
    <w:rsid w:val="00676550"/>
    <w:pPr>
      <w:suppressAutoHyphens/>
    </w:pPr>
    <w:rPr>
      <w:rFonts w:eastAsia="Times New Roman"/>
      <w:b/>
      <w:bCs/>
      <w:szCs w:val="20"/>
      <w:lang w:eastAsia="ar-SA"/>
    </w:rPr>
  </w:style>
  <w:style w:type="paragraph" w:customStyle="1" w:styleId="CardStyle">
    <w:name w:val="Card Style"/>
    <w:basedOn w:val="Normal"/>
    <w:link w:val="CardStyleChar"/>
    <w:qFormat/>
    <w:rsid w:val="00676550"/>
    <w:rPr>
      <w:rFonts w:eastAsia="Times New Roman"/>
    </w:rPr>
  </w:style>
  <w:style w:type="character" w:customStyle="1" w:styleId="Stylecard11ptChar">
    <w:name w:val="Style card + 11 pt Char"/>
    <w:link w:val="Stylecard11pt"/>
    <w:locked/>
    <w:rsid w:val="00676550"/>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676550"/>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676550"/>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676550"/>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7655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76550"/>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676550"/>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67655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76550"/>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676550"/>
    <w:rPr>
      <w:b/>
      <w:szCs w:val="24"/>
      <w:u w:val="single"/>
    </w:rPr>
  </w:style>
  <w:style w:type="paragraph" w:customStyle="1" w:styleId="BoldandUnderline">
    <w:name w:val="Bold and Underline"/>
    <w:basedOn w:val="Normal"/>
    <w:link w:val="BoldandUnderlineChar"/>
    <w:qFormat/>
    <w:rsid w:val="00676550"/>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676550"/>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676550"/>
    <w:rPr>
      <w:rFonts w:cs="Times New Roman"/>
    </w:rPr>
  </w:style>
  <w:style w:type="character" w:customStyle="1" w:styleId="StyleUnderlining11ptChar">
    <w:name w:val="Style Underlining + 11 pt Char"/>
    <w:basedOn w:val="UnderliningChar"/>
    <w:link w:val="StyleUnderlining11pt"/>
    <w:locked/>
    <w:rsid w:val="0067655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76550"/>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7655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76550"/>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676550"/>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676550"/>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676550"/>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676550"/>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676550"/>
    <w:pPr>
      <w:spacing w:before="100" w:beforeAutospacing="1" w:after="100" w:afterAutospacing="1"/>
    </w:pPr>
    <w:rPr>
      <w:rFonts w:eastAsia="Times New Roman"/>
      <w:sz w:val="24"/>
    </w:rPr>
  </w:style>
  <w:style w:type="paragraph" w:customStyle="1" w:styleId="emready">
    <w:name w:val="emready"/>
    <w:basedOn w:val="Normal"/>
    <w:uiPriority w:val="99"/>
    <w:qFormat/>
    <w:rsid w:val="0067655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76550"/>
    <w:rPr>
      <w:rFonts w:ascii="Times New Roman" w:hAnsi="Times New Roman" w:cs="Times New Roman"/>
      <w:u w:val="single"/>
    </w:rPr>
  </w:style>
  <w:style w:type="paragraph" w:customStyle="1" w:styleId="UnderlinedCardText">
    <w:name w:val="Underlined Card Text"/>
    <w:basedOn w:val="Normal"/>
    <w:link w:val="UnderlinedCardTextChar"/>
    <w:qFormat/>
    <w:rsid w:val="00676550"/>
    <w:pPr>
      <w:spacing w:after="200"/>
      <w:contextualSpacing/>
    </w:pPr>
    <w:rPr>
      <w:rFonts w:ascii="Times New Roman" w:hAnsi="Times New Roman" w:cs="Times New Roman"/>
      <w:u w:val="single"/>
    </w:rPr>
  </w:style>
  <w:style w:type="paragraph" w:customStyle="1" w:styleId="Shrink">
    <w:name w:val="Shrink"/>
    <w:link w:val="ShrinkChar"/>
    <w:qFormat/>
    <w:rsid w:val="0067655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7655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7655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76550"/>
    <w:rPr>
      <w:rFonts w:ascii="Georgia" w:eastAsia="Times New Roman" w:hAnsi="Georgia" w:cs="Times New Roman"/>
      <w:b/>
      <w:szCs w:val="24"/>
      <w:u w:val="single"/>
    </w:rPr>
  </w:style>
  <w:style w:type="character" w:customStyle="1" w:styleId="CardHighlightChar">
    <w:name w:val="Card Highlight Char"/>
    <w:link w:val="CardHighlight"/>
    <w:locked/>
    <w:rsid w:val="0067655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76550"/>
    <w:pPr>
      <w:shd w:val="clear" w:color="auto" w:fill="66FFFF"/>
    </w:pPr>
    <w:rPr>
      <w:rFonts w:eastAsia="Calibri"/>
      <w:sz w:val="24"/>
      <w:u w:val="single"/>
    </w:rPr>
  </w:style>
  <w:style w:type="paragraph" w:customStyle="1" w:styleId="BlockHeaderHidden">
    <w:name w:val="Block Header Hidden"/>
    <w:link w:val="BlockHeaderHiddenChar"/>
    <w:qFormat/>
    <w:rsid w:val="0067655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76550"/>
    <w:pPr>
      <w:spacing w:before="100" w:beforeAutospacing="1" w:after="100" w:afterAutospacing="1"/>
    </w:pPr>
    <w:rPr>
      <w:rFonts w:eastAsia="Times New Roman"/>
      <w:sz w:val="24"/>
    </w:rPr>
  </w:style>
  <w:style w:type="paragraph" w:customStyle="1" w:styleId="norma">
    <w:name w:val="norma"/>
    <w:basedOn w:val="Heading3"/>
    <w:uiPriority w:val="99"/>
    <w:qFormat/>
    <w:rsid w:val="00676550"/>
    <w:rPr>
      <w:rFonts w:eastAsia="MS Gothic" w:cs="Arial"/>
      <w:sz w:val="24"/>
    </w:rPr>
  </w:style>
  <w:style w:type="character" w:customStyle="1" w:styleId="Emphasis20">
    <w:name w:val="Emphasis 2"/>
    <w:uiPriority w:val="1"/>
    <w:qFormat/>
    <w:rsid w:val="0067655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76550"/>
  </w:style>
  <w:style w:type="character" w:customStyle="1" w:styleId="CharacterStyle2">
    <w:name w:val="Character Style 2"/>
    <w:uiPriority w:val="99"/>
    <w:rsid w:val="0067655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76550"/>
    <w:rPr>
      <w:rFonts w:ascii="Arial" w:hAnsi="Arial" w:cs="Arial" w:hint="default"/>
      <w:bCs/>
      <w:szCs w:val="26"/>
      <w:u w:val="single"/>
      <w:lang w:val="en-US" w:eastAsia="en-US" w:bidi="ar-SA"/>
    </w:rPr>
  </w:style>
  <w:style w:type="character" w:customStyle="1" w:styleId="Styleunderline9pt0">
    <w:name w:val="Style underline + 9 pt"/>
    <w:basedOn w:val="underline"/>
    <w:rsid w:val="00676550"/>
    <w:rPr>
      <w:u w:val="single"/>
    </w:rPr>
  </w:style>
  <w:style w:type="character" w:customStyle="1" w:styleId="StyleTimesNewRoman9pt">
    <w:name w:val="Style Times New Roman 9 pt"/>
    <w:basedOn w:val="DefaultParagraphFont"/>
    <w:rsid w:val="00676550"/>
    <w:rPr>
      <w:rFonts w:ascii="Times New Roman" w:hAnsi="Times New Roman" w:cs="Times New Roman" w:hint="default"/>
      <w:sz w:val="20"/>
    </w:rPr>
  </w:style>
  <w:style w:type="character" w:customStyle="1" w:styleId="Styleunderline9pt1">
    <w:name w:val="Style underline + 9 pt1"/>
    <w:basedOn w:val="underline"/>
    <w:rsid w:val="00676550"/>
    <w:rPr>
      <w:u w:val="single"/>
    </w:rPr>
  </w:style>
  <w:style w:type="character" w:customStyle="1" w:styleId="Hyperlink23">
    <w:name w:val="Hyperlink23"/>
    <w:basedOn w:val="DefaultParagraphFont"/>
    <w:rsid w:val="00676550"/>
    <w:rPr>
      <w:color w:val="3300CC"/>
      <w:u w:val="single"/>
    </w:rPr>
  </w:style>
  <w:style w:type="character" w:customStyle="1" w:styleId="body-text">
    <w:name w:val="body-text"/>
    <w:basedOn w:val="DefaultParagraphFont"/>
    <w:rsid w:val="00676550"/>
  </w:style>
  <w:style w:type="character" w:customStyle="1" w:styleId="globalcontentbody">
    <w:name w:val="globalcontentbody"/>
    <w:basedOn w:val="DefaultParagraphFont"/>
    <w:rsid w:val="00676550"/>
  </w:style>
  <w:style w:type="character" w:customStyle="1" w:styleId="Styleterm111ptUnderline">
    <w:name w:val="Style term1 + 11 pt Underline"/>
    <w:basedOn w:val="term1"/>
    <w:rsid w:val="00676550"/>
    <w:rPr>
      <w:b/>
      <w:bCs/>
    </w:rPr>
  </w:style>
  <w:style w:type="character" w:customStyle="1" w:styleId="Style9pt">
    <w:name w:val="Style 9 pt"/>
    <w:basedOn w:val="DefaultParagraphFont"/>
    <w:rsid w:val="00676550"/>
    <w:rPr>
      <w:rFonts w:ascii="Times New Roman" w:hAnsi="Times New Roman" w:cs="Times New Roman" w:hint="default"/>
      <w:sz w:val="20"/>
    </w:rPr>
  </w:style>
  <w:style w:type="character" w:customStyle="1" w:styleId="CharChar11">
    <w:name w:val="Char Char11"/>
    <w:basedOn w:val="DefaultParagraphFont"/>
    <w:rsid w:val="00676550"/>
    <w:rPr>
      <w:rFonts w:ascii="Arial" w:hAnsi="Arial" w:cs="Arial" w:hint="default"/>
      <w:bCs/>
      <w:szCs w:val="26"/>
      <w:u w:val="single"/>
      <w:lang w:val="en-US" w:eastAsia="en-US" w:bidi="ar-SA"/>
    </w:rPr>
  </w:style>
  <w:style w:type="character" w:customStyle="1" w:styleId="authorbio">
    <w:name w:val="authorbio"/>
    <w:basedOn w:val="DefaultParagraphFont"/>
    <w:rsid w:val="00676550"/>
  </w:style>
  <w:style w:type="character" w:customStyle="1" w:styleId="underlineChar0">
    <w:name w:val="underline Char"/>
    <w:basedOn w:val="DefaultParagraphFont"/>
    <w:rsid w:val="0067655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7655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76550"/>
    <w:rPr>
      <w:sz w:val="20"/>
      <w:u w:val="single"/>
    </w:rPr>
  </w:style>
  <w:style w:type="character" w:customStyle="1" w:styleId="base">
    <w:name w:val="base"/>
    <w:basedOn w:val="DefaultParagraphFont"/>
    <w:rsid w:val="00676550"/>
  </w:style>
  <w:style w:type="character" w:customStyle="1" w:styleId="part-of-speech">
    <w:name w:val="part-of-speech"/>
    <w:basedOn w:val="DefaultParagraphFont"/>
    <w:rsid w:val="00676550"/>
  </w:style>
  <w:style w:type="character" w:customStyle="1" w:styleId="sep">
    <w:name w:val="sep"/>
    <w:basedOn w:val="DefaultParagraphFont"/>
    <w:rsid w:val="00676550"/>
  </w:style>
  <w:style w:type="character" w:customStyle="1" w:styleId="pron">
    <w:name w:val="pron"/>
    <w:basedOn w:val="DefaultParagraphFont"/>
    <w:rsid w:val="00676550"/>
  </w:style>
  <w:style w:type="character" w:customStyle="1" w:styleId="UnderlineCharChar1">
    <w:name w:val="Underline Char Char1"/>
    <w:basedOn w:val="DefaultParagraphFont"/>
    <w:rsid w:val="00676550"/>
    <w:rPr>
      <w:u w:val="single"/>
      <w:lang w:val="en-US" w:eastAsia="en-US" w:bidi="ar-SA"/>
    </w:rPr>
  </w:style>
  <w:style w:type="character" w:customStyle="1" w:styleId="StyleUnderlineCharChar111pt">
    <w:name w:val="Style Underline Char Char1 + 11 pt"/>
    <w:basedOn w:val="UnderlineCharChar1"/>
    <w:rsid w:val="0067655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7655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76550"/>
    <w:rPr>
      <w:b/>
      <w:bCs/>
      <w:noProof w:val="0"/>
      <w:sz w:val="20"/>
      <w:u w:val="single"/>
      <w:lang w:val="en-US" w:eastAsia="en-US" w:bidi="ar-SA"/>
    </w:rPr>
  </w:style>
  <w:style w:type="character" w:customStyle="1" w:styleId="StyleunderlineArialNarrow9ptBold">
    <w:name w:val="Style underline + Arial Narrow 9 pt Bold"/>
    <w:basedOn w:val="underline"/>
    <w:rsid w:val="00676550"/>
    <w:rPr>
      <w:u w:val="single"/>
    </w:rPr>
  </w:style>
  <w:style w:type="character" w:customStyle="1" w:styleId="StyleBoldandUnderlineCharCharCharChar9pt">
    <w:name w:val="Style Bold and Underline Char Char Char Char + 9 pt"/>
    <w:basedOn w:val="DefaultParagraphFont"/>
    <w:rsid w:val="0067655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7655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7655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76550"/>
    <w:rPr>
      <w:rFonts w:ascii="Arial" w:hAnsi="Arial" w:cs="Arial" w:hint="default"/>
      <w:color w:val="000000"/>
      <w:sz w:val="10"/>
      <w:szCs w:val="22"/>
    </w:rPr>
  </w:style>
  <w:style w:type="character" w:customStyle="1" w:styleId="CharChar111">
    <w:name w:val="Char Char111"/>
    <w:basedOn w:val="DefaultParagraphFont"/>
    <w:rsid w:val="00676550"/>
    <w:rPr>
      <w:rFonts w:ascii="Arial" w:hAnsi="Arial" w:cs="Arial" w:hint="default"/>
      <w:bCs/>
      <w:szCs w:val="26"/>
      <w:u w:val="single"/>
      <w:lang w:val="en-US" w:eastAsia="en-US" w:bidi="ar-SA"/>
    </w:rPr>
  </w:style>
  <w:style w:type="character" w:customStyle="1" w:styleId="AUnterdline">
    <w:name w:val="AUnterdline"/>
    <w:qFormat/>
    <w:rsid w:val="0067655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7655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76550"/>
  </w:style>
  <w:style w:type="character" w:customStyle="1" w:styleId="StyleUnderline1">
    <w:name w:val="Style Underline1"/>
    <w:basedOn w:val="DefaultParagraphFont"/>
    <w:rsid w:val="00676550"/>
    <w:rPr>
      <w:rFonts w:ascii="Times New Roman" w:hAnsi="Times New Roman" w:cs="Times New Roman" w:hint="default"/>
      <w:sz w:val="20"/>
      <w:u w:val="single"/>
    </w:rPr>
  </w:style>
  <w:style w:type="character" w:customStyle="1" w:styleId="DontRead">
    <w:name w:val="Don't Read"/>
    <w:qFormat/>
    <w:rsid w:val="00676550"/>
    <w:rPr>
      <w:rFonts w:ascii="Times New Roman" w:hAnsi="Times New Roman" w:cs="Times New Roman" w:hint="default"/>
      <w:sz w:val="16"/>
    </w:rPr>
  </w:style>
  <w:style w:type="character" w:customStyle="1" w:styleId="Style11ptUnderline3">
    <w:name w:val="Style 11 pt Underline3"/>
    <w:rsid w:val="00676550"/>
    <w:rPr>
      <w:sz w:val="20"/>
      <w:u w:val="single"/>
    </w:rPr>
  </w:style>
  <w:style w:type="character" w:customStyle="1" w:styleId="2">
    <w:name w:val="2"/>
    <w:rsid w:val="0067655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76550"/>
    <w:rPr>
      <w:sz w:val="20"/>
      <w:u w:val="single"/>
    </w:rPr>
  </w:style>
  <w:style w:type="character" w:customStyle="1" w:styleId="Style9ptBoldUnderline5">
    <w:name w:val="Style 9 pt Bold Underline5"/>
    <w:basedOn w:val="DefaultParagraphFont"/>
    <w:rsid w:val="00676550"/>
    <w:rPr>
      <w:b/>
      <w:bCs/>
      <w:sz w:val="20"/>
      <w:u w:val="single"/>
    </w:rPr>
  </w:style>
  <w:style w:type="character" w:customStyle="1" w:styleId="CharChar114">
    <w:name w:val="Char Char114"/>
    <w:basedOn w:val="DefaultParagraphFont"/>
    <w:rsid w:val="00676550"/>
    <w:rPr>
      <w:rFonts w:ascii="Arial" w:hAnsi="Arial" w:cs="Arial" w:hint="default"/>
      <w:bCs/>
      <w:szCs w:val="26"/>
      <w:u w:val="single"/>
      <w:lang w:val="en-US" w:eastAsia="en-US" w:bidi="ar-SA"/>
    </w:rPr>
  </w:style>
  <w:style w:type="character" w:customStyle="1" w:styleId="CharChar113">
    <w:name w:val="Char Char113"/>
    <w:basedOn w:val="DefaultParagraphFont"/>
    <w:rsid w:val="00676550"/>
    <w:rPr>
      <w:rFonts w:ascii="Arial" w:hAnsi="Arial" w:cs="Arial" w:hint="default"/>
      <w:bCs/>
      <w:szCs w:val="26"/>
      <w:u w:val="single"/>
      <w:lang w:val="en-US" w:eastAsia="en-US" w:bidi="ar-SA"/>
    </w:rPr>
  </w:style>
  <w:style w:type="character" w:customStyle="1" w:styleId="CharChar112">
    <w:name w:val="Char Char112"/>
    <w:basedOn w:val="DefaultParagraphFont"/>
    <w:rsid w:val="00676550"/>
    <w:rPr>
      <w:rFonts w:ascii="Arial" w:hAnsi="Arial" w:cs="Arial" w:hint="default"/>
      <w:bCs/>
      <w:szCs w:val="26"/>
      <w:u w:val="single"/>
      <w:lang w:val="en-US" w:eastAsia="en-US" w:bidi="ar-SA"/>
    </w:rPr>
  </w:style>
  <w:style w:type="character" w:customStyle="1" w:styleId="zoomme">
    <w:name w:val="zoomme"/>
    <w:basedOn w:val="DefaultParagraphFont"/>
    <w:rsid w:val="00676550"/>
  </w:style>
  <w:style w:type="character" w:customStyle="1" w:styleId="Date10">
    <w:name w:val="Date1"/>
    <w:basedOn w:val="DefaultParagraphFont"/>
    <w:rsid w:val="00676550"/>
  </w:style>
  <w:style w:type="character" w:customStyle="1" w:styleId="classauthor">
    <w:name w:val="class=&quot;author&quot;"/>
    <w:basedOn w:val="DefaultParagraphFont"/>
    <w:rsid w:val="00676550"/>
  </w:style>
  <w:style w:type="character" w:customStyle="1" w:styleId="CharCharChar">
    <w:name w:val="Char Char Char"/>
    <w:basedOn w:val="DefaultParagraphFont"/>
    <w:rsid w:val="00676550"/>
    <w:rPr>
      <w:rFonts w:ascii="Arial" w:hAnsi="Arial" w:cs="Arial" w:hint="default"/>
      <w:bCs/>
      <w:szCs w:val="26"/>
      <w:u w:val="single"/>
      <w:lang w:val="en-US" w:eastAsia="en-US" w:bidi="ar-SA"/>
    </w:rPr>
  </w:style>
  <w:style w:type="character" w:customStyle="1" w:styleId="officialstitle-">
    <w:name w:val="official_s_title-"/>
    <w:basedOn w:val="DefaultParagraphFont"/>
    <w:rsid w:val="00676550"/>
  </w:style>
  <w:style w:type="character" w:customStyle="1" w:styleId="officialsbureau">
    <w:name w:val="official_s_bureau"/>
    <w:basedOn w:val="DefaultParagraphFont"/>
    <w:rsid w:val="00676550"/>
  </w:style>
  <w:style w:type="character" w:customStyle="1" w:styleId="gray">
    <w:name w:val="gray"/>
    <w:basedOn w:val="DefaultParagraphFont"/>
    <w:rsid w:val="00676550"/>
  </w:style>
  <w:style w:type="character" w:customStyle="1" w:styleId="Styleunderline11ptBorderSinglesolidlineAuto05p">
    <w:name w:val="Style underline + 11 pt Border: : (Single solid line Auto  0.5 p..."/>
    <w:rsid w:val="00676550"/>
    <w:rPr>
      <w:sz w:val="20"/>
      <w:u w:val="single"/>
      <w:bdr w:val="single" w:sz="4" w:space="0" w:color="auto" w:frame="1"/>
    </w:rPr>
  </w:style>
  <w:style w:type="character" w:customStyle="1" w:styleId="CardText-Underlined0">
    <w:name w:val="Card Text - Underlined"/>
    <w:rsid w:val="00676550"/>
    <w:rPr>
      <w:b/>
      <w:bCs w:val="0"/>
      <w:sz w:val="20"/>
      <w:u w:val="single"/>
    </w:rPr>
  </w:style>
  <w:style w:type="character" w:customStyle="1" w:styleId="Style11ptItalicUnderline">
    <w:name w:val="Style 11 pt Italic Underline"/>
    <w:basedOn w:val="DefaultParagraphFont"/>
    <w:rsid w:val="00676550"/>
    <w:rPr>
      <w:i/>
      <w:iCs/>
      <w:sz w:val="20"/>
      <w:u w:val="single"/>
    </w:rPr>
  </w:style>
  <w:style w:type="character" w:customStyle="1" w:styleId="Style11ptItalic">
    <w:name w:val="Style 11 pt Italic"/>
    <w:basedOn w:val="DefaultParagraphFont"/>
    <w:rsid w:val="00676550"/>
    <w:rPr>
      <w:rFonts w:ascii="Times New Roman" w:hAnsi="Times New Roman" w:cs="Times New Roman" w:hint="default"/>
      <w:i/>
      <w:iCs/>
      <w:sz w:val="20"/>
    </w:rPr>
  </w:style>
  <w:style w:type="character" w:customStyle="1" w:styleId="Style9ptUnderline6">
    <w:name w:val="Style 9 pt Underline6"/>
    <w:basedOn w:val="DefaultParagraphFont"/>
    <w:rsid w:val="00676550"/>
    <w:rPr>
      <w:sz w:val="20"/>
      <w:u w:val="single"/>
    </w:rPr>
  </w:style>
  <w:style w:type="character" w:customStyle="1" w:styleId="ct-with-fmlt">
    <w:name w:val="ct-with-fmlt"/>
    <w:basedOn w:val="DefaultParagraphFont"/>
    <w:rsid w:val="00676550"/>
  </w:style>
  <w:style w:type="character" w:customStyle="1" w:styleId="ital-inline">
    <w:name w:val="ital-inline"/>
    <w:basedOn w:val="DefaultParagraphFont"/>
    <w:rsid w:val="00676550"/>
  </w:style>
  <w:style w:type="character" w:customStyle="1" w:styleId="cross-head">
    <w:name w:val="cross-head"/>
    <w:rsid w:val="00676550"/>
  </w:style>
  <w:style w:type="character" w:customStyle="1" w:styleId="dateline">
    <w:name w:val="dateline"/>
    <w:rsid w:val="00676550"/>
  </w:style>
  <w:style w:type="character" w:customStyle="1" w:styleId="Subtitle1">
    <w:name w:val="Subtitle1"/>
    <w:rsid w:val="00676550"/>
  </w:style>
  <w:style w:type="character" w:customStyle="1" w:styleId="metaorigin">
    <w:name w:val="meta_origin"/>
    <w:rsid w:val="00676550"/>
  </w:style>
  <w:style w:type="character" w:customStyle="1" w:styleId="mandelbrotrefrag">
    <w:name w:val="mandelbrot_refrag"/>
    <w:rsid w:val="00676550"/>
  </w:style>
  <w:style w:type="character" w:customStyle="1" w:styleId="eminfo">
    <w:name w:val="eminfo"/>
    <w:rsid w:val="00676550"/>
  </w:style>
  <w:style w:type="character" w:customStyle="1" w:styleId="emhighlight">
    <w:name w:val="emhighlight"/>
    <w:rsid w:val="00676550"/>
  </w:style>
  <w:style w:type="character" w:customStyle="1" w:styleId="at">
    <w:name w:val="at"/>
    <w:rsid w:val="00676550"/>
  </w:style>
  <w:style w:type="character" w:customStyle="1" w:styleId="name">
    <w:name w:val="name"/>
    <w:rsid w:val="00676550"/>
  </w:style>
  <w:style w:type="character" w:customStyle="1" w:styleId="tkrname">
    <w:name w:val="tkrname"/>
    <w:rsid w:val="00676550"/>
  </w:style>
  <w:style w:type="character" w:customStyle="1" w:styleId="tkrchange">
    <w:name w:val="tkrchange"/>
    <w:rsid w:val="00676550"/>
  </w:style>
  <w:style w:type="character" w:customStyle="1" w:styleId="source-org">
    <w:name w:val="source-org"/>
    <w:rsid w:val="00676550"/>
  </w:style>
  <w:style w:type="character" w:customStyle="1" w:styleId="updated">
    <w:name w:val="updated"/>
    <w:rsid w:val="00676550"/>
  </w:style>
  <w:style w:type="character" w:customStyle="1" w:styleId="last">
    <w:name w:val="last"/>
    <w:rsid w:val="00676550"/>
  </w:style>
  <w:style w:type="character" w:customStyle="1" w:styleId="institution">
    <w:name w:val="institution"/>
    <w:rsid w:val="00676550"/>
  </w:style>
  <w:style w:type="character" w:customStyle="1" w:styleId="CharChar5">
    <w:name w:val="Char Char5"/>
    <w:rsid w:val="0067655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76550"/>
  </w:style>
  <w:style w:type="character" w:customStyle="1" w:styleId="Style11ptBoldUnderline1">
    <w:name w:val="Style 11 pt Bold Underline1"/>
    <w:rsid w:val="00676550"/>
    <w:rPr>
      <w:b/>
      <w:bCs/>
      <w:sz w:val="20"/>
      <w:u w:val="single"/>
    </w:rPr>
  </w:style>
  <w:style w:type="character" w:customStyle="1" w:styleId="StyleStyleunderlineBold11pt">
    <w:name w:val="Style Style underline + Bold + 11 pt"/>
    <w:rsid w:val="00676550"/>
    <w:rPr>
      <w:bCs/>
      <w:sz w:val="20"/>
      <w:u w:val="single"/>
    </w:rPr>
  </w:style>
  <w:style w:type="character" w:customStyle="1" w:styleId="StyleunderlineAsianTimesNewRomanBold">
    <w:name w:val="Style underline + (Asian) Times New Roman Bold"/>
    <w:rsid w:val="0067655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76550"/>
    <w:rPr>
      <w:b/>
      <w:bCs/>
      <w:sz w:val="20"/>
      <w:u w:val="single"/>
      <w:bdr w:val="single" w:sz="4" w:space="0" w:color="auto" w:frame="1"/>
    </w:rPr>
  </w:style>
  <w:style w:type="character" w:customStyle="1" w:styleId="Style9ptBoldUnderline1">
    <w:name w:val="Style 9 pt Bold Underline1"/>
    <w:rsid w:val="00676550"/>
    <w:rPr>
      <w:bCs/>
      <w:sz w:val="22"/>
      <w:u w:val="single"/>
    </w:rPr>
  </w:style>
  <w:style w:type="character" w:customStyle="1" w:styleId="Style11ptBoldUnderlineBorderSinglesolidlineAuto1">
    <w:name w:val="Style 11 pt Bold Underline Border: : (Single solid line Auto  ...1"/>
    <w:rsid w:val="00676550"/>
    <w:rPr>
      <w:b/>
      <w:bCs/>
      <w:sz w:val="20"/>
      <w:u w:val="single"/>
      <w:bdr w:val="single" w:sz="4" w:space="0" w:color="auto" w:frame="1"/>
    </w:rPr>
  </w:style>
  <w:style w:type="character" w:customStyle="1" w:styleId="quotepeekbase">
    <w:name w:val="quotepeekbase"/>
    <w:rsid w:val="00676550"/>
  </w:style>
  <w:style w:type="character" w:customStyle="1" w:styleId="cardChar11">
    <w:name w:val="card Char1"/>
    <w:rsid w:val="00676550"/>
    <w:rPr>
      <w:rFonts w:ascii="Calibri" w:eastAsia="Calibri" w:hAnsi="Calibri" w:hint="default"/>
      <w:sz w:val="24"/>
      <w:szCs w:val="22"/>
      <w:lang w:val="x-none" w:eastAsia="x-none"/>
    </w:rPr>
  </w:style>
  <w:style w:type="character" w:customStyle="1" w:styleId="NormalCard">
    <w:name w:val="Normal Card"/>
    <w:uiPriority w:val="1"/>
    <w:qFormat/>
    <w:rsid w:val="00676550"/>
    <w:rPr>
      <w:rFonts w:ascii="Times New Roman" w:hAnsi="Times New Roman" w:cs="Times New Roman" w:hint="default"/>
      <w:sz w:val="24"/>
    </w:rPr>
  </w:style>
  <w:style w:type="character" w:customStyle="1" w:styleId="HighlightedUnderline">
    <w:name w:val="Highlighted Underline"/>
    <w:uiPriority w:val="1"/>
    <w:qFormat/>
    <w:rsid w:val="0067655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76550"/>
    <w:rPr>
      <w:rFonts w:ascii="Times New Roman" w:hAnsi="Times New Roman" w:cs="Times New Roman" w:hint="default"/>
      <w:sz w:val="16"/>
      <w:szCs w:val="16"/>
    </w:rPr>
  </w:style>
  <w:style w:type="character" w:customStyle="1" w:styleId="timebox">
    <w:name w:val="timebox"/>
    <w:rsid w:val="00676550"/>
  </w:style>
  <w:style w:type="character" w:customStyle="1" w:styleId="Heading2Subtext">
    <w:name w:val="Heading 2 Subtext"/>
    <w:rsid w:val="00676550"/>
    <w:rPr>
      <w:rFonts w:ascii="Times New Roman" w:hAnsi="Times New Roman" w:cs="Times New Roman" w:hint="default"/>
      <w:sz w:val="16"/>
    </w:rPr>
  </w:style>
  <w:style w:type="character" w:customStyle="1" w:styleId="-SmallText-">
    <w:name w:val="-Small Text-"/>
    <w:rsid w:val="00676550"/>
    <w:rPr>
      <w:rFonts w:ascii="Garamond" w:hAnsi="Garamond" w:hint="default"/>
      <w:sz w:val="16"/>
    </w:rPr>
  </w:style>
  <w:style w:type="character" w:customStyle="1" w:styleId="citation">
    <w:name w:val="citation"/>
    <w:rsid w:val="00676550"/>
  </w:style>
  <w:style w:type="character" w:customStyle="1" w:styleId="tagchar0">
    <w:name w:val="tagchar"/>
    <w:basedOn w:val="DefaultParagraphFont"/>
    <w:rsid w:val="00676550"/>
  </w:style>
  <w:style w:type="character" w:customStyle="1" w:styleId="StyleBoldUnderline1">
    <w:name w:val="Style Bold Underline1"/>
    <w:basedOn w:val="DefaultParagraphFont"/>
    <w:rsid w:val="00676550"/>
    <w:rPr>
      <w:b w:val="0"/>
      <w:bCs/>
      <w:u w:val="single"/>
    </w:rPr>
  </w:style>
  <w:style w:type="character" w:customStyle="1" w:styleId="label">
    <w:name w:val="label"/>
    <w:rsid w:val="00676550"/>
  </w:style>
  <w:style w:type="paragraph" w:customStyle="1" w:styleId="nromal">
    <w:name w:val="nromal"/>
    <w:basedOn w:val="Normal"/>
    <w:uiPriority w:val="99"/>
    <w:qFormat/>
    <w:rsid w:val="00676550"/>
    <w:pPr>
      <w:keepNext/>
      <w:keepLines/>
      <w:spacing w:before="200"/>
      <w:outlineLvl w:val="3"/>
    </w:pPr>
    <w:rPr>
      <w:rFonts w:eastAsia="Times New Roman" w:cs="Cambria"/>
      <w:b/>
      <w:iCs/>
    </w:rPr>
  </w:style>
  <w:style w:type="paragraph" w:customStyle="1" w:styleId="natural">
    <w:name w:val="natural"/>
    <w:basedOn w:val="Normal"/>
    <w:uiPriority w:val="99"/>
    <w:qFormat/>
    <w:rsid w:val="00676550"/>
    <w:pPr>
      <w:keepNext/>
      <w:keepLines/>
      <w:spacing w:before="200"/>
      <w:outlineLvl w:val="3"/>
    </w:pPr>
    <w:rPr>
      <w:rFonts w:eastAsia="Times New Roman"/>
      <w:b/>
      <w:iCs/>
    </w:rPr>
  </w:style>
  <w:style w:type="paragraph" w:customStyle="1" w:styleId="nroaml">
    <w:name w:val="nroaml"/>
    <w:basedOn w:val="Normal"/>
    <w:uiPriority w:val="99"/>
    <w:qFormat/>
    <w:rsid w:val="00676550"/>
    <w:pPr>
      <w:keepNext/>
      <w:keepLines/>
      <w:spacing w:before="200"/>
      <w:outlineLvl w:val="3"/>
    </w:pPr>
    <w:rPr>
      <w:rFonts w:eastAsia="Times New Roman"/>
      <w:b/>
      <w:iCs/>
    </w:rPr>
  </w:style>
  <w:style w:type="paragraph" w:customStyle="1" w:styleId="noraml">
    <w:name w:val="noraml"/>
    <w:basedOn w:val="Normal"/>
    <w:uiPriority w:val="99"/>
    <w:qFormat/>
    <w:rsid w:val="00676550"/>
    <w:pPr>
      <w:keepNext/>
      <w:keepLines/>
      <w:spacing w:before="200"/>
      <w:outlineLvl w:val="3"/>
    </w:pPr>
    <w:rPr>
      <w:rFonts w:eastAsia="Times New Roman"/>
      <w:b/>
      <w:iCs/>
      <w:sz w:val="24"/>
    </w:rPr>
  </w:style>
  <w:style w:type="table" w:styleId="MediumGrid1">
    <w:name w:val="Medium Grid 1"/>
    <w:basedOn w:val="TableNormal"/>
    <w:uiPriority w:val="67"/>
    <w:rsid w:val="0067655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76550"/>
    <w:rPr>
      <w:rFonts w:eastAsia="Calibri"/>
      <w:sz w:val="16"/>
      <w:szCs w:val="16"/>
    </w:rPr>
  </w:style>
  <w:style w:type="character" w:customStyle="1" w:styleId="SmallSizeParagraphChar">
    <w:name w:val="Small Size Paragraph Char"/>
    <w:link w:val="SmallSizeParagraph"/>
    <w:rsid w:val="00676550"/>
    <w:rPr>
      <w:rFonts w:ascii="Calibri" w:eastAsia="Calibri" w:hAnsi="Calibri" w:cs="Calibri"/>
      <w:sz w:val="16"/>
      <w:szCs w:val="16"/>
    </w:rPr>
  </w:style>
  <w:style w:type="character" w:customStyle="1" w:styleId="lede">
    <w:name w:val="lede"/>
    <w:basedOn w:val="DefaultParagraphFont"/>
    <w:rsid w:val="00676550"/>
  </w:style>
  <w:style w:type="character" w:customStyle="1" w:styleId="Heading7Char1">
    <w:name w:val="Heading 7 Char1"/>
    <w:basedOn w:val="DefaultParagraphFont"/>
    <w:semiHidden/>
    <w:rsid w:val="00676550"/>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67655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7655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76550"/>
    <w:rPr>
      <w:rFonts w:eastAsia="MS Mincho"/>
      <w:szCs w:val="20"/>
      <w:u w:val="single"/>
    </w:rPr>
  </w:style>
  <w:style w:type="character" w:customStyle="1" w:styleId="UnderlineChar2CharCharChar">
    <w:name w:val="Underline Char2 Char Char Char"/>
    <w:link w:val="UnderlineChar2CharChar"/>
    <w:rsid w:val="00676550"/>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676550"/>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676550"/>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676550"/>
    <w:pPr>
      <w:spacing w:after="200"/>
      <w:contextualSpacing/>
    </w:pPr>
    <w:rPr>
      <w:rFonts w:eastAsia="Calibri"/>
    </w:rPr>
  </w:style>
  <w:style w:type="character" w:customStyle="1" w:styleId="StyleCardText9ptChar">
    <w:name w:val="Style Card Text + 9 pt Char"/>
    <w:basedOn w:val="DefaultParagraphFont"/>
    <w:link w:val="StyleCardText9pt"/>
    <w:rsid w:val="00676550"/>
    <w:rPr>
      <w:rFonts w:ascii="Calibri" w:eastAsia="Calibri" w:hAnsi="Calibri" w:cs="Calibri"/>
    </w:rPr>
  </w:style>
  <w:style w:type="paragraph" w:styleId="Quote">
    <w:name w:val="Quote"/>
    <w:basedOn w:val="Normal"/>
    <w:next w:val="Normal"/>
    <w:link w:val="QuoteChar1"/>
    <w:uiPriority w:val="29"/>
    <w:qFormat/>
    <w:rsid w:val="00676550"/>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76550"/>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7655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76550"/>
    <w:rPr>
      <w:rFonts w:ascii="Calibri" w:hAnsi="Calibri" w:cs="Calibri"/>
      <w:b/>
      <w:bCs/>
      <w:u w:val="single"/>
      <w:bdr w:val="single" w:sz="4" w:space="0" w:color="auto"/>
    </w:rPr>
  </w:style>
  <w:style w:type="character" w:customStyle="1" w:styleId="UnderlinedChar1">
    <w:name w:val="Underlined Char1"/>
    <w:basedOn w:val="DefaultParagraphFont"/>
    <w:rsid w:val="00676550"/>
    <w:rPr>
      <w:rFonts w:ascii="Century Gothic" w:hAnsi="Century Gothic"/>
      <w:sz w:val="24"/>
      <w:u w:val="thick"/>
    </w:rPr>
  </w:style>
  <w:style w:type="character" w:customStyle="1" w:styleId="StyleTimesNewRoman12ptBold">
    <w:name w:val="Style Times New Roman 12 pt Bold"/>
    <w:rsid w:val="00676550"/>
    <w:rPr>
      <w:b/>
      <w:bCs/>
      <w:sz w:val="24"/>
    </w:rPr>
  </w:style>
  <w:style w:type="character" w:customStyle="1" w:styleId="Intemphasis">
    <w:name w:val="Intemphasis"/>
    <w:uiPriority w:val="1"/>
    <w:qFormat/>
    <w:rsid w:val="00676550"/>
    <w:rPr>
      <w:rFonts w:ascii="Cambria" w:hAnsi="Cambria"/>
      <w:b/>
      <w:sz w:val="20"/>
      <w:u w:val="single"/>
      <w:bdr w:val="single" w:sz="4" w:space="0" w:color="auto"/>
      <w:shd w:val="pct25" w:color="auto" w:fill="auto"/>
    </w:rPr>
  </w:style>
  <w:style w:type="character" w:customStyle="1" w:styleId="BoldUnderlineChar1">
    <w:name w:val="BoldUnderline Char1"/>
    <w:rsid w:val="00676550"/>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76550"/>
    <w:pPr>
      <w:contextualSpacing/>
    </w:pPr>
    <w:rPr>
      <w:rFonts w:eastAsia="Cambria"/>
      <w:b/>
      <w:sz w:val="24"/>
    </w:rPr>
  </w:style>
  <w:style w:type="paragraph" w:customStyle="1" w:styleId="Shrink8">
    <w:name w:val="Shrink8"/>
    <w:basedOn w:val="Normal"/>
    <w:uiPriority w:val="99"/>
    <w:qFormat/>
    <w:rsid w:val="00676550"/>
    <w:rPr>
      <w:rFonts w:eastAsia="Cambria"/>
    </w:rPr>
  </w:style>
  <w:style w:type="paragraph" w:customStyle="1" w:styleId="UnderlineText">
    <w:name w:val="Underline Text"/>
    <w:basedOn w:val="Normal"/>
    <w:link w:val="UnderlineTextChar"/>
    <w:qFormat/>
    <w:rsid w:val="00676550"/>
    <w:pPr>
      <w:ind w:left="288"/>
    </w:pPr>
    <w:rPr>
      <w:rFonts w:asciiTheme="minorHAnsi" w:hAnsiTheme="minorHAnsi" w:cstheme="minorBidi"/>
      <w:szCs w:val="24"/>
      <w:u w:val="single"/>
    </w:rPr>
  </w:style>
  <w:style w:type="paragraph" w:customStyle="1" w:styleId="HotRoute0">
    <w:name w:val="Hot Route"/>
    <w:basedOn w:val="Normal"/>
    <w:link w:val="HotRouteChar0"/>
    <w:qFormat/>
    <w:rsid w:val="00676550"/>
    <w:pPr>
      <w:ind w:left="288"/>
    </w:pPr>
    <w:rPr>
      <w:rFonts w:eastAsia="Cambria"/>
      <w:iCs/>
      <w:color w:val="000000"/>
      <w:sz w:val="18"/>
    </w:rPr>
  </w:style>
  <w:style w:type="character" w:customStyle="1" w:styleId="commentstext">
    <w:name w:val="comments_text"/>
    <w:uiPriority w:val="99"/>
    <w:rsid w:val="00676550"/>
    <w:rPr>
      <w:rFonts w:cs="Times New Roman"/>
    </w:rPr>
  </w:style>
  <w:style w:type="paragraph" w:customStyle="1" w:styleId="Heading42">
    <w:name w:val="Heading 42"/>
    <w:basedOn w:val="Normal"/>
    <w:uiPriority w:val="99"/>
    <w:qFormat/>
    <w:rsid w:val="00676550"/>
    <w:rPr>
      <w:rFonts w:eastAsia="Times New Roman"/>
    </w:rPr>
  </w:style>
  <w:style w:type="paragraph" w:customStyle="1" w:styleId="DebateNormal">
    <w:name w:val="DebateNormal"/>
    <w:basedOn w:val="Normal"/>
    <w:link w:val="DebateNormalChar"/>
    <w:qFormat/>
    <w:rsid w:val="00676550"/>
    <w:pPr>
      <w:spacing w:line="276" w:lineRule="auto"/>
    </w:pPr>
    <w:rPr>
      <w:rFonts w:eastAsia="Calibri"/>
      <w:szCs w:val="20"/>
    </w:rPr>
  </w:style>
  <w:style w:type="character" w:customStyle="1" w:styleId="DebateNormalChar">
    <w:name w:val="DebateNormal Char"/>
    <w:basedOn w:val="DefaultParagraphFont"/>
    <w:link w:val="DebateNormal"/>
    <w:rsid w:val="00676550"/>
    <w:rPr>
      <w:rFonts w:ascii="Calibri" w:eastAsia="Calibri" w:hAnsi="Calibri" w:cs="Calibri"/>
      <w:szCs w:val="20"/>
    </w:rPr>
  </w:style>
  <w:style w:type="paragraph" w:customStyle="1" w:styleId="DebateEmphasis">
    <w:name w:val="DebateEmphasis"/>
    <w:basedOn w:val="Normal"/>
    <w:link w:val="DebateEmphasisChar"/>
    <w:qFormat/>
    <w:rsid w:val="0067655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76550"/>
    <w:rPr>
      <w:rFonts w:ascii="Calibri" w:eastAsia="Calibri" w:hAnsi="Calibri" w:cs="Calibri"/>
      <w:b/>
      <w:szCs w:val="20"/>
      <w:u w:val="single"/>
    </w:rPr>
  </w:style>
  <w:style w:type="paragraph" w:customStyle="1" w:styleId="NormalCite">
    <w:name w:val="NormalCite"/>
    <w:link w:val="NormalCiteChar"/>
    <w:qFormat/>
    <w:rsid w:val="0067655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76550"/>
    <w:rPr>
      <w:rFonts w:ascii="Times New Roman" w:hAnsi="Times New Roman" w:cs="Times New Roman"/>
      <w:sz w:val="18"/>
    </w:rPr>
  </w:style>
  <w:style w:type="character" w:customStyle="1" w:styleId="date-display-single">
    <w:name w:val="date-display-single"/>
    <w:basedOn w:val="DefaultParagraphFont"/>
    <w:rsid w:val="00676550"/>
  </w:style>
  <w:style w:type="character" w:customStyle="1" w:styleId="StyleunderlineBold0">
    <w:name w:val="Style underline + Bold"/>
    <w:basedOn w:val="underline"/>
    <w:rsid w:val="00676550"/>
    <w:rPr>
      <w:u w:val="single"/>
    </w:rPr>
  </w:style>
  <w:style w:type="character" w:customStyle="1" w:styleId="BodyTextIndent3Char1">
    <w:name w:val="Body Text Indent 3 Char1"/>
    <w:basedOn w:val="DefaultParagraphFont"/>
    <w:uiPriority w:val="99"/>
    <w:rsid w:val="0067655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76550"/>
    <w:rPr>
      <w:b/>
      <w:bCs/>
      <w:strike w:val="0"/>
      <w:dstrike w:val="0"/>
      <w:sz w:val="24"/>
      <w:u w:val="none"/>
      <w:effect w:val="none"/>
    </w:rPr>
  </w:style>
  <w:style w:type="character" w:customStyle="1" w:styleId="UnderlineChar5Char">
    <w:name w:val="Underline Char5 Char"/>
    <w:basedOn w:val="DefaultParagraphFont"/>
    <w:rsid w:val="0067655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7655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76550"/>
    <w:rPr>
      <w:szCs w:val="24"/>
      <w:u w:val="single"/>
      <w:lang w:val="en-US" w:eastAsia="en-US" w:bidi="ar-SA"/>
    </w:rPr>
  </w:style>
  <w:style w:type="character" w:customStyle="1" w:styleId="UnderlineChar4Char">
    <w:name w:val="Underline Char4 Char"/>
    <w:basedOn w:val="DefaultParagraphFont"/>
    <w:link w:val="UnderlineChar4"/>
    <w:rsid w:val="00676550"/>
    <w:rPr>
      <w:szCs w:val="24"/>
      <w:u w:val="single"/>
    </w:rPr>
  </w:style>
  <w:style w:type="paragraph" w:customStyle="1" w:styleId="UnderlineChar4">
    <w:name w:val="Underline Char4"/>
    <w:basedOn w:val="Normal"/>
    <w:link w:val="UnderlineChar4Char"/>
    <w:qFormat/>
    <w:rsid w:val="00676550"/>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676550"/>
    <w:rPr>
      <w:b/>
      <w:szCs w:val="24"/>
      <w:u w:val="single"/>
    </w:rPr>
  </w:style>
  <w:style w:type="paragraph" w:customStyle="1" w:styleId="BoldandUnderlineChar3">
    <w:name w:val="Bold and Underline Char3"/>
    <w:basedOn w:val="Normal"/>
    <w:link w:val="BoldandUnderlineChar3Char2"/>
    <w:qFormat/>
    <w:rsid w:val="00676550"/>
    <w:rPr>
      <w:rFonts w:asciiTheme="minorHAnsi" w:hAnsiTheme="minorHAnsi" w:cstheme="minorBidi"/>
      <w:b/>
      <w:szCs w:val="24"/>
      <w:u w:val="single"/>
    </w:rPr>
  </w:style>
  <w:style w:type="paragraph" w:customStyle="1" w:styleId="Language">
    <w:name w:val="Language"/>
    <w:basedOn w:val="Normal"/>
    <w:link w:val="LanguageChar"/>
    <w:qFormat/>
    <w:rsid w:val="00676550"/>
    <w:rPr>
      <w:rFonts w:eastAsia="Times New Roman"/>
      <w:strike/>
      <w:szCs w:val="20"/>
    </w:rPr>
  </w:style>
  <w:style w:type="character" w:customStyle="1" w:styleId="LanguageChar">
    <w:name w:val="Language Char"/>
    <w:basedOn w:val="DefaultParagraphFont"/>
    <w:link w:val="Language"/>
    <w:rsid w:val="00676550"/>
    <w:rPr>
      <w:rFonts w:ascii="Calibri" w:eastAsia="Times New Roman" w:hAnsi="Calibri" w:cs="Calibri"/>
      <w:strike/>
      <w:szCs w:val="20"/>
    </w:rPr>
  </w:style>
  <w:style w:type="paragraph" w:customStyle="1" w:styleId="UnderlineChar3">
    <w:name w:val="Underline Char3"/>
    <w:basedOn w:val="Normal"/>
    <w:link w:val="UnderlineChar3Char"/>
    <w:qFormat/>
    <w:rsid w:val="00676550"/>
    <w:rPr>
      <w:rFonts w:eastAsia="Times New Roman"/>
      <w:u w:val="single"/>
    </w:rPr>
  </w:style>
  <w:style w:type="character" w:customStyle="1" w:styleId="UnderlineChar3Char">
    <w:name w:val="Underline Char3 Char"/>
    <w:basedOn w:val="DefaultParagraphFont"/>
    <w:link w:val="UnderlineChar3"/>
    <w:rsid w:val="00676550"/>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676550"/>
    <w:rPr>
      <w:rFonts w:eastAsia="Times New Roman"/>
      <w:b/>
      <w:u w:val="single"/>
    </w:rPr>
  </w:style>
  <w:style w:type="character" w:customStyle="1" w:styleId="BoldandUnderlineChar3CharChar">
    <w:name w:val="Bold and Underline Char3 Char Char"/>
    <w:basedOn w:val="DefaultParagraphFont"/>
    <w:link w:val="BoldandUnderlineChar3Char"/>
    <w:rsid w:val="00676550"/>
    <w:rPr>
      <w:rFonts w:ascii="Calibri" w:eastAsia="Times New Roman" w:hAnsi="Calibri" w:cs="Calibri"/>
      <w:b/>
      <w:u w:val="single"/>
    </w:rPr>
  </w:style>
  <w:style w:type="character" w:customStyle="1" w:styleId="FontStyle477">
    <w:name w:val="Font Style477"/>
    <w:basedOn w:val="DefaultParagraphFont"/>
    <w:uiPriority w:val="99"/>
    <w:rsid w:val="00676550"/>
    <w:rPr>
      <w:rFonts w:ascii="Times New Roman" w:hAnsi="Times New Roman" w:cs="Times New Roman"/>
      <w:sz w:val="18"/>
      <w:szCs w:val="18"/>
    </w:rPr>
  </w:style>
  <w:style w:type="character" w:customStyle="1" w:styleId="FontStyle505">
    <w:name w:val="Font Style505"/>
    <w:basedOn w:val="DefaultParagraphFont"/>
    <w:uiPriority w:val="99"/>
    <w:rsid w:val="00676550"/>
    <w:rPr>
      <w:rFonts w:ascii="Times New Roman" w:hAnsi="Times New Roman" w:cs="Times New Roman"/>
      <w:sz w:val="18"/>
      <w:szCs w:val="18"/>
    </w:rPr>
  </w:style>
  <w:style w:type="character" w:customStyle="1" w:styleId="FontStyle514">
    <w:name w:val="Font Style514"/>
    <w:basedOn w:val="DefaultParagraphFont"/>
    <w:uiPriority w:val="99"/>
    <w:rsid w:val="0067655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7655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76550"/>
    <w:rPr>
      <w:rFonts w:ascii="Calibri" w:eastAsia="Times New Roman" w:hAnsi="Calibri" w:cs="Calibri"/>
      <w:b/>
      <w:bCs/>
      <w:i/>
      <w:iCs/>
      <w:u w:val="single"/>
    </w:rPr>
  </w:style>
  <w:style w:type="character" w:customStyle="1" w:styleId="FontStyle500">
    <w:name w:val="Font Style500"/>
    <w:basedOn w:val="DefaultParagraphFont"/>
    <w:uiPriority w:val="99"/>
    <w:rsid w:val="00676550"/>
    <w:rPr>
      <w:rFonts w:ascii="Times New Roman" w:hAnsi="Times New Roman" w:cs="Times New Roman"/>
      <w:b/>
      <w:bCs/>
      <w:sz w:val="16"/>
      <w:szCs w:val="16"/>
    </w:rPr>
  </w:style>
  <w:style w:type="character" w:customStyle="1" w:styleId="LanguageEditingChar">
    <w:name w:val="Language Editing Char"/>
    <w:link w:val="LanguageEditing"/>
    <w:locked/>
    <w:rsid w:val="0067655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76550"/>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676550"/>
    <w:rPr>
      <w:rFonts w:ascii="Times New Roman" w:eastAsia="Times New Roman" w:hAnsi="Times New Roman" w:cs="Times New Roman"/>
      <w:b/>
      <w:szCs w:val="24"/>
      <w:u w:val="single"/>
    </w:rPr>
  </w:style>
  <w:style w:type="paragraph" w:customStyle="1" w:styleId="CardT1">
    <w:name w:val="CardT1"/>
    <w:basedOn w:val="Normal"/>
    <w:link w:val="CardT1Char"/>
    <w:qFormat/>
    <w:rsid w:val="00676550"/>
    <w:rPr>
      <w:rFonts w:eastAsia="Calibri"/>
      <w:kern w:val="2"/>
      <w:sz w:val="14"/>
      <w:szCs w:val="14"/>
      <w:lang w:eastAsia="zh-TW"/>
    </w:rPr>
  </w:style>
  <w:style w:type="character" w:customStyle="1" w:styleId="CardT1Char">
    <w:name w:val="CardT1 Char"/>
    <w:link w:val="CardT1"/>
    <w:rsid w:val="00676550"/>
    <w:rPr>
      <w:rFonts w:ascii="Calibri" w:eastAsia="Calibri" w:hAnsi="Calibri" w:cs="Calibri"/>
      <w:kern w:val="2"/>
      <w:sz w:val="14"/>
      <w:szCs w:val="14"/>
      <w:lang w:eastAsia="zh-TW"/>
    </w:rPr>
  </w:style>
  <w:style w:type="character" w:customStyle="1" w:styleId="CardCite1">
    <w:name w:val="CardCite1"/>
    <w:qFormat/>
    <w:rsid w:val="0067655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76550"/>
    <w:rPr>
      <w:rFonts w:ascii="Times New Roman" w:hAnsi="Times New Roman" w:cs="Times New Roman"/>
      <w:sz w:val="14"/>
      <w:szCs w:val="14"/>
    </w:rPr>
  </w:style>
  <w:style w:type="character" w:customStyle="1" w:styleId="FontStyle212">
    <w:name w:val="Font Style212"/>
    <w:basedOn w:val="DefaultParagraphFont"/>
    <w:uiPriority w:val="99"/>
    <w:rsid w:val="00676550"/>
    <w:rPr>
      <w:rFonts w:ascii="Times New Roman" w:hAnsi="Times New Roman" w:cs="Times New Roman"/>
      <w:b/>
      <w:bCs/>
      <w:sz w:val="18"/>
      <w:szCs w:val="18"/>
    </w:rPr>
  </w:style>
  <w:style w:type="character" w:customStyle="1" w:styleId="FontStyle275">
    <w:name w:val="Font Style275"/>
    <w:basedOn w:val="DefaultParagraphFont"/>
    <w:uiPriority w:val="99"/>
    <w:rsid w:val="0067655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7655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76550"/>
    <w:rPr>
      <w:rFonts w:eastAsia="Times New Roman"/>
      <w:b/>
      <w:bCs/>
      <w:szCs w:val="24"/>
      <w:u w:val="single"/>
    </w:rPr>
  </w:style>
  <w:style w:type="character" w:customStyle="1" w:styleId="CharacterStyle3">
    <w:name w:val="Character Style 3"/>
    <w:uiPriority w:val="99"/>
    <w:rsid w:val="00676550"/>
    <w:rPr>
      <w:rFonts w:ascii="Bookman Old Style" w:hAnsi="Bookman Old Style" w:cs="Bookman Old Style"/>
      <w:spacing w:val="-5"/>
      <w:sz w:val="18"/>
      <w:szCs w:val="18"/>
    </w:rPr>
  </w:style>
  <w:style w:type="paragraph" w:customStyle="1" w:styleId="p0">
    <w:name w:val="p0"/>
    <w:basedOn w:val="Normal"/>
    <w:uiPriority w:val="99"/>
    <w:qFormat/>
    <w:rsid w:val="00676550"/>
    <w:pPr>
      <w:spacing w:before="100" w:beforeAutospacing="1" w:after="100" w:afterAutospacing="1"/>
    </w:pPr>
    <w:rPr>
      <w:rFonts w:eastAsia="Times New Roman"/>
      <w:sz w:val="24"/>
    </w:rPr>
  </w:style>
  <w:style w:type="character" w:customStyle="1" w:styleId="1">
    <w:name w:val="1"/>
    <w:rsid w:val="00676550"/>
    <w:rPr>
      <w:rFonts w:cs="Arial"/>
      <w:bCs/>
      <w:sz w:val="20"/>
      <w:u w:val="single"/>
      <w:lang w:val="en-US" w:eastAsia="en-US" w:bidi="ar-SA"/>
    </w:rPr>
  </w:style>
  <w:style w:type="paragraph" w:customStyle="1" w:styleId="dropcap">
    <w:name w:val="dropcap"/>
    <w:basedOn w:val="Normal"/>
    <w:uiPriority w:val="99"/>
    <w:qFormat/>
    <w:rsid w:val="0067655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76550"/>
    <w:rPr>
      <w:rFonts w:ascii="Georgia" w:hAnsi="Georgia"/>
    </w:rPr>
  </w:style>
  <w:style w:type="paragraph" w:customStyle="1" w:styleId="StyleStyle49pt6">
    <w:name w:val="Style Style4 + 9 pt6"/>
    <w:basedOn w:val="Style4"/>
    <w:link w:val="StyleStyle49pt6Char"/>
    <w:qFormat/>
    <w:rsid w:val="00676550"/>
  </w:style>
  <w:style w:type="character" w:customStyle="1" w:styleId="StyleStyle49pt6Char">
    <w:name w:val="Style Style4 + 9 pt6 Char"/>
    <w:basedOn w:val="Style4Char"/>
    <w:link w:val="StyleStyle49pt6"/>
    <w:rsid w:val="00676550"/>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676550"/>
    <w:rPr>
      <w:rFonts w:ascii="Georgia" w:eastAsia="Times New Roman" w:hAnsi="Georgia" w:cs="Times New Roman"/>
      <w:szCs w:val="24"/>
      <w:u w:val="single"/>
    </w:rPr>
  </w:style>
  <w:style w:type="character" w:customStyle="1" w:styleId="CharChar31">
    <w:name w:val="Char Char31"/>
    <w:rsid w:val="0067655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7655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76550"/>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7655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76550"/>
    <w:rPr>
      <w:rFonts w:ascii="Georgia" w:hAnsi="Georgia"/>
      <w:b/>
      <w:bCs/>
      <w:szCs w:val="24"/>
      <w:u w:val="single"/>
    </w:rPr>
  </w:style>
  <w:style w:type="character" w:customStyle="1" w:styleId="Subtitle2">
    <w:name w:val="Subtitle2"/>
    <w:rsid w:val="00676550"/>
  </w:style>
  <w:style w:type="character" w:customStyle="1" w:styleId="drop">
    <w:name w:val="drop"/>
    <w:rsid w:val="00676550"/>
  </w:style>
  <w:style w:type="character" w:customStyle="1" w:styleId="bioline">
    <w:name w:val="bioline"/>
    <w:rsid w:val="00676550"/>
  </w:style>
  <w:style w:type="character" w:customStyle="1" w:styleId="articletitle0">
    <w:name w:val="article_title"/>
    <w:rsid w:val="00676550"/>
  </w:style>
  <w:style w:type="character" w:customStyle="1" w:styleId="A4">
    <w:name w:val="A4"/>
    <w:uiPriority w:val="99"/>
    <w:rsid w:val="00676550"/>
    <w:rPr>
      <w:color w:val="000000"/>
    </w:rPr>
  </w:style>
  <w:style w:type="character" w:customStyle="1" w:styleId="DebatenoramlChar">
    <w:name w:val="Debatenoraml Char"/>
    <w:link w:val="Debatenoraml"/>
    <w:locked/>
    <w:rsid w:val="00676550"/>
    <w:rPr>
      <w:rFonts w:ascii="Times New Roman" w:hAnsi="Times New Roman"/>
    </w:rPr>
  </w:style>
  <w:style w:type="paragraph" w:customStyle="1" w:styleId="Debatenoraml">
    <w:name w:val="Debatenoraml"/>
    <w:basedOn w:val="NoSpacing"/>
    <w:link w:val="DebatenoramlChar"/>
    <w:qFormat/>
    <w:rsid w:val="00676550"/>
    <w:pPr>
      <w:spacing w:line="240" w:lineRule="auto"/>
    </w:pPr>
    <w:rPr>
      <w:rFonts w:ascii="Times New Roman" w:hAnsi="Times New Roman"/>
    </w:rPr>
  </w:style>
  <w:style w:type="character" w:customStyle="1" w:styleId="s2">
    <w:name w:val="s2"/>
    <w:rsid w:val="00676550"/>
  </w:style>
  <w:style w:type="character" w:customStyle="1" w:styleId="s4">
    <w:name w:val="s4"/>
    <w:rsid w:val="00676550"/>
  </w:style>
  <w:style w:type="character" w:customStyle="1" w:styleId="s5">
    <w:name w:val="s5"/>
    <w:rsid w:val="00676550"/>
  </w:style>
  <w:style w:type="paragraph" w:customStyle="1" w:styleId="SynergyTag">
    <w:name w:val="SynergyTag"/>
    <w:basedOn w:val="Normal"/>
    <w:uiPriority w:val="99"/>
    <w:qFormat/>
    <w:rsid w:val="00676550"/>
    <w:rPr>
      <w:rFonts w:eastAsia="Calibri"/>
      <w:b/>
    </w:rPr>
  </w:style>
  <w:style w:type="paragraph" w:customStyle="1" w:styleId="Quals">
    <w:name w:val="Quals"/>
    <w:basedOn w:val="Normal"/>
    <w:link w:val="QualsChar"/>
    <w:qFormat/>
    <w:rsid w:val="00676550"/>
    <w:rPr>
      <w:rFonts w:eastAsia="Calibri"/>
      <w:sz w:val="18"/>
    </w:rPr>
  </w:style>
  <w:style w:type="character" w:customStyle="1" w:styleId="QualsChar">
    <w:name w:val="Quals Char"/>
    <w:link w:val="Quals"/>
    <w:rsid w:val="00676550"/>
    <w:rPr>
      <w:rFonts w:ascii="Calibri" w:eastAsia="Calibri" w:hAnsi="Calibri" w:cs="Calibri"/>
      <w:sz w:val="18"/>
    </w:rPr>
  </w:style>
  <w:style w:type="character" w:customStyle="1" w:styleId="cap">
    <w:name w:val="cap"/>
    <w:rsid w:val="00676550"/>
  </w:style>
  <w:style w:type="character" w:customStyle="1" w:styleId="rightsnotice">
    <w:name w:val="rightsnotice"/>
    <w:rsid w:val="00676550"/>
  </w:style>
  <w:style w:type="paragraph" w:customStyle="1" w:styleId="times">
    <w:name w:val="times"/>
    <w:basedOn w:val="Normal"/>
    <w:uiPriority w:val="99"/>
    <w:qFormat/>
    <w:rsid w:val="00676550"/>
    <w:pPr>
      <w:spacing w:before="100" w:beforeAutospacing="1" w:after="100" w:afterAutospacing="1"/>
    </w:pPr>
    <w:rPr>
      <w:rFonts w:eastAsia="Times New Roman"/>
      <w:sz w:val="24"/>
    </w:rPr>
  </w:style>
  <w:style w:type="character" w:customStyle="1" w:styleId="Caption1">
    <w:name w:val="Caption1"/>
    <w:rsid w:val="00676550"/>
  </w:style>
  <w:style w:type="character" w:customStyle="1" w:styleId="credit">
    <w:name w:val="credit"/>
    <w:rsid w:val="00676550"/>
  </w:style>
  <w:style w:type="character" w:customStyle="1" w:styleId="scaps">
    <w:name w:val="scaps"/>
    <w:rsid w:val="00676550"/>
  </w:style>
  <w:style w:type="character" w:customStyle="1" w:styleId="current-article">
    <w:name w:val="current-article"/>
    <w:rsid w:val="00676550"/>
  </w:style>
  <w:style w:type="character" w:customStyle="1" w:styleId="related-current-indicator">
    <w:name w:val="related-current-indicator"/>
    <w:rsid w:val="00676550"/>
  </w:style>
  <w:style w:type="character" w:customStyle="1" w:styleId="bylclear">
    <w:name w:val="bylclear"/>
    <w:rsid w:val="00676550"/>
  </w:style>
  <w:style w:type="character" w:customStyle="1" w:styleId="timestamp">
    <w:name w:val="timestamp"/>
    <w:rsid w:val="00676550"/>
  </w:style>
  <w:style w:type="character" w:customStyle="1" w:styleId="comments">
    <w:name w:val="comments"/>
    <w:rsid w:val="00676550"/>
  </w:style>
  <w:style w:type="character" w:customStyle="1" w:styleId="essaytext">
    <w:name w:val="essaytext"/>
    <w:rsid w:val="00676550"/>
  </w:style>
  <w:style w:type="character" w:customStyle="1" w:styleId="byline">
    <w:name w:val="byline"/>
    <w:rsid w:val="00676550"/>
  </w:style>
  <w:style w:type="character" w:customStyle="1" w:styleId="username">
    <w:name w:val="username"/>
    <w:rsid w:val="00676550"/>
  </w:style>
  <w:style w:type="character" w:customStyle="1" w:styleId="toplinks">
    <w:name w:val="toplinks"/>
    <w:rsid w:val="00676550"/>
  </w:style>
  <w:style w:type="paragraph" w:customStyle="1" w:styleId="BodyA">
    <w:name w:val="Body A"/>
    <w:uiPriority w:val="99"/>
    <w:qFormat/>
    <w:rsid w:val="0067655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7655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76550"/>
    <w:rPr>
      <w:rFonts w:ascii="Calibri" w:eastAsia="Times New Roman" w:hAnsi="Calibri" w:cs="Calibri"/>
      <w:b/>
      <w:caps/>
      <w:szCs w:val="28"/>
      <w:u w:val="single"/>
    </w:rPr>
  </w:style>
  <w:style w:type="paragraph" w:customStyle="1" w:styleId="NotStarred">
    <w:name w:val="NotStarred"/>
    <w:basedOn w:val="Normal"/>
    <w:link w:val="NotStarredChar"/>
    <w:qFormat/>
    <w:rsid w:val="0067655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76550"/>
    <w:rPr>
      <w:rFonts w:ascii="Calibri" w:eastAsia="Times New Roman" w:hAnsi="Calibri" w:cs="Calibri"/>
      <w:b/>
      <w:caps/>
      <w:szCs w:val="28"/>
      <w:u w:val="single"/>
    </w:rPr>
  </w:style>
  <w:style w:type="character" w:customStyle="1" w:styleId="A3">
    <w:name w:val="A3"/>
    <w:rsid w:val="00676550"/>
    <w:rPr>
      <w:rFonts w:cs="Perpetua"/>
      <w:color w:val="000000"/>
      <w:sz w:val="15"/>
      <w:szCs w:val="15"/>
    </w:rPr>
  </w:style>
  <w:style w:type="character" w:customStyle="1" w:styleId="see">
    <w:name w:val="see"/>
    <w:rsid w:val="00676550"/>
  </w:style>
  <w:style w:type="character" w:customStyle="1" w:styleId="first-letter">
    <w:name w:val="first-letter"/>
    <w:rsid w:val="00676550"/>
  </w:style>
  <w:style w:type="character" w:customStyle="1" w:styleId="focusparagraph">
    <w:name w:val="focusparagraph"/>
    <w:rsid w:val="00676550"/>
  </w:style>
  <w:style w:type="character" w:customStyle="1" w:styleId="lightblue">
    <w:name w:val="lightblue"/>
    <w:rsid w:val="00676550"/>
  </w:style>
  <w:style w:type="character" w:customStyle="1" w:styleId="StyleUnderlineCharChar9pt">
    <w:name w:val="Style Underline Char Char + 9 pt"/>
    <w:rsid w:val="0067655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76550"/>
    <w:pPr>
      <w:spacing w:after="200" w:line="276" w:lineRule="auto"/>
    </w:pPr>
    <w:rPr>
      <w:rFonts w:eastAsia="Times New Roman"/>
      <w:b/>
      <w:sz w:val="24"/>
    </w:rPr>
  </w:style>
  <w:style w:type="character" w:customStyle="1" w:styleId="tagCharCharChar">
    <w:name w:val="tag Char Char Char"/>
    <w:link w:val="tagCharChar"/>
    <w:rsid w:val="00676550"/>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7655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76550"/>
    <w:rPr>
      <w:rFonts w:ascii="Calibri" w:hAnsi="Calibri" w:cs="Calibri"/>
      <w:u w:val="single"/>
      <w:bdr w:val="single" w:sz="4" w:space="0" w:color="auto"/>
    </w:rPr>
  </w:style>
  <w:style w:type="character" w:customStyle="1" w:styleId="Header1">
    <w:name w:val="Header1"/>
    <w:rsid w:val="00676550"/>
  </w:style>
  <w:style w:type="paragraph" w:customStyle="1" w:styleId="H4Tag">
    <w:name w:val="H4 (Tag)"/>
    <w:basedOn w:val="Normal"/>
    <w:link w:val="H4TagChar1"/>
    <w:qFormat/>
    <w:rsid w:val="00676550"/>
    <w:rPr>
      <w:rFonts w:eastAsia="Calibri"/>
      <w:b/>
    </w:rPr>
  </w:style>
  <w:style w:type="character" w:customStyle="1" w:styleId="H4TagChar1">
    <w:name w:val="H4 (Tag) Char1"/>
    <w:link w:val="H4Tag"/>
    <w:rsid w:val="00676550"/>
    <w:rPr>
      <w:rFonts w:ascii="Calibri" w:eastAsia="Calibri" w:hAnsi="Calibri" w:cs="Calibri"/>
      <w:b/>
    </w:rPr>
  </w:style>
  <w:style w:type="character" w:customStyle="1" w:styleId="citationgenerated">
    <w:name w:val="citation generated"/>
    <w:rsid w:val="00676550"/>
  </w:style>
  <w:style w:type="paragraph" w:customStyle="1" w:styleId="CM25">
    <w:name w:val="CM25"/>
    <w:basedOn w:val="Default"/>
    <w:next w:val="Default"/>
    <w:uiPriority w:val="99"/>
    <w:qFormat/>
    <w:rsid w:val="00676550"/>
    <w:pPr>
      <w:spacing w:after="233" w:line="276" w:lineRule="auto"/>
    </w:pPr>
    <w:rPr>
      <w:rFonts w:ascii="Georgia" w:eastAsia="Calibri" w:hAnsi="Georgia"/>
      <w:color w:val="auto"/>
      <w:sz w:val="22"/>
    </w:rPr>
  </w:style>
  <w:style w:type="character" w:customStyle="1" w:styleId="Title10">
    <w:name w:val="Title1"/>
    <w:rsid w:val="00676550"/>
  </w:style>
  <w:style w:type="character" w:customStyle="1" w:styleId="BoldandUnderlineCharCharCharChar">
    <w:name w:val="Bold and Underline Char Char Char Char"/>
    <w:rsid w:val="00676550"/>
    <w:rPr>
      <w:b/>
      <w:noProof w:val="0"/>
      <w:u w:val="single"/>
      <w:lang w:val="en-US" w:eastAsia="en-US" w:bidi="ar-SA"/>
    </w:rPr>
  </w:style>
  <w:style w:type="character" w:customStyle="1" w:styleId="FontStyle29">
    <w:name w:val="Font Style29"/>
    <w:uiPriority w:val="99"/>
    <w:rsid w:val="00676550"/>
    <w:rPr>
      <w:rFonts w:ascii="Arial" w:hAnsi="Arial" w:cs="Arial"/>
      <w:sz w:val="14"/>
      <w:szCs w:val="14"/>
    </w:rPr>
  </w:style>
  <w:style w:type="character" w:customStyle="1" w:styleId="Debate-CardTagandCite-F6Char">
    <w:name w:val="Debate- Card Tag and Cite- F6 Char"/>
    <w:link w:val="Debate-CardTagandCite-F6"/>
    <w:locked/>
    <w:rsid w:val="00676550"/>
    <w:rPr>
      <w:rFonts w:ascii="Georgia" w:hAnsi="Georgia"/>
      <w:b/>
    </w:rPr>
  </w:style>
  <w:style w:type="paragraph" w:customStyle="1" w:styleId="Debate-CardTagandCite-F6">
    <w:name w:val="Debate- Card Tag and Cite- F6"/>
    <w:basedOn w:val="Normal"/>
    <w:link w:val="Debate-CardTagandCite-F6Char"/>
    <w:qFormat/>
    <w:rsid w:val="00676550"/>
    <w:pPr>
      <w:contextualSpacing/>
    </w:pPr>
    <w:rPr>
      <w:rFonts w:ascii="Georgia" w:hAnsi="Georgia" w:cstheme="minorBidi"/>
      <w:b/>
    </w:rPr>
  </w:style>
  <w:style w:type="paragraph" w:customStyle="1" w:styleId="Cardtext4">
    <w:name w:val="Card text"/>
    <w:link w:val="CardtextChar3"/>
    <w:qFormat/>
    <w:rsid w:val="0067655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76550"/>
    <w:pPr>
      <w:spacing w:before="240" w:after="60"/>
    </w:pPr>
    <w:rPr>
      <w:rFonts w:eastAsia="Times New Roman"/>
      <w:b/>
      <w:szCs w:val="28"/>
      <w:u w:val="single"/>
    </w:rPr>
  </w:style>
  <w:style w:type="character" w:customStyle="1" w:styleId="NewHeading2Char">
    <w:name w:val="NewHeading2 Char"/>
    <w:link w:val="NewHeading2"/>
    <w:rsid w:val="00676550"/>
    <w:rPr>
      <w:rFonts w:ascii="Calibri" w:eastAsia="Times New Roman" w:hAnsi="Calibri" w:cs="Calibri"/>
      <w:b/>
      <w:szCs w:val="28"/>
      <w:u w:val="single"/>
    </w:rPr>
  </w:style>
  <w:style w:type="paragraph" w:customStyle="1" w:styleId="TagGA11">
    <w:name w:val="Tag GA 11"/>
    <w:basedOn w:val="TOC1"/>
    <w:uiPriority w:val="99"/>
    <w:qFormat/>
    <w:rsid w:val="00676550"/>
    <w:rPr>
      <w:rFonts w:eastAsia="Calibri"/>
      <w:b/>
      <w:kern w:val="0"/>
    </w:rPr>
  </w:style>
  <w:style w:type="paragraph" w:customStyle="1" w:styleId="CM32">
    <w:name w:val="CM3+2"/>
    <w:basedOn w:val="Normal"/>
    <w:next w:val="Normal"/>
    <w:uiPriority w:val="99"/>
    <w:qFormat/>
    <w:rsid w:val="0067655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76550"/>
    <w:rPr>
      <w:rFonts w:eastAsia="Calibri"/>
    </w:rPr>
  </w:style>
  <w:style w:type="paragraph" w:customStyle="1" w:styleId="TagLine">
    <w:name w:val="Tag Line"/>
    <w:basedOn w:val="Normal"/>
    <w:next w:val="FullText"/>
    <w:uiPriority w:val="99"/>
    <w:qFormat/>
    <w:rsid w:val="00676550"/>
    <w:rPr>
      <w:rFonts w:eastAsia="Times New Roman"/>
      <w:b/>
      <w:sz w:val="28"/>
    </w:rPr>
  </w:style>
  <w:style w:type="paragraph" w:customStyle="1" w:styleId="msolistparagraphcxspfirst">
    <w:name w:val="msolistparagraphcxspfirst"/>
    <w:basedOn w:val="Normal"/>
    <w:uiPriority w:val="99"/>
    <w:qFormat/>
    <w:rsid w:val="0067655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76550"/>
    <w:pPr>
      <w:spacing w:before="100" w:beforeAutospacing="1" w:after="100" w:afterAutospacing="1"/>
    </w:pPr>
    <w:rPr>
      <w:rFonts w:eastAsia="Times New Roman"/>
      <w:sz w:val="24"/>
    </w:rPr>
  </w:style>
  <w:style w:type="character" w:customStyle="1" w:styleId="CardsUnderlined">
    <w:name w:val="Cards Underlined"/>
    <w:qFormat/>
    <w:rsid w:val="00676550"/>
    <w:rPr>
      <w:rFonts w:ascii="Helvetica" w:hAnsi="Helvetica" w:hint="default"/>
      <w:sz w:val="22"/>
      <w:szCs w:val="24"/>
      <w:u w:val="thick"/>
    </w:rPr>
  </w:style>
  <w:style w:type="paragraph" w:customStyle="1" w:styleId="Card6pt">
    <w:name w:val="Card 6pt"/>
    <w:basedOn w:val="Normal"/>
    <w:uiPriority w:val="99"/>
    <w:qFormat/>
    <w:rsid w:val="00676550"/>
    <w:pPr>
      <w:ind w:left="288" w:right="288"/>
    </w:pPr>
    <w:rPr>
      <w:rFonts w:eastAsia="Calibri"/>
      <w:color w:val="000000"/>
      <w:sz w:val="12"/>
      <w:szCs w:val="20"/>
    </w:rPr>
  </w:style>
  <w:style w:type="paragraph" w:customStyle="1" w:styleId="FullCite">
    <w:name w:val="Full Cite"/>
    <w:basedOn w:val="Normal"/>
    <w:next w:val="Normal"/>
    <w:link w:val="FullCiteChar"/>
    <w:qFormat/>
    <w:rsid w:val="00676550"/>
    <w:rPr>
      <w:rFonts w:ascii="Garamond" w:eastAsia="Calibri" w:hAnsi="Garamond"/>
    </w:rPr>
  </w:style>
  <w:style w:type="character" w:customStyle="1" w:styleId="FullCiteChar">
    <w:name w:val="Full Cite Char"/>
    <w:link w:val="FullCite"/>
    <w:rsid w:val="00676550"/>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676550"/>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676550"/>
    <w:rPr>
      <w:rFonts w:ascii="Arial" w:hAnsi="Arial" w:cs="Arial"/>
      <w:sz w:val="24"/>
    </w:rPr>
  </w:style>
  <w:style w:type="paragraph" w:customStyle="1" w:styleId="StyleCardStyleBlackUnderline">
    <w:name w:val="Style Card Style + Black Underline"/>
    <w:basedOn w:val="Normal"/>
    <w:link w:val="StyleCardStyleBlackUnderlineChar"/>
    <w:qFormat/>
    <w:rsid w:val="00676550"/>
    <w:rPr>
      <w:rFonts w:eastAsia="Times New Roman"/>
      <w:color w:val="000000"/>
      <w:u w:val="single"/>
    </w:rPr>
  </w:style>
  <w:style w:type="character" w:customStyle="1" w:styleId="StyleCardStyleBlackUnderlineChar">
    <w:name w:val="Style Card Style + Black Underline Char"/>
    <w:link w:val="StyleCardStyleBlackUnderline"/>
    <w:rsid w:val="00676550"/>
    <w:rPr>
      <w:rFonts w:ascii="Calibri" w:eastAsia="Times New Roman" w:hAnsi="Calibri" w:cs="Calibri"/>
      <w:color w:val="000000"/>
      <w:u w:val="single"/>
    </w:rPr>
  </w:style>
  <w:style w:type="character" w:customStyle="1" w:styleId="titles">
    <w:name w:val="titles"/>
    <w:rsid w:val="00676550"/>
  </w:style>
  <w:style w:type="character" w:customStyle="1" w:styleId="articletext0">
    <w:name w:val="article_text"/>
    <w:rsid w:val="00676550"/>
  </w:style>
  <w:style w:type="paragraph" w:customStyle="1" w:styleId="StyleHeading2LatinArialMT13pt">
    <w:name w:val="Style Heading 2 + (Latin) ArialMT 13 pt"/>
    <w:basedOn w:val="Heading2"/>
    <w:next w:val="Heading2"/>
    <w:uiPriority w:val="99"/>
    <w:qFormat/>
    <w:rsid w:val="00676550"/>
    <w:pPr>
      <w:keepLines w:val="0"/>
      <w:pageBreakBefore w:val="0"/>
      <w:jc w:val="left"/>
    </w:pPr>
    <w:rPr>
      <w:rFonts w:eastAsia="SimSun" w:cs="Arial"/>
      <w:b w:val="0"/>
      <w:bCs/>
      <w:iCs/>
      <w:caps/>
      <w:sz w:val="24"/>
      <w:szCs w:val="28"/>
      <w:lang w:eastAsia="zh-CN"/>
    </w:rPr>
  </w:style>
  <w:style w:type="character" w:customStyle="1" w:styleId="contentauthor">
    <w:name w:val="contentauthor"/>
    <w:rsid w:val="00676550"/>
  </w:style>
  <w:style w:type="character" w:customStyle="1" w:styleId="subarticleheader">
    <w:name w:val="subarticleheader"/>
    <w:rsid w:val="00676550"/>
  </w:style>
  <w:style w:type="paragraph" w:customStyle="1" w:styleId="NotUnderlined">
    <w:name w:val="Not Underlined"/>
    <w:basedOn w:val="Normal"/>
    <w:uiPriority w:val="99"/>
    <w:qFormat/>
    <w:rsid w:val="00676550"/>
    <w:rPr>
      <w:rFonts w:ascii="Century Gothic" w:eastAsia="Times New Roman" w:hAnsi="Century Gothic"/>
      <w:sz w:val="16"/>
    </w:rPr>
  </w:style>
  <w:style w:type="character" w:customStyle="1" w:styleId="spelle">
    <w:name w:val="spelle"/>
    <w:rsid w:val="00676550"/>
  </w:style>
  <w:style w:type="character" w:customStyle="1" w:styleId="grame">
    <w:name w:val="grame"/>
    <w:rsid w:val="00676550"/>
  </w:style>
  <w:style w:type="character" w:customStyle="1" w:styleId="CardStyleChar">
    <w:name w:val="Card Style Char"/>
    <w:link w:val="CardStyle"/>
    <w:rsid w:val="00676550"/>
    <w:rPr>
      <w:rFonts w:ascii="Calibri" w:eastAsia="Times New Roman" w:hAnsi="Calibri" w:cs="Calibri"/>
    </w:rPr>
  </w:style>
  <w:style w:type="character" w:customStyle="1" w:styleId="newstitle1">
    <w:name w:val="newstitle1"/>
    <w:rsid w:val="00676550"/>
  </w:style>
  <w:style w:type="character" w:customStyle="1" w:styleId="copy">
    <w:name w:val="copy"/>
    <w:rsid w:val="00676550"/>
  </w:style>
  <w:style w:type="character" w:customStyle="1" w:styleId="topheadline">
    <w:name w:val="topheadline"/>
    <w:rsid w:val="00676550"/>
  </w:style>
  <w:style w:type="paragraph" w:customStyle="1" w:styleId="StylecardThickunderline">
    <w:name w:val="Style card + Thick underline"/>
    <w:basedOn w:val="Normal"/>
    <w:link w:val="StylecardThickunderlineChar"/>
    <w:qFormat/>
    <w:rsid w:val="00676550"/>
    <w:pPr>
      <w:ind w:left="288" w:right="288"/>
    </w:pPr>
    <w:rPr>
      <w:rFonts w:eastAsia="SimSun"/>
      <w:u w:val="single"/>
      <w:lang w:eastAsia="zh-CN"/>
    </w:rPr>
  </w:style>
  <w:style w:type="character" w:customStyle="1" w:styleId="StylecardThickunderlineChar">
    <w:name w:val="Style card + Thick underline Char"/>
    <w:link w:val="StylecardThickunderline"/>
    <w:rsid w:val="00676550"/>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67655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76550"/>
    <w:rPr>
      <w:rFonts w:ascii="Calibri" w:eastAsia="SimSun" w:hAnsi="Calibri" w:cs="Calibri"/>
      <w:b/>
      <w:bCs/>
      <w:u w:val="single"/>
      <w:lang w:eastAsia="zh-CN"/>
    </w:rPr>
  </w:style>
  <w:style w:type="character" w:customStyle="1" w:styleId="headline">
    <w:name w:val="headline"/>
    <w:rsid w:val="00676550"/>
  </w:style>
  <w:style w:type="character" w:customStyle="1" w:styleId="Stylereduce27pt">
    <w:name w:val="Style reduce2 + 7 pt"/>
    <w:rsid w:val="00676550"/>
    <w:rPr>
      <w:rFonts w:ascii="Times New Roman" w:hAnsi="Times New Roman" w:cs="Arial"/>
      <w:color w:val="000000"/>
      <w:sz w:val="14"/>
      <w:szCs w:val="22"/>
    </w:rPr>
  </w:style>
  <w:style w:type="paragraph" w:customStyle="1" w:styleId="BlockHeadings">
    <w:name w:val="Block Headings"/>
    <w:next w:val="Normal"/>
    <w:link w:val="BlockHeadingsChar"/>
    <w:qFormat/>
    <w:rsid w:val="0067655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76550"/>
  </w:style>
  <w:style w:type="character" w:customStyle="1" w:styleId="st1">
    <w:name w:val="st1"/>
    <w:rsid w:val="00676550"/>
  </w:style>
  <w:style w:type="paragraph" w:customStyle="1" w:styleId="CM27">
    <w:name w:val="CM27"/>
    <w:basedOn w:val="Default"/>
    <w:next w:val="Default"/>
    <w:uiPriority w:val="99"/>
    <w:qFormat/>
    <w:rsid w:val="00676550"/>
    <w:pPr>
      <w:spacing w:after="200" w:line="276" w:lineRule="auto"/>
    </w:pPr>
    <w:rPr>
      <w:rFonts w:eastAsia="Calibri"/>
      <w:color w:val="auto"/>
      <w:sz w:val="22"/>
    </w:rPr>
  </w:style>
  <w:style w:type="character" w:customStyle="1" w:styleId="caps-label">
    <w:name w:val="caps-label"/>
    <w:rsid w:val="0067655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76550"/>
    <w:rPr>
      <w:rFonts w:ascii="Garamond" w:hAnsi="Garamond" w:cs="Times New Roman"/>
      <w:sz w:val="20"/>
    </w:rPr>
  </w:style>
  <w:style w:type="character" w:customStyle="1" w:styleId="quotechar">
    <w:name w:val="quotechar"/>
    <w:rsid w:val="00676550"/>
  </w:style>
  <w:style w:type="character" w:customStyle="1" w:styleId="boldunderline0">
    <w:name w:val="boldunderline"/>
    <w:rsid w:val="00676550"/>
  </w:style>
  <w:style w:type="paragraph" w:customStyle="1" w:styleId="font-null">
    <w:name w:val="font-null"/>
    <w:basedOn w:val="Normal"/>
    <w:uiPriority w:val="99"/>
    <w:qFormat/>
    <w:rsid w:val="00676550"/>
    <w:pPr>
      <w:spacing w:before="100" w:beforeAutospacing="1" w:after="100" w:afterAutospacing="1"/>
    </w:pPr>
    <w:rPr>
      <w:rFonts w:eastAsia="Times New Roman"/>
      <w:sz w:val="24"/>
    </w:rPr>
  </w:style>
  <w:style w:type="paragraph" w:customStyle="1" w:styleId="rteindent1">
    <w:name w:val="rteindent1"/>
    <w:basedOn w:val="Normal"/>
    <w:uiPriority w:val="99"/>
    <w:qFormat/>
    <w:rsid w:val="00676550"/>
    <w:pPr>
      <w:spacing w:before="100" w:beforeAutospacing="1" w:after="100" w:afterAutospacing="1"/>
    </w:pPr>
    <w:rPr>
      <w:rFonts w:eastAsia="Times New Roman"/>
      <w:sz w:val="24"/>
    </w:rPr>
  </w:style>
  <w:style w:type="character" w:customStyle="1" w:styleId="A8">
    <w:name w:val="A8"/>
    <w:rsid w:val="00676550"/>
    <w:rPr>
      <w:rFonts w:cs="Scala"/>
      <w:color w:val="000000"/>
      <w:sz w:val="15"/>
      <w:szCs w:val="15"/>
    </w:rPr>
  </w:style>
  <w:style w:type="paragraph" w:customStyle="1" w:styleId="Pa12">
    <w:name w:val="Pa12"/>
    <w:basedOn w:val="Default"/>
    <w:next w:val="Default"/>
    <w:uiPriority w:val="99"/>
    <w:qFormat/>
    <w:rsid w:val="00676550"/>
    <w:pPr>
      <w:spacing w:after="200" w:line="191" w:lineRule="atLeast"/>
    </w:pPr>
    <w:rPr>
      <w:rFonts w:ascii="Scala" w:eastAsia="Calibri" w:hAnsi="Scala"/>
      <w:color w:val="auto"/>
      <w:sz w:val="22"/>
    </w:rPr>
  </w:style>
  <w:style w:type="character" w:customStyle="1" w:styleId="A0">
    <w:name w:val="A0"/>
    <w:uiPriority w:val="99"/>
    <w:rsid w:val="00676550"/>
    <w:rPr>
      <w:rFonts w:cs="Scala"/>
      <w:color w:val="000000"/>
      <w:sz w:val="16"/>
      <w:szCs w:val="16"/>
    </w:rPr>
  </w:style>
  <w:style w:type="character" w:customStyle="1" w:styleId="Date11">
    <w:name w:val="Date11"/>
    <w:rsid w:val="00676550"/>
  </w:style>
  <w:style w:type="paragraph" w:customStyle="1" w:styleId="introduction">
    <w:name w:val="introduction"/>
    <w:basedOn w:val="Normal"/>
    <w:uiPriority w:val="99"/>
    <w:qFormat/>
    <w:rsid w:val="00676550"/>
    <w:pPr>
      <w:spacing w:before="100" w:beforeAutospacing="1" w:after="100" w:afterAutospacing="1"/>
    </w:pPr>
    <w:rPr>
      <w:rFonts w:eastAsia="Times New Roman"/>
      <w:sz w:val="24"/>
    </w:rPr>
  </w:style>
  <w:style w:type="character" w:customStyle="1" w:styleId="Boxout">
    <w:name w:val="Box out"/>
    <w:uiPriority w:val="1"/>
    <w:qFormat/>
    <w:rsid w:val="0067655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7655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7655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76550"/>
    <w:pPr>
      <w:spacing w:before="100" w:beforeAutospacing="1" w:after="100" w:afterAutospacing="1"/>
    </w:pPr>
    <w:rPr>
      <w:rFonts w:eastAsia="Times New Roman"/>
      <w:sz w:val="24"/>
    </w:rPr>
  </w:style>
  <w:style w:type="character" w:customStyle="1" w:styleId="metad">
    <w:name w:val="metad"/>
    <w:rsid w:val="00676550"/>
  </w:style>
  <w:style w:type="paragraph" w:customStyle="1" w:styleId="class">
    <w:name w:val="class"/>
    <w:basedOn w:val="Normal"/>
    <w:uiPriority w:val="99"/>
    <w:qFormat/>
    <w:rsid w:val="00676550"/>
    <w:pPr>
      <w:spacing w:before="100" w:beforeAutospacing="1" w:after="100" w:afterAutospacing="1"/>
    </w:pPr>
    <w:rPr>
      <w:rFonts w:eastAsia="Times New Roman"/>
      <w:sz w:val="24"/>
    </w:rPr>
  </w:style>
  <w:style w:type="character" w:customStyle="1" w:styleId="sifr-alternate">
    <w:name w:val="sifr-alternate"/>
    <w:rsid w:val="00676550"/>
  </w:style>
  <w:style w:type="character" w:customStyle="1" w:styleId="justify1">
    <w:name w:val="justify1"/>
    <w:rsid w:val="00676550"/>
  </w:style>
  <w:style w:type="character" w:customStyle="1" w:styleId="artbody1">
    <w:name w:val="art_body1"/>
    <w:rsid w:val="00676550"/>
    <w:rPr>
      <w:rFonts w:ascii="Arial" w:hAnsi="Arial" w:cs="Arial" w:hint="default"/>
    </w:rPr>
  </w:style>
  <w:style w:type="character" w:customStyle="1" w:styleId="A1">
    <w:name w:val="A1"/>
    <w:uiPriority w:val="99"/>
    <w:rsid w:val="00676550"/>
    <w:rPr>
      <w:rFonts w:cs="Book Antiqua"/>
      <w:color w:val="221E1F"/>
      <w:sz w:val="22"/>
      <w:szCs w:val="22"/>
    </w:rPr>
  </w:style>
  <w:style w:type="character" w:customStyle="1" w:styleId="UnderlineStyleChar">
    <w:name w:val="Underline Style Char"/>
    <w:link w:val="UnderlineStyle"/>
    <w:rsid w:val="00676550"/>
    <w:rPr>
      <w:rFonts w:ascii="Calibri" w:eastAsia="Times New Roman" w:hAnsi="Calibri" w:cs="Calibri"/>
      <w:b/>
      <w:sz w:val="24"/>
      <w:u w:val="single"/>
    </w:rPr>
  </w:style>
  <w:style w:type="paragraph" w:customStyle="1" w:styleId="blocktitle1">
    <w:name w:val="block title"/>
    <w:basedOn w:val="Normal"/>
    <w:link w:val="blocktitleChar"/>
    <w:qFormat/>
    <w:rsid w:val="0067655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76550"/>
    <w:rPr>
      <w:rFonts w:ascii="Garamond" w:eastAsia="Calibri" w:hAnsi="Garamond" w:cs="Calibri"/>
      <w:b/>
      <w:caps/>
      <w:sz w:val="28"/>
      <w:lang w:val="x-none" w:eastAsia="x-none"/>
    </w:rPr>
  </w:style>
  <w:style w:type="character" w:customStyle="1" w:styleId="reality">
    <w:name w:val="reality"/>
    <w:rsid w:val="00676550"/>
  </w:style>
  <w:style w:type="paragraph" w:customStyle="1" w:styleId="Pa6">
    <w:name w:val="Pa6"/>
    <w:basedOn w:val="Normal"/>
    <w:next w:val="Normal"/>
    <w:uiPriority w:val="99"/>
    <w:qFormat/>
    <w:rsid w:val="0067655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7655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7655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7655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7655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76550"/>
    <w:pPr>
      <w:spacing w:before="100" w:beforeAutospacing="1" w:after="100" w:afterAutospacing="1"/>
    </w:pPr>
    <w:rPr>
      <w:rFonts w:eastAsia="Times New Roman"/>
      <w:sz w:val="24"/>
    </w:rPr>
  </w:style>
  <w:style w:type="character" w:customStyle="1" w:styleId="text2">
    <w:name w:val="text2"/>
    <w:rsid w:val="00676550"/>
  </w:style>
  <w:style w:type="character" w:customStyle="1" w:styleId="StyleUnderlineChar2CharChar11pt">
    <w:name w:val="Style Underline Char2 Char Char + 11 pt"/>
    <w:rsid w:val="00676550"/>
    <w:rPr>
      <w:rFonts w:ascii="Times New Roman" w:hAnsi="Times New Roman"/>
      <w:sz w:val="20"/>
      <w:u w:val="single"/>
    </w:rPr>
  </w:style>
  <w:style w:type="character" w:customStyle="1" w:styleId="StyleStyleBoldUnderline11pt">
    <w:name w:val="Style Style Bold Underline + 11 pt"/>
    <w:rsid w:val="0067655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7655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676550"/>
    <w:rPr>
      <w:rFonts w:ascii="Calibri" w:eastAsia="SimSun" w:hAnsi="Calibri" w:cs="Calibri"/>
      <w:b/>
      <w:bCs/>
      <w:u w:val="single"/>
    </w:rPr>
  </w:style>
  <w:style w:type="character" w:customStyle="1" w:styleId="articlehead2">
    <w:name w:val="articlehead2"/>
    <w:rsid w:val="00676550"/>
  </w:style>
  <w:style w:type="character" w:customStyle="1" w:styleId="pronset">
    <w:name w:val="pronset"/>
    <w:rsid w:val="00676550"/>
  </w:style>
  <w:style w:type="character" w:customStyle="1" w:styleId="prondelim">
    <w:name w:val="prondelim"/>
    <w:rsid w:val="00676550"/>
  </w:style>
  <w:style w:type="character" w:customStyle="1" w:styleId="prontoggle">
    <w:name w:val="pron_toggle"/>
    <w:rsid w:val="00676550"/>
  </w:style>
  <w:style w:type="character" w:customStyle="1" w:styleId="boldface">
    <w:name w:val="boldface"/>
    <w:rsid w:val="00676550"/>
  </w:style>
  <w:style w:type="character" w:customStyle="1" w:styleId="secondary-bf">
    <w:name w:val="secondary-bf"/>
    <w:rsid w:val="00676550"/>
  </w:style>
  <w:style w:type="character" w:customStyle="1" w:styleId="ColorfulGrid-Accent1Char">
    <w:name w:val="Colorful Grid - Accent 1 Char"/>
    <w:aliases w:val="quote Char"/>
    <w:link w:val="ColorfulGrid-Accent1"/>
    <w:uiPriority w:val="29"/>
    <w:rsid w:val="00676550"/>
    <w:rPr>
      <w:rFonts w:ascii="Times New Roman" w:hAnsi="Times New Roman"/>
      <w:iCs/>
      <w:color w:val="000000"/>
      <w:sz w:val="16"/>
    </w:rPr>
  </w:style>
  <w:style w:type="table" w:styleId="ColorfulGrid-Accent1">
    <w:name w:val="Colorful Grid Accent 1"/>
    <w:basedOn w:val="TableNormal"/>
    <w:link w:val="ColorfulGrid-Accent1Char"/>
    <w:uiPriority w:val="29"/>
    <w:rsid w:val="0067655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7655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76550"/>
  </w:style>
  <w:style w:type="character" w:customStyle="1" w:styleId="pg">
    <w:name w:val="pg"/>
    <w:rsid w:val="00676550"/>
  </w:style>
  <w:style w:type="character" w:customStyle="1" w:styleId="detailtitle">
    <w:name w:val="detailtitle"/>
    <w:rsid w:val="00676550"/>
  </w:style>
  <w:style w:type="character" w:customStyle="1" w:styleId="storydate">
    <w:name w:val="storydate"/>
    <w:rsid w:val="00676550"/>
  </w:style>
  <w:style w:type="character" w:customStyle="1" w:styleId="preloadwrap">
    <w:name w:val="preloadwrap"/>
    <w:rsid w:val="00676550"/>
  </w:style>
  <w:style w:type="paragraph" w:customStyle="1" w:styleId="summary">
    <w:name w:val="summary"/>
    <w:basedOn w:val="Normal"/>
    <w:uiPriority w:val="99"/>
    <w:qFormat/>
    <w:rsid w:val="00676550"/>
    <w:pPr>
      <w:spacing w:before="100" w:beforeAutospacing="1" w:after="100" w:afterAutospacing="1"/>
    </w:pPr>
    <w:rPr>
      <w:rFonts w:eastAsia="Times New Roman"/>
      <w:sz w:val="24"/>
    </w:rPr>
  </w:style>
  <w:style w:type="paragraph" w:customStyle="1" w:styleId="Caption2">
    <w:name w:val="Caption2"/>
    <w:basedOn w:val="Normal"/>
    <w:uiPriority w:val="99"/>
    <w:qFormat/>
    <w:rsid w:val="00676550"/>
    <w:pPr>
      <w:spacing w:before="100" w:beforeAutospacing="1" w:after="100" w:afterAutospacing="1"/>
    </w:pPr>
    <w:rPr>
      <w:rFonts w:eastAsia="Times New Roman"/>
      <w:sz w:val="24"/>
    </w:rPr>
  </w:style>
  <w:style w:type="character" w:customStyle="1" w:styleId="creditwrap">
    <w:name w:val="creditwrap"/>
    <w:rsid w:val="00676550"/>
  </w:style>
  <w:style w:type="character" w:customStyle="1" w:styleId="DefaultChar1">
    <w:name w:val="Default Char1"/>
    <w:rsid w:val="00676550"/>
    <w:rPr>
      <w:noProof w:val="0"/>
      <w:color w:val="000000"/>
      <w:lang w:val="en-US" w:eastAsia="en-US" w:bidi="ar-SA"/>
    </w:rPr>
  </w:style>
  <w:style w:type="paragraph" w:customStyle="1" w:styleId="MTDisplayEquation">
    <w:name w:val="MTDisplayEquation"/>
    <w:basedOn w:val="Normal"/>
    <w:next w:val="Normal"/>
    <w:link w:val="MTDisplayEquationChar"/>
    <w:qFormat/>
    <w:rsid w:val="0067655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76550"/>
    <w:rPr>
      <w:rFonts w:ascii="Calibri" w:eastAsia="Times New Roman" w:hAnsi="Calibri" w:cs="Calibri"/>
      <w:bCs/>
      <w:lang w:bidi="he-IL"/>
    </w:rPr>
  </w:style>
  <w:style w:type="character" w:customStyle="1" w:styleId="textunderlineChar0">
    <w:name w:val="text underline Char"/>
    <w:rsid w:val="00676550"/>
    <w:rPr>
      <w:sz w:val="24"/>
      <w:szCs w:val="22"/>
      <w:u w:val="thick"/>
      <w:lang w:val="en-US" w:eastAsia="en-US" w:bidi="ar-SA"/>
    </w:rPr>
  </w:style>
  <w:style w:type="character" w:customStyle="1" w:styleId="BoldChar">
    <w:name w:val="Bold Char"/>
    <w:rsid w:val="00676550"/>
    <w:rPr>
      <w:rFonts w:ascii="Times New Roman" w:eastAsia="Times New Roman" w:hAnsi="Times New Roman"/>
      <w:b/>
      <w:szCs w:val="24"/>
    </w:rPr>
  </w:style>
  <w:style w:type="character" w:customStyle="1" w:styleId="pmterms31">
    <w:name w:val="pmterms31"/>
    <w:rsid w:val="00676550"/>
    <w:rPr>
      <w:b/>
      <w:bCs/>
      <w:i w:val="0"/>
      <w:iCs w:val="0"/>
      <w:color w:val="000000"/>
    </w:rPr>
  </w:style>
  <w:style w:type="character" w:customStyle="1" w:styleId="copyrightdescription">
    <w:name w:val="copyrightdescription"/>
    <w:rsid w:val="00676550"/>
  </w:style>
  <w:style w:type="paragraph" w:customStyle="1" w:styleId="DebateFile">
    <w:name w:val="Debate File"/>
    <w:basedOn w:val="Normal"/>
    <w:uiPriority w:val="99"/>
    <w:qFormat/>
    <w:rsid w:val="00676550"/>
    <w:pPr>
      <w:jc w:val="center"/>
    </w:pPr>
    <w:rPr>
      <w:rFonts w:eastAsia="Times New Roman"/>
      <w:b/>
      <w:sz w:val="28"/>
    </w:rPr>
  </w:style>
  <w:style w:type="character" w:customStyle="1" w:styleId="ft01">
    <w:name w:val="ft01"/>
    <w:rsid w:val="00676550"/>
    <w:rPr>
      <w:rFonts w:ascii="Times" w:hAnsi="Times" w:cs="Times" w:hint="default"/>
      <w:color w:val="000000"/>
      <w:sz w:val="14"/>
      <w:szCs w:val="14"/>
    </w:rPr>
  </w:style>
  <w:style w:type="character" w:customStyle="1" w:styleId="ft11">
    <w:name w:val="ft11"/>
    <w:rsid w:val="00676550"/>
    <w:rPr>
      <w:rFonts w:ascii="Times" w:hAnsi="Times" w:cs="Times" w:hint="default"/>
      <w:color w:val="000000"/>
      <w:sz w:val="17"/>
      <w:szCs w:val="17"/>
    </w:rPr>
  </w:style>
  <w:style w:type="character" w:customStyle="1" w:styleId="ft21">
    <w:name w:val="ft21"/>
    <w:rsid w:val="00676550"/>
    <w:rPr>
      <w:rFonts w:ascii="Times" w:hAnsi="Times" w:cs="Times" w:hint="default"/>
      <w:color w:val="000000"/>
      <w:sz w:val="15"/>
      <w:szCs w:val="15"/>
    </w:rPr>
  </w:style>
  <w:style w:type="character" w:customStyle="1" w:styleId="ft31">
    <w:name w:val="ft31"/>
    <w:rsid w:val="00676550"/>
    <w:rPr>
      <w:rFonts w:ascii="Times" w:hAnsi="Times" w:cs="Times" w:hint="default"/>
      <w:color w:val="000000"/>
      <w:sz w:val="15"/>
      <w:szCs w:val="15"/>
    </w:rPr>
  </w:style>
  <w:style w:type="paragraph" w:customStyle="1" w:styleId="Little">
    <w:name w:val="Little"/>
    <w:basedOn w:val="Normal"/>
    <w:next w:val="Normal"/>
    <w:uiPriority w:val="99"/>
    <w:qFormat/>
    <w:rsid w:val="00676550"/>
    <w:pPr>
      <w:ind w:left="288"/>
    </w:pPr>
    <w:rPr>
      <w:rFonts w:ascii="Garamond" w:eastAsia="Times New Roman" w:hAnsi="Garamond"/>
      <w:sz w:val="16"/>
    </w:rPr>
  </w:style>
  <w:style w:type="paragraph" w:customStyle="1" w:styleId="AAAcard">
    <w:name w:val="AAAcard"/>
    <w:basedOn w:val="Normal"/>
    <w:link w:val="AAAcardChar"/>
    <w:uiPriority w:val="99"/>
    <w:qFormat/>
    <w:rsid w:val="00676550"/>
    <w:pPr>
      <w:ind w:left="288" w:right="288"/>
    </w:pPr>
    <w:rPr>
      <w:rFonts w:eastAsia="Times New Roman"/>
    </w:rPr>
  </w:style>
  <w:style w:type="character" w:customStyle="1" w:styleId="dquo">
    <w:name w:val="dquo"/>
    <w:rsid w:val="00676550"/>
  </w:style>
  <w:style w:type="character" w:customStyle="1" w:styleId="caps2">
    <w:name w:val="caps2"/>
    <w:rsid w:val="00676550"/>
  </w:style>
  <w:style w:type="character" w:customStyle="1" w:styleId="inside-head">
    <w:name w:val="inside-head"/>
    <w:rsid w:val="00676550"/>
  </w:style>
  <w:style w:type="character" w:customStyle="1" w:styleId="CardsFont12ptCharCharCharChar">
    <w:name w:val="Cards + Font: 12 pt Char Char Char Char"/>
    <w:rsid w:val="00676550"/>
    <w:rPr>
      <w:sz w:val="24"/>
      <w:szCs w:val="24"/>
      <w:u w:val="thick"/>
      <w:lang w:val="en-US" w:eastAsia="en-US" w:bidi="ar-SA"/>
    </w:rPr>
  </w:style>
  <w:style w:type="character" w:customStyle="1" w:styleId="ccs">
    <w:name w:val="c cs"/>
    <w:rsid w:val="00676550"/>
  </w:style>
  <w:style w:type="character" w:customStyle="1" w:styleId="UnderlinedEvChar">
    <w:name w:val="Underlined Ev Char"/>
    <w:link w:val="UnderlinedEv"/>
    <w:rsid w:val="00676550"/>
    <w:rPr>
      <w:rFonts w:ascii="Times New Roman" w:eastAsia="Times New Roman" w:hAnsi="Times New Roman"/>
      <w:szCs w:val="24"/>
      <w:u w:val="single"/>
    </w:rPr>
  </w:style>
  <w:style w:type="character" w:customStyle="1" w:styleId="dropshadow">
    <w:name w:val="dropshadow"/>
    <w:rsid w:val="00676550"/>
  </w:style>
  <w:style w:type="character" w:customStyle="1" w:styleId="d05ws">
    <w:name w:val="d05ws"/>
    <w:rsid w:val="00676550"/>
  </w:style>
  <w:style w:type="character" w:customStyle="1" w:styleId="rzibod">
    <w:name w:val="rzibod"/>
    <w:rsid w:val="00676550"/>
  </w:style>
  <w:style w:type="paragraph" w:customStyle="1" w:styleId="Caption3">
    <w:name w:val="Caption3"/>
    <w:basedOn w:val="Normal"/>
    <w:uiPriority w:val="99"/>
    <w:qFormat/>
    <w:rsid w:val="00676550"/>
    <w:pPr>
      <w:spacing w:before="100" w:beforeAutospacing="1" w:after="100" w:afterAutospacing="1"/>
    </w:pPr>
    <w:rPr>
      <w:rFonts w:eastAsia="Times New Roman"/>
      <w:sz w:val="24"/>
    </w:rPr>
  </w:style>
  <w:style w:type="character" w:customStyle="1" w:styleId="StyleBold1">
    <w:name w:val="Style Bold1"/>
    <w:rsid w:val="00676550"/>
    <w:rPr>
      <w:rFonts w:ascii="Georgia" w:hAnsi="Georgia"/>
      <w:b/>
      <w:bCs/>
      <w:sz w:val="22"/>
    </w:rPr>
  </w:style>
  <w:style w:type="character" w:customStyle="1" w:styleId="headertext">
    <w:name w:val="headertext"/>
    <w:rsid w:val="00676550"/>
  </w:style>
  <w:style w:type="paragraph" w:customStyle="1" w:styleId="body-12-5">
    <w:name w:val="body-12-5"/>
    <w:basedOn w:val="Normal"/>
    <w:uiPriority w:val="99"/>
    <w:qFormat/>
    <w:rsid w:val="00676550"/>
    <w:pPr>
      <w:spacing w:before="100" w:beforeAutospacing="1" w:after="100" w:afterAutospacing="1"/>
    </w:pPr>
    <w:rPr>
      <w:rFonts w:eastAsia="Times New Roman"/>
      <w:sz w:val="24"/>
    </w:rPr>
  </w:style>
  <w:style w:type="character" w:customStyle="1" w:styleId="endnote-reference">
    <w:name w:val="endnote-reference"/>
    <w:rsid w:val="00676550"/>
  </w:style>
  <w:style w:type="character" w:customStyle="1" w:styleId="officialsname">
    <w:name w:val="official_s_name"/>
    <w:rsid w:val="00676550"/>
  </w:style>
  <w:style w:type="character" w:customStyle="1" w:styleId="audience">
    <w:name w:val="audience"/>
    <w:rsid w:val="00676550"/>
  </w:style>
  <w:style w:type="character" w:customStyle="1" w:styleId="A7">
    <w:name w:val="A7"/>
    <w:uiPriority w:val="99"/>
    <w:rsid w:val="00676550"/>
    <w:rPr>
      <w:rFonts w:cs="Myriad Pro"/>
      <w:color w:val="0066B1"/>
      <w:sz w:val="22"/>
      <w:szCs w:val="22"/>
    </w:rPr>
  </w:style>
  <w:style w:type="character" w:customStyle="1" w:styleId="BlockHeadingsChar">
    <w:name w:val="Block Headings Char"/>
    <w:link w:val="BlockHeadings"/>
    <w:rsid w:val="00676550"/>
    <w:rPr>
      <w:rFonts w:ascii="Times New Roman" w:eastAsia="Times New Roman" w:hAnsi="Times New Roman" w:cs="Times New Roman"/>
      <w:b/>
      <w:sz w:val="36"/>
      <w:szCs w:val="24"/>
      <w:u w:val="single"/>
    </w:rPr>
  </w:style>
  <w:style w:type="character" w:customStyle="1" w:styleId="normalchar">
    <w:name w:val="normal__char"/>
    <w:rsid w:val="00676550"/>
  </w:style>
  <w:style w:type="character" w:customStyle="1" w:styleId="hyperlink002cheading0020100200028block0020title0029char">
    <w:name w:val="hyperlink_002cheading_00201_0020_0028block_0020title_0029__char"/>
    <w:rsid w:val="00676550"/>
  </w:style>
  <w:style w:type="character" w:customStyle="1" w:styleId="underline002cstyle0020bold0020underlinechar">
    <w:name w:val="underline_002cstyle_0020bold_0020underline__char"/>
    <w:rsid w:val="00676550"/>
  </w:style>
  <w:style w:type="character" w:customStyle="1" w:styleId="copyboldblack">
    <w:name w:val="copyboldblack"/>
    <w:rsid w:val="00676550"/>
  </w:style>
  <w:style w:type="character" w:customStyle="1" w:styleId="copybold">
    <w:name w:val="copybold"/>
    <w:rsid w:val="00676550"/>
  </w:style>
  <w:style w:type="character" w:customStyle="1" w:styleId="author-date0">
    <w:name w:val="author-date"/>
    <w:rsid w:val="00676550"/>
  </w:style>
  <w:style w:type="paragraph" w:customStyle="1" w:styleId="infuse">
    <w:name w:val="infuse"/>
    <w:basedOn w:val="Normal"/>
    <w:uiPriority w:val="99"/>
    <w:qFormat/>
    <w:rsid w:val="00676550"/>
    <w:pPr>
      <w:spacing w:before="100" w:beforeAutospacing="1" w:after="100" w:afterAutospacing="1"/>
    </w:pPr>
    <w:rPr>
      <w:rFonts w:eastAsia="Times New Roman"/>
      <w:sz w:val="24"/>
    </w:rPr>
  </w:style>
  <w:style w:type="paragraph" w:customStyle="1" w:styleId="fontreg">
    <w:name w:val="font_reg"/>
    <w:basedOn w:val="Normal"/>
    <w:uiPriority w:val="99"/>
    <w:qFormat/>
    <w:rsid w:val="00676550"/>
    <w:pPr>
      <w:spacing w:before="100" w:beforeAutospacing="1" w:after="100" w:afterAutospacing="1"/>
    </w:pPr>
    <w:rPr>
      <w:rFonts w:eastAsia="Times New Roman"/>
      <w:sz w:val="24"/>
    </w:rPr>
  </w:style>
  <w:style w:type="character" w:customStyle="1" w:styleId="yshortcuts">
    <w:name w:val="yshortcuts"/>
    <w:rsid w:val="00676550"/>
  </w:style>
  <w:style w:type="character" w:customStyle="1" w:styleId="hidden">
    <w:name w:val="hidden"/>
    <w:rsid w:val="00676550"/>
  </w:style>
  <w:style w:type="character" w:customStyle="1" w:styleId="articlebegin">
    <w:name w:val="articlebegin"/>
    <w:rsid w:val="00676550"/>
  </w:style>
  <w:style w:type="character" w:customStyle="1" w:styleId="mediaoverlay">
    <w:name w:val="mediaoverlay"/>
    <w:rsid w:val="00676550"/>
  </w:style>
  <w:style w:type="paragraph" w:customStyle="1" w:styleId="CITEF3">
    <w:name w:val="CITE F3"/>
    <w:uiPriority w:val="99"/>
    <w:qFormat/>
    <w:rsid w:val="00676550"/>
    <w:pPr>
      <w:spacing w:after="0" w:line="240" w:lineRule="auto"/>
    </w:pPr>
    <w:rPr>
      <w:rFonts w:ascii="Georgia" w:eastAsia="SimSun" w:hAnsi="Georgia" w:cs="Times New Roman"/>
      <w:b/>
      <w:sz w:val="24"/>
      <w:szCs w:val="24"/>
      <w:lang w:eastAsia="zh-CN"/>
    </w:rPr>
  </w:style>
  <w:style w:type="character" w:customStyle="1" w:styleId="blogcaption">
    <w:name w:val="blog_caption"/>
    <w:rsid w:val="00676550"/>
  </w:style>
  <w:style w:type="paragraph" w:customStyle="1" w:styleId="StyleBoldUnderlineTimesNewRoman">
    <w:name w:val="Style Bold Underline + Times New Roman"/>
    <w:link w:val="StyleBoldUnderlineTimesNewRomanChar"/>
    <w:qFormat/>
    <w:rsid w:val="0067655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7655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7655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76550"/>
    <w:rPr>
      <w:rFonts w:ascii="Calibri" w:eastAsia="Calibri" w:hAnsi="Calibri" w:cs="Times New Roman"/>
      <w:sz w:val="20"/>
      <w:szCs w:val="20"/>
      <w:u w:val="single"/>
    </w:rPr>
  </w:style>
  <w:style w:type="character" w:customStyle="1" w:styleId="commnet-abuzz">
    <w:name w:val="commnet-abuzz"/>
    <w:rsid w:val="00676550"/>
  </w:style>
  <w:style w:type="character" w:customStyle="1" w:styleId="fbconnectbuttontext">
    <w:name w:val="fbconnectbutton_text"/>
    <w:rsid w:val="00676550"/>
  </w:style>
  <w:style w:type="character" w:customStyle="1" w:styleId="fbsharecountinner">
    <w:name w:val="fb_share_count_inner"/>
    <w:rsid w:val="00676550"/>
  </w:style>
  <w:style w:type="character" w:customStyle="1" w:styleId="stbuttontext">
    <w:name w:val="stbuttontext"/>
    <w:rsid w:val="00676550"/>
  </w:style>
  <w:style w:type="paragraph" w:customStyle="1" w:styleId="hotroute1">
    <w:name w:val="hot route!"/>
    <w:basedOn w:val="Normal"/>
    <w:uiPriority w:val="99"/>
    <w:qFormat/>
    <w:rsid w:val="00676550"/>
    <w:pPr>
      <w:ind w:left="144"/>
    </w:pPr>
    <w:rPr>
      <w:rFonts w:ascii="Cambria" w:eastAsia="Calibri" w:hAnsi="Cambria"/>
      <w:sz w:val="24"/>
    </w:rPr>
  </w:style>
  <w:style w:type="character" w:customStyle="1" w:styleId="Highlightedunderline0">
    <w:name w:val="Highlighted underline"/>
    <w:qFormat/>
    <w:rsid w:val="0067655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76550"/>
  </w:style>
  <w:style w:type="character" w:customStyle="1" w:styleId="Normal2">
    <w:name w:val="Normal2"/>
    <w:rsid w:val="00676550"/>
  </w:style>
  <w:style w:type="character" w:customStyle="1" w:styleId="pubdate">
    <w:name w:val="pubdate"/>
    <w:rsid w:val="00676550"/>
  </w:style>
  <w:style w:type="numbering" w:customStyle="1" w:styleId="NoList11">
    <w:name w:val="No List11"/>
    <w:next w:val="NoList"/>
    <w:uiPriority w:val="99"/>
    <w:semiHidden/>
    <w:unhideWhenUsed/>
    <w:rsid w:val="00676550"/>
  </w:style>
  <w:style w:type="numbering" w:customStyle="1" w:styleId="NoList111">
    <w:name w:val="No List111"/>
    <w:next w:val="NoList"/>
    <w:uiPriority w:val="99"/>
    <w:semiHidden/>
    <w:unhideWhenUsed/>
    <w:rsid w:val="00676550"/>
  </w:style>
  <w:style w:type="numbering" w:customStyle="1" w:styleId="NoList1111">
    <w:name w:val="No List1111"/>
    <w:next w:val="NoList"/>
    <w:uiPriority w:val="99"/>
    <w:semiHidden/>
    <w:unhideWhenUsed/>
    <w:rsid w:val="00676550"/>
  </w:style>
  <w:style w:type="numbering" w:customStyle="1" w:styleId="NoList11111">
    <w:name w:val="No List11111"/>
    <w:next w:val="NoList"/>
    <w:uiPriority w:val="99"/>
    <w:semiHidden/>
    <w:unhideWhenUsed/>
    <w:rsid w:val="00676550"/>
  </w:style>
  <w:style w:type="numbering" w:customStyle="1" w:styleId="NoList111111">
    <w:name w:val="No List111111"/>
    <w:next w:val="NoList"/>
    <w:uiPriority w:val="99"/>
    <w:semiHidden/>
    <w:unhideWhenUsed/>
    <w:rsid w:val="00676550"/>
  </w:style>
  <w:style w:type="numbering" w:customStyle="1" w:styleId="NoList1111111">
    <w:name w:val="No List1111111"/>
    <w:next w:val="NoList"/>
    <w:uiPriority w:val="99"/>
    <w:semiHidden/>
    <w:unhideWhenUsed/>
    <w:rsid w:val="00676550"/>
  </w:style>
  <w:style w:type="numbering" w:customStyle="1" w:styleId="NoList11111111">
    <w:name w:val="No List11111111"/>
    <w:next w:val="NoList"/>
    <w:uiPriority w:val="99"/>
    <w:semiHidden/>
    <w:unhideWhenUsed/>
    <w:rsid w:val="00676550"/>
  </w:style>
  <w:style w:type="numbering" w:customStyle="1" w:styleId="NoList111111111">
    <w:name w:val="No List111111111"/>
    <w:next w:val="NoList"/>
    <w:uiPriority w:val="99"/>
    <w:semiHidden/>
    <w:unhideWhenUsed/>
    <w:rsid w:val="00676550"/>
  </w:style>
  <w:style w:type="numbering" w:customStyle="1" w:styleId="NoList1111111111">
    <w:name w:val="No List1111111111"/>
    <w:next w:val="NoList"/>
    <w:uiPriority w:val="99"/>
    <w:semiHidden/>
    <w:unhideWhenUsed/>
    <w:rsid w:val="00676550"/>
  </w:style>
  <w:style w:type="numbering" w:customStyle="1" w:styleId="NoList11111111111">
    <w:name w:val="No List11111111111"/>
    <w:next w:val="NoList"/>
    <w:uiPriority w:val="99"/>
    <w:semiHidden/>
    <w:unhideWhenUsed/>
    <w:rsid w:val="00676550"/>
  </w:style>
  <w:style w:type="numbering" w:customStyle="1" w:styleId="NoList111111111111">
    <w:name w:val="No List111111111111"/>
    <w:next w:val="NoList"/>
    <w:uiPriority w:val="99"/>
    <w:semiHidden/>
    <w:unhideWhenUsed/>
    <w:rsid w:val="00676550"/>
  </w:style>
  <w:style w:type="numbering" w:customStyle="1" w:styleId="NoList1111111111111">
    <w:name w:val="No List1111111111111"/>
    <w:next w:val="NoList"/>
    <w:uiPriority w:val="99"/>
    <w:semiHidden/>
    <w:unhideWhenUsed/>
    <w:rsid w:val="00676550"/>
  </w:style>
  <w:style w:type="numbering" w:customStyle="1" w:styleId="NoList11111111111111">
    <w:name w:val="No List11111111111111"/>
    <w:next w:val="NoList"/>
    <w:uiPriority w:val="99"/>
    <w:semiHidden/>
    <w:unhideWhenUsed/>
    <w:rsid w:val="00676550"/>
  </w:style>
  <w:style w:type="numbering" w:customStyle="1" w:styleId="NoList111111111111111">
    <w:name w:val="No List111111111111111"/>
    <w:next w:val="NoList"/>
    <w:uiPriority w:val="99"/>
    <w:semiHidden/>
    <w:unhideWhenUsed/>
    <w:rsid w:val="00676550"/>
  </w:style>
  <w:style w:type="numbering" w:customStyle="1" w:styleId="NoList1111111111111111">
    <w:name w:val="No List1111111111111111"/>
    <w:next w:val="NoList"/>
    <w:uiPriority w:val="99"/>
    <w:semiHidden/>
    <w:unhideWhenUsed/>
    <w:rsid w:val="00676550"/>
  </w:style>
  <w:style w:type="numbering" w:customStyle="1" w:styleId="NoList11111111111111111">
    <w:name w:val="No List11111111111111111"/>
    <w:next w:val="NoList"/>
    <w:uiPriority w:val="99"/>
    <w:semiHidden/>
    <w:unhideWhenUsed/>
    <w:rsid w:val="00676550"/>
  </w:style>
  <w:style w:type="paragraph" w:customStyle="1" w:styleId="FreeFormA">
    <w:name w:val="Free Form A"/>
    <w:autoRedefine/>
    <w:uiPriority w:val="99"/>
    <w:qFormat/>
    <w:rsid w:val="0067655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76550"/>
  </w:style>
  <w:style w:type="character" w:customStyle="1" w:styleId="postby">
    <w:name w:val="post_by"/>
    <w:rsid w:val="00676550"/>
  </w:style>
  <w:style w:type="character" w:customStyle="1" w:styleId="postdate">
    <w:name w:val="post_date"/>
    <w:rsid w:val="00676550"/>
  </w:style>
  <w:style w:type="character" w:customStyle="1" w:styleId="bdx">
    <w:name w:val="bdx"/>
    <w:rsid w:val="00676550"/>
  </w:style>
  <w:style w:type="character" w:customStyle="1" w:styleId="bdl">
    <w:name w:val="bdl"/>
    <w:rsid w:val="00676550"/>
  </w:style>
  <w:style w:type="character" w:customStyle="1" w:styleId="bhl">
    <w:name w:val="bhl"/>
    <w:rsid w:val="00676550"/>
  </w:style>
  <w:style w:type="character" w:customStyle="1" w:styleId="CardNotUnderlinedChar1">
    <w:name w:val="Card Not Underlined Char1"/>
    <w:link w:val="CardNotUnderlined"/>
    <w:rsid w:val="00676550"/>
    <w:rPr>
      <w:rFonts w:ascii="Bell MT" w:eastAsia="Calibri" w:hAnsi="Bell MT" w:cs="Calibri"/>
      <w:szCs w:val="20"/>
    </w:rPr>
  </w:style>
  <w:style w:type="character" w:customStyle="1" w:styleId="breadcrumbitemcurrent">
    <w:name w:val="breadcrumbitemcurrent"/>
    <w:rsid w:val="00676550"/>
  </w:style>
  <w:style w:type="character" w:customStyle="1" w:styleId="bbl">
    <w:name w:val="bbl"/>
    <w:rsid w:val="00676550"/>
  </w:style>
  <w:style w:type="character" w:customStyle="1" w:styleId="Date2">
    <w:name w:val="Date2"/>
    <w:rsid w:val="00676550"/>
  </w:style>
  <w:style w:type="character" w:customStyle="1" w:styleId="company">
    <w:name w:val="company"/>
    <w:rsid w:val="00676550"/>
  </w:style>
  <w:style w:type="character" w:customStyle="1" w:styleId="itxtnewhookspan">
    <w:name w:val="itxtnewhookspan"/>
    <w:rsid w:val="00676550"/>
  </w:style>
  <w:style w:type="character" w:customStyle="1" w:styleId="gstxthlt">
    <w:name w:val="gstxt_hlt"/>
    <w:rsid w:val="00676550"/>
  </w:style>
  <w:style w:type="paragraph" w:customStyle="1" w:styleId="bodytextfp">
    <w:name w:val="bodytextfp"/>
    <w:basedOn w:val="Normal"/>
    <w:uiPriority w:val="99"/>
    <w:qFormat/>
    <w:rsid w:val="00676550"/>
    <w:pPr>
      <w:spacing w:before="100" w:beforeAutospacing="1" w:after="100" w:afterAutospacing="1"/>
    </w:pPr>
    <w:rPr>
      <w:rFonts w:eastAsia="Times New Roman"/>
      <w:sz w:val="24"/>
    </w:rPr>
  </w:style>
  <w:style w:type="character" w:styleId="SubtleEmphasis">
    <w:name w:val="Subtle Emphasis"/>
    <w:uiPriority w:val="19"/>
    <w:qFormat/>
    <w:rsid w:val="00676550"/>
    <w:rPr>
      <w:rFonts w:ascii="Georgia" w:hAnsi="Georgia"/>
      <w:i/>
      <w:iCs/>
      <w:color w:val="808080"/>
    </w:rPr>
  </w:style>
  <w:style w:type="character" w:customStyle="1" w:styleId="HotRouteChar0">
    <w:name w:val="Hot Route Char"/>
    <w:link w:val="HotRoute0"/>
    <w:locked/>
    <w:rsid w:val="00676550"/>
    <w:rPr>
      <w:rFonts w:ascii="Calibri" w:eastAsia="Cambria" w:hAnsi="Calibri" w:cs="Calibri"/>
      <w:iCs/>
      <w:color w:val="000000"/>
      <w:sz w:val="18"/>
    </w:rPr>
  </w:style>
  <w:style w:type="character" w:customStyle="1" w:styleId="ReallyfuckingsmallChar">
    <w:name w:val="Really fucking small Char"/>
    <w:link w:val="Reallyfuckingsmall"/>
    <w:locked/>
    <w:rsid w:val="00676550"/>
    <w:rPr>
      <w:rFonts w:ascii="Times New Roman" w:eastAsia="Times New Roman" w:hAnsi="Times New Roman"/>
      <w:sz w:val="10"/>
    </w:rPr>
  </w:style>
  <w:style w:type="paragraph" w:customStyle="1" w:styleId="Reallyfuckingsmall">
    <w:name w:val="Really fucking small"/>
    <w:basedOn w:val="Normal"/>
    <w:link w:val="ReallyfuckingsmallChar"/>
    <w:qFormat/>
    <w:rsid w:val="00676550"/>
    <w:rPr>
      <w:rFonts w:ascii="Times New Roman" w:eastAsia="Times New Roman" w:hAnsi="Times New Roman" w:cstheme="minorBidi"/>
      <w:sz w:val="10"/>
    </w:rPr>
  </w:style>
  <w:style w:type="paragraph" w:customStyle="1" w:styleId="subheader">
    <w:name w:val="subheader"/>
    <w:basedOn w:val="Normal"/>
    <w:uiPriority w:val="99"/>
    <w:qFormat/>
    <w:rsid w:val="00676550"/>
    <w:pPr>
      <w:spacing w:before="100" w:beforeAutospacing="1" w:after="100" w:afterAutospacing="1"/>
    </w:pPr>
    <w:rPr>
      <w:rFonts w:eastAsia="Times New Roman"/>
      <w:sz w:val="24"/>
    </w:rPr>
  </w:style>
  <w:style w:type="character" w:customStyle="1" w:styleId="SubtleEmphasis1">
    <w:name w:val="Subtle Emphasis1"/>
    <w:uiPriority w:val="19"/>
    <w:qFormat/>
    <w:rsid w:val="00676550"/>
    <w:rPr>
      <w:rFonts w:ascii="Times New Roman" w:hAnsi="Times New Roman"/>
      <w:b/>
      <w:iCs/>
      <w:color w:val="auto"/>
      <w:sz w:val="22"/>
    </w:rPr>
  </w:style>
  <w:style w:type="character" w:customStyle="1" w:styleId="StyleBoldRed">
    <w:name w:val="Style Bold Red"/>
    <w:rsid w:val="00676550"/>
    <w:rPr>
      <w:b/>
      <w:bCs/>
      <w:color w:val="auto"/>
    </w:rPr>
  </w:style>
  <w:style w:type="character" w:customStyle="1" w:styleId="StyleTimesNewRoman8pt">
    <w:name w:val="Style Times New Roman 8 pt"/>
    <w:rsid w:val="00676550"/>
    <w:rPr>
      <w:rFonts w:ascii="Georgia" w:hAnsi="Georgia"/>
      <w:sz w:val="16"/>
    </w:rPr>
  </w:style>
  <w:style w:type="character" w:customStyle="1" w:styleId="StyleStyle7pt8pt">
    <w:name w:val="Style Style 7 pt + 8 pt"/>
    <w:rsid w:val="00676550"/>
    <w:rPr>
      <w:sz w:val="16"/>
    </w:rPr>
  </w:style>
  <w:style w:type="character" w:customStyle="1" w:styleId="StyleStyleThickunderlineBold1">
    <w:name w:val="Style Style Thick underline + Bold1"/>
    <w:rsid w:val="00676550"/>
    <w:rPr>
      <w:b/>
      <w:bCs/>
      <w:u w:val="thick"/>
    </w:rPr>
  </w:style>
  <w:style w:type="character" w:customStyle="1" w:styleId="StyleUnderline2">
    <w:name w:val="Style Underline2"/>
    <w:rsid w:val="00676550"/>
    <w:rPr>
      <w:u w:val="single"/>
    </w:rPr>
  </w:style>
  <w:style w:type="character" w:customStyle="1" w:styleId="ShrinkText">
    <w:name w:val="Shrink Text"/>
    <w:rsid w:val="00676550"/>
    <w:rPr>
      <w:sz w:val="16"/>
    </w:rPr>
  </w:style>
  <w:style w:type="character" w:customStyle="1" w:styleId="smallcaps">
    <w:name w:val="smallcaps"/>
    <w:rsid w:val="00676550"/>
  </w:style>
  <w:style w:type="character" w:customStyle="1" w:styleId="goldbldtext">
    <w:name w:val="goldbldtext"/>
    <w:rsid w:val="00676550"/>
  </w:style>
  <w:style w:type="character" w:customStyle="1" w:styleId="PageHeaderLine2Char">
    <w:name w:val="PageHeaderLine2 Char"/>
    <w:link w:val="PageHeaderLine2"/>
    <w:rsid w:val="00676550"/>
    <w:rPr>
      <w:rFonts w:ascii="Calibri" w:eastAsia="Calibri" w:hAnsi="Calibri" w:cs="Calibri"/>
      <w:b/>
    </w:rPr>
  </w:style>
  <w:style w:type="paragraph" w:customStyle="1" w:styleId="firstletter">
    <w:name w:val="firstletter"/>
    <w:basedOn w:val="Normal"/>
    <w:uiPriority w:val="99"/>
    <w:qFormat/>
    <w:rsid w:val="00676550"/>
    <w:pPr>
      <w:spacing w:before="100" w:beforeAutospacing="1" w:after="100" w:afterAutospacing="1"/>
    </w:pPr>
    <w:rPr>
      <w:rFonts w:eastAsia="Times New Roman"/>
      <w:sz w:val="24"/>
    </w:rPr>
  </w:style>
  <w:style w:type="paragraph" w:customStyle="1" w:styleId="more">
    <w:name w:val="more"/>
    <w:basedOn w:val="Normal"/>
    <w:uiPriority w:val="99"/>
    <w:qFormat/>
    <w:rsid w:val="00676550"/>
    <w:pPr>
      <w:spacing w:before="100" w:beforeAutospacing="1" w:after="100" w:afterAutospacing="1"/>
    </w:pPr>
    <w:rPr>
      <w:rFonts w:eastAsia="Times New Roman"/>
      <w:sz w:val="24"/>
    </w:rPr>
  </w:style>
  <w:style w:type="character" w:customStyle="1" w:styleId="cardshighlight0">
    <w:name w:val="cardshighlight"/>
    <w:rsid w:val="00676550"/>
  </w:style>
  <w:style w:type="character" w:customStyle="1" w:styleId="cardsfont12pt1">
    <w:name w:val="cardsfont12pt"/>
    <w:rsid w:val="00676550"/>
  </w:style>
  <w:style w:type="character" w:customStyle="1" w:styleId="ft1">
    <w:name w:val="ft1"/>
    <w:rsid w:val="00676550"/>
  </w:style>
  <w:style w:type="character" w:customStyle="1" w:styleId="ft6">
    <w:name w:val="ft6"/>
    <w:rsid w:val="00676550"/>
  </w:style>
  <w:style w:type="paragraph" w:customStyle="1" w:styleId="story">
    <w:name w:val="story"/>
    <w:basedOn w:val="Normal"/>
    <w:uiPriority w:val="99"/>
    <w:qFormat/>
    <w:rsid w:val="00676550"/>
    <w:pPr>
      <w:spacing w:before="100" w:beforeAutospacing="1" w:after="100" w:afterAutospacing="1"/>
    </w:pPr>
    <w:rPr>
      <w:rFonts w:eastAsia="Times New Roman"/>
      <w:sz w:val="24"/>
    </w:rPr>
  </w:style>
  <w:style w:type="paragraph" w:customStyle="1" w:styleId="H1numbered">
    <w:name w:val="H1 numbered"/>
    <w:basedOn w:val="Normal"/>
    <w:uiPriority w:val="99"/>
    <w:qFormat/>
    <w:rsid w:val="00676550"/>
    <w:pPr>
      <w:pageBreakBefore/>
      <w:widowControl w:val="0"/>
      <w:numPr>
        <w:numId w:val="2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76550"/>
    <w:pPr>
      <w:widowControl w:val="0"/>
      <w:numPr>
        <w:ilvl w:val="1"/>
        <w:numId w:val="2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76550"/>
  </w:style>
  <w:style w:type="character" w:customStyle="1" w:styleId="backcontent">
    <w:name w:val="backcontent"/>
    <w:rsid w:val="00676550"/>
  </w:style>
  <w:style w:type="character" w:customStyle="1" w:styleId="daystmp">
    <w:name w:val="daystmp"/>
    <w:rsid w:val="00676550"/>
  </w:style>
  <w:style w:type="paragraph" w:customStyle="1" w:styleId="in">
    <w:name w:val="in"/>
    <w:basedOn w:val="Normal"/>
    <w:uiPriority w:val="99"/>
    <w:qFormat/>
    <w:rsid w:val="00676550"/>
    <w:pPr>
      <w:spacing w:before="100" w:beforeAutospacing="1" w:after="100" w:afterAutospacing="1"/>
    </w:pPr>
    <w:rPr>
      <w:rFonts w:eastAsia="Times New Roman"/>
      <w:sz w:val="24"/>
    </w:rPr>
  </w:style>
  <w:style w:type="character" w:customStyle="1" w:styleId="cardsfont12ptchar">
    <w:name w:val="cardsfont12ptchar"/>
    <w:rsid w:val="00676550"/>
  </w:style>
  <w:style w:type="paragraph" w:customStyle="1" w:styleId="image-caption">
    <w:name w:val="image-caption"/>
    <w:basedOn w:val="Normal"/>
    <w:uiPriority w:val="99"/>
    <w:qFormat/>
    <w:rsid w:val="00676550"/>
    <w:pPr>
      <w:spacing w:before="100" w:beforeAutospacing="1" w:after="100" w:afterAutospacing="1"/>
    </w:pPr>
    <w:rPr>
      <w:rFonts w:eastAsia="Times New Roman"/>
      <w:sz w:val="24"/>
    </w:rPr>
  </w:style>
  <w:style w:type="character" w:customStyle="1" w:styleId="gal">
    <w:name w:val="gal"/>
    <w:rsid w:val="00676550"/>
  </w:style>
  <w:style w:type="character" w:customStyle="1" w:styleId="submitted">
    <w:name w:val="submitted"/>
    <w:rsid w:val="00676550"/>
  </w:style>
  <w:style w:type="paragraph" w:customStyle="1" w:styleId="imagecontain">
    <w:name w:val="imagecontain"/>
    <w:basedOn w:val="Normal"/>
    <w:uiPriority w:val="99"/>
    <w:qFormat/>
    <w:rsid w:val="00676550"/>
    <w:pPr>
      <w:spacing w:before="100" w:beforeAutospacing="1" w:after="100" w:afterAutospacing="1"/>
    </w:pPr>
    <w:rPr>
      <w:rFonts w:eastAsia="Times New Roman"/>
      <w:sz w:val="24"/>
    </w:rPr>
  </w:style>
  <w:style w:type="character" w:customStyle="1" w:styleId="imagedateline">
    <w:name w:val="image_dateline"/>
    <w:rsid w:val="00676550"/>
  </w:style>
  <w:style w:type="character" w:customStyle="1" w:styleId="authordatecharchar">
    <w:name w:val="authordatecharchar"/>
    <w:rsid w:val="00676550"/>
  </w:style>
  <w:style w:type="character" w:customStyle="1" w:styleId="style1char0">
    <w:name w:val="style1char"/>
    <w:rsid w:val="00676550"/>
  </w:style>
  <w:style w:type="character" w:customStyle="1" w:styleId="tagcharchar0">
    <w:name w:val="tagcharchar"/>
    <w:rsid w:val="00676550"/>
  </w:style>
  <w:style w:type="character" w:customStyle="1" w:styleId="underlinedcharchar2">
    <w:name w:val="underlinedcharchar"/>
    <w:rsid w:val="00676550"/>
  </w:style>
  <w:style w:type="paragraph" w:customStyle="1" w:styleId="CM62">
    <w:name w:val="CM62"/>
    <w:basedOn w:val="Normal"/>
    <w:next w:val="Normal"/>
    <w:uiPriority w:val="99"/>
    <w:qFormat/>
    <w:rsid w:val="0067655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7655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76550"/>
    <w:pPr>
      <w:widowControl w:val="0"/>
      <w:spacing w:after="63"/>
    </w:pPr>
    <w:rPr>
      <w:rFonts w:ascii="Arial" w:hAnsi="Arial"/>
      <w:color w:val="auto"/>
    </w:rPr>
  </w:style>
  <w:style w:type="paragraph" w:customStyle="1" w:styleId="CM35">
    <w:name w:val="CM35"/>
    <w:basedOn w:val="Default"/>
    <w:next w:val="Default"/>
    <w:uiPriority w:val="99"/>
    <w:qFormat/>
    <w:rsid w:val="0067655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76550"/>
    <w:pPr>
      <w:widowControl w:val="0"/>
      <w:spacing w:line="228" w:lineRule="atLeast"/>
    </w:pPr>
    <w:rPr>
      <w:rFonts w:ascii="Showcard Gothic" w:hAnsi="Showcard Gothic"/>
      <w:color w:val="auto"/>
    </w:rPr>
  </w:style>
  <w:style w:type="character" w:customStyle="1" w:styleId="BoxedChar">
    <w:name w:val="Boxed Char"/>
    <w:rsid w:val="00676550"/>
    <w:rPr>
      <w:rFonts w:ascii="Arial Narrow" w:hAnsi="Arial Narrow"/>
      <w:b/>
      <w:sz w:val="18"/>
      <w:bdr w:val="single" w:sz="6" w:space="0" w:color="auto"/>
    </w:rPr>
  </w:style>
  <w:style w:type="character" w:customStyle="1" w:styleId="Style11ptUnderline2">
    <w:name w:val="Style 11 pt Underline2"/>
    <w:rsid w:val="00676550"/>
    <w:rPr>
      <w:sz w:val="20"/>
      <w:u w:val="single"/>
    </w:rPr>
  </w:style>
  <w:style w:type="character" w:customStyle="1" w:styleId="Style11ptBoldUnderline2">
    <w:name w:val="Style 11 pt Bold Underline2"/>
    <w:rsid w:val="00676550"/>
    <w:rPr>
      <w:b/>
      <w:bCs/>
      <w:sz w:val="20"/>
      <w:u w:val="single"/>
    </w:rPr>
  </w:style>
  <w:style w:type="character" w:customStyle="1" w:styleId="nw">
    <w:name w:val="nw"/>
    <w:rsid w:val="00676550"/>
  </w:style>
  <w:style w:type="character" w:customStyle="1" w:styleId="Styleunderline11ptBoldBorderSinglesolidlineAuto">
    <w:name w:val="Style underline + 11 pt Bold Border: : (Single solid line Auto ..."/>
    <w:rsid w:val="00676550"/>
    <w:rPr>
      <w:b/>
      <w:bCs/>
      <w:sz w:val="20"/>
      <w:u w:val="single"/>
      <w:bdr w:val="single" w:sz="4" w:space="0" w:color="auto"/>
    </w:rPr>
  </w:style>
  <w:style w:type="paragraph" w:customStyle="1" w:styleId="StylecardCharCharChar11pt">
    <w:name w:val="Style card Char Char Char + 11 pt"/>
    <w:link w:val="StylecardCharCharChar11ptChar"/>
    <w:qFormat/>
    <w:rsid w:val="0067655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76550"/>
    <w:rPr>
      <w:lang w:val="en-US" w:eastAsia="en-US" w:bidi="ar-SA"/>
    </w:rPr>
  </w:style>
  <w:style w:type="character" w:customStyle="1" w:styleId="StylecardCharCharChar11ptChar">
    <w:name w:val="Style card Char Char Char + 11 pt Char"/>
    <w:link w:val="StylecardCharCharChar11pt"/>
    <w:rsid w:val="0067655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7655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7655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7655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7655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7655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7655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7655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7655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76550"/>
    <w:rPr>
      <w:lang w:val="x-none" w:eastAsia="x-none"/>
    </w:rPr>
  </w:style>
  <w:style w:type="character" w:customStyle="1" w:styleId="cardCharCharChar1">
    <w:name w:val="card Char Char Char1"/>
    <w:rsid w:val="00676550"/>
    <w:rPr>
      <w:lang w:val="en-US" w:eastAsia="en-US" w:bidi="ar-SA"/>
    </w:rPr>
  </w:style>
  <w:style w:type="character" w:customStyle="1" w:styleId="StylecardCharChar11ptChar">
    <w:name w:val="Style card Char Char + 11 pt Char"/>
    <w:link w:val="StylecardCharChar11pt"/>
    <w:rsid w:val="00676550"/>
    <w:rPr>
      <w:rFonts w:ascii="Georgia" w:eastAsia="Times New Roman" w:hAnsi="Georgia"/>
      <w:szCs w:val="20"/>
      <w:lang w:val="x-none" w:eastAsia="x-none"/>
    </w:rPr>
  </w:style>
  <w:style w:type="paragraph" w:customStyle="1" w:styleId="NormalFont">
    <w:name w:val="Normal Font"/>
    <w:link w:val="NormalFontChar"/>
    <w:qFormat/>
    <w:rsid w:val="0067655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76550"/>
    <w:pPr>
      <w:spacing w:after="200" w:line="240" w:lineRule="auto"/>
    </w:pPr>
    <w:rPr>
      <w:rFonts w:ascii="Times" w:eastAsia="Times New Roman" w:hAnsi="Times" w:cs="Times New Roman"/>
      <w:sz w:val="20"/>
    </w:rPr>
  </w:style>
  <w:style w:type="character" w:customStyle="1" w:styleId="Style11ptThickunderline">
    <w:name w:val="Style 11 pt Thick underline"/>
    <w:rsid w:val="00676550"/>
    <w:rPr>
      <w:sz w:val="20"/>
      <w:u w:val="thick"/>
    </w:rPr>
  </w:style>
  <w:style w:type="character" w:customStyle="1" w:styleId="Style11ptBoldThickunderline">
    <w:name w:val="Style 11 pt Bold Thick underline"/>
    <w:rsid w:val="00676550"/>
    <w:rPr>
      <w:b/>
      <w:bCs/>
      <w:sz w:val="20"/>
      <w:u w:val="thick"/>
    </w:rPr>
  </w:style>
  <w:style w:type="paragraph" w:customStyle="1" w:styleId="StyleNormalFont11ptUnderline">
    <w:name w:val="Style Normal Font + 11 pt Underline"/>
    <w:basedOn w:val="NormalFont"/>
    <w:link w:val="StyleNormalFont11ptUnderlineChar"/>
    <w:qFormat/>
    <w:rsid w:val="00676550"/>
    <w:rPr>
      <w:u w:val="single"/>
      <w:lang w:val="x-none" w:eastAsia="x-none"/>
    </w:rPr>
  </w:style>
  <w:style w:type="character" w:customStyle="1" w:styleId="NormalFontChar">
    <w:name w:val="Normal Font Char"/>
    <w:link w:val="NormalFont"/>
    <w:rsid w:val="0067655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7655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76550"/>
    <w:rPr>
      <w:b/>
      <w:bCs/>
      <w:u w:val="single"/>
      <w:lang w:val="x-none" w:eastAsia="x-none"/>
    </w:rPr>
  </w:style>
  <w:style w:type="character" w:customStyle="1" w:styleId="StyleNormalFont11ptBoldUnderlineChar">
    <w:name w:val="Style Normal Font + 11 pt Bold Underline Char"/>
    <w:link w:val="StyleNormalFont11ptBoldUnderline"/>
    <w:rsid w:val="0067655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76550"/>
    <w:rPr>
      <w:rFonts w:eastAsia="Times New Roman"/>
      <w:sz w:val="15"/>
    </w:rPr>
  </w:style>
  <w:style w:type="character" w:customStyle="1" w:styleId="authors1">
    <w:name w:val="authors1"/>
    <w:rsid w:val="00676550"/>
    <w:rPr>
      <w:rFonts w:ascii="Verdana" w:hAnsi="Verdana" w:hint="default"/>
      <w:b/>
      <w:bCs/>
      <w:color w:val="006699"/>
      <w:sz w:val="20"/>
      <w:szCs w:val="20"/>
    </w:rPr>
  </w:style>
  <w:style w:type="character" w:customStyle="1" w:styleId="headlinesectionlarge">
    <w:name w:val="headline_section_large"/>
    <w:rsid w:val="00676550"/>
  </w:style>
  <w:style w:type="paragraph" w:customStyle="1" w:styleId="formatvorlage2">
    <w:name w:val="formatvorlage2"/>
    <w:basedOn w:val="Normal"/>
    <w:uiPriority w:val="99"/>
    <w:qFormat/>
    <w:rsid w:val="00676550"/>
    <w:pPr>
      <w:spacing w:before="100" w:beforeAutospacing="1" w:after="100" w:afterAutospacing="1"/>
    </w:pPr>
    <w:rPr>
      <w:rFonts w:eastAsia="Calibri"/>
      <w:sz w:val="24"/>
    </w:rPr>
  </w:style>
  <w:style w:type="character" w:customStyle="1" w:styleId="Styleunderline11ptBlack">
    <w:name w:val="Style underline + 11 pt Black"/>
    <w:rsid w:val="00676550"/>
    <w:rPr>
      <w:color w:val="000000"/>
      <w:sz w:val="20"/>
      <w:u w:val="single"/>
    </w:rPr>
  </w:style>
  <w:style w:type="character" w:customStyle="1" w:styleId="Styleunderline11ptBoldBlack">
    <w:name w:val="Style underline + 11 pt Bold Black"/>
    <w:rsid w:val="00676550"/>
    <w:rPr>
      <w:b/>
      <w:bCs/>
      <w:color w:val="000000"/>
      <w:sz w:val="20"/>
      <w:u w:val="single"/>
    </w:rPr>
  </w:style>
  <w:style w:type="paragraph" w:customStyle="1" w:styleId="StyleTitle11ptNotBold">
    <w:name w:val="Style Title + 11 pt Not Bold"/>
    <w:basedOn w:val="Title"/>
    <w:link w:val="StyleTitle11ptNotBoldChar"/>
    <w:qFormat/>
    <w:rsid w:val="00676550"/>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7655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76550"/>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76550"/>
    <w:rPr>
      <w:rFonts w:ascii="Georgia" w:eastAsia="Times New Roman" w:hAnsi="Georgia"/>
      <w:u w:val="single"/>
      <w:lang w:val="x-none" w:eastAsia="x-none"/>
    </w:rPr>
  </w:style>
  <w:style w:type="character" w:customStyle="1" w:styleId="Style11ptBoldBlackUnderline">
    <w:name w:val="Style 11 pt Bold Black Underline"/>
    <w:rsid w:val="00676550"/>
    <w:rPr>
      <w:b/>
      <w:bCs/>
      <w:color w:val="000000"/>
      <w:sz w:val="20"/>
      <w:u w:val="single"/>
    </w:rPr>
  </w:style>
  <w:style w:type="character" w:customStyle="1" w:styleId="Style11ptBoldBlackUnderlineBorderSinglesolidline">
    <w:name w:val="Style 11 pt Bold Black Underline Border: : (Single solid line ..."/>
    <w:rsid w:val="00676550"/>
    <w:rPr>
      <w:b/>
      <w:bCs/>
      <w:color w:val="000000"/>
      <w:sz w:val="20"/>
      <w:u w:val="single"/>
      <w:bdr w:val="single" w:sz="4" w:space="0" w:color="auto"/>
    </w:rPr>
  </w:style>
  <w:style w:type="character" w:customStyle="1" w:styleId="StyleLatinMeridien-Italic11ptItalicUnderline">
    <w:name w:val="Style (Latin) Meridien-Italic 11 pt Italic Underline"/>
    <w:rsid w:val="00676550"/>
    <w:rPr>
      <w:rFonts w:ascii="Meridien-Italic" w:hAnsi="Meridien-Italic"/>
      <w:i/>
      <w:iCs/>
      <w:sz w:val="20"/>
      <w:u w:val="single"/>
    </w:rPr>
  </w:style>
  <w:style w:type="character" w:customStyle="1" w:styleId="Citation-AuthorDate">
    <w:name w:val="Citation - Author/Date"/>
    <w:rsid w:val="00676550"/>
    <w:rPr>
      <w:b/>
      <w:bCs w:val="0"/>
      <w:smallCaps/>
      <w:sz w:val="24"/>
      <w:u w:val="single"/>
    </w:rPr>
  </w:style>
  <w:style w:type="paragraph" w:customStyle="1" w:styleId="HotRouteCharCharCharCharChar">
    <w:name w:val="Hot Route! Char Char Char Char Char"/>
    <w:basedOn w:val="Normal"/>
    <w:link w:val="HotRouteCharCharCharCharCharChar"/>
    <w:qFormat/>
    <w:rsid w:val="0067655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76550"/>
    <w:rPr>
      <w:rFonts w:ascii="Calibri" w:eastAsia="Times New Roman" w:hAnsi="Calibri" w:cs="Calibri"/>
      <w:lang w:val="x-none" w:eastAsia="x-none"/>
    </w:rPr>
  </w:style>
  <w:style w:type="character" w:customStyle="1" w:styleId="underlinestylechar0">
    <w:name w:val="underlinestylechar"/>
    <w:rsid w:val="00676550"/>
  </w:style>
  <w:style w:type="character" w:customStyle="1" w:styleId="highlight">
    <w:name w:val="highlight"/>
    <w:rsid w:val="00676550"/>
  </w:style>
  <w:style w:type="character" w:customStyle="1" w:styleId="BlockHeaderHiddenChar">
    <w:name w:val="Block Header Hidden Char"/>
    <w:link w:val="BlockHeaderHidden"/>
    <w:locked/>
    <w:rsid w:val="00676550"/>
    <w:rPr>
      <w:rFonts w:ascii="Georgia" w:eastAsia="Times New Roman" w:hAnsi="Georgia" w:cs="Times New Roman"/>
      <w:b/>
      <w:bCs/>
      <w:sz w:val="32"/>
      <w:szCs w:val="26"/>
      <w:u w:val="single"/>
    </w:rPr>
  </w:style>
  <w:style w:type="character" w:customStyle="1" w:styleId="DottedUnderline0">
    <w:name w:val="Dotted Underline"/>
    <w:rsid w:val="00676550"/>
    <w:rPr>
      <w:rFonts w:ascii="Times New Roman" w:hAnsi="Times New Roman" w:cs="Times New Roman" w:hint="default"/>
      <w:sz w:val="20"/>
      <w:u w:val="dottedHeavy"/>
    </w:rPr>
  </w:style>
  <w:style w:type="character" w:customStyle="1" w:styleId="CardsFont6ptCharChar">
    <w:name w:val="Cards + Font: 6 pt Char Char"/>
    <w:rsid w:val="00676550"/>
    <w:rPr>
      <w:sz w:val="8"/>
      <w:lang w:val="en-US" w:eastAsia="en-US" w:bidi="ar-SA"/>
    </w:rPr>
  </w:style>
  <w:style w:type="character" w:customStyle="1" w:styleId="titleauthoretc">
    <w:name w:val="titleauthoretc"/>
    <w:rsid w:val="00676550"/>
  </w:style>
  <w:style w:type="paragraph" w:customStyle="1" w:styleId="deck">
    <w:name w:val="deck"/>
    <w:basedOn w:val="Normal"/>
    <w:uiPriority w:val="99"/>
    <w:qFormat/>
    <w:rsid w:val="00676550"/>
    <w:pPr>
      <w:spacing w:before="100" w:beforeAutospacing="1" w:after="100" w:afterAutospacing="1"/>
    </w:pPr>
    <w:rPr>
      <w:rFonts w:eastAsia="Times New Roman"/>
      <w:sz w:val="24"/>
    </w:rPr>
  </w:style>
  <w:style w:type="paragraph" w:customStyle="1" w:styleId="i1">
    <w:name w:val="i1"/>
    <w:basedOn w:val="Normal"/>
    <w:uiPriority w:val="99"/>
    <w:qFormat/>
    <w:rsid w:val="00676550"/>
    <w:pPr>
      <w:spacing w:before="100" w:beforeAutospacing="1" w:after="100" w:afterAutospacing="1"/>
    </w:pPr>
    <w:rPr>
      <w:rFonts w:eastAsia="Times New Roman"/>
      <w:sz w:val="24"/>
    </w:rPr>
  </w:style>
  <w:style w:type="paragraph" w:customStyle="1" w:styleId="question">
    <w:name w:val="question"/>
    <w:basedOn w:val="Normal"/>
    <w:uiPriority w:val="99"/>
    <w:qFormat/>
    <w:rsid w:val="00676550"/>
    <w:pPr>
      <w:spacing w:before="100" w:beforeAutospacing="1" w:after="100" w:afterAutospacing="1"/>
    </w:pPr>
    <w:rPr>
      <w:rFonts w:eastAsia="Times New Roman"/>
      <w:sz w:val="24"/>
    </w:rPr>
  </w:style>
  <w:style w:type="paragraph" w:customStyle="1" w:styleId="bodycopy">
    <w:name w:val="bodycopy"/>
    <w:basedOn w:val="Normal"/>
    <w:uiPriority w:val="99"/>
    <w:qFormat/>
    <w:rsid w:val="00676550"/>
    <w:pPr>
      <w:spacing w:before="100" w:beforeAutospacing="1" w:after="100" w:afterAutospacing="1"/>
    </w:pPr>
    <w:rPr>
      <w:rFonts w:eastAsia="Times New Roman"/>
      <w:sz w:val="24"/>
    </w:rPr>
  </w:style>
  <w:style w:type="character" w:customStyle="1" w:styleId="labeltext">
    <w:name w:val="labeltext"/>
    <w:rsid w:val="00676550"/>
  </w:style>
  <w:style w:type="character" w:customStyle="1" w:styleId="viewlink">
    <w:name w:val="viewlink"/>
    <w:rsid w:val="00676550"/>
  </w:style>
  <w:style w:type="character" w:customStyle="1" w:styleId="share">
    <w:name w:val="share"/>
    <w:rsid w:val="00676550"/>
  </w:style>
  <w:style w:type="character" w:customStyle="1" w:styleId="inlinkchart">
    <w:name w:val="inlink_chart"/>
    <w:rsid w:val="00676550"/>
  </w:style>
  <w:style w:type="character" w:customStyle="1" w:styleId="underLight">
    <w:name w:val="underLight"/>
    <w:uiPriority w:val="1"/>
    <w:qFormat/>
    <w:rsid w:val="0067655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76550"/>
  </w:style>
  <w:style w:type="character" w:customStyle="1" w:styleId="author-rss">
    <w:name w:val="author-rss"/>
    <w:rsid w:val="00676550"/>
  </w:style>
  <w:style w:type="character" w:customStyle="1" w:styleId="fbsharecountwrapper">
    <w:name w:val="fb_share_count_wrapper"/>
    <w:rsid w:val="00676550"/>
  </w:style>
  <w:style w:type="character" w:customStyle="1" w:styleId="fbbuttontext">
    <w:name w:val="fb_button_text"/>
    <w:rsid w:val="00676550"/>
  </w:style>
  <w:style w:type="character" w:customStyle="1" w:styleId="hw">
    <w:name w:val="hw"/>
    <w:rsid w:val="00676550"/>
  </w:style>
  <w:style w:type="character" w:customStyle="1" w:styleId="linktotop">
    <w:name w:val="linktotop"/>
    <w:rsid w:val="00676550"/>
  </w:style>
  <w:style w:type="character" w:customStyle="1" w:styleId="maintextbldleft">
    <w:name w:val="maintextbldleft"/>
    <w:rsid w:val="00676550"/>
  </w:style>
  <w:style w:type="character" w:customStyle="1" w:styleId="maintextleft">
    <w:name w:val="maintextleft"/>
    <w:rsid w:val="00676550"/>
  </w:style>
  <w:style w:type="character" w:customStyle="1" w:styleId="descriptionstyle1block">
    <w:name w:val="description style1 block"/>
    <w:rsid w:val="00676550"/>
  </w:style>
  <w:style w:type="paragraph" w:customStyle="1" w:styleId="Fifth">
    <w:name w:val="Fifth"/>
    <w:basedOn w:val="Normal"/>
    <w:link w:val="FifthChar"/>
    <w:uiPriority w:val="99"/>
    <w:qFormat/>
    <w:rsid w:val="00676550"/>
    <w:rPr>
      <w:rFonts w:eastAsia="Calibri"/>
    </w:rPr>
  </w:style>
  <w:style w:type="character" w:customStyle="1" w:styleId="gutter-right-1">
    <w:name w:val="gutter-right-1"/>
    <w:basedOn w:val="DefaultParagraphFont"/>
    <w:rsid w:val="00676550"/>
  </w:style>
  <w:style w:type="character" w:customStyle="1" w:styleId="ssl3">
    <w:name w:val="ss_l3"/>
    <w:rsid w:val="00676550"/>
  </w:style>
  <w:style w:type="paragraph" w:customStyle="1" w:styleId="NoteLevel22">
    <w:name w:val="Note Level 22"/>
    <w:basedOn w:val="Normal"/>
    <w:next w:val="Normal"/>
    <w:uiPriority w:val="99"/>
    <w:qFormat/>
    <w:rsid w:val="00676550"/>
    <w:pPr>
      <w:keepNext/>
      <w:ind w:left="288" w:right="288"/>
    </w:pPr>
    <w:rPr>
      <w:rFonts w:eastAsia="MS Gothic"/>
      <w:szCs w:val="20"/>
    </w:rPr>
  </w:style>
  <w:style w:type="paragraph" w:customStyle="1" w:styleId="wp-caption-text">
    <w:name w:val="wp-caption-text"/>
    <w:basedOn w:val="Normal"/>
    <w:uiPriority w:val="99"/>
    <w:qFormat/>
    <w:rsid w:val="0067655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76550"/>
    <w:rPr>
      <w:color w:val="2B579A"/>
      <w:shd w:val="clear" w:color="auto" w:fill="E6E6E6"/>
    </w:rPr>
  </w:style>
  <w:style w:type="paragraph" w:customStyle="1" w:styleId="svarticle">
    <w:name w:val="svarticle"/>
    <w:basedOn w:val="Normal"/>
    <w:uiPriority w:val="99"/>
    <w:qFormat/>
    <w:rsid w:val="00676550"/>
    <w:pPr>
      <w:spacing w:before="100" w:beforeAutospacing="1" w:after="100" w:afterAutospacing="1"/>
    </w:pPr>
    <w:rPr>
      <w:rFonts w:eastAsia="Times New Roman"/>
      <w:sz w:val="24"/>
    </w:rPr>
  </w:style>
  <w:style w:type="character" w:customStyle="1" w:styleId="FontStyle39">
    <w:name w:val="Font Style39"/>
    <w:uiPriority w:val="99"/>
    <w:rsid w:val="00676550"/>
    <w:rPr>
      <w:rFonts w:ascii="Constantia" w:hAnsi="Constantia" w:cs="Constantia" w:hint="default"/>
      <w:b/>
      <w:bCs/>
      <w:sz w:val="18"/>
      <w:szCs w:val="18"/>
    </w:rPr>
  </w:style>
  <w:style w:type="character" w:customStyle="1" w:styleId="6">
    <w:name w:val="6"/>
    <w:rsid w:val="00676550"/>
    <w:rPr>
      <w:rFonts w:ascii="Arial" w:hAnsi="Arial" w:cs="Arial" w:hint="default"/>
      <w:bCs/>
      <w:sz w:val="20"/>
      <w:u w:val="single"/>
      <w:lang w:val="en-US" w:eastAsia="en-US" w:bidi="ar-SA"/>
    </w:rPr>
  </w:style>
  <w:style w:type="character" w:customStyle="1" w:styleId="CharChar4">
    <w:name w:val="Char Char4"/>
    <w:rsid w:val="00676550"/>
    <w:rPr>
      <w:szCs w:val="24"/>
      <w:lang w:eastAsia="zh-CN"/>
    </w:rPr>
  </w:style>
  <w:style w:type="character" w:customStyle="1" w:styleId="BodyTextFirstIndentChar1">
    <w:name w:val="Body Text First Indent Char1"/>
    <w:basedOn w:val="BodyTextChar"/>
    <w:rsid w:val="00676550"/>
    <w:rPr>
      <w:rFonts w:ascii="Times New Roman" w:eastAsia="Calibri" w:hAnsi="Times New Roman" w:cs="Times New Roman"/>
      <w:sz w:val="24"/>
      <w:szCs w:val="24"/>
    </w:rPr>
  </w:style>
  <w:style w:type="character" w:customStyle="1" w:styleId="Header11">
    <w:name w:val="Header11"/>
    <w:rsid w:val="00676550"/>
  </w:style>
  <w:style w:type="paragraph" w:customStyle="1" w:styleId="canvas-atom">
    <w:name w:val="canvas-atom"/>
    <w:basedOn w:val="Normal"/>
    <w:uiPriority w:val="99"/>
    <w:qFormat/>
    <w:rsid w:val="00676550"/>
    <w:pPr>
      <w:spacing w:before="100" w:beforeAutospacing="1" w:after="100" w:afterAutospacing="1"/>
    </w:pPr>
    <w:rPr>
      <w:sz w:val="24"/>
    </w:rPr>
  </w:style>
  <w:style w:type="character" w:customStyle="1" w:styleId="posa">
    <w:name w:val="pos(a)"/>
    <w:basedOn w:val="DefaultParagraphFont"/>
    <w:rsid w:val="00676550"/>
  </w:style>
  <w:style w:type="character" w:customStyle="1" w:styleId="u-hiddeninnarrowenv">
    <w:name w:val="u-hiddeninnarrowenv"/>
    <w:basedOn w:val="DefaultParagraphFont"/>
    <w:rsid w:val="00676550"/>
  </w:style>
  <w:style w:type="character" w:customStyle="1" w:styleId="followbutton-bird">
    <w:name w:val="followbutton-bird"/>
    <w:basedOn w:val="DefaultParagraphFont"/>
    <w:rsid w:val="00676550"/>
  </w:style>
  <w:style w:type="character" w:customStyle="1" w:styleId="tweetauthor-name">
    <w:name w:val="tweetauthor-name"/>
    <w:basedOn w:val="DefaultParagraphFont"/>
    <w:rsid w:val="00676550"/>
  </w:style>
  <w:style w:type="character" w:customStyle="1" w:styleId="tweetauthor-verifiedbadge">
    <w:name w:val="tweetauthor-verifiedbadge"/>
    <w:basedOn w:val="DefaultParagraphFont"/>
    <w:rsid w:val="00676550"/>
  </w:style>
  <w:style w:type="character" w:customStyle="1" w:styleId="tweetauthor-screenname">
    <w:name w:val="tweetauthor-screenname"/>
    <w:basedOn w:val="DefaultParagraphFont"/>
    <w:rsid w:val="00676550"/>
  </w:style>
  <w:style w:type="paragraph" w:customStyle="1" w:styleId="tweet-text">
    <w:name w:val="tweet-text"/>
    <w:basedOn w:val="Normal"/>
    <w:uiPriority w:val="99"/>
    <w:qFormat/>
    <w:rsid w:val="00676550"/>
    <w:pPr>
      <w:spacing w:before="100" w:beforeAutospacing="1" w:after="100" w:afterAutospacing="1"/>
    </w:pPr>
  </w:style>
  <w:style w:type="character" w:customStyle="1" w:styleId="u-hiddenvisually">
    <w:name w:val="u-hiddenvisually"/>
    <w:basedOn w:val="DefaultParagraphFont"/>
    <w:rsid w:val="00676550"/>
  </w:style>
  <w:style w:type="character" w:customStyle="1" w:styleId="tweetaction-stat">
    <w:name w:val="tweetaction-stat"/>
    <w:basedOn w:val="DefaultParagraphFont"/>
    <w:rsid w:val="00676550"/>
  </w:style>
  <w:style w:type="character" w:customStyle="1" w:styleId="related">
    <w:name w:val="related"/>
    <w:basedOn w:val="DefaultParagraphFont"/>
    <w:rsid w:val="00676550"/>
  </w:style>
  <w:style w:type="character" w:customStyle="1" w:styleId="related-content">
    <w:name w:val="related-content"/>
    <w:basedOn w:val="DefaultParagraphFont"/>
    <w:rsid w:val="00676550"/>
  </w:style>
  <w:style w:type="character" w:customStyle="1" w:styleId="name-of-author">
    <w:name w:val="name-of-author"/>
    <w:basedOn w:val="DefaultParagraphFont"/>
    <w:rsid w:val="00676550"/>
  </w:style>
  <w:style w:type="character" w:customStyle="1" w:styleId="first-name">
    <w:name w:val="first-name"/>
    <w:basedOn w:val="DefaultParagraphFont"/>
    <w:rsid w:val="00676550"/>
  </w:style>
  <w:style w:type="character" w:customStyle="1" w:styleId="last-name">
    <w:name w:val="last-name"/>
    <w:basedOn w:val="DefaultParagraphFont"/>
    <w:rsid w:val="00676550"/>
  </w:style>
  <w:style w:type="paragraph" w:customStyle="1" w:styleId="description">
    <w:name w:val="description"/>
    <w:basedOn w:val="Normal"/>
    <w:uiPriority w:val="99"/>
    <w:qFormat/>
    <w:rsid w:val="00676550"/>
    <w:pPr>
      <w:spacing w:before="100" w:beforeAutospacing="1" w:after="100" w:afterAutospacing="1"/>
    </w:pPr>
  </w:style>
  <w:style w:type="paragraph" w:customStyle="1" w:styleId="graf">
    <w:name w:val="graf"/>
    <w:basedOn w:val="Normal"/>
    <w:uiPriority w:val="99"/>
    <w:qFormat/>
    <w:rsid w:val="00676550"/>
    <w:pPr>
      <w:spacing w:before="100" w:beforeAutospacing="1" w:after="100" w:afterAutospacing="1"/>
    </w:pPr>
  </w:style>
  <w:style w:type="character" w:customStyle="1" w:styleId="caption10">
    <w:name w:val="caption1"/>
    <w:basedOn w:val="DefaultParagraphFont"/>
    <w:rsid w:val="00676550"/>
  </w:style>
  <w:style w:type="paragraph" w:customStyle="1" w:styleId="column">
    <w:name w:val="column"/>
    <w:basedOn w:val="Normal"/>
    <w:uiPriority w:val="99"/>
    <w:qFormat/>
    <w:rsid w:val="00676550"/>
    <w:pPr>
      <w:spacing w:before="100" w:beforeAutospacing="1" w:after="100" w:afterAutospacing="1"/>
    </w:pPr>
  </w:style>
  <w:style w:type="paragraph" w:customStyle="1" w:styleId="recirc-container">
    <w:name w:val="recirc-container"/>
    <w:basedOn w:val="Normal"/>
    <w:uiPriority w:val="99"/>
    <w:qFormat/>
    <w:rsid w:val="00676550"/>
    <w:pPr>
      <w:spacing w:before="100" w:beforeAutospacing="1" w:after="100" w:afterAutospacing="1"/>
    </w:pPr>
    <w:rPr>
      <w:sz w:val="24"/>
    </w:rPr>
  </w:style>
  <w:style w:type="character" w:customStyle="1" w:styleId="recirc-text">
    <w:name w:val="&quot;recirc-text”"/>
    <w:basedOn w:val="DefaultParagraphFont"/>
    <w:rsid w:val="00676550"/>
  </w:style>
  <w:style w:type="character" w:customStyle="1" w:styleId="video-icon">
    <w:name w:val="video-icon"/>
    <w:basedOn w:val="DefaultParagraphFont"/>
    <w:rsid w:val="00676550"/>
  </w:style>
  <w:style w:type="paragraph" w:customStyle="1" w:styleId="selectionshareable">
    <w:name w:val="selectionshareable"/>
    <w:basedOn w:val="Normal"/>
    <w:uiPriority w:val="99"/>
    <w:qFormat/>
    <w:rsid w:val="00676550"/>
    <w:pPr>
      <w:spacing w:before="100" w:beforeAutospacing="1" w:after="100" w:afterAutospacing="1"/>
    </w:pPr>
    <w:rPr>
      <w:sz w:val="24"/>
    </w:rPr>
  </w:style>
  <w:style w:type="character" w:customStyle="1" w:styleId="powa-shot-play-btn-text">
    <w:name w:val="powa-shot-play-btn-text"/>
    <w:basedOn w:val="DefaultParagraphFont"/>
    <w:rsid w:val="00676550"/>
  </w:style>
  <w:style w:type="character" w:customStyle="1" w:styleId="powa-shot-click">
    <w:name w:val="powa-shot-click"/>
    <w:basedOn w:val="DefaultParagraphFont"/>
    <w:rsid w:val="00676550"/>
  </w:style>
  <w:style w:type="character" w:customStyle="1" w:styleId="wpv-blurb">
    <w:name w:val="wpv-blurb"/>
    <w:basedOn w:val="DefaultParagraphFont"/>
    <w:rsid w:val="00676550"/>
  </w:style>
  <w:style w:type="paragraph" w:customStyle="1" w:styleId="interstitial-link">
    <w:name w:val="interstitial-link"/>
    <w:basedOn w:val="Normal"/>
    <w:uiPriority w:val="99"/>
    <w:qFormat/>
    <w:rsid w:val="00676550"/>
    <w:pPr>
      <w:spacing w:before="100" w:beforeAutospacing="1" w:after="100" w:afterAutospacing="1"/>
    </w:pPr>
    <w:rPr>
      <w:sz w:val="24"/>
    </w:rPr>
  </w:style>
  <w:style w:type="character" w:customStyle="1" w:styleId="pb-caption">
    <w:name w:val="pb-caption"/>
    <w:basedOn w:val="DefaultParagraphFont"/>
    <w:rsid w:val="00676550"/>
  </w:style>
  <w:style w:type="paragraph" w:customStyle="1" w:styleId="see-also">
    <w:name w:val="see-also"/>
    <w:basedOn w:val="Normal"/>
    <w:uiPriority w:val="99"/>
    <w:qFormat/>
    <w:rsid w:val="0067655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76550"/>
  </w:style>
  <w:style w:type="character" w:customStyle="1" w:styleId="m-2745674872889869693gmail-styleunderline">
    <w:name w:val="m_-2745674872889869693gmail-styleunderline"/>
    <w:basedOn w:val="DefaultParagraphFont"/>
    <w:rsid w:val="00676550"/>
  </w:style>
  <w:style w:type="character" w:customStyle="1" w:styleId="UnresolvedMention3">
    <w:name w:val="Unresolved Mention3"/>
    <w:basedOn w:val="DefaultParagraphFont"/>
    <w:uiPriority w:val="99"/>
    <w:unhideWhenUsed/>
    <w:rsid w:val="00676550"/>
    <w:rPr>
      <w:color w:val="808080"/>
      <w:shd w:val="clear" w:color="auto" w:fill="E6E6E6"/>
    </w:rPr>
  </w:style>
  <w:style w:type="character" w:customStyle="1" w:styleId="UnresolvedMention4">
    <w:name w:val="Unresolved Mention4"/>
    <w:basedOn w:val="DefaultParagraphFont"/>
    <w:uiPriority w:val="99"/>
    <w:semiHidden/>
    <w:unhideWhenUsed/>
    <w:rsid w:val="00676550"/>
    <w:rPr>
      <w:color w:val="808080"/>
      <w:shd w:val="clear" w:color="auto" w:fill="E6E6E6"/>
    </w:rPr>
  </w:style>
  <w:style w:type="character" w:customStyle="1" w:styleId="m-8082899869479211226gmail-styleunderline">
    <w:name w:val="m_-8082899869479211226gmail-styleunderline"/>
    <w:basedOn w:val="DefaultParagraphFont"/>
    <w:rsid w:val="00676550"/>
  </w:style>
  <w:style w:type="character" w:customStyle="1" w:styleId="StyleUnderlineChar">
    <w:name w:val="Style Underline Char"/>
    <w:basedOn w:val="DefaultParagraphFont"/>
    <w:locked/>
    <w:rsid w:val="00676550"/>
    <w:rPr>
      <w:u w:val="single"/>
    </w:rPr>
  </w:style>
  <w:style w:type="paragraph" w:customStyle="1" w:styleId="NoteLevel23">
    <w:name w:val="Note Level 23"/>
    <w:basedOn w:val="Normal"/>
    <w:next w:val="Normal"/>
    <w:uiPriority w:val="99"/>
    <w:qFormat/>
    <w:rsid w:val="00676550"/>
    <w:pPr>
      <w:keepNext/>
      <w:ind w:left="288" w:right="288"/>
    </w:pPr>
    <w:rPr>
      <w:rFonts w:eastAsia="MS Gothic"/>
      <w:szCs w:val="20"/>
    </w:rPr>
  </w:style>
  <w:style w:type="character" w:customStyle="1" w:styleId="Heading5Char1">
    <w:name w:val="Heading 5 Char1"/>
    <w:aliases w:val="Text Char1"/>
    <w:basedOn w:val="DefaultParagraphFont"/>
    <w:semiHidden/>
    <w:rsid w:val="00676550"/>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676550"/>
    <w:rPr>
      <w:rFonts w:ascii="Georgia" w:hAnsi="Georgia"/>
    </w:rPr>
  </w:style>
  <w:style w:type="paragraph" w:customStyle="1" w:styleId="NoteLevel24">
    <w:name w:val="Note Level 24"/>
    <w:basedOn w:val="Normal"/>
    <w:next w:val="Normal"/>
    <w:uiPriority w:val="99"/>
    <w:qFormat/>
    <w:rsid w:val="00676550"/>
    <w:pPr>
      <w:keepNext/>
      <w:ind w:left="288" w:right="288"/>
    </w:pPr>
    <w:rPr>
      <w:rFonts w:eastAsia="MS Gothic"/>
      <w:sz w:val="24"/>
      <w:szCs w:val="20"/>
    </w:rPr>
  </w:style>
  <w:style w:type="paragraph" w:customStyle="1" w:styleId="NoteLevel25">
    <w:name w:val="Note Level 25"/>
    <w:basedOn w:val="Normal"/>
    <w:next w:val="Normal"/>
    <w:uiPriority w:val="99"/>
    <w:qFormat/>
    <w:rsid w:val="0067655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76550"/>
  </w:style>
  <w:style w:type="character" w:customStyle="1" w:styleId="italics">
    <w:name w:val="italics"/>
    <w:basedOn w:val="DefaultParagraphFont"/>
    <w:rsid w:val="00676550"/>
  </w:style>
  <w:style w:type="paragraph" w:customStyle="1" w:styleId="analytics0">
    <w:name w:val="analytics"/>
    <w:basedOn w:val="Normal"/>
    <w:link w:val="analyticsChar0"/>
    <w:uiPriority w:val="4"/>
    <w:qFormat/>
    <w:rsid w:val="00676550"/>
    <w:rPr>
      <w:b/>
      <w:color w:val="C00000"/>
      <w:sz w:val="26"/>
    </w:rPr>
  </w:style>
  <w:style w:type="character" w:customStyle="1" w:styleId="analyticsChar0">
    <w:name w:val="analytics Char"/>
    <w:basedOn w:val="DefaultParagraphFont"/>
    <w:link w:val="analytics0"/>
    <w:uiPriority w:val="4"/>
    <w:rsid w:val="00676550"/>
    <w:rPr>
      <w:rFonts w:ascii="Calibri" w:hAnsi="Calibri" w:cs="Calibri"/>
      <w:b/>
      <w:color w:val="C00000"/>
      <w:sz w:val="26"/>
    </w:rPr>
  </w:style>
  <w:style w:type="character" w:customStyle="1" w:styleId="swauthor">
    <w:name w:val="sw_author"/>
    <w:rsid w:val="00676550"/>
  </w:style>
  <w:style w:type="character" w:customStyle="1" w:styleId="HotRouteChar">
    <w:name w:val="Hot Route! Char"/>
    <w:link w:val="HotRoute"/>
    <w:uiPriority w:val="99"/>
    <w:rsid w:val="00676550"/>
    <w:rPr>
      <w:rFonts w:ascii="Calibri" w:eastAsia="Times New Roman" w:hAnsi="Calibri" w:cs="Calibri"/>
    </w:rPr>
  </w:style>
  <w:style w:type="paragraph" w:customStyle="1" w:styleId="PhoTag">
    <w:name w:val="PhoTag"/>
    <w:basedOn w:val="Normal"/>
    <w:next w:val="Normal"/>
    <w:autoRedefine/>
    <w:qFormat/>
    <w:rsid w:val="00676550"/>
    <w:rPr>
      <w:b/>
    </w:rPr>
  </w:style>
  <w:style w:type="character" w:customStyle="1" w:styleId="boldunderlineChar2">
    <w:name w:val="bold underline Char"/>
    <w:basedOn w:val="DefaultParagraphFont"/>
    <w:rsid w:val="0067655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76550"/>
    <w:rPr>
      <w:rFonts w:eastAsia="Times New Roman"/>
      <w:sz w:val="16"/>
      <w:szCs w:val="20"/>
    </w:rPr>
  </w:style>
  <w:style w:type="character" w:customStyle="1" w:styleId="ReallySmallChar">
    <w:name w:val="Really Small Char"/>
    <w:basedOn w:val="DefaultParagraphFont"/>
    <w:link w:val="ReallySmall"/>
    <w:rsid w:val="00676550"/>
    <w:rPr>
      <w:rFonts w:ascii="Calibri" w:eastAsia="Times New Roman" w:hAnsi="Calibri" w:cs="Calibri"/>
      <w:sz w:val="16"/>
      <w:szCs w:val="20"/>
    </w:rPr>
  </w:style>
  <w:style w:type="paragraph" w:customStyle="1" w:styleId="Heading4Cite">
    <w:name w:val="Heading 4 Cite"/>
    <w:basedOn w:val="Normal"/>
    <w:link w:val="Heading4CiteChar"/>
    <w:autoRedefine/>
    <w:qFormat/>
    <w:rsid w:val="00676550"/>
    <w:rPr>
      <w:rFonts w:eastAsia="Calibri"/>
      <w:color w:val="000000"/>
    </w:rPr>
  </w:style>
  <w:style w:type="character" w:customStyle="1" w:styleId="Heading4CiteChar">
    <w:name w:val="Heading 4 Cite Char"/>
    <w:link w:val="Heading4Cite"/>
    <w:rsid w:val="00676550"/>
    <w:rPr>
      <w:rFonts w:ascii="Calibri" w:eastAsia="Calibri" w:hAnsi="Calibri" w:cs="Calibri"/>
      <w:color w:val="000000"/>
    </w:rPr>
  </w:style>
  <w:style w:type="paragraph" w:customStyle="1" w:styleId="PageTitle0">
    <w:name w:val="Page Title"/>
    <w:basedOn w:val="Normal"/>
    <w:next w:val="Normal"/>
    <w:qFormat/>
    <w:rsid w:val="0067655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76550"/>
    <w:rPr>
      <w:i/>
      <w:iCs/>
      <w:sz w:val="20"/>
      <w:u w:val="single"/>
    </w:rPr>
  </w:style>
  <w:style w:type="paragraph" w:customStyle="1" w:styleId="UnderlineEmphasis">
    <w:name w:val="Underline + Emphasis"/>
    <w:basedOn w:val="Normal"/>
    <w:next w:val="Normal"/>
    <w:link w:val="UnderlineEmphasisChar"/>
    <w:autoRedefine/>
    <w:qFormat/>
    <w:rsid w:val="00676550"/>
    <w:rPr>
      <w:rFonts w:eastAsia="Calibri"/>
      <w:b/>
      <w:color w:val="000000"/>
      <w:u w:val="single"/>
    </w:rPr>
  </w:style>
  <w:style w:type="character" w:customStyle="1" w:styleId="UnderlineEmphasisChar">
    <w:name w:val="Underline + Emphasis Char"/>
    <w:link w:val="UnderlineEmphasis"/>
    <w:rsid w:val="00676550"/>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7655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7655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76550"/>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76550"/>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676550"/>
    <w:rPr>
      <w:rFonts w:eastAsia="Times New Roman"/>
      <w:color w:val="000000"/>
      <w:szCs w:val="20"/>
      <w:u w:val="single"/>
    </w:rPr>
  </w:style>
  <w:style w:type="character" w:customStyle="1" w:styleId="StyleUnderline9pt2Char">
    <w:name w:val="Style Underline + 9 pt2 Char"/>
    <w:link w:val="StyleUnderline9pt2"/>
    <w:rsid w:val="00676550"/>
    <w:rPr>
      <w:rFonts w:ascii="Calibri" w:eastAsia="Times New Roman" w:hAnsi="Calibri" w:cs="Calibri"/>
      <w:color w:val="000000"/>
      <w:szCs w:val="20"/>
      <w:u w:val="single"/>
    </w:rPr>
  </w:style>
  <w:style w:type="paragraph" w:customStyle="1" w:styleId="TxBr5p1">
    <w:name w:val="TxBr_5p1"/>
    <w:basedOn w:val="Normal"/>
    <w:rsid w:val="0067655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76550"/>
    <w:pPr>
      <w:ind w:left="400"/>
    </w:pPr>
    <w:rPr>
      <w:rFonts w:eastAsia="Calibri"/>
      <w:color w:val="000000"/>
    </w:rPr>
  </w:style>
  <w:style w:type="numbering" w:customStyle="1" w:styleId="NoList12">
    <w:name w:val="No List12"/>
    <w:next w:val="NoList"/>
    <w:semiHidden/>
    <w:unhideWhenUsed/>
    <w:rsid w:val="00676550"/>
  </w:style>
  <w:style w:type="numbering" w:customStyle="1" w:styleId="NoList21">
    <w:name w:val="No List21"/>
    <w:next w:val="NoList"/>
    <w:semiHidden/>
    <w:unhideWhenUsed/>
    <w:rsid w:val="00676550"/>
  </w:style>
  <w:style w:type="numbering" w:customStyle="1" w:styleId="NoList211">
    <w:name w:val="No List211"/>
    <w:next w:val="NoList"/>
    <w:uiPriority w:val="99"/>
    <w:semiHidden/>
    <w:unhideWhenUsed/>
    <w:rsid w:val="00676550"/>
  </w:style>
  <w:style w:type="character" w:customStyle="1" w:styleId="flagicon">
    <w:name w:val="flagicon"/>
    <w:basedOn w:val="DefaultParagraphFont"/>
    <w:rsid w:val="00676550"/>
  </w:style>
  <w:style w:type="character" w:customStyle="1" w:styleId="A11">
    <w:name w:val="A11"/>
    <w:rsid w:val="00676550"/>
    <w:rPr>
      <w:rFonts w:ascii="Minion Pro" w:hAnsi="Minion Pro" w:cs="Minion Pro" w:hint="default"/>
      <w:color w:val="211D1E"/>
      <w:sz w:val="12"/>
      <w:szCs w:val="12"/>
    </w:rPr>
  </w:style>
  <w:style w:type="character" w:customStyle="1" w:styleId="A12">
    <w:name w:val="A12"/>
    <w:uiPriority w:val="99"/>
    <w:rsid w:val="00676550"/>
    <w:rPr>
      <w:rFonts w:ascii="Minion Pro" w:hAnsi="Minion Pro" w:cs="Minion Pro" w:hint="default"/>
      <w:color w:val="211D1E"/>
      <w:sz w:val="22"/>
      <w:szCs w:val="22"/>
    </w:rPr>
  </w:style>
  <w:style w:type="character" w:customStyle="1" w:styleId="CardsCharChar">
    <w:name w:val="Cards Char Char"/>
    <w:rsid w:val="00676550"/>
    <w:rPr>
      <w:szCs w:val="24"/>
      <w:lang w:val="en-US" w:eastAsia="en-US" w:bidi="ar-SA"/>
    </w:rPr>
  </w:style>
  <w:style w:type="character" w:customStyle="1" w:styleId="CitationChar1">
    <w:name w:val="Citation Char1"/>
    <w:basedOn w:val="DefaultParagraphFont"/>
    <w:rsid w:val="00676550"/>
    <w:rPr>
      <w:rFonts w:ascii="Times New Roman" w:eastAsia="Times New Roman" w:hAnsi="Times New Roman" w:cs="Arial"/>
      <w:b/>
      <w:sz w:val="20"/>
      <w:szCs w:val="36"/>
    </w:rPr>
  </w:style>
  <w:style w:type="character" w:customStyle="1" w:styleId="bold-italic-sub-c">
    <w:name w:val="bold-italic-sub-c"/>
    <w:basedOn w:val="DefaultParagraphFont"/>
    <w:rsid w:val="00676550"/>
  </w:style>
  <w:style w:type="character" w:customStyle="1" w:styleId="charoverride-4">
    <w:name w:val="charoverride-4"/>
    <w:basedOn w:val="DefaultParagraphFont"/>
    <w:rsid w:val="00676550"/>
  </w:style>
  <w:style w:type="character" w:customStyle="1" w:styleId="charoverride-3">
    <w:name w:val="charoverride-3"/>
    <w:basedOn w:val="DefaultParagraphFont"/>
    <w:rsid w:val="00676550"/>
  </w:style>
  <w:style w:type="character" w:customStyle="1" w:styleId="BlockTitle2Char">
    <w:name w:val="Block Title2 Char"/>
    <w:link w:val="BlockTitle2"/>
    <w:uiPriority w:val="99"/>
    <w:rsid w:val="00676550"/>
    <w:rPr>
      <w:rFonts w:ascii="Calibri" w:eastAsia="Times New Roman" w:hAnsi="Calibri" w:cs="Calibri"/>
      <w:b/>
      <w:sz w:val="32"/>
      <w:szCs w:val="20"/>
      <w:u w:val="single"/>
    </w:rPr>
  </w:style>
  <w:style w:type="paragraph" w:customStyle="1" w:styleId="tag1">
    <w:name w:val="tag1"/>
    <w:basedOn w:val="Normal"/>
    <w:qFormat/>
    <w:rsid w:val="00676550"/>
    <w:rPr>
      <w:rFonts w:eastAsia="Times New Roman"/>
      <w:b/>
      <w:szCs w:val="20"/>
    </w:rPr>
  </w:style>
  <w:style w:type="paragraph" w:customStyle="1" w:styleId="tagcite1">
    <w:name w:val="tagcite"/>
    <w:basedOn w:val="Normal"/>
    <w:qFormat/>
    <w:rsid w:val="00676550"/>
    <w:rPr>
      <w:rFonts w:eastAsia="Times New Roman"/>
      <w:b/>
    </w:rPr>
  </w:style>
  <w:style w:type="paragraph" w:customStyle="1" w:styleId="SmallFontCharCharChar">
    <w:name w:val="Small Font Char Char Char"/>
    <w:basedOn w:val="Normal"/>
    <w:uiPriority w:val="99"/>
    <w:qFormat/>
    <w:rsid w:val="00676550"/>
    <w:rPr>
      <w:rFonts w:eastAsia="Times New Roman"/>
      <w:sz w:val="12"/>
    </w:rPr>
  </w:style>
  <w:style w:type="paragraph" w:customStyle="1" w:styleId="Regular">
    <w:name w:val="Regular"/>
    <w:qFormat/>
    <w:rsid w:val="00676550"/>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676550"/>
    <w:rPr>
      <w:bCs/>
      <w:kern w:val="28"/>
      <w:szCs w:val="32"/>
      <w:u w:val="single"/>
    </w:rPr>
  </w:style>
  <w:style w:type="character" w:customStyle="1" w:styleId="tag1Char">
    <w:name w:val="tag1 Char"/>
    <w:rsid w:val="00676550"/>
    <w:rPr>
      <w:b/>
      <w:bCs w:val="0"/>
      <w:sz w:val="24"/>
    </w:rPr>
  </w:style>
  <w:style w:type="character" w:customStyle="1" w:styleId="SmallFontCharCharCharChar">
    <w:name w:val="Small Font Char Char Char Char"/>
    <w:rsid w:val="00676550"/>
    <w:rPr>
      <w:rFonts w:ascii="Arial" w:hAnsi="Arial" w:cs="Arial" w:hint="default"/>
      <w:sz w:val="12"/>
      <w:szCs w:val="24"/>
    </w:rPr>
  </w:style>
  <w:style w:type="character" w:customStyle="1" w:styleId="TagCiteChar2">
    <w:name w:val="TagCite Char"/>
    <w:rsid w:val="00676550"/>
    <w:rPr>
      <w:rFonts w:ascii="Garamond" w:hAnsi="Garamond" w:hint="default"/>
      <w:b/>
      <w:bCs w:val="0"/>
      <w:sz w:val="24"/>
      <w:szCs w:val="24"/>
    </w:rPr>
  </w:style>
  <w:style w:type="character" w:customStyle="1" w:styleId="heading2char2charchar1">
    <w:name w:val="heading2char2charchar1"/>
    <w:rsid w:val="00676550"/>
  </w:style>
  <w:style w:type="character" w:customStyle="1" w:styleId="charchar60">
    <w:name w:val="charchar6"/>
    <w:rsid w:val="00676550"/>
  </w:style>
  <w:style w:type="character" w:customStyle="1" w:styleId="searchtermbold">
    <w:name w:val="searchtermbold"/>
    <w:rsid w:val="00676550"/>
  </w:style>
  <w:style w:type="character" w:customStyle="1" w:styleId="regtext">
    <w:name w:val="regtext"/>
    <w:uiPriority w:val="99"/>
    <w:rsid w:val="00676550"/>
  </w:style>
  <w:style w:type="character" w:customStyle="1" w:styleId="bps-topic-ident">
    <w:name w:val="bps-topic-ident"/>
    <w:rsid w:val="00676550"/>
  </w:style>
  <w:style w:type="character" w:customStyle="1" w:styleId="RegularChar">
    <w:name w:val="Regular Char"/>
    <w:rsid w:val="00676550"/>
    <w:rPr>
      <w:rFonts w:ascii="Garamond" w:hAnsi="Garamond" w:cs="Arial" w:hint="default"/>
      <w:bCs/>
      <w:kern w:val="20"/>
      <w:szCs w:val="32"/>
      <w:lang w:val="en-US" w:eastAsia="en-US" w:bidi="ar-SA"/>
    </w:rPr>
  </w:style>
  <w:style w:type="character" w:customStyle="1" w:styleId="BoldunderlineChar3">
    <w:name w:val="Bold underline Char"/>
    <w:rsid w:val="0067655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76550"/>
    <w:rPr>
      <w:b/>
      <w:lang w:val="en-US" w:eastAsia="en-US"/>
    </w:rPr>
  </w:style>
  <w:style w:type="paragraph" w:customStyle="1" w:styleId="FreeForm">
    <w:name w:val="Free Form"/>
    <w:qFormat/>
    <w:rsid w:val="0067655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76550"/>
    <w:rPr>
      <w:rFonts w:cs="Calibri"/>
      <w:b/>
      <w:u w:val="single"/>
    </w:rPr>
  </w:style>
  <w:style w:type="paragraph" w:customStyle="1" w:styleId="AuthorDate2">
    <w:name w:val="Author/Date"/>
    <w:basedOn w:val="Normal"/>
    <w:link w:val="AuthorDateChar0"/>
    <w:qFormat/>
    <w:rsid w:val="00676550"/>
    <w:rPr>
      <w:rFonts w:asciiTheme="minorHAnsi" w:hAnsiTheme="minorHAnsi"/>
      <w:b/>
      <w:u w:val="single"/>
    </w:rPr>
  </w:style>
  <w:style w:type="character" w:customStyle="1" w:styleId="HilightChar">
    <w:name w:val="Hilight Char"/>
    <w:rsid w:val="00676550"/>
    <w:rPr>
      <w:rFonts w:eastAsia="Calibri"/>
      <w:b/>
      <w:noProof w:val="0"/>
      <w:sz w:val="22"/>
      <w:szCs w:val="22"/>
      <w:u w:val="single"/>
      <w:lang w:val="en-US" w:eastAsia="ar-SA" w:bidi="ar-SA"/>
    </w:rPr>
  </w:style>
  <w:style w:type="paragraph" w:customStyle="1" w:styleId="TagCite2">
    <w:name w:val="Tag &amp; Cite"/>
    <w:basedOn w:val="Normal"/>
    <w:link w:val="TagCiteChar3"/>
    <w:qFormat/>
    <w:rsid w:val="00676550"/>
    <w:pPr>
      <w:jc w:val="both"/>
    </w:pPr>
    <w:rPr>
      <w:rFonts w:eastAsia="Times New Roman"/>
      <w:b/>
    </w:rPr>
  </w:style>
  <w:style w:type="character" w:customStyle="1" w:styleId="TagCiteChar3">
    <w:name w:val="Tag &amp; Cite Char"/>
    <w:link w:val="TagCite2"/>
    <w:rsid w:val="00676550"/>
    <w:rPr>
      <w:rFonts w:ascii="Calibri" w:eastAsia="Times New Roman" w:hAnsi="Calibri" w:cs="Calibri"/>
      <w:b/>
    </w:rPr>
  </w:style>
  <w:style w:type="paragraph" w:customStyle="1" w:styleId="HighlightedText">
    <w:name w:val="Highlighted Text"/>
    <w:basedOn w:val="Normal"/>
    <w:link w:val="HighlightedTextChar"/>
    <w:qFormat/>
    <w:rsid w:val="00676550"/>
    <w:pPr>
      <w:jc w:val="both"/>
    </w:pPr>
    <w:rPr>
      <w:rFonts w:eastAsia="Times New Roman"/>
      <w:u w:val="thick"/>
    </w:rPr>
  </w:style>
  <w:style w:type="character" w:customStyle="1" w:styleId="HighlightedTextChar">
    <w:name w:val="Highlighted Text Char"/>
    <w:link w:val="HighlightedText"/>
    <w:rsid w:val="00676550"/>
    <w:rPr>
      <w:rFonts w:ascii="Calibri" w:eastAsia="Times New Roman" w:hAnsi="Calibri" w:cs="Calibri"/>
      <w:u w:val="thick"/>
    </w:rPr>
  </w:style>
  <w:style w:type="character" w:customStyle="1" w:styleId="StyleUnderlineCharChar">
    <w:name w:val="Style Underline Char Char"/>
    <w:rsid w:val="00676550"/>
    <w:rPr>
      <w:rFonts w:ascii="Times New Roman" w:eastAsia="Times New Roman" w:hAnsi="Times New Roman" w:cs="Times New Roman"/>
      <w:sz w:val="20"/>
      <w:szCs w:val="20"/>
      <w:u w:val="single"/>
    </w:rPr>
  </w:style>
  <w:style w:type="character" w:customStyle="1" w:styleId="c1">
    <w:name w:val="c1"/>
    <w:rsid w:val="00676550"/>
  </w:style>
  <w:style w:type="paragraph" w:customStyle="1" w:styleId="TagStyle">
    <w:name w:val="Tag Style"/>
    <w:basedOn w:val="Normal"/>
    <w:qFormat/>
    <w:rsid w:val="00676550"/>
    <w:rPr>
      <w:rFonts w:eastAsia="Times New Roman"/>
      <w:b/>
    </w:rPr>
  </w:style>
  <w:style w:type="paragraph" w:customStyle="1" w:styleId="Hat2">
    <w:name w:val="Hat2"/>
    <w:basedOn w:val="Heading2"/>
    <w:next w:val="Heading2"/>
    <w:autoRedefine/>
    <w:uiPriority w:val="99"/>
    <w:qFormat/>
    <w:rsid w:val="00676550"/>
    <w:pPr>
      <w:keepNext w:val="0"/>
      <w:keepLines w:val="0"/>
      <w:pageBreakBefore w:val="0"/>
      <w:jc w:val="left"/>
    </w:pPr>
    <w:rPr>
      <w:rFonts w:eastAsia="Calibri" w:cs="Times New Roman"/>
      <w:caps/>
      <w:sz w:val="20"/>
      <w:u w:val="none"/>
    </w:rPr>
  </w:style>
  <w:style w:type="character" w:customStyle="1" w:styleId="Highlight0">
    <w:name w:val="Highlight"/>
    <w:qFormat/>
    <w:rsid w:val="0067655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76550"/>
    <w:rPr>
      <w:rFonts w:ascii="Calibri" w:eastAsia="Calibri" w:hAnsi="Calibri"/>
      <w:sz w:val="15"/>
    </w:rPr>
  </w:style>
  <w:style w:type="paragraph" w:customStyle="1" w:styleId="UnreadText">
    <w:name w:val="Unread Text"/>
    <w:basedOn w:val="Normal"/>
    <w:link w:val="UnreadTextChar"/>
    <w:autoRedefine/>
    <w:qFormat/>
    <w:rsid w:val="00676550"/>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67655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76550"/>
    <w:pPr>
      <w:spacing w:after="200" w:line="276" w:lineRule="auto"/>
    </w:pPr>
    <w:rPr>
      <w:rFonts w:ascii="Cambria" w:eastAsia="Times New Roman" w:hAnsi="Cambria" w:cs="Times New Roman"/>
      <w:u w:val="thick"/>
      <w:lang w:eastAsia="ko-KR"/>
    </w:rPr>
  </w:style>
  <w:style w:type="character" w:customStyle="1" w:styleId="Underline4">
    <w:name w:val="*Underline*"/>
    <w:rsid w:val="00676550"/>
    <w:rPr>
      <w:rFonts w:ascii="Times New Roman" w:hAnsi="Times New Roman"/>
      <w:b/>
      <w:sz w:val="24"/>
      <w:u w:val="single"/>
    </w:rPr>
  </w:style>
  <w:style w:type="paragraph" w:customStyle="1" w:styleId="TxBr33p1">
    <w:name w:val="TxBr_33p1"/>
    <w:basedOn w:val="Normal"/>
    <w:uiPriority w:val="99"/>
    <w:qFormat/>
    <w:rsid w:val="0067655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7655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76550"/>
    <w:rPr>
      <w:rFonts w:eastAsia="SimSun"/>
      <w:lang w:eastAsia="zh-CN"/>
    </w:rPr>
  </w:style>
  <w:style w:type="character" w:customStyle="1" w:styleId="heading3char0">
    <w:name w:val="heading3char"/>
    <w:rsid w:val="00676550"/>
  </w:style>
  <w:style w:type="character" w:customStyle="1" w:styleId="Heading51">
    <w:name w:val="Heading 51"/>
    <w:aliases w:val="Heading 5 Char Char Char"/>
    <w:rsid w:val="00676550"/>
    <w:rPr>
      <w:b/>
      <w:bCs/>
      <w:iCs/>
      <w:szCs w:val="26"/>
      <w:lang w:val="en-US" w:eastAsia="en-US" w:bidi="ar-SA"/>
    </w:rPr>
  </w:style>
  <w:style w:type="character" w:customStyle="1" w:styleId="comments-post">
    <w:name w:val="comments-post"/>
    <w:rsid w:val="00676550"/>
  </w:style>
  <w:style w:type="paragraph" w:customStyle="1" w:styleId="boldcite">
    <w:name w:val="bold cite"/>
    <w:basedOn w:val="Normal"/>
    <w:link w:val="boldciteChar4"/>
    <w:qFormat/>
    <w:rsid w:val="00676550"/>
    <w:rPr>
      <w:rFonts w:eastAsia="Calibri"/>
      <w:b/>
      <w:color w:val="000000"/>
      <w:sz w:val="28"/>
      <w:u w:val="thick" w:color="000000"/>
    </w:rPr>
  </w:style>
  <w:style w:type="character" w:customStyle="1" w:styleId="boldciteChar4">
    <w:name w:val="bold cite Char4"/>
    <w:link w:val="boldcite"/>
    <w:locked/>
    <w:rsid w:val="00676550"/>
    <w:rPr>
      <w:rFonts w:ascii="Calibri" w:eastAsia="Calibri" w:hAnsi="Calibri" w:cs="Calibri"/>
      <w:b/>
      <w:color w:val="000000"/>
      <w:sz w:val="28"/>
      <w:u w:val="thick" w:color="000000"/>
    </w:rPr>
  </w:style>
  <w:style w:type="character" w:customStyle="1" w:styleId="underlinecardChar">
    <w:name w:val="underline card Char"/>
    <w:rsid w:val="0067655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76550"/>
    <w:pPr>
      <w:ind w:left="547" w:right="648"/>
      <w:jc w:val="both"/>
    </w:pPr>
    <w:rPr>
      <w:rFonts w:eastAsia="Calibri"/>
      <w:sz w:val="12"/>
      <w:szCs w:val="12"/>
    </w:rPr>
  </w:style>
  <w:style w:type="character" w:customStyle="1" w:styleId="Irrelevant5fontChar">
    <w:name w:val="Irrelevant (5 font) Char"/>
    <w:rsid w:val="00676550"/>
    <w:rPr>
      <w:sz w:val="10"/>
      <w:szCs w:val="10"/>
      <w:lang w:val="en-US" w:eastAsia="en-US" w:bidi="ar-SA"/>
    </w:rPr>
  </w:style>
  <w:style w:type="character" w:customStyle="1" w:styleId="CardsFont6ptChar1">
    <w:name w:val="Cards + Font: 6 pt Char1"/>
    <w:link w:val="CardsFont6pt"/>
    <w:uiPriority w:val="99"/>
    <w:rsid w:val="00676550"/>
    <w:rPr>
      <w:rFonts w:ascii="Times New Roman" w:eastAsia="Times New Roman" w:hAnsi="Times New Roman" w:cs="Times New Roman"/>
      <w:sz w:val="12"/>
      <w:szCs w:val="24"/>
    </w:rPr>
  </w:style>
  <w:style w:type="character" w:customStyle="1" w:styleId="Hyperlink13">
    <w:name w:val="Hyperlink13"/>
    <w:rsid w:val="00676550"/>
    <w:rPr>
      <w:b w:val="0"/>
      <w:bCs w:val="0"/>
      <w:strike w:val="0"/>
      <w:dstrike w:val="0"/>
      <w:color w:val="008000"/>
      <w:sz w:val="20"/>
      <w:szCs w:val="20"/>
      <w:u w:val="none"/>
      <w:effect w:val="none"/>
    </w:rPr>
  </w:style>
  <w:style w:type="character" w:customStyle="1" w:styleId="standardcontent1">
    <w:name w:val="standardcontent1"/>
    <w:rsid w:val="00676550"/>
    <w:rPr>
      <w:rFonts w:ascii="Arial" w:hAnsi="Arial" w:cs="Arial" w:hint="default"/>
      <w:strike w:val="0"/>
      <w:dstrike w:val="0"/>
      <w:sz w:val="24"/>
      <w:szCs w:val="24"/>
      <w:u w:val="none"/>
      <w:effect w:val="none"/>
    </w:rPr>
  </w:style>
  <w:style w:type="character" w:customStyle="1" w:styleId="Hyperlink4">
    <w:name w:val="Hyperlink4"/>
    <w:rsid w:val="00676550"/>
    <w:rPr>
      <w:color w:val="000066"/>
      <w:u w:val="single"/>
    </w:rPr>
  </w:style>
  <w:style w:type="paragraph" w:customStyle="1" w:styleId="rddateline">
    <w:name w:val="rddateline"/>
    <w:basedOn w:val="Normal"/>
    <w:uiPriority w:val="99"/>
    <w:qFormat/>
    <w:rsid w:val="00676550"/>
    <w:rPr>
      <w:rFonts w:eastAsia="Calibri"/>
      <w:szCs w:val="20"/>
    </w:rPr>
  </w:style>
  <w:style w:type="paragraph" w:customStyle="1" w:styleId="rdheadline">
    <w:name w:val="rdheadline"/>
    <w:basedOn w:val="Normal"/>
    <w:uiPriority w:val="99"/>
    <w:qFormat/>
    <w:rsid w:val="0067655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76550"/>
    <w:pPr>
      <w:spacing w:after="100" w:afterAutospacing="1"/>
    </w:pPr>
    <w:rPr>
      <w:rFonts w:ascii="Verdana" w:eastAsia="Calibri" w:hAnsi="Verdana"/>
      <w:szCs w:val="20"/>
    </w:rPr>
  </w:style>
  <w:style w:type="character" w:customStyle="1" w:styleId="rddeckline1">
    <w:name w:val="rddeckline1"/>
    <w:rsid w:val="00676550"/>
    <w:rPr>
      <w:rFonts w:ascii="Verdana" w:hAnsi="Verdana" w:hint="default"/>
      <w:b/>
      <w:bCs/>
      <w:sz w:val="22"/>
      <w:szCs w:val="22"/>
    </w:rPr>
  </w:style>
  <w:style w:type="character" w:customStyle="1" w:styleId="link-external">
    <w:name w:val="link-external"/>
    <w:rsid w:val="00676550"/>
  </w:style>
  <w:style w:type="character" w:customStyle="1" w:styleId="contact1">
    <w:name w:val="contact1"/>
    <w:rsid w:val="00676550"/>
    <w:rPr>
      <w:rFonts w:ascii="Tahoma" w:hAnsi="Tahoma" w:cs="Tahoma" w:hint="default"/>
      <w:color w:val="999999"/>
      <w:sz w:val="20"/>
      <w:szCs w:val="20"/>
    </w:rPr>
  </w:style>
  <w:style w:type="character" w:customStyle="1" w:styleId="credits1">
    <w:name w:val="credits1"/>
    <w:rsid w:val="00676550"/>
    <w:rPr>
      <w:rFonts w:ascii="Tahoma" w:hAnsi="Tahoma" w:cs="Tahoma" w:hint="default"/>
      <w:color w:val="999999"/>
      <w:sz w:val="16"/>
      <w:szCs w:val="16"/>
    </w:rPr>
  </w:style>
  <w:style w:type="paragraph" w:customStyle="1" w:styleId="Heading20">
    <w:name w:val="Heading2"/>
    <w:basedOn w:val="Normal"/>
    <w:link w:val="Heading2Char0"/>
    <w:qFormat/>
    <w:rsid w:val="00676550"/>
    <w:pPr>
      <w:jc w:val="center"/>
    </w:pPr>
    <w:rPr>
      <w:rFonts w:eastAsia="Times New Roman"/>
      <w:b/>
      <w:caps/>
    </w:rPr>
  </w:style>
  <w:style w:type="character" w:customStyle="1" w:styleId="Heading2Char0">
    <w:name w:val="Heading2 Char"/>
    <w:link w:val="Heading20"/>
    <w:rsid w:val="00676550"/>
    <w:rPr>
      <w:rFonts w:ascii="Calibri" w:eastAsia="Times New Roman" w:hAnsi="Calibri" w:cs="Calibri"/>
      <w:b/>
      <w:caps/>
    </w:rPr>
  </w:style>
  <w:style w:type="paragraph" w:customStyle="1" w:styleId="Header2">
    <w:name w:val="Header2"/>
    <w:basedOn w:val="Heading20"/>
    <w:link w:val="Header2Char"/>
    <w:qFormat/>
    <w:rsid w:val="00676550"/>
  </w:style>
  <w:style w:type="character" w:customStyle="1" w:styleId="Header2Char">
    <w:name w:val="Header2 Char"/>
    <w:link w:val="Header2"/>
    <w:rsid w:val="00676550"/>
    <w:rPr>
      <w:rFonts w:ascii="Calibri" w:eastAsia="Times New Roman" w:hAnsi="Calibri" w:cs="Calibri"/>
      <w:b/>
      <w:caps/>
    </w:rPr>
  </w:style>
  <w:style w:type="paragraph" w:customStyle="1" w:styleId="Underlinedcard1">
    <w:name w:val="Underlined card"/>
    <w:basedOn w:val="Normal"/>
    <w:link w:val="UnderlinedcardChar1"/>
    <w:autoRedefine/>
    <w:qFormat/>
    <w:rsid w:val="0067655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76550"/>
    <w:rPr>
      <w:rFonts w:ascii="Calibri" w:eastAsia="Times New Roman" w:hAnsi="Calibri" w:cs="Calibri"/>
      <w:u w:val="thick"/>
    </w:rPr>
  </w:style>
  <w:style w:type="paragraph" w:customStyle="1" w:styleId="StyleHeading212pt">
    <w:name w:val="Style Heading2 + 12 pt"/>
    <w:basedOn w:val="Heading20"/>
    <w:link w:val="StyleHeading212ptChar"/>
    <w:qFormat/>
    <w:rsid w:val="00676550"/>
    <w:rPr>
      <w:bCs/>
    </w:rPr>
  </w:style>
  <w:style w:type="character" w:customStyle="1" w:styleId="StyleHeading212ptChar">
    <w:name w:val="Style Heading2 + 12 pt Char"/>
    <w:link w:val="StyleHeading212pt"/>
    <w:rsid w:val="00676550"/>
    <w:rPr>
      <w:rFonts w:ascii="Calibri" w:eastAsia="Times New Roman" w:hAnsi="Calibri" w:cs="Calibri"/>
      <w:b/>
      <w:bCs/>
      <w:caps/>
    </w:rPr>
  </w:style>
  <w:style w:type="paragraph" w:customStyle="1" w:styleId="Heading212pt">
    <w:name w:val="Heading2 + 12 pt"/>
    <w:basedOn w:val="StyleHeading212pt"/>
    <w:link w:val="Heading212ptChar"/>
    <w:qFormat/>
    <w:rsid w:val="00676550"/>
  </w:style>
  <w:style w:type="character" w:customStyle="1" w:styleId="Heading212ptChar">
    <w:name w:val="Heading2 + 12 pt Char"/>
    <w:link w:val="Heading212pt"/>
    <w:rsid w:val="00676550"/>
    <w:rPr>
      <w:rFonts w:ascii="Calibri" w:eastAsia="Times New Roman" w:hAnsi="Calibri" w:cs="Calibri"/>
      <w:b/>
      <w:bCs/>
      <w:caps/>
    </w:rPr>
  </w:style>
  <w:style w:type="character" w:customStyle="1" w:styleId="StyleBoldText12pt10ptNotBoldKernat16pt">
    <w:name w:val="Style Bold Text 12 pt + 10 pt Not Bold Kern at 16 pt"/>
    <w:rsid w:val="0067655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76550"/>
  </w:style>
  <w:style w:type="paragraph" w:customStyle="1" w:styleId="highlightcardtext">
    <w:name w:val="highlight card text"/>
    <w:basedOn w:val="evidencetext"/>
    <w:uiPriority w:val="99"/>
    <w:qFormat/>
    <w:rsid w:val="0067655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76550"/>
    <w:pPr>
      <w:ind w:left="1440" w:right="2016"/>
    </w:pPr>
    <w:rPr>
      <w:rFonts w:eastAsia="Calibri"/>
      <w:sz w:val="18"/>
      <w:u w:val="single"/>
      <w:lang w:val="en-US" w:eastAsia="en-US"/>
    </w:rPr>
  </w:style>
  <w:style w:type="paragraph" w:customStyle="1" w:styleId="underlinecard">
    <w:name w:val="underline card"/>
    <w:basedOn w:val="Normal"/>
    <w:uiPriority w:val="99"/>
    <w:qFormat/>
    <w:rsid w:val="00676550"/>
    <w:pPr>
      <w:ind w:left="1728" w:right="1728"/>
    </w:pPr>
    <w:rPr>
      <w:rFonts w:eastAsia="Calibri"/>
      <w:sz w:val="18"/>
      <w:u w:val="single"/>
    </w:rPr>
  </w:style>
  <w:style w:type="paragraph" w:customStyle="1" w:styleId="CardsChar2">
    <w:name w:val="Cards Char2"/>
    <w:basedOn w:val="Normal"/>
    <w:uiPriority w:val="99"/>
    <w:qFormat/>
    <w:rsid w:val="0067655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7655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76550"/>
    <w:rPr>
      <w:rFonts w:ascii="Calibri" w:eastAsia="Times New Roman" w:hAnsi="Calibri" w:cs="Calibri"/>
      <w:b/>
      <w:bCs/>
    </w:rPr>
  </w:style>
  <w:style w:type="character" w:customStyle="1" w:styleId="UnderlinedCards">
    <w:name w:val="Underlined Cards"/>
    <w:rsid w:val="00676550"/>
    <w:rPr>
      <w:sz w:val="24"/>
      <w:szCs w:val="24"/>
      <w:u w:val="thick"/>
      <w:lang w:val="en-US" w:eastAsia="en-US" w:bidi="ar-SA"/>
    </w:rPr>
  </w:style>
  <w:style w:type="character" w:customStyle="1" w:styleId="CardsFont12ptCharCharCharCharCharCharCharCharChar">
    <w:name w:val="Cards + Font: 12 pt Char Char Char Char Char Char Char Char Char"/>
    <w:rsid w:val="00676550"/>
    <w:rPr>
      <w:sz w:val="24"/>
      <w:szCs w:val="24"/>
      <w:u w:val="thick"/>
      <w:lang w:val="en-US" w:eastAsia="en-US" w:bidi="ar-SA"/>
    </w:rPr>
  </w:style>
  <w:style w:type="character" w:customStyle="1" w:styleId="highlightcardtextChar">
    <w:name w:val="highlight card text Char"/>
    <w:rsid w:val="0067655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76550"/>
    <w:pPr>
      <w:ind w:left="1728" w:right="1728"/>
    </w:pPr>
    <w:rPr>
      <w:rFonts w:eastAsia="Times New Roman"/>
      <w:sz w:val="18"/>
    </w:rPr>
  </w:style>
  <w:style w:type="character" w:customStyle="1" w:styleId="CardTextCharCharCharCharChar">
    <w:name w:val="Card Text Char Char Char Char Char"/>
    <w:link w:val="CardTextCharCharCharChar"/>
    <w:rsid w:val="00676550"/>
    <w:rPr>
      <w:rFonts w:ascii="Calibri" w:eastAsia="Times New Roman" w:hAnsi="Calibri" w:cs="Calibri"/>
      <w:sz w:val="18"/>
    </w:rPr>
  </w:style>
  <w:style w:type="character" w:customStyle="1" w:styleId="TagsChar4">
    <w:name w:val="Tags Char4"/>
    <w:rsid w:val="00676550"/>
    <w:rPr>
      <w:b/>
      <w:lang w:val="en-US" w:eastAsia="en-US" w:bidi="ar-SA"/>
    </w:rPr>
  </w:style>
  <w:style w:type="character" w:customStyle="1" w:styleId="hit1">
    <w:name w:val="hit1"/>
    <w:rsid w:val="00676550"/>
    <w:rPr>
      <w:rFonts w:ascii="Verdana" w:hAnsi="Verdana" w:hint="default"/>
      <w:b/>
      <w:bCs/>
      <w:vanish w:val="0"/>
      <w:webHidden w:val="0"/>
      <w:color w:val="CC0033"/>
      <w:sz w:val="20"/>
      <w:szCs w:val="20"/>
      <w:specVanish w:val="0"/>
    </w:rPr>
  </w:style>
  <w:style w:type="character" w:customStyle="1" w:styleId="tightinline1">
    <w:name w:val="tightinline1"/>
    <w:rsid w:val="0067655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76550"/>
    <w:pPr>
      <w:ind w:left="1728" w:right="1728"/>
    </w:pPr>
    <w:rPr>
      <w:rFonts w:eastAsia="Calibri"/>
      <w:sz w:val="18"/>
    </w:rPr>
  </w:style>
  <w:style w:type="paragraph" w:customStyle="1" w:styleId="boldciteChar">
    <w:name w:val="bold cite Char"/>
    <w:basedOn w:val="Heading1"/>
    <w:uiPriority w:val="99"/>
    <w:qFormat/>
    <w:rsid w:val="0067655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76550"/>
    <w:rPr>
      <w:rFonts w:eastAsia="Calibri"/>
      <w:b/>
    </w:rPr>
  </w:style>
  <w:style w:type="character" w:customStyle="1" w:styleId="blsp-spelling-corrected">
    <w:name w:val="blsp-spelling-corrected"/>
    <w:rsid w:val="00676550"/>
  </w:style>
  <w:style w:type="character" w:customStyle="1" w:styleId="blsp-spelling-error">
    <w:name w:val="blsp-spelling-error"/>
    <w:rsid w:val="00676550"/>
  </w:style>
  <w:style w:type="character" w:customStyle="1" w:styleId="sup">
    <w:name w:val="sup"/>
    <w:rsid w:val="00676550"/>
  </w:style>
  <w:style w:type="character" w:customStyle="1" w:styleId="pgnum">
    <w:name w:val="pgnum"/>
    <w:rsid w:val="00676550"/>
  </w:style>
  <w:style w:type="character" w:customStyle="1" w:styleId="SmallFontCharChar">
    <w:name w:val="Small Font Char Char"/>
    <w:rsid w:val="00676550"/>
    <w:rPr>
      <w:rFonts w:ascii="Arial" w:hAnsi="Arial"/>
      <w:sz w:val="12"/>
      <w:szCs w:val="24"/>
      <w:lang w:val="en-US" w:eastAsia="en-US" w:bidi="ar-SA"/>
    </w:rPr>
  </w:style>
  <w:style w:type="paragraph" w:customStyle="1" w:styleId="textmargin">
    <w:name w:val="textmargin"/>
    <w:basedOn w:val="Normal"/>
    <w:uiPriority w:val="99"/>
    <w:qFormat/>
    <w:rsid w:val="0067655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76550"/>
    <w:pPr>
      <w:spacing w:before="100" w:beforeAutospacing="1" w:after="100" w:afterAutospacing="1"/>
    </w:pPr>
    <w:rPr>
      <w:rFonts w:eastAsia="Calibri"/>
      <w:color w:val="000000"/>
    </w:rPr>
  </w:style>
  <w:style w:type="paragraph" w:customStyle="1" w:styleId="header10">
    <w:name w:val="header1"/>
    <w:basedOn w:val="Normal"/>
    <w:uiPriority w:val="99"/>
    <w:qFormat/>
    <w:rsid w:val="00676550"/>
    <w:pPr>
      <w:spacing w:before="100" w:beforeAutospacing="1" w:after="100" w:afterAutospacing="1"/>
    </w:pPr>
    <w:rPr>
      <w:rFonts w:eastAsia="Calibri"/>
      <w:color w:val="000000"/>
    </w:rPr>
  </w:style>
  <w:style w:type="paragraph" w:customStyle="1" w:styleId="style10">
    <w:name w:val="style1"/>
    <w:basedOn w:val="Normal"/>
    <w:uiPriority w:val="99"/>
    <w:qFormat/>
    <w:rsid w:val="00676550"/>
    <w:rPr>
      <w:rFonts w:ascii="Verdana" w:eastAsia="Calibri" w:hAnsi="Verdana"/>
      <w:szCs w:val="20"/>
    </w:rPr>
  </w:style>
  <w:style w:type="paragraph" w:customStyle="1" w:styleId="correctindex">
    <w:name w:val="correct index"/>
    <w:basedOn w:val="Normal"/>
    <w:uiPriority w:val="99"/>
    <w:qFormat/>
    <w:rsid w:val="00676550"/>
    <w:rPr>
      <w:rFonts w:eastAsia="Calibri"/>
      <w:color w:val="000000"/>
    </w:rPr>
  </w:style>
  <w:style w:type="paragraph" w:customStyle="1" w:styleId="bc2">
    <w:name w:val="bc_2"/>
    <w:basedOn w:val="Normal"/>
    <w:uiPriority w:val="99"/>
    <w:qFormat/>
    <w:rsid w:val="00676550"/>
    <w:pPr>
      <w:spacing w:before="100" w:beforeAutospacing="1" w:after="100" w:afterAutospacing="1"/>
    </w:pPr>
    <w:rPr>
      <w:rFonts w:eastAsia="Calibri"/>
      <w:color w:val="000000"/>
    </w:rPr>
  </w:style>
  <w:style w:type="character" w:customStyle="1" w:styleId="bc21">
    <w:name w:val="bc_21"/>
    <w:rsid w:val="00676550"/>
  </w:style>
  <w:style w:type="paragraph" w:customStyle="1" w:styleId="style21">
    <w:name w:val="style2"/>
    <w:basedOn w:val="Normal"/>
    <w:uiPriority w:val="99"/>
    <w:qFormat/>
    <w:rsid w:val="00676550"/>
    <w:rPr>
      <w:rFonts w:ascii="Verdana" w:eastAsia="Calibri" w:hAnsi="Verdana"/>
      <w:szCs w:val="20"/>
    </w:rPr>
  </w:style>
  <w:style w:type="paragraph" w:customStyle="1" w:styleId="quote2">
    <w:name w:val="quote2"/>
    <w:basedOn w:val="Normal"/>
    <w:uiPriority w:val="99"/>
    <w:qFormat/>
    <w:rsid w:val="00676550"/>
    <w:rPr>
      <w:rFonts w:ascii="Verdana" w:eastAsia="Calibri" w:hAnsi="Verdana"/>
      <w:szCs w:val="20"/>
    </w:rPr>
  </w:style>
  <w:style w:type="character" w:customStyle="1" w:styleId="copystyle">
    <w:name w:val="copystyle"/>
    <w:rsid w:val="00676550"/>
  </w:style>
  <w:style w:type="paragraph" w:customStyle="1" w:styleId="BlockTitle10">
    <w:name w:val="Block Title #1"/>
    <w:basedOn w:val="Heading1"/>
    <w:qFormat/>
    <w:rsid w:val="0067655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76550"/>
    <w:rPr>
      <w:rFonts w:ascii="Arial" w:hAnsi="Arial" w:cs="Arial"/>
      <w:b/>
      <w:bCs/>
      <w:kern w:val="32"/>
      <w:sz w:val="24"/>
      <w:szCs w:val="24"/>
      <w:lang w:val="en-US" w:eastAsia="en-US" w:bidi="ar-SA"/>
    </w:rPr>
  </w:style>
  <w:style w:type="character" w:customStyle="1" w:styleId="ReadUnderline">
    <w:name w:val="Read Underline"/>
    <w:rsid w:val="0067655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7655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7655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76550"/>
    <w:rPr>
      <w:rFonts w:eastAsia="Times New Roman"/>
      <w:sz w:val="18"/>
    </w:rPr>
  </w:style>
  <w:style w:type="paragraph" w:customStyle="1" w:styleId="F4">
    <w:name w:val="F4"/>
    <w:basedOn w:val="Normal"/>
    <w:link w:val="F4Char"/>
    <w:qFormat/>
    <w:rsid w:val="00676550"/>
    <w:pPr>
      <w:ind w:left="288" w:right="288"/>
    </w:pPr>
    <w:rPr>
      <w:rFonts w:eastAsia="Times New Roman"/>
      <w:szCs w:val="20"/>
      <w:u w:val="single"/>
    </w:rPr>
  </w:style>
  <w:style w:type="character" w:customStyle="1" w:styleId="F4Char">
    <w:name w:val="F4 Char"/>
    <w:link w:val="F4"/>
    <w:rsid w:val="00676550"/>
    <w:rPr>
      <w:rFonts w:ascii="Calibri" w:eastAsia="Times New Roman" w:hAnsi="Calibri" w:cs="Calibri"/>
      <w:szCs w:val="20"/>
      <w:u w:val="single"/>
    </w:rPr>
  </w:style>
  <w:style w:type="paragraph" w:customStyle="1" w:styleId="StyleCARD">
    <w:name w:val="Style CARD +"/>
    <w:basedOn w:val="Normal"/>
    <w:link w:val="StyleCARDChar"/>
    <w:qFormat/>
    <w:rsid w:val="00676550"/>
    <w:pPr>
      <w:ind w:left="300" w:right="288"/>
    </w:pPr>
    <w:rPr>
      <w:rFonts w:eastAsia="Times New Roman"/>
      <w:szCs w:val="20"/>
    </w:rPr>
  </w:style>
  <w:style w:type="character" w:customStyle="1" w:styleId="StyleCARDChar">
    <w:name w:val="Style CARD + Char"/>
    <w:link w:val="StyleCARD"/>
    <w:rsid w:val="00676550"/>
    <w:rPr>
      <w:rFonts w:ascii="Calibri" w:eastAsia="Times New Roman" w:hAnsi="Calibri" w:cs="Calibri"/>
      <w:szCs w:val="20"/>
    </w:rPr>
  </w:style>
  <w:style w:type="character" w:customStyle="1" w:styleId="noiconheadline">
    <w:name w:val="noicon_headline"/>
    <w:rsid w:val="00676550"/>
  </w:style>
  <w:style w:type="character" w:customStyle="1" w:styleId="BlockTitleCharChar">
    <w:name w:val="Block Title Char Char"/>
    <w:rsid w:val="00676550"/>
    <w:rPr>
      <w:rFonts w:ascii="Georgia" w:hAnsi="Georgia" w:cs="Arial"/>
      <w:b/>
      <w:bCs/>
      <w:kern w:val="32"/>
      <w:sz w:val="28"/>
      <w:szCs w:val="32"/>
      <w:lang w:val="en-US" w:eastAsia="en-US" w:bidi="ar-SA"/>
    </w:rPr>
  </w:style>
  <w:style w:type="paragraph" w:styleId="MacroText">
    <w:name w:val="macro"/>
    <w:link w:val="MacroTextChar"/>
    <w:rsid w:val="0067655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76550"/>
    <w:rPr>
      <w:rFonts w:ascii="Courier New" w:eastAsia="Times New Roman" w:hAnsi="Courier New" w:cs="Courier New"/>
      <w:sz w:val="20"/>
      <w:szCs w:val="20"/>
    </w:rPr>
  </w:style>
  <w:style w:type="character" w:customStyle="1" w:styleId="pp1">
    <w:name w:val="pp1"/>
    <w:rsid w:val="00676550"/>
    <w:rPr>
      <w:rFonts w:ascii="Times New Roman" w:hAnsi="Times New Roman" w:cs="Times New Roman" w:hint="default"/>
      <w:i w:val="0"/>
      <w:iCs w:val="0"/>
      <w:smallCaps w:val="0"/>
      <w:sz w:val="30"/>
      <w:szCs w:val="30"/>
    </w:rPr>
  </w:style>
  <w:style w:type="character" w:customStyle="1" w:styleId="prbodytext1">
    <w:name w:val="pr_bodytext1"/>
    <w:rsid w:val="00676550"/>
    <w:rPr>
      <w:rFonts w:ascii="Arial" w:hAnsi="Arial" w:cs="Arial" w:hint="default"/>
      <w:sz w:val="20"/>
      <w:szCs w:val="20"/>
    </w:rPr>
  </w:style>
  <w:style w:type="character" w:customStyle="1" w:styleId="marrontitulobig">
    <w:name w:val="marron_titulo_big"/>
    <w:rsid w:val="00676550"/>
  </w:style>
  <w:style w:type="character" w:customStyle="1" w:styleId="articlehead">
    <w:name w:val="articlehead"/>
    <w:rsid w:val="00676550"/>
  </w:style>
  <w:style w:type="character" w:customStyle="1" w:styleId="lead">
    <w:name w:val="lead"/>
    <w:rsid w:val="00676550"/>
  </w:style>
  <w:style w:type="character" w:customStyle="1" w:styleId="manchettebig2">
    <w:name w:val="manchettebig2"/>
    <w:rsid w:val="00676550"/>
  </w:style>
  <w:style w:type="character" w:customStyle="1" w:styleId="blue3">
    <w:name w:val="blue3"/>
    <w:rsid w:val="00676550"/>
  </w:style>
  <w:style w:type="paragraph" w:customStyle="1" w:styleId="issuedetails">
    <w:name w:val="issue_details"/>
    <w:basedOn w:val="Normal"/>
    <w:uiPriority w:val="99"/>
    <w:qFormat/>
    <w:rsid w:val="00676550"/>
    <w:pPr>
      <w:spacing w:before="100" w:beforeAutospacing="1" w:after="100" w:afterAutospacing="1"/>
    </w:pPr>
    <w:rPr>
      <w:rFonts w:eastAsia="Times New Roman"/>
    </w:rPr>
  </w:style>
  <w:style w:type="character" w:customStyle="1" w:styleId="over-title">
    <w:name w:val="over-title"/>
    <w:rsid w:val="00676550"/>
  </w:style>
  <w:style w:type="character" w:customStyle="1" w:styleId="contentheader">
    <w:name w:val="contentheader"/>
    <w:rsid w:val="00676550"/>
  </w:style>
  <w:style w:type="paragraph" w:customStyle="1" w:styleId="TxBrp2">
    <w:name w:val="TxBr_p2"/>
    <w:basedOn w:val="Normal"/>
    <w:qFormat/>
    <w:rsid w:val="0067655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76550"/>
    <w:rPr>
      <w:rFonts w:eastAsia="SimSun"/>
      <w:szCs w:val="24"/>
      <w:lang w:val="en-US" w:eastAsia="zh-CN" w:bidi="ar-SA"/>
    </w:rPr>
  </w:style>
  <w:style w:type="character" w:customStyle="1" w:styleId="tagscharchar0">
    <w:name w:val="tagscharchar"/>
    <w:rsid w:val="00676550"/>
  </w:style>
  <w:style w:type="character" w:customStyle="1" w:styleId="FontStyle13">
    <w:name w:val="Font Style13"/>
    <w:uiPriority w:val="99"/>
    <w:rsid w:val="00676550"/>
    <w:rPr>
      <w:rFonts w:ascii="Times New Roman" w:hAnsi="Times New Roman" w:cs="Times New Roman"/>
      <w:sz w:val="18"/>
      <w:szCs w:val="18"/>
    </w:rPr>
  </w:style>
  <w:style w:type="character" w:customStyle="1" w:styleId="FontStyle14">
    <w:name w:val="Font Style14"/>
    <w:uiPriority w:val="99"/>
    <w:rsid w:val="00676550"/>
    <w:rPr>
      <w:rFonts w:ascii="Times New Roman" w:hAnsi="Times New Roman" w:cs="Times New Roman"/>
      <w:i/>
      <w:iCs/>
      <w:sz w:val="18"/>
      <w:szCs w:val="18"/>
    </w:rPr>
  </w:style>
  <w:style w:type="character" w:customStyle="1" w:styleId="FontStyle15">
    <w:name w:val="Font Style15"/>
    <w:uiPriority w:val="99"/>
    <w:rsid w:val="00676550"/>
    <w:rPr>
      <w:rFonts w:ascii="Times New Roman" w:hAnsi="Times New Roman" w:cs="Times New Roman"/>
      <w:b/>
      <w:bCs/>
      <w:sz w:val="18"/>
      <w:szCs w:val="18"/>
    </w:rPr>
  </w:style>
  <w:style w:type="character" w:customStyle="1" w:styleId="FontStyle16">
    <w:name w:val="Font Style16"/>
    <w:uiPriority w:val="99"/>
    <w:rsid w:val="00676550"/>
    <w:rPr>
      <w:rFonts w:ascii="Times New Roman" w:hAnsi="Times New Roman" w:cs="Times New Roman"/>
      <w:b/>
      <w:bCs/>
      <w:spacing w:val="-20"/>
      <w:sz w:val="16"/>
      <w:szCs w:val="16"/>
    </w:rPr>
  </w:style>
  <w:style w:type="character" w:customStyle="1" w:styleId="FontStyle17">
    <w:name w:val="Font Style17"/>
    <w:uiPriority w:val="99"/>
    <w:rsid w:val="00676550"/>
    <w:rPr>
      <w:rFonts w:ascii="Times New Roman" w:hAnsi="Times New Roman" w:cs="Times New Roman"/>
      <w:b/>
      <w:bCs/>
      <w:sz w:val="10"/>
      <w:szCs w:val="10"/>
    </w:rPr>
  </w:style>
  <w:style w:type="character" w:customStyle="1" w:styleId="in-widget">
    <w:name w:val="in-widget"/>
    <w:rsid w:val="00676550"/>
  </w:style>
  <w:style w:type="paragraph" w:customStyle="1" w:styleId="bodycopyindent">
    <w:name w:val="bodycopyindent"/>
    <w:basedOn w:val="Normal"/>
    <w:uiPriority w:val="99"/>
    <w:qFormat/>
    <w:rsid w:val="00676550"/>
    <w:pPr>
      <w:spacing w:before="100" w:beforeAutospacing="1" w:after="100" w:afterAutospacing="1"/>
    </w:pPr>
    <w:rPr>
      <w:rFonts w:eastAsia="Times New Roman"/>
    </w:rPr>
  </w:style>
  <w:style w:type="character" w:customStyle="1" w:styleId="copyright">
    <w:name w:val="copyright"/>
    <w:rsid w:val="00676550"/>
  </w:style>
  <w:style w:type="character" w:customStyle="1" w:styleId="spanstyle">
    <w:name w:val="spanstyle"/>
    <w:rsid w:val="00676550"/>
  </w:style>
  <w:style w:type="paragraph" w:customStyle="1" w:styleId="tussenkop">
    <w:name w:val="tussenkop"/>
    <w:basedOn w:val="Normal"/>
    <w:uiPriority w:val="99"/>
    <w:qFormat/>
    <w:rsid w:val="00676550"/>
    <w:pPr>
      <w:spacing w:before="100" w:beforeAutospacing="1" w:after="100" w:afterAutospacing="1"/>
    </w:pPr>
    <w:rPr>
      <w:rFonts w:eastAsia="Times New Roman"/>
    </w:rPr>
  </w:style>
  <w:style w:type="character" w:customStyle="1" w:styleId="docnumbertitle">
    <w:name w:val="doc_number_title"/>
    <w:basedOn w:val="DefaultParagraphFont"/>
    <w:rsid w:val="00676550"/>
  </w:style>
  <w:style w:type="paragraph" w:customStyle="1" w:styleId="Style6">
    <w:name w:val="Style6"/>
    <w:basedOn w:val="Normal"/>
    <w:link w:val="Style6Char"/>
    <w:autoRedefine/>
    <w:qFormat/>
    <w:rsid w:val="00676550"/>
    <w:rPr>
      <w:b/>
    </w:rPr>
  </w:style>
  <w:style w:type="character" w:customStyle="1" w:styleId="Style6Char">
    <w:name w:val="Style6 Char"/>
    <w:basedOn w:val="DefaultParagraphFont"/>
    <w:link w:val="Style6"/>
    <w:rsid w:val="00676550"/>
    <w:rPr>
      <w:rFonts w:ascii="Calibri" w:hAnsi="Calibri" w:cs="Calibri"/>
      <w:b/>
    </w:rPr>
  </w:style>
  <w:style w:type="paragraph" w:customStyle="1" w:styleId="Style11">
    <w:name w:val="Style11"/>
    <w:basedOn w:val="Normal"/>
    <w:link w:val="Style11Char"/>
    <w:qFormat/>
    <w:rsid w:val="00676550"/>
    <w:rPr>
      <w:rFonts w:asciiTheme="minorHAnsi" w:hAnsiTheme="minorHAnsi" w:cstheme="minorBidi"/>
      <w:b/>
      <w:u w:val="thick"/>
    </w:rPr>
  </w:style>
  <w:style w:type="paragraph" w:customStyle="1" w:styleId="Style12">
    <w:name w:val="Style12"/>
    <w:basedOn w:val="Normal"/>
    <w:link w:val="Style12Char"/>
    <w:qFormat/>
    <w:rsid w:val="00676550"/>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67655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7655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76550"/>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676550"/>
    <w:rPr>
      <w:b w:val="0"/>
      <w:bCs w:val="0"/>
      <w:sz w:val="22"/>
      <w:u w:val="single"/>
      <w:bdr w:val="none" w:sz="0" w:space="0" w:color="auto"/>
    </w:rPr>
  </w:style>
  <w:style w:type="paragraph" w:customStyle="1" w:styleId="Cardd">
    <w:name w:val="Cardd"/>
    <w:basedOn w:val="Normal"/>
    <w:uiPriority w:val="4"/>
    <w:qFormat/>
    <w:rsid w:val="00676550"/>
    <w:pPr>
      <w:ind w:left="288" w:right="288"/>
    </w:pPr>
  </w:style>
  <w:style w:type="character" w:customStyle="1" w:styleId="erasure">
    <w:name w:val="erasure"/>
    <w:rsid w:val="0067655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76550"/>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676550"/>
    <w:rPr>
      <w:rFonts w:ascii="Consolas" w:hAnsi="Consolas" w:cs="Consolas"/>
      <w:sz w:val="20"/>
      <w:szCs w:val="20"/>
    </w:rPr>
  </w:style>
  <w:style w:type="paragraph" w:customStyle="1" w:styleId="Tagline0">
    <w:name w:val="Tagline"/>
    <w:basedOn w:val="Normal"/>
    <w:link w:val="TaglineChar"/>
    <w:qFormat/>
    <w:rsid w:val="00676550"/>
    <w:pPr>
      <w:spacing w:line="256" w:lineRule="auto"/>
    </w:pPr>
    <w:rPr>
      <w:b/>
      <w:sz w:val="26"/>
    </w:rPr>
  </w:style>
  <w:style w:type="paragraph" w:customStyle="1" w:styleId="StyleHeading3BlockLatinBodyCalibri">
    <w:name w:val="Style Heading 3Block + (Latin) +Body (Calibri)"/>
    <w:basedOn w:val="Heading3"/>
    <w:rsid w:val="00676550"/>
    <w:rPr>
      <w:caps/>
    </w:rPr>
  </w:style>
  <w:style w:type="paragraph" w:customStyle="1" w:styleId="StyleHeading4Tagheading2Heading2Char2CharHeading2Char1">
    <w:name w:val="Style Heading 4Tagheading 2Heading 2 Char2 CharHeading 2 Char1 ..."/>
    <w:basedOn w:val="Heading4"/>
    <w:rsid w:val="00676550"/>
    <w:rPr>
      <w:iCs w:val="0"/>
    </w:rPr>
  </w:style>
  <w:style w:type="character" w:customStyle="1" w:styleId="StyleStyleBoldUnderlineIntenseEmphasisUnderlineStyleapple-s1">
    <w:name w:val="Style Style Bold UnderlineIntense EmphasisUnderlineStyleapple-s...1"/>
    <w:basedOn w:val="DefaultParagraphFont"/>
    <w:rsid w:val="0067655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7655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76550"/>
    <w:pPr>
      <w:ind w:left="720"/>
      <w:contextualSpacing/>
    </w:pPr>
  </w:style>
  <w:style w:type="character" w:customStyle="1" w:styleId="arial11">
    <w:name w:val="arial_11"/>
    <w:basedOn w:val="DefaultParagraphFont"/>
    <w:rsid w:val="00676550"/>
  </w:style>
  <w:style w:type="character" w:customStyle="1" w:styleId="articleauthor">
    <w:name w:val="articleauthor"/>
    <w:basedOn w:val="DefaultParagraphFont"/>
    <w:rsid w:val="00676550"/>
  </w:style>
  <w:style w:type="character" w:customStyle="1" w:styleId="article-date">
    <w:name w:val="article-date"/>
    <w:basedOn w:val="DefaultParagraphFont"/>
    <w:rsid w:val="00676550"/>
  </w:style>
  <w:style w:type="character" w:customStyle="1" w:styleId="bodysubtoc">
    <w:name w:val="bodysubtoc"/>
    <w:basedOn w:val="DefaultParagraphFont"/>
    <w:rsid w:val="00676550"/>
  </w:style>
  <w:style w:type="character" w:customStyle="1" w:styleId="lefttitlesmaller">
    <w:name w:val="lefttitlesmaller"/>
    <w:basedOn w:val="DefaultParagraphFont"/>
    <w:rsid w:val="00676550"/>
  </w:style>
  <w:style w:type="character" w:customStyle="1" w:styleId="mb">
    <w:name w:val="mb"/>
    <w:basedOn w:val="DefaultParagraphFont"/>
    <w:rsid w:val="00676550"/>
  </w:style>
  <w:style w:type="character" w:customStyle="1" w:styleId="field-content">
    <w:name w:val="field-content"/>
    <w:basedOn w:val="DefaultParagraphFont"/>
    <w:rsid w:val="00676550"/>
  </w:style>
  <w:style w:type="character" w:customStyle="1" w:styleId="submitted-date">
    <w:name w:val="submitted-date"/>
    <w:basedOn w:val="DefaultParagraphFont"/>
    <w:rsid w:val="00676550"/>
  </w:style>
  <w:style w:type="character" w:customStyle="1" w:styleId="submitted-time">
    <w:name w:val="submitted-time"/>
    <w:basedOn w:val="DefaultParagraphFont"/>
    <w:rsid w:val="00676550"/>
  </w:style>
  <w:style w:type="paragraph" w:customStyle="1" w:styleId="date-comments">
    <w:name w:val="date-comments"/>
    <w:basedOn w:val="Normal"/>
    <w:uiPriority w:val="99"/>
    <w:qFormat/>
    <w:rsid w:val="0067655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76550"/>
    <w:pPr>
      <w:spacing w:line="181" w:lineRule="atLeast"/>
    </w:pPr>
    <w:rPr>
      <w:rFonts w:ascii="Sabon LT Std" w:eastAsia="MS Mincho" w:hAnsi="Sabon LT Std"/>
      <w:color w:val="auto"/>
      <w:sz w:val="20"/>
    </w:rPr>
  </w:style>
  <w:style w:type="character" w:customStyle="1" w:styleId="A2">
    <w:name w:val="A2"/>
    <w:uiPriority w:val="99"/>
    <w:rsid w:val="00676550"/>
    <w:rPr>
      <w:rFonts w:cs="Sabon LT Std"/>
      <w:color w:val="000000"/>
      <w:sz w:val="15"/>
      <w:szCs w:val="15"/>
    </w:rPr>
  </w:style>
  <w:style w:type="paragraph" w:customStyle="1" w:styleId="Pa15">
    <w:name w:val="Pa15"/>
    <w:basedOn w:val="Default"/>
    <w:next w:val="Default"/>
    <w:uiPriority w:val="99"/>
    <w:qFormat/>
    <w:rsid w:val="00676550"/>
    <w:pPr>
      <w:spacing w:line="241" w:lineRule="atLeast"/>
    </w:pPr>
    <w:rPr>
      <w:rFonts w:ascii="Sabon LT Std" w:eastAsia="MS Mincho" w:hAnsi="Sabon LT Std"/>
      <w:color w:val="auto"/>
      <w:sz w:val="20"/>
    </w:rPr>
  </w:style>
  <w:style w:type="character" w:customStyle="1" w:styleId="searchword">
    <w:name w:val="searchword"/>
    <w:basedOn w:val="DefaultParagraphFont"/>
    <w:rsid w:val="00676550"/>
  </w:style>
  <w:style w:type="character" w:customStyle="1" w:styleId="meta-prep">
    <w:name w:val="meta-prep"/>
    <w:basedOn w:val="DefaultParagraphFont"/>
    <w:rsid w:val="00676550"/>
  </w:style>
  <w:style w:type="character" w:customStyle="1" w:styleId="entry-date">
    <w:name w:val="entry-date"/>
    <w:basedOn w:val="DefaultParagraphFont"/>
    <w:rsid w:val="00676550"/>
  </w:style>
  <w:style w:type="paragraph" w:customStyle="1" w:styleId="Shrink6">
    <w:name w:val="Shrink 6"/>
    <w:basedOn w:val="Normal"/>
    <w:qFormat/>
    <w:rsid w:val="00676550"/>
    <w:rPr>
      <w:rFonts w:eastAsia="Calibri"/>
      <w:sz w:val="12"/>
    </w:rPr>
  </w:style>
  <w:style w:type="paragraph" w:customStyle="1" w:styleId="HeaderCharCharCharCharCharCharCharCha">
    <w:name w:val="Header Char Char Char Char Char Char Char Cha"/>
    <w:aliases w:val="Char Char Char Cha"/>
    <w:basedOn w:val="Normal"/>
    <w:qFormat/>
    <w:rsid w:val="00676550"/>
    <w:pPr>
      <w:spacing w:before="100" w:beforeAutospacing="1" w:after="100" w:afterAutospacing="1"/>
    </w:pPr>
    <w:rPr>
      <w:rFonts w:eastAsia="Times New Roman"/>
    </w:rPr>
  </w:style>
  <w:style w:type="character" w:customStyle="1" w:styleId="CiteReal0">
    <w:name w:val="CiteReal"/>
    <w:uiPriority w:val="1"/>
    <w:qFormat/>
    <w:rsid w:val="00676550"/>
    <w:rPr>
      <w:rFonts w:ascii="Arial" w:hAnsi="Arial"/>
      <w:b/>
      <w:sz w:val="24"/>
      <w:u w:val="single"/>
    </w:rPr>
  </w:style>
  <w:style w:type="paragraph" w:customStyle="1" w:styleId="10ptfont">
    <w:name w:val="10pt font"/>
    <w:basedOn w:val="Normal"/>
    <w:link w:val="10ptfontChar"/>
    <w:autoRedefine/>
    <w:rsid w:val="00676550"/>
    <w:rPr>
      <w:rFonts w:eastAsia="Times New Roman"/>
    </w:rPr>
  </w:style>
  <w:style w:type="character" w:customStyle="1" w:styleId="10ptfontChar">
    <w:name w:val="10pt font Char"/>
    <w:link w:val="10ptfont"/>
    <w:rsid w:val="00676550"/>
    <w:rPr>
      <w:rFonts w:ascii="Calibri" w:eastAsia="Times New Roman" w:hAnsi="Calibri" w:cs="Calibri"/>
    </w:rPr>
  </w:style>
  <w:style w:type="character" w:customStyle="1" w:styleId="HIGHLIGHT1">
    <w:name w:val="HIGHLIGHT"/>
    <w:uiPriority w:val="1"/>
    <w:qFormat/>
    <w:rsid w:val="0067655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7655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76550"/>
    <w:pPr>
      <w:suppressAutoHyphens/>
      <w:spacing w:before="280" w:after="280"/>
    </w:pPr>
    <w:rPr>
      <w:color w:val="000000"/>
    </w:rPr>
  </w:style>
  <w:style w:type="character" w:customStyle="1" w:styleId="StyleIntenseReferenceGaramond">
    <w:name w:val="Style Intense Reference + Garamond"/>
    <w:rsid w:val="00676550"/>
    <w:rPr>
      <w:rFonts w:ascii="Garamond" w:hAnsi="Garamond"/>
      <w:bCs/>
      <w:color w:val="auto"/>
      <w:spacing w:val="5"/>
      <w:sz w:val="20"/>
      <w:u w:val="single"/>
    </w:rPr>
  </w:style>
  <w:style w:type="character" w:customStyle="1" w:styleId="StyleIntenseReferenceGaramondBold">
    <w:name w:val="Style Intense Reference + Garamond Bold"/>
    <w:rsid w:val="00676550"/>
    <w:rPr>
      <w:rFonts w:ascii="Garamond" w:hAnsi="Garamond"/>
      <w:b/>
      <w:bCs/>
      <w:color w:val="auto"/>
      <w:spacing w:val="5"/>
      <w:sz w:val="20"/>
      <w:u w:val="single"/>
    </w:rPr>
  </w:style>
  <w:style w:type="character" w:customStyle="1" w:styleId="newstime">
    <w:name w:val="newstime"/>
    <w:basedOn w:val="DefaultParagraphFont"/>
    <w:rsid w:val="00676550"/>
  </w:style>
  <w:style w:type="character" w:customStyle="1" w:styleId="IntenseReference1">
    <w:name w:val="Intense Reference1"/>
    <w:qFormat/>
    <w:rsid w:val="0067655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76550"/>
    <w:rPr>
      <w:rFonts w:ascii="Garamond" w:hAnsi="Garamond"/>
      <w:b/>
      <w:sz w:val="24"/>
      <w:szCs w:val="26"/>
      <w:bdr w:val="none" w:sz="0" w:space="0" w:color="auto"/>
      <w:shd w:val="clear" w:color="auto" w:fill="FFFF00"/>
    </w:rPr>
  </w:style>
  <w:style w:type="character" w:customStyle="1" w:styleId="ilad1">
    <w:name w:val="il_ad1"/>
    <w:rsid w:val="00676550"/>
    <w:rPr>
      <w:vanish/>
      <w:webHidden w:val="0"/>
      <w:color w:val="000000"/>
      <w:u w:val="single"/>
      <w:specVanish/>
    </w:rPr>
  </w:style>
  <w:style w:type="character" w:customStyle="1" w:styleId="ThickUnderlineCharChar">
    <w:name w:val="Thick Underline Char Char"/>
    <w:rsid w:val="00676550"/>
    <w:rPr>
      <w:sz w:val="24"/>
      <w:szCs w:val="24"/>
      <w:u w:val="thick"/>
      <w:lang w:val="en-US" w:eastAsia="en-US" w:bidi="ar-SA"/>
    </w:rPr>
  </w:style>
  <w:style w:type="character" w:customStyle="1" w:styleId="Underline21">
    <w:name w:val="Underline 2"/>
    <w:basedOn w:val="DefaultParagraphFont"/>
    <w:uiPriority w:val="1"/>
    <w:qFormat/>
    <w:rsid w:val="00676550"/>
    <w:rPr>
      <w:b/>
      <w:u w:val="single"/>
    </w:rPr>
  </w:style>
  <w:style w:type="paragraph" w:customStyle="1" w:styleId="first">
    <w:name w:val="first"/>
    <w:basedOn w:val="Normal"/>
    <w:qFormat/>
    <w:rsid w:val="00676550"/>
    <w:pPr>
      <w:spacing w:before="100" w:beforeAutospacing="1" w:after="100" w:afterAutospacing="1"/>
    </w:pPr>
    <w:rPr>
      <w:rFonts w:eastAsia="Times New Roman"/>
      <w:sz w:val="24"/>
    </w:rPr>
  </w:style>
  <w:style w:type="character" w:customStyle="1" w:styleId="tx">
    <w:name w:val="tx"/>
    <w:basedOn w:val="DefaultParagraphFont"/>
    <w:rsid w:val="00676550"/>
  </w:style>
  <w:style w:type="character" w:customStyle="1" w:styleId="oneclick-link">
    <w:name w:val="oneclick-link"/>
    <w:basedOn w:val="DefaultParagraphFont"/>
    <w:rsid w:val="00676550"/>
  </w:style>
  <w:style w:type="paragraph" w:customStyle="1" w:styleId="StyleHeading4TagsmalltextBigcardbodyNormalTagNotBold">
    <w:name w:val="Style Heading 4Tagsmall textBig cardbodyNormal Tag + Not Bold"/>
    <w:basedOn w:val="Heading4"/>
    <w:qFormat/>
    <w:rsid w:val="00676550"/>
    <w:rPr>
      <w:bCs/>
    </w:rPr>
  </w:style>
  <w:style w:type="character" w:customStyle="1" w:styleId="BlockHeadingsCharCharChar">
    <w:name w:val="Block Headings Char Char Char"/>
    <w:locked/>
    <w:rsid w:val="00676550"/>
  </w:style>
  <w:style w:type="paragraph" w:customStyle="1" w:styleId="BlockHeadingsCharChar">
    <w:name w:val="Block Headings Char Char"/>
    <w:basedOn w:val="Normal"/>
    <w:qFormat/>
    <w:rsid w:val="00676550"/>
  </w:style>
  <w:style w:type="character" w:customStyle="1" w:styleId="CitesCharCharCharChar">
    <w:name w:val="Cites Char Char Char Char"/>
    <w:locked/>
    <w:rsid w:val="00676550"/>
  </w:style>
  <w:style w:type="character" w:customStyle="1" w:styleId="TagsChar1CharChar">
    <w:name w:val="Tags Char1 Char Char"/>
    <w:locked/>
    <w:rsid w:val="00676550"/>
  </w:style>
  <w:style w:type="paragraph" w:customStyle="1" w:styleId="TagsChar1Char">
    <w:name w:val="Tags Char1 Char"/>
    <w:basedOn w:val="Normal"/>
    <w:qFormat/>
    <w:rsid w:val="0067655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7655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76550"/>
  </w:style>
  <w:style w:type="character" w:customStyle="1" w:styleId="CardsFont6ptCharCharChar">
    <w:name w:val="Cards + Font: 6 pt Char Char Char"/>
    <w:locked/>
    <w:rsid w:val="00676550"/>
  </w:style>
  <w:style w:type="character" w:customStyle="1" w:styleId="CardsUnderlineChar">
    <w:name w:val="Cards + Underline Char"/>
    <w:locked/>
    <w:rsid w:val="00676550"/>
  </w:style>
  <w:style w:type="paragraph" w:customStyle="1" w:styleId="CardsUnderline">
    <w:name w:val="Cards + Underline"/>
    <w:basedOn w:val="Normal"/>
    <w:next w:val="Style3"/>
    <w:qFormat/>
    <w:rsid w:val="00676550"/>
  </w:style>
  <w:style w:type="paragraph" w:customStyle="1" w:styleId="StyleNormalWebNormalWebChar1CharNormalWebCharCharC">
    <w:name w:val="Style Normal (Web)Normal (Web) Char1 CharNormal (Web) Char Char C..."/>
    <w:basedOn w:val="Title"/>
    <w:qFormat/>
    <w:rsid w:val="00676550"/>
    <w:pPr>
      <w:outlineLvl w:val="9"/>
    </w:pPr>
    <w:rPr>
      <w:rFonts w:ascii="Georgia" w:hAnsi="Georgia"/>
      <w:sz w:val="22"/>
      <w:u w:val="none"/>
    </w:rPr>
  </w:style>
  <w:style w:type="paragraph" w:customStyle="1" w:styleId="Reference">
    <w:name w:val="Reference"/>
    <w:qFormat/>
    <w:rsid w:val="00676550"/>
    <w:pPr>
      <w:spacing w:after="200" w:line="276" w:lineRule="auto"/>
    </w:pPr>
  </w:style>
  <w:style w:type="paragraph" w:customStyle="1" w:styleId="StyleHeading2Heading2Char2CharHeading2Char1CharCharHead">
    <w:name w:val="Style Heading 2Heading 2 Char2 CharHeading 2 Char1 Char CharHead..."/>
    <w:basedOn w:val="Heading2"/>
    <w:qFormat/>
    <w:rsid w:val="00676550"/>
    <w:rPr>
      <w:bCs/>
      <w:caps/>
    </w:rPr>
  </w:style>
  <w:style w:type="paragraph" w:customStyle="1" w:styleId="Blocktitle3">
    <w:name w:val="Block title"/>
    <w:basedOn w:val="Heading1"/>
    <w:next w:val="Debate-EmphasizedText-F5"/>
    <w:autoRedefine/>
    <w:qFormat/>
    <w:rsid w:val="00676550"/>
    <w:rPr>
      <w:bCs/>
      <w:caps/>
    </w:rPr>
  </w:style>
  <w:style w:type="paragraph" w:customStyle="1" w:styleId="SmallCite">
    <w:name w:val="Small Cite"/>
    <w:basedOn w:val="Normal"/>
    <w:next w:val="BlockHeading1"/>
    <w:qFormat/>
    <w:rsid w:val="00676550"/>
  </w:style>
  <w:style w:type="paragraph" w:customStyle="1" w:styleId="links1">
    <w:name w:val="links1"/>
    <w:basedOn w:val="Normal"/>
    <w:qFormat/>
    <w:rsid w:val="00676550"/>
  </w:style>
  <w:style w:type="paragraph" w:customStyle="1" w:styleId="endtext">
    <w:name w:val="endtext"/>
    <w:basedOn w:val="Normal"/>
    <w:next w:val="CardTag"/>
    <w:qFormat/>
    <w:rsid w:val="00676550"/>
  </w:style>
  <w:style w:type="paragraph" w:customStyle="1" w:styleId="g">
    <w:name w:val="g"/>
    <w:basedOn w:val="Normal"/>
    <w:next w:val="Paste"/>
    <w:qFormat/>
    <w:rsid w:val="00676550"/>
  </w:style>
  <w:style w:type="paragraph" w:customStyle="1" w:styleId="Repeatheader">
    <w:name w:val="Repeat header"/>
    <w:basedOn w:val="Normal"/>
    <w:next w:val="noindent"/>
    <w:autoRedefine/>
    <w:qFormat/>
    <w:rsid w:val="00676550"/>
  </w:style>
  <w:style w:type="paragraph" w:customStyle="1" w:styleId="StyleCardNotUnderlined8pt">
    <w:name w:val="Style Card Not Underlined + 8 pt"/>
    <w:basedOn w:val="Debate-CardTextUnderlined-F3"/>
    <w:next w:val="endtext"/>
    <w:qFormat/>
    <w:rsid w:val="00676550"/>
    <w:pPr>
      <w:spacing w:line="240" w:lineRule="auto"/>
      <w:contextualSpacing w:val="0"/>
    </w:pPr>
    <w:rPr>
      <w:sz w:val="22"/>
      <w:u w:val="none"/>
    </w:rPr>
  </w:style>
  <w:style w:type="paragraph" w:customStyle="1" w:styleId="CardNotUnderlined3">
    <w:name w:val="Card Not Underlined 3"/>
    <w:basedOn w:val="Debate-CardTextUnderlined-F3"/>
    <w:qFormat/>
    <w:rsid w:val="00676550"/>
    <w:pPr>
      <w:spacing w:line="240" w:lineRule="auto"/>
      <w:contextualSpacing w:val="0"/>
    </w:pPr>
    <w:rPr>
      <w:sz w:val="22"/>
      <w:u w:val="none"/>
    </w:rPr>
  </w:style>
  <w:style w:type="paragraph" w:customStyle="1" w:styleId="CardNotUnderlinedFinal">
    <w:name w:val="Card Not Underlined Final"/>
    <w:next w:val="g"/>
    <w:qFormat/>
    <w:rsid w:val="00676550"/>
  </w:style>
  <w:style w:type="paragraph" w:customStyle="1" w:styleId="Numbering">
    <w:name w:val="Numbering"/>
    <w:basedOn w:val="Normal"/>
    <w:next w:val="Normal"/>
    <w:qFormat/>
    <w:rsid w:val="00676550"/>
  </w:style>
  <w:style w:type="paragraph" w:customStyle="1" w:styleId="Un-IndexedHeading">
    <w:name w:val="Un-Indexed Heading"/>
    <w:basedOn w:val="Heading1"/>
    <w:next w:val="Normal"/>
    <w:qFormat/>
    <w:rsid w:val="00676550"/>
    <w:rPr>
      <w:bCs/>
      <w:caps/>
    </w:rPr>
  </w:style>
  <w:style w:type="paragraph" w:customStyle="1" w:styleId="Circle">
    <w:name w:val="Circle"/>
    <w:basedOn w:val="Normal"/>
    <w:next w:val="Normal"/>
    <w:qFormat/>
    <w:rsid w:val="00676550"/>
  </w:style>
  <w:style w:type="paragraph" w:customStyle="1" w:styleId="PageHeader">
    <w:name w:val="Page Header"/>
    <w:basedOn w:val="Normal"/>
    <w:next w:val="CardNotUnderlined3"/>
    <w:link w:val="PageHeaderChar"/>
    <w:qFormat/>
    <w:rsid w:val="00676550"/>
  </w:style>
  <w:style w:type="paragraph" w:customStyle="1" w:styleId="IndentedLettering">
    <w:name w:val="Indented Lettering"/>
    <w:basedOn w:val="Small"/>
    <w:next w:val="Normal"/>
    <w:qFormat/>
    <w:rsid w:val="00676550"/>
    <w:rPr>
      <w:rFonts w:ascii="Arial" w:eastAsiaTheme="minorHAnsi" w:hAnsi="Arial"/>
      <w:sz w:val="22"/>
    </w:rPr>
  </w:style>
  <w:style w:type="paragraph" w:customStyle="1" w:styleId="Lettering">
    <w:name w:val="Lettering"/>
    <w:basedOn w:val="Small"/>
    <w:next w:val="Normal"/>
    <w:qFormat/>
    <w:rsid w:val="00676550"/>
    <w:rPr>
      <w:rFonts w:ascii="Arial" w:eastAsiaTheme="minorHAnsi" w:hAnsi="Arial"/>
      <w:sz w:val="22"/>
    </w:rPr>
  </w:style>
  <w:style w:type="paragraph" w:customStyle="1" w:styleId="FileName">
    <w:name w:val="File Name"/>
    <w:basedOn w:val="Normal"/>
    <w:next w:val="Normal"/>
    <w:qFormat/>
    <w:rsid w:val="00676550"/>
  </w:style>
  <w:style w:type="paragraph" w:customStyle="1" w:styleId="Pagination">
    <w:name w:val="Pagination"/>
    <w:basedOn w:val="Normal"/>
    <w:next w:val="Normal"/>
    <w:qFormat/>
    <w:rsid w:val="00676550"/>
  </w:style>
  <w:style w:type="paragraph" w:customStyle="1" w:styleId="IndentedNumbering">
    <w:name w:val="Indented Numbering"/>
    <w:basedOn w:val="CardNotUnderlinedFinal"/>
    <w:next w:val="Normal"/>
    <w:qFormat/>
    <w:rsid w:val="00676550"/>
  </w:style>
  <w:style w:type="paragraph" w:customStyle="1" w:styleId="CardContinued1">
    <w:name w:val="Card Continued 1"/>
    <w:basedOn w:val="Normal"/>
    <w:next w:val="Normal"/>
    <w:qFormat/>
    <w:rsid w:val="00676550"/>
  </w:style>
  <w:style w:type="paragraph" w:customStyle="1" w:styleId="CardContinued2">
    <w:name w:val="Card Continued 2"/>
    <w:basedOn w:val="Circle"/>
    <w:next w:val="Normal"/>
    <w:qFormat/>
    <w:rsid w:val="00676550"/>
  </w:style>
  <w:style w:type="paragraph" w:customStyle="1" w:styleId="Clearformatting">
    <w:name w:val="Clear formatting"/>
    <w:basedOn w:val="Normal"/>
    <w:next w:val="IndentedLettering"/>
    <w:qFormat/>
    <w:rsid w:val="00676550"/>
  </w:style>
  <w:style w:type="paragraph" w:customStyle="1" w:styleId="SmallCardText">
    <w:name w:val="Small Card Text"/>
    <w:basedOn w:val="Lettering"/>
    <w:next w:val="FileName"/>
    <w:qFormat/>
    <w:rsid w:val="00676550"/>
  </w:style>
  <w:style w:type="paragraph" w:customStyle="1" w:styleId="TAGFONT">
    <w:name w:val="TAG FONT"/>
    <w:basedOn w:val="Normal"/>
    <w:next w:val="Pagination"/>
    <w:autoRedefine/>
    <w:qFormat/>
    <w:rsid w:val="00676550"/>
  </w:style>
  <w:style w:type="paragraph" w:customStyle="1" w:styleId="8point">
    <w:name w:val="8 point"/>
    <w:basedOn w:val="Normal"/>
    <w:next w:val="fullstory"/>
    <w:qFormat/>
    <w:rsid w:val="00676550"/>
  </w:style>
  <w:style w:type="paragraph" w:customStyle="1" w:styleId="citationunderline">
    <w:name w:val="citation/underline"/>
    <w:autoRedefine/>
    <w:qFormat/>
    <w:rsid w:val="00676550"/>
    <w:pPr>
      <w:spacing w:after="200" w:line="276" w:lineRule="auto"/>
    </w:pPr>
  </w:style>
  <w:style w:type="paragraph" w:customStyle="1" w:styleId="Style60">
    <w:name w:val="Style 6"/>
    <w:next w:val="8point"/>
    <w:qFormat/>
    <w:rsid w:val="00676550"/>
    <w:pPr>
      <w:spacing w:after="200" w:line="276" w:lineRule="auto"/>
    </w:pPr>
  </w:style>
  <w:style w:type="character" w:customStyle="1" w:styleId="DateCitesAuthorCharChar">
    <w:name w:val="DateCitesAuthor Char Char"/>
    <w:locked/>
    <w:rsid w:val="00676550"/>
  </w:style>
  <w:style w:type="paragraph" w:customStyle="1" w:styleId="DateCitesAuthorChar">
    <w:name w:val="DateCitesAuthor Char"/>
    <w:basedOn w:val="Normal"/>
    <w:next w:val="Minimize"/>
    <w:qFormat/>
    <w:rsid w:val="00676550"/>
  </w:style>
  <w:style w:type="paragraph" w:customStyle="1" w:styleId="articlebodynormaltext">
    <w:name w:val="articlebody_normaltext"/>
    <w:basedOn w:val="Normal"/>
    <w:next w:val="Citation-Complete"/>
    <w:qFormat/>
    <w:rsid w:val="00676550"/>
  </w:style>
  <w:style w:type="paragraph" w:customStyle="1" w:styleId="targetcaption">
    <w:name w:val="targetcaption"/>
    <w:basedOn w:val="Normal"/>
    <w:next w:val="2909F619802848F09E01365C32F34654"/>
    <w:qFormat/>
    <w:rsid w:val="00676550"/>
  </w:style>
  <w:style w:type="paragraph" w:customStyle="1" w:styleId="Index">
    <w:name w:val="Index"/>
    <w:basedOn w:val="Normal"/>
    <w:next w:val="western"/>
    <w:qFormat/>
    <w:rsid w:val="00676550"/>
  </w:style>
  <w:style w:type="paragraph" w:customStyle="1" w:styleId="boldness">
    <w:name w:val="boldness"/>
    <w:basedOn w:val="Normal"/>
    <w:next w:val="TagCite"/>
    <w:qFormat/>
    <w:rsid w:val="00676550"/>
  </w:style>
  <w:style w:type="character" w:customStyle="1" w:styleId="UnderlineCardChar0">
    <w:name w:val="UnderlineCard Char"/>
    <w:locked/>
    <w:rsid w:val="00676550"/>
  </w:style>
  <w:style w:type="paragraph" w:customStyle="1" w:styleId="UnderlineCard0">
    <w:name w:val="UnderlineCard"/>
    <w:basedOn w:val="Heading4"/>
    <w:next w:val="CM6"/>
    <w:qFormat/>
    <w:rsid w:val="00676550"/>
    <w:rPr>
      <w:bCs/>
    </w:rPr>
  </w:style>
  <w:style w:type="paragraph" w:customStyle="1" w:styleId="CM21">
    <w:name w:val="CM21"/>
    <w:basedOn w:val="Normal"/>
    <w:uiPriority w:val="99"/>
    <w:qFormat/>
    <w:rsid w:val="00676550"/>
  </w:style>
  <w:style w:type="paragraph" w:customStyle="1" w:styleId="Pa10">
    <w:name w:val="Pa10"/>
    <w:basedOn w:val="Normal"/>
    <w:uiPriority w:val="99"/>
    <w:qFormat/>
    <w:rsid w:val="00676550"/>
  </w:style>
  <w:style w:type="paragraph" w:customStyle="1" w:styleId="Pa31">
    <w:name w:val="Pa3+1"/>
    <w:basedOn w:val="Normal"/>
    <w:uiPriority w:val="99"/>
    <w:qFormat/>
    <w:rsid w:val="00676550"/>
  </w:style>
  <w:style w:type="paragraph" w:customStyle="1" w:styleId="Pa1">
    <w:name w:val="Pa1"/>
    <w:basedOn w:val="Normal"/>
    <w:uiPriority w:val="99"/>
    <w:qFormat/>
    <w:rsid w:val="00676550"/>
  </w:style>
  <w:style w:type="character" w:customStyle="1" w:styleId="CardUpSize-LightChar">
    <w:name w:val="CardUpSize - Light Char"/>
    <w:basedOn w:val="DefaultParagraphFont"/>
    <w:locked/>
    <w:rsid w:val="00676550"/>
  </w:style>
  <w:style w:type="paragraph" w:customStyle="1" w:styleId="CardUpSize-Light">
    <w:name w:val="CardUpSize - Light"/>
    <w:basedOn w:val="Normal"/>
    <w:next w:val="Pa2"/>
    <w:qFormat/>
    <w:rsid w:val="00676550"/>
  </w:style>
  <w:style w:type="character" w:customStyle="1" w:styleId="CiteCardUpSize-HeavyChar">
    <w:name w:val="Cite // CardUpSize - Heavy Char"/>
    <w:basedOn w:val="DefaultParagraphFont"/>
    <w:locked/>
    <w:rsid w:val="00676550"/>
  </w:style>
  <w:style w:type="paragraph" w:customStyle="1" w:styleId="CiteCardUpSize-Heavy">
    <w:name w:val="Cite // CardUpSize - Heavy"/>
    <w:basedOn w:val="Normal"/>
    <w:next w:val="H4Tag"/>
    <w:qFormat/>
    <w:rsid w:val="00676550"/>
  </w:style>
  <w:style w:type="character" w:customStyle="1" w:styleId="UnderlineCharCharCharCharCharCharCharChar">
    <w:name w:val="Underline Char Char Char Char Char Char Char Char"/>
    <w:basedOn w:val="DefaultParagraphFont"/>
    <w:locked/>
    <w:rsid w:val="00676550"/>
  </w:style>
  <w:style w:type="paragraph" w:customStyle="1" w:styleId="UnderlineCharCharCharCharCharCharChar">
    <w:name w:val="Underline Char Char Char Char Char Char Char"/>
    <w:basedOn w:val="Normal"/>
    <w:qFormat/>
    <w:rsid w:val="00676550"/>
  </w:style>
  <w:style w:type="character" w:customStyle="1" w:styleId="SmalltextCharCharCharChar0">
    <w:name w:val="Small text Char Char Char Char"/>
    <w:basedOn w:val="DefaultParagraphFont"/>
    <w:locked/>
    <w:rsid w:val="00676550"/>
  </w:style>
  <w:style w:type="paragraph" w:customStyle="1" w:styleId="SmalltextCharCharChar0">
    <w:name w:val="Small text Char Char Char"/>
    <w:basedOn w:val="Normal"/>
    <w:next w:val="Analytics"/>
    <w:qFormat/>
    <w:rsid w:val="00676550"/>
  </w:style>
  <w:style w:type="paragraph" w:customStyle="1" w:styleId="Textbody">
    <w:name w:val="Text body"/>
    <w:basedOn w:val="SmalltextCharCharChar0"/>
    <w:next w:val="WW-Default"/>
    <w:qFormat/>
    <w:rsid w:val="00676550"/>
  </w:style>
  <w:style w:type="paragraph" w:customStyle="1" w:styleId="Default1">
    <w:name w:val="Default1"/>
    <w:basedOn w:val="Normal"/>
    <w:uiPriority w:val="99"/>
    <w:qFormat/>
    <w:rsid w:val="00676550"/>
  </w:style>
  <w:style w:type="paragraph" w:customStyle="1" w:styleId="NFAPWPheader">
    <w:name w:val="NFAP WP header"/>
    <w:basedOn w:val="Normal"/>
    <w:uiPriority w:val="99"/>
    <w:qFormat/>
    <w:rsid w:val="00676550"/>
  </w:style>
  <w:style w:type="character" w:customStyle="1" w:styleId="CiteCharCharChar">
    <w:name w:val="Cite Char Char Char"/>
    <w:locked/>
    <w:rsid w:val="00676550"/>
  </w:style>
  <w:style w:type="paragraph" w:customStyle="1" w:styleId="CiteCharChar">
    <w:name w:val="Cite Char Char"/>
    <w:basedOn w:val="Normal"/>
    <w:next w:val="Normal"/>
    <w:qFormat/>
    <w:rsid w:val="00676550"/>
  </w:style>
  <w:style w:type="paragraph" w:customStyle="1" w:styleId="CiteCardCharChar">
    <w:name w:val="Cite_Card Char Char"/>
    <w:autoRedefine/>
    <w:qFormat/>
    <w:rsid w:val="00676550"/>
    <w:pPr>
      <w:spacing w:after="200" w:line="276" w:lineRule="auto"/>
    </w:pPr>
  </w:style>
  <w:style w:type="character" w:customStyle="1" w:styleId="CiteCardCharCharCharChar">
    <w:name w:val="Cite_Card Char Char Char Char"/>
    <w:locked/>
    <w:rsid w:val="00676550"/>
  </w:style>
  <w:style w:type="paragraph" w:customStyle="1" w:styleId="CiteCardCharCharChar">
    <w:name w:val="Cite_Card Char Char Char"/>
    <w:qFormat/>
    <w:rsid w:val="00676550"/>
    <w:pPr>
      <w:spacing w:after="200" w:line="276" w:lineRule="auto"/>
    </w:pPr>
  </w:style>
  <w:style w:type="paragraph" w:customStyle="1" w:styleId="heading">
    <w:name w:val="heading"/>
    <w:basedOn w:val="Normal"/>
    <w:qFormat/>
    <w:rsid w:val="00676550"/>
  </w:style>
  <w:style w:type="character" w:customStyle="1" w:styleId="LittleChar">
    <w:name w:val="Little Char"/>
    <w:locked/>
    <w:rsid w:val="00676550"/>
  </w:style>
  <w:style w:type="character" w:customStyle="1" w:styleId="DebateHeaderChar">
    <w:name w:val="Debate Header Char"/>
    <w:locked/>
    <w:rsid w:val="00676550"/>
  </w:style>
  <w:style w:type="character" w:customStyle="1" w:styleId="UnhighlightedChar">
    <w:name w:val="Unhighlighted Char"/>
    <w:locked/>
    <w:rsid w:val="00676550"/>
  </w:style>
  <w:style w:type="paragraph" w:customStyle="1" w:styleId="Unhighlighted">
    <w:name w:val="Unhighlighted"/>
    <w:basedOn w:val="Normal"/>
    <w:next w:val="TagCite2"/>
    <w:autoRedefine/>
    <w:qFormat/>
    <w:rsid w:val="00676550"/>
  </w:style>
  <w:style w:type="character" w:customStyle="1" w:styleId="StylecardUnderlineChar">
    <w:name w:val="Style card + Underline Char"/>
    <w:locked/>
    <w:rsid w:val="00676550"/>
  </w:style>
  <w:style w:type="paragraph" w:customStyle="1" w:styleId="StylecardUnderline">
    <w:name w:val="Style card + Underline"/>
    <w:basedOn w:val="CiteSpacing"/>
    <w:next w:val="Unhighlighted"/>
    <w:qFormat/>
    <w:rsid w:val="00676550"/>
  </w:style>
  <w:style w:type="paragraph" w:customStyle="1" w:styleId="TagF3">
    <w:name w:val="Tag (F3)"/>
    <w:qFormat/>
    <w:rsid w:val="00676550"/>
    <w:pPr>
      <w:spacing w:after="200" w:line="276" w:lineRule="auto"/>
    </w:pPr>
  </w:style>
  <w:style w:type="paragraph" w:customStyle="1" w:styleId="style14">
    <w:name w:val="style14"/>
    <w:basedOn w:val="Normal"/>
    <w:next w:val="cites"/>
    <w:qFormat/>
    <w:rsid w:val="00676550"/>
  </w:style>
  <w:style w:type="paragraph" w:customStyle="1" w:styleId="CardTagCite1Char">
    <w:name w:val="Card Tag + Cite #1 Char"/>
    <w:basedOn w:val="Normal"/>
    <w:qFormat/>
    <w:rsid w:val="00676550"/>
  </w:style>
  <w:style w:type="paragraph" w:customStyle="1" w:styleId="articlebody">
    <w:name w:val="articlebody"/>
    <w:basedOn w:val="Normal"/>
    <w:next w:val="i1"/>
    <w:qFormat/>
    <w:rsid w:val="00676550"/>
  </w:style>
  <w:style w:type="character" w:customStyle="1" w:styleId="CiteCardCharCharCharCharCharCharCharChar">
    <w:name w:val="Cite_Card Char Char Char Char Char Char Char Char"/>
    <w:locked/>
    <w:rsid w:val="00676550"/>
  </w:style>
  <w:style w:type="paragraph" w:customStyle="1" w:styleId="CiteCardCharCharCharCharCharCharChar">
    <w:name w:val="Cite_Card Char Char Char Char Char Char Char"/>
    <w:next w:val="CardTagCite1Char"/>
    <w:autoRedefine/>
    <w:qFormat/>
    <w:rsid w:val="00676550"/>
    <w:pPr>
      <w:spacing w:after="200" w:line="276" w:lineRule="auto"/>
    </w:pPr>
  </w:style>
  <w:style w:type="paragraph" w:customStyle="1" w:styleId="foldie">
    <w:name w:val="foldie"/>
    <w:next w:val="HotRoute0"/>
    <w:qFormat/>
    <w:rsid w:val="00676550"/>
  </w:style>
  <w:style w:type="paragraph" w:customStyle="1" w:styleId="billtextsection">
    <w:name w:val="bill_text_section"/>
    <w:basedOn w:val="Normal"/>
    <w:next w:val="articlebody"/>
    <w:qFormat/>
    <w:rsid w:val="00676550"/>
  </w:style>
  <w:style w:type="character" w:customStyle="1" w:styleId="CiteNormalChar">
    <w:name w:val="Cite Normal Char"/>
    <w:locked/>
    <w:rsid w:val="00676550"/>
  </w:style>
  <w:style w:type="paragraph" w:customStyle="1" w:styleId="StyleNormalWeb10pt">
    <w:name w:val="Style Normal (Web) + 10 pt"/>
    <w:basedOn w:val="Title"/>
    <w:next w:val="Boldunderline1"/>
    <w:qFormat/>
    <w:rsid w:val="00676550"/>
    <w:pPr>
      <w:outlineLvl w:val="9"/>
    </w:pPr>
    <w:rPr>
      <w:rFonts w:ascii="Georgia" w:hAnsi="Georgia"/>
      <w:sz w:val="22"/>
      <w:u w:val="none"/>
    </w:rPr>
  </w:style>
  <w:style w:type="character" w:customStyle="1" w:styleId="cardChar2">
    <w:name w:val="%card Char"/>
    <w:locked/>
    <w:rsid w:val="00676550"/>
  </w:style>
  <w:style w:type="paragraph" w:customStyle="1" w:styleId="card0">
    <w:name w:val="%card"/>
    <w:basedOn w:val="Normal"/>
    <w:next w:val="BLOCKTITLE0"/>
    <w:qFormat/>
    <w:rsid w:val="00676550"/>
  </w:style>
  <w:style w:type="paragraph" w:customStyle="1" w:styleId="p1">
    <w:name w:val="p1"/>
    <w:basedOn w:val="Normal"/>
    <w:next w:val="BlockHeadings"/>
    <w:qFormat/>
    <w:rsid w:val="00676550"/>
  </w:style>
  <w:style w:type="character" w:customStyle="1" w:styleId="UnunderlinedTextChar">
    <w:name w:val="Ununderlined Text Char"/>
    <w:locked/>
    <w:rsid w:val="00676550"/>
  </w:style>
  <w:style w:type="paragraph" w:customStyle="1" w:styleId="UnunderlinedText">
    <w:name w:val="Ununderlined Text"/>
    <w:basedOn w:val="Normal"/>
    <w:next w:val="card0"/>
    <w:autoRedefine/>
    <w:qFormat/>
    <w:rsid w:val="00676550"/>
  </w:style>
  <w:style w:type="character" w:customStyle="1" w:styleId="ReallyfuckingsmallCharCharCharChar">
    <w:name w:val="Really fucking small Char Char Char Char"/>
    <w:locked/>
    <w:rsid w:val="00676550"/>
  </w:style>
  <w:style w:type="paragraph" w:customStyle="1" w:styleId="ReallyfuckingsmallCharCharChar">
    <w:name w:val="Really fucking small Char Char Char"/>
    <w:basedOn w:val="Normal"/>
    <w:next w:val="NoSpacing"/>
    <w:qFormat/>
    <w:rsid w:val="00676550"/>
  </w:style>
  <w:style w:type="character" w:customStyle="1" w:styleId="CardDownx1Char">
    <w:name w:val="CardDown x1 Char"/>
    <w:locked/>
    <w:rsid w:val="00676550"/>
  </w:style>
  <w:style w:type="paragraph" w:customStyle="1" w:styleId="CardDownx1">
    <w:name w:val="CardDown x1"/>
    <w:basedOn w:val="Normal"/>
    <w:next w:val="Regular"/>
    <w:qFormat/>
    <w:rsid w:val="00676550"/>
  </w:style>
  <w:style w:type="paragraph" w:customStyle="1" w:styleId="CardDownx15">
    <w:name w:val="CardDown x1.5"/>
    <w:basedOn w:val="Normal"/>
    <w:qFormat/>
    <w:rsid w:val="00676550"/>
  </w:style>
  <w:style w:type="paragraph" w:customStyle="1" w:styleId="CiteTag">
    <w:name w:val="Cite/Tag"/>
    <w:basedOn w:val="Normal"/>
    <w:qFormat/>
    <w:rsid w:val="00676550"/>
  </w:style>
  <w:style w:type="paragraph" w:customStyle="1" w:styleId="Heading5SizeDown">
    <w:name w:val="Heading 5 Size Down"/>
    <w:basedOn w:val="Normal"/>
    <w:autoRedefine/>
    <w:qFormat/>
    <w:rsid w:val="00676550"/>
  </w:style>
  <w:style w:type="character" w:customStyle="1" w:styleId="StyleStyleArialNarrow9ptLeft-075ArialNarrowChar">
    <w:name w:val="Style Style Arial Narrow 9 pt Left:  -0.75&quot; + Arial Narrow Char"/>
    <w:locked/>
    <w:rsid w:val="00676550"/>
  </w:style>
  <w:style w:type="paragraph" w:customStyle="1" w:styleId="StyleStyleArialNarrow9ptLeft-075ArialNarrow">
    <w:name w:val="Style Style Arial Narrow 9 pt Left:  -0.75&quot; + Arial Narrow"/>
    <w:basedOn w:val="Normal"/>
    <w:next w:val="Heading5SizeDown"/>
    <w:qFormat/>
    <w:rsid w:val="00676550"/>
  </w:style>
  <w:style w:type="character" w:customStyle="1" w:styleId="StyleStyleCardTextLeft-075Right0Char">
    <w:name w:val="Style Style Card Text + Left:  -0.75&quot; + Right:  0&quot; Char"/>
    <w:locked/>
    <w:rsid w:val="00676550"/>
  </w:style>
  <w:style w:type="paragraph" w:customStyle="1" w:styleId="StyleStyleCardTextLeft-075Right0">
    <w:name w:val="Style Style Card Text + Left:  -0.75&quot; + Right:  0&quot;"/>
    <w:basedOn w:val="Normal"/>
    <w:next w:val="evidencetext"/>
    <w:autoRedefine/>
    <w:qFormat/>
    <w:rsid w:val="00676550"/>
  </w:style>
  <w:style w:type="paragraph" w:customStyle="1" w:styleId="ecxmsonormal">
    <w:name w:val="ecxmsonormal"/>
    <w:basedOn w:val="Normal"/>
    <w:qFormat/>
    <w:rsid w:val="00676550"/>
  </w:style>
  <w:style w:type="character" w:customStyle="1" w:styleId="DebateUnderlineBoldChar">
    <w:name w:val="Debate Underline Bold Char"/>
    <w:locked/>
    <w:rsid w:val="00676550"/>
  </w:style>
  <w:style w:type="paragraph" w:customStyle="1" w:styleId="DebateUnderlineBold">
    <w:name w:val="Debate Underline Bold"/>
    <w:basedOn w:val="Cardtext4"/>
    <w:qFormat/>
    <w:rsid w:val="0067655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76550"/>
  </w:style>
  <w:style w:type="paragraph" w:customStyle="1" w:styleId="StyleArialNarrow12ptBoldLeft-075">
    <w:name w:val="Style Arial Narrow 12 pt Bold Left:  -0.75&quot;"/>
    <w:basedOn w:val="Normal"/>
    <w:next w:val="ecxmsonormal"/>
    <w:qFormat/>
    <w:rsid w:val="00676550"/>
  </w:style>
  <w:style w:type="character" w:customStyle="1" w:styleId="StyleStyleevidencetextBorderSinglesolidlineAuto05Char">
    <w:name w:val="Style Style evidence text + Border: : (Single solid line Auto  0.5 ... Char"/>
    <w:locked/>
    <w:rsid w:val="00676550"/>
  </w:style>
  <w:style w:type="paragraph" w:customStyle="1" w:styleId="StyleStyleevidencetextBorderSinglesolidlineAuto05">
    <w:name w:val="Style Style evidence text + Border: : (Single solid line Auto  0.5 ..."/>
    <w:basedOn w:val="Normal"/>
    <w:next w:val="DebateUnderlineBold"/>
    <w:qFormat/>
    <w:rsid w:val="00676550"/>
  </w:style>
  <w:style w:type="paragraph" w:customStyle="1" w:styleId="CiteCharCharCharChar">
    <w:name w:val="Cite Char Char Char Char"/>
    <w:basedOn w:val="Normal"/>
    <w:next w:val="Normal"/>
    <w:qFormat/>
    <w:rsid w:val="00676550"/>
  </w:style>
  <w:style w:type="character" w:customStyle="1" w:styleId="UnderliningCharChar1CharCharChar">
    <w:name w:val="Underlining Char Char1 Char Char Char"/>
    <w:locked/>
    <w:rsid w:val="00676550"/>
  </w:style>
  <w:style w:type="paragraph" w:customStyle="1" w:styleId="UnderliningCharChar1CharChar">
    <w:name w:val="Underlining Char Char1 Char Char"/>
    <w:basedOn w:val="Normal"/>
    <w:next w:val="Normal"/>
    <w:qFormat/>
    <w:rsid w:val="00676550"/>
  </w:style>
  <w:style w:type="paragraph" w:customStyle="1" w:styleId="CiteCharCharCharCharChar">
    <w:name w:val="Cite Char Char Char Char Char"/>
    <w:basedOn w:val="Normal"/>
    <w:next w:val="Normal"/>
    <w:qFormat/>
    <w:rsid w:val="00676550"/>
  </w:style>
  <w:style w:type="character" w:customStyle="1" w:styleId="UnderliningCharCharChar">
    <w:name w:val="Underlining Char Char Char"/>
    <w:locked/>
    <w:rsid w:val="00676550"/>
  </w:style>
  <w:style w:type="paragraph" w:customStyle="1" w:styleId="Style120">
    <w:name w:val="Style 12"/>
    <w:qFormat/>
    <w:rsid w:val="00676550"/>
    <w:pPr>
      <w:spacing w:after="200" w:line="276" w:lineRule="auto"/>
    </w:pPr>
  </w:style>
  <w:style w:type="paragraph" w:customStyle="1" w:styleId="Style7">
    <w:name w:val="Style 7"/>
    <w:next w:val="CiteCharCharCharCharChar"/>
    <w:qFormat/>
    <w:rsid w:val="00676550"/>
    <w:pPr>
      <w:spacing w:after="200" w:line="276" w:lineRule="auto"/>
    </w:pPr>
  </w:style>
  <w:style w:type="paragraph" w:customStyle="1" w:styleId="Style9">
    <w:name w:val="Style 9"/>
    <w:qFormat/>
    <w:rsid w:val="00676550"/>
    <w:pPr>
      <w:spacing w:after="200" w:line="276" w:lineRule="auto"/>
    </w:pPr>
  </w:style>
  <w:style w:type="paragraph" w:customStyle="1" w:styleId="Emphasis3">
    <w:name w:val="Emphasis3"/>
    <w:qFormat/>
    <w:rsid w:val="00676550"/>
    <w:pPr>
      <w:spacing w:after="200" w:line="276" w:lineRule="auto"/>
    </w:pPr>
  </w:style>
  <w:style w:type="paragraph" w:customStyle="1" w:styleId="formfldssel">
    <w:name w:val="formfldssel"/>
    <w:basedOn w:val="Normal"/>
    <w:qFormat/>
    <w:rsid w:val="00676550"/>
  </w:style>
  <w:style w:type="paragraph" w:customStyle="1" w:styleId="hpleftlk">
    <w:name w:val="hpleftlk"/>
    <w:basedOn w:val="Normal"/>
    <w:next w:val="SmallCard"/>
    <w:qFormat/>
    <w:rsid w:val="00676550"/>
  </w:style>
  <w:style w:type="paragraph" w:customStyle="1" w:styleId="lblu">
    <w:name w:val="lblu"/>
    <w:basedOn w:val="Normal"/>
    <w:next w:val="BreifTitle"/>
    <w:qFormat/>
    <w:rsid w:val="00676550"/>
  </w:style>
  <w:style w:type="paragraph" w:customStyle="1" w:styleId="Underlinestyle1">
    <w:name w:val="Underlinestyle"/>
    <w:basedOn w:val="Normal"/>
    <w:next w:val="Normal10pt"/>
    <w:qFormat/>
    <w:rsid w:val="00676550"/>
  </w:style>
  <w:style w:type="paragraph" w:customStyle="1" w:styleId="OffensiveLanguage">
    <w:name w:val="Offensive Language"/>
    <w:basedOn w:val="Normal"/>
    <w:next w:val="Normal"/>
    <w:qFormat/>
    <w:rsid w:val="00676550"/>
  </w:style>
  <w:style w:type="paragraph" w:customStyle="1" w:styleId="clearformatting0">
    <w:name w:val="clear formatting"/>
    <w:basedOn w:val="Normal"/>
    <w:next w:val="Style40"/>
    <w:qFormat/>
    <w:rsid w:val="00676550"/>
  </w:style>
  <w:style w:type="paragraph" w:customStyle="1" w:styleId="Style18">
    <w:name w:val="Style 18"/>
    <w:next w:val="CM10"/>
    <w:uiPriority w:val="99"/>
    <w:qFormat/>
    <w:rsid w:val="00676550"/>
    <w:pPr>
      <w:spacing w:after="200" w:line="276" w:lineRule="auto"/>
    </w:pPr>
  </w:style>
  <w:style w:type="paragraph" w:customStyle="1" w:styleId="formfld">
    <w:name w:val="formfld"/>
    <w:basedOn w:val="Normal"/>
    <w:next w:val="OffensiveLanguage"/>
    <w:qFormat/>
    <w:rsid w:val="00676550"/>
  </w:style>
  <w:style w:type="character" w:styleId="BookTitle">
    <w:name w:val="Book Title"/>
    <w:basedOn w:val="DefaultParagraphFont"/>
    <w:qFormat/>
    <w:rsid w:val="00676550"/>
    <w:rPr>
      <w:b/>
      <w:bCs/>
      <w:i/>
      <w:iCs/>
      <w:spacing w:val="5"/>
    </w:rPr>
  </w:style>
  <w:style w:type="character" w:customStyle="1" w:styleId="sup1">
    <w:name w:val="sup1"/>
    <w:rsid w:val="00676550"/>
  </w:style>
  <w:style w:type="character" w:customStyle="1" w:styleId="pgnum1">
    <w:name w:val="pgnum1"/>
    <w:rsid w:val="00676550"/>
  </w:style>
  <w:style w:type="character" w:customStyle="1" w:styleId="apple">
    <w:name w:val="apple"/>
    <w:rsid w:val="00676550"/>
  </w:style>
  <w:style w:type="character" w:customStyle="1" w:styleId="inhoud">
    <w:name w:val="inhoud"/>
    <w:rsid w:val="00676550"/>
  </w:style>
  <w:style w:type="character" w:customStyle="1" w:styleId="Cites-AuthorDate">
    <w:name w:val="Cites-Author/Date"/>
    <w:qFormat/>
    <w:rsid w:val="00676550"/>
  </w:style>
  <w:style w:type="character" w:customStyle="1" w:styleId="StyleCardtextChar10pt">
    <w:name w:val="Style Card text Char + 10 pt"/>
    <w:rsid w:val="00676550"/>
  </w:style>
  <w:style w:type="character" w:customStyle="1" w:styleId="smcaps">
    <w:name w:val="smcaps"/>
    <w:rsid w:val="00676550"/>
  </w:style>
  <w:style w:type="character" w:customStyle="1" w:styleId="Style1Char2">
    <w:name w:val="Style1 Char2"/>
    <w:rsid w:val="00676550"/>
  </w:style>
  <w:style w:type="character" w:customStyle="1" w:styleId="inside-head1">
    <w:name w:val="inside-head1"/>
    <w:rsid w:val="00676550"/>
  </w:style>
  <w:style w:type="character" w:customStyle="1" w:styleId="datestamp1">
    <w:name w:val="datestamp1"/>
    <w:rsid w:val="00676550"/>
  </w:style>
  <w:style w:type="character" w:customStyle="1" w:styleId="pagetools1">
    <w:name w:val="pagetools1"/>
    <w:rsid w:val="00676550"/>
  </w:style>
  <w:style w:type="character" w:customStyle="1" w:styleId="smallredtext">
    <w:name w:val="smallredtext"/>
    <w:rsid w:val="00676550"/>
  </w:style>
  <w:style w:type="character" w:customStyle="1" w:styleId="storyheading31">
    <w:name w:val="storyheading31"/>
    <w:rsid w:val="00676550"/>
  </w:style>
  <w:style w:type="character" w:customStyle="1" w:styleId="storydeck31">
    <w:name w:val="storydeck31"/>
    <w:rsid w:val="00676550"/>
  </w:style>
  <w:style w:type="character" w:customStyle="1" w:styleId="subtitle10">
    <w:name w:val="subtitle1"/>
    <w:rsid w:val="00676550"/>
  </w:style>
  <w:style w:type="character" w:customStyle="1" w:styleId="clsbiolink">
    <w:name w:val="clsbiolink"/>
    <w:rsid w:val="00676550"/>
  </w:style>
  <w:style w:type="character" w:customStyle="1" w:styleId="clssmaller">
    <w:name w:val="clssmaller"/>
    <w:rsid w:val="00676550"/>
  </w:style>
  <w:style w:type="character" w:customStyle="1" w:styleId="sm1">
    <w:name w:val="sm1"/>
    <w:rsid w:val="00676550"/>
  </w:style>
  <w:style w:type="character" w:customStyle="1" w:styleId="noindentChar">
    <w:name w:val="noindent Char"/>
    <w:rsid w:val="00676550"/>
  </w:style>
  <w:style w:type="character" w:customStyle="1" w:styleId="SmallChar1">
    <w:name w:val="Small Char1"/>
    <w:rsid w:val="00676550"/>
  </w:style>
  <w:style w:type="character" w:customStyle="1" w:styleId="fullcite0">
    <w:name w:val="fullcite"/>
    <w:rsid w:val="00676550"/>
  </w:style>
  <w:style w:type="character" w:customStyle="1" w:styleId="Style9ptThickunderline">
    <w:name w:val="Style 9 pt Thick underline"/>
    <w:rsid w:val="00676550"/>
  </w:style>
  <w:style w:type="character" w:customStyle="1" w:styleId="CardNotUnderlinedChar">
    <w:name w:val="Card Not Underlined Char"/>
    <w:rsid w:val="00676550"/>
  </w:style>
  <w:style w:type="character" w:customStyle="1" w:styleId="IndexHeadersCharChar">
    <w:name w:val="Index Headers Char Char"/>
    <w:rsid w:val="00676550"/>
  </w:style>
  <w:style w:type="character" w:customStyle="1" w:styleId="CircleChar1">
    <w:name w:val="Circle Char1"/>
    <w:rsid w:val="00676550"/>
  </w:style>
  <w:style w:type="character" w:customStyle="1" w:styleId="justify">
    <w:name w:val="justify"/>
    <w:rsid w:val="00676550"/>
  </w:style>
  <w:style w:type="character" w:customStyle="1" w:styleId="SmallCardTextChar">
    <w:name w:val="Small Card Text Char"/>
    <w:rsid w:val="00676550"/>
  </w:style>
  <w:style w:type="character" w:customStyle="1" w:styleId="tagChar30">
    <w:name w:val="tag Char3"/>
    <w:rsid w:val="00676550"/>
  </w:style>
  <w:style w:type="character" w:customStyle="1" w:styleId="awtw">
    <w:name w:val="awtw"/>
    <w:rsid w:val="00676550"/>
  </w:style>
  <w:style w:type="character" w:customStyle="1" w:styleId="ld3">
    <w:name w:val="ld3"/>
    <w:rsid w:val="00676550"/>
  </w:style>
  <w:style w:type="character" w:customStyle="1" w:styleId="5Notunderlined">
    <w:name w:val="5 Not underlined"/>
    <w:rsid w:val="00676550"/>
  </w:style>
  <w:style w:type="character" w:customStyle="1" w:styleId="externaledithide">
    <w:name w:val="external_edit_hide"/>
    <w:rsid w:val="00676550"/>
  </w:style>
  <w:style w:type="character" w:customStyle="1" w:styleId="CharacterStyle20">
    <w:name w:val="Character Style 20"/>
    <w:rsid w:val="00676550"/>
  </w:style>
  <w:style w:type="character" w:customStyle="1" w:styleId="A9">
    <w:name w:val="A9"/>
    <w:uiPriority w:val="99"/>
    <w:rsid w:val="00676550"/>
  </w:style>
  <w:style w:type="character" w:customStyle="1" w:styleId="centerheadlines">
    <w:name w:val="centerheadlines"/>
    <w:rsid w:val="00676550"/>
  </w:style>
  <w:style w:type="character" w:customStyle="1" w:styleId="datetime">
    <w:name w:val="datetime"/>
    <w:rsid w:val="00676550"/>
  </w:style>
  <w:style w:type="character" w:customStyle="1" w:styleId="info">
    <w:name w:val="info"/>
    <w:rsid w:val="00676550"/>
  </w:style>
  <w:style w:type="character" w:customStyle="1" w:styleId="datestory">
    <w:name w:val="datestory"/>
    <w:rsid w:val="00676550"/>
  </w:style>
  <w:style w:type="character" w:customStyle="1" w:styleId="goohl1">
    <w:name w:val="goohl1"/>
    <w:rsid w:val="00676550"/>
  </w:style>
  <w:style w:type="character" w:customStyle="1" w:styleId="StyleUnderlineBorderSinglesolidlineAuto05ptLinew">
    <w:name w:val="Style Underline Border: : (Single solid line Auto  0.5 pt Line w..."/>
    <w:basedOn w:val="DefaultParagraphFont"/>
    <w:rsid w:val="00676550"/>
  </w:style>
  <w:style w:type="character" w:customStyle="1" w:styleId="citeschar10">
    <w:name w:val="citeschar1"/>
    <w:basedOn w:val="DefaultParagraphFont"/>
    <w:rsid w:val="00676550"/>
  </w:style>
  <w:style w:type="character" w:customStyle="1" w:styleId="cardunderlinedchar1">
    <w:name w:val="cardunderlinedchar"/>
    <w:basedOn w:val="DefaultParagraphFont"/>
    <w:rsid w:val="00676550"/>
  </w:style>
  <w:style w:type="character" w:customStyle="1" w:styleId="Style1CharCharChar">
    <w:name w:val="Style1 Char Char Char"/>
    <w:locked/>
    <w:rsid w:val="00676550"/>
  </w:style>
  <w:style w:type="character" w:customStyle="1" w:styleId="provider">
    <w:name w:val="provider"/>
    <w:basedOn w:val="DefaultParagraphFont"/>
    <w:rsid w:val="00676550"/>
  </w:style>
  <w:style w:type="character" w:customStyle="1" w:styleId="vitstorybyline">
    <w:name w:val="vitstorybyline"/>
    <w:rsid w:val="00676550"/>
  </w:style>
  <w:style w:type="character" w:customStyle="1" w:styleId="yahoobuzzbadge-form">
    <w:name w:val="yahoobuzzbadge-form"/>
    <w:rsid w:val="00676550"/>
  </w:style>
  <w:style w:type="character" w:customStyle="1" w:styleId="tickerlinx">
    <w:name w:val="tickerlinx"/>
    <w:rsid w:val="00676550"/>
  </w:style>
  <w:style w:type="character" w:customStyle="1" w:styleId="post-timestamp">
    <w:name w:val="post-timestamp"/>
    <w:rsid w:val="00676550"/>
  </w:style>
  <w:style w:type="character" w:customStyle="1" w:styleId="mw-headline">
    <w:name w:val="mw-headline"/>
    <w:rsid w:val="00676550"/>
  </w:style>
  <w:style w:type="character" w:customStyle="1" w:styleId="month">
    <w:name w:val="month"/>
    <w:rsid w:val="00676550"/>
  </w:style>
  <w:style w:type="character" w:customStyle="1" w:styleId="texttitlebigred">
    <w:name w:val="texttitlebigred"/>
    <w:rsid w:val="00676550"/>
  </w:style>
  <w:style w:type="character" w:customStyle="1" w:styleId="subtitles">
    <w:name w:val="subtitles"/>
    <w:rsid w:val="00676550"/>
  </w:style>
  <w:style w:type="character" w:customStyle="1" w:styleId="CiteCardChar1">
    <w:name w:val="Cite_Card Char1"/>
    <w:rsid w:val="00676550"/>
  </w:style>
  <w:style w:type="character" w:customStyle="1" w:styleId="ptitleinside">
    <w:name w:val="p_title_inside"/>
    <w:rsid w:val="00676550"/>
  </w:style>
  <w:style w:type="character" w:customStyle="1" w:styleId="paramv">
    <w:name w:val="paramv"/>
    <w:rsid w:val="00676550"/>
  </w:style>
  <w:style w:type="character" w:customStyle="1" w:styleId="symbol">
    <w:name w:val="symbol"/>
    <w:rsid w:val="00676550"/>
  </w:style>
  <w:style w:type="character" w:customStyle="1" w:styleId="data">
    <w:name w:val="data"/>
    <w:rsid w:val="00676550"/>
  </w:style>
  <w:style w:type="character" w:customStyle="1" w:styleId="pub-date">
    <w:name w:val="pub-date"/>
    <w:rsid w:val="00676550"/>
  </w:style>
  <w:style w:type="character" w:customStyle="1" w:styleId="AuthorDateF4">
    <w:name w:val="Author Date (F4)"/>
    <w:rsid w:val="00676550"/>
  </w:style>
  <w:style w:type="character" w:customStyle="1" w:styleId="BoldUnderlineF6">
    <w:name w:val="Bold Underline (F6)"/>
    <w:rsid w:val="00676550"/>
  </w:style>
  <w:style w:type="character" w:customStyle="1" w:styleId="grouptext">
    <w:name w:val="group_text"/>
    <w:rsid w:val="00676550"/>
  </w:style>
  <w:style w:type="character" w:customStyle="1" w:styleId="authors">
    <w:name w:val="authors"/>
    <w:rsid w:val="00676550"/>
  </w:style>
  <w:style w:type="character" w:customStyle="1" w:styleId="StyleArial12ptBoldItalic">
    <w:name w:val="Style Arial 12 pt Bold Italic"/>
    <w:rsid w:val="00676550"/>
  </w:style>
  <w:style w:type="character" w:customStyle="1" w:styleId="verdana12grey1">
    <w:name w:val="verdana12grey1"/>
    <w:rsid w:val="00676550"/>
  </w:style>
  <w:style w:type="character" w:customStyle="1" w:styleId="verdana9grey1a">
    <w:name w:val="verdana9grey1a"/>
    <w:rsid w:val="00676550"/>
  </w:style>
  <w:style w:type="character" w:customStyle="1" w:styleId="nn-twttr-share-btn">
    <w:name w:val="nn-twttr-share-btn"/>
    <w:rsid w:val="00676550"/>
  </w:style>
  <w:style w:type="character" w:customStyle="1" w:styleId="count">
    <w:name w:val="count"/>
    <w:rsid w:val="00676550"/>
  </w:style>
  <w:style w:type="character" w:customStyle="1" w:styleId="comment-count">
    <w:name w:val="comment-count"/>
    <w:rsid w:val="00676550"/>
  </w:style>
  <w:style w:type="character" w:customStyle="1" w:styleId="comment-count-text">
    <w:name w:val="comment-count-text"/>
    <w:rsid w:val="00676550"/>
  </w:style>
  <w:style w:type="character" w:customStyle="1" w:styleId="lightheader">
    <w:name w:val="lightheader"/>
    <w:rsid w:val="00676550"/>
  </w:style>
  <w:style w:type="character" w:customStyle="1" w:styleId="CiteCardCharCharCharCharChar">
    <w:name w:val="Cite_Card Char Char Char Char Char"/>
    <w:rsid w:val="00676550"/>
  </w:style>
  <w:style w:type="character" w:customStyle="1" w:styleId="CiteCardCharCharCharCharCharChar">
    <w:name w:val="Cite_Card Char Char Char Char Char Char"/>
    <w:rsid w:val="00676550"/>
  </w:style>
  <w:style w:type="character" w:customStyle="1" w:styleId="yahoobuzzbadge">
    <w:name w:val="yahoobuzzbadge"/>
    <w:rsid w:val="00676550"/>
  </w:style>
  <w:style w:type="character" w:customStyle="1" w:styleId="StrongEmphasis">
    <w:name w:val="Strong Emphasis"/>
    <w:rsid w:val="00676550"/>
  </w:style>
  <w:style w:type="character" w:customStyle="1" w:styleId="article-articlebody">
    <w:name w:val="article-articlebody"/>
    <w:basedOn w:val="DefaultParagraphFont"/>
    <w:rsid w:val="00676550"/>
  </w:style>
  <w:style w:type="character" w:customStyle="1" w:styleId="pageheader0">
    <w:name w:val="pageheader"/>
    <w:basedOn w:val="DefaultParagraphFont"/>
    <w:rsid w:val="00676550"/>
  </w:style>
  <w:style w:type="character" w:customStyle="1" w:styleId="AuthorCharChar">
    <w:name w:val="Author Char Char"/>
    <w:rsid w:val="00676550"/>
  </w:style>
  <w:style w:type="character" w:customStyle="1" w:styleId="smallchar0">
    <w:name w:val="smallchar"/>
    <w:basedOn w:val="DefaultParagraphFont"/>
    <w:rsid w:val="00676550"/>
  </w:style>
  <w:style w:type="character" w:customStyle="1" w:styleId="Shortcite">
    <w:name w:val="Shortcite"/>
    <w:rsid w:val="00676550"/>
  </w:style>
  <w:style w:type="character" w:customStyle="1" w:styleId="Longcite">
    <w:name w:val="Longcite"/>
    <w:rsid w:val="00676550"/>
  </w:style>
  <w:style w:type="character" w:customStyle="1" w:styleId="address">
    <w:name w:val="address"/>
    <w:rsid w:val="00676550"/>
  </w:style>
  <w:style w:type="character" w:customStyle="1" w:styleId="NormalizationChar">
    <w:name w:val="Normalization Char"/>
    <w:rsid w:val="00676550"/>
  </w:style>
  <w:style w:type="character" w:customStyle="1" w:styleId="Shrinker">
    <w:name w:val="Shrinker"/>
    <w:rsid w:val="00676550"/>
  </w:style>
  <w:style w:type="character" w:customStyle="1" w:styleId="heading2char1">
    <w:name w:val="heading2char"/>
    <w:basedOn w:val="DefaultParagraphFont"/>
    <w:rsid w:val="00676550"/>
  </w:style>
  <w:style w:type="character" w:customStyle="1" w:styleId="heading3char1">
    <w:name w:val="heading3char1"/>
    <w:basedOn w:val="DefaultParagraphFont"/>
    <w:rsid w:val="00676550"/>
  </w:style>
  <w:style w:type="character" w:customStyle="1" w:styleId="underlinea">
    <w:name w:val="underlinea"/>
    <w:basedOn w:val="DefaultParagraphFont"/>
    <w:rsid w:val="00676550"/>
  </w:style>
  <w:style w:type="character" w:customStyle="1" w:styleId="StyleUnderlineChar9pt2">
    <w:name w:val="Style Underline Char + 9 pt2"/>
    <w:rsid w:val="00676550"/>
  </w:style>
  <w:style w:type="character" w:customStyle="1" w:styleId="StyleUnderlineChar9ptBold1">
    <w:name w:val="Style Underline Char + 9 pt Bold1"/>
    <w:rsid w:val="00676550"/>
  </w:style>
  <w:style w:type="character" w:customStyle="1" w:styleId="FontStyle329">
    <w:name w:val="Font Style329"/>
    <w:uiPriority w:val="99"/>
    <w:rsid w:val="00676550"/>
  </w:style>
  <w:style w:type="character" w:customStyle="1" w:styleId="FontStyle232">
    <w:name w:val="Font Style232"/>
    <w:uiPriority w:val="99"/>
    <w:rsid w:val="00676550"/>
  </w:style>
  <w:style w:type="character" w:customStyle="1" w:styleId="MicroTextCharChar">
    <w:name w:val="MicroText Char Char"/>
    <w:rsid w:val="00676550"/>
  </w:style>
  <w:style w:type="character" w:customStyle="1" w:styleId="style61">
    <w:name w:val="style6"/>
    <w:rsid w:val="00676550"/>
  </w:style>
  <w:style w:type="character" w:customStyle="1" w:styleId="Title2">
    <w:name w:val="Title2"/>
    <w:basedOn w:val="DefaultParagraphFont"/>
    <w:rsid w:val="00676550"/>
  </w:style>
  <w:style w:type="character" w:customStyle="1" w:styleId="pmterms2">
    <w:name w:val="pmterms2"/>
    <w:basedOn w:val="DefaultParagraphFont"/>
    <w:rsid w:val="00676550"/>
  </w:style>
  <w:style w:type="character" w:customStyle="1" w:styleId="BoldandUnderlineChar1Char2CharChar">
    <w:name w:val="Bold and Underline Char1 Char2 Char Char"/>
    <w:basedOn w:val="DefaultParagraphFont"/>
    <w:rsid w:val="00676550"/>
  </w:style>
  <w:style w:type="character" w:customStyle="1" w:styleId="UnderlineChar1Char1">
    <w:name w:val="Underline Char1 Char1"/>
    <w:basedOn w:val="DefaultParagraphFont"/>
    <w:rsid w:val="00676550"/>
  </w:style>
  <w:style w:type="character" w:customStyle="1" w:styleId="featurecontentgray1">
    <w:name w:val="featurecontentgray1"/>
    <w:basedOn w:val="DefaultParagraphFont"/>
    <w:rsid w:val="00676550"/>
  </w:style>
  <w:style w:type="character" w:customStyle="1" w:styleId="CardCharCharChar0">
    <w:name w:val="Card Char Char Char"/>
    <w:basedOn w:val="DefaultParagraphFont"/>
    <w:rsid w:val="00676550"/>
  </w:style>
  <w:style w:type="character" w:customStyle="1" w:styleId="big1">
    <w:name w:val="big1"/>
    <w:basedOn w:val="DefaultParagraphFont"/>
    <w:rsid w:val="00676550"/>
  </w:style>
  <w:style w:type="character" w:customStyle="1" w:styleId="articletitle1">
    <w:name w:val="articletitle1"/>
    <w:basedOn w:val="DefaultParagraphFont"/>
    <w:rsid w:val="00676550"/>
  </w:style>
  <w:style w:type="character" w:customStyle="1" w:styleId="prodgeneral">
    <w:name w:val="prodgeneral"/>
    <w:basedOn w:val="DefaultParagraphFont"/>
    <w:rsid w:val="00676550"/>
  </w:style>
  <w:style w:type="character" w:customStyle="1" w:styleId="Style10pt">
    <w:name w:val="Style 10 pt"/>
    <w:basedOn w:val="DefaultParagraphFont"/>
    <w:rsid w:val="00676550"/>
  </w:style>
  <w:style w:type="character" w:customStyle="1" w:styleId="StyleUnderlineChar0">
    <w:name w:val="Style Underline + Char"/>
    <w:basedOn w:val="DefaultParagraphFont"/>
    <w:rsid w:val="00676550"/>
  </w:style>
  <w:style w:type="character" w:customStyle="1" w:styleId="highlightChar">
    <w:name w:val="highlight Char"/>
    <w:basedOn w:val="DefaultParagraphFont"/>
    <w:rsid w:val="00676550"/>
  </w:style>
  <w:style w:type="character" w:customStyle="1" w:styleId="citeChar2">
    <w:name w:val="cite Char"/>
    <w:basedOn w:val="DefaultParagraphFont"/>
    <w:rsid w:val="00676550"/>
  </w:style>
  <w:style w:type="character" w:customStyle="1" w:styleId="OffensiveLanguageChar">
    <w:name w:val="Offensive Language Char"/>
    <w:rsid w:val="00676550"/>
  </w:style>
  <w:style w:type="character" w:customStyle="1" w:styleId="yellowfadeinnerspan">
    <w:name w:val="yellowfadeinnerspan"/>
    <w:rsid w:val="00676550"/>
  </w:style>
  <w:style w:type="character" w:customStyle="1" w:styleId="ipa">
    <w:name w:val="ipa"/>
    <w:basedOn w:val="DefaultParagraphFont"/>
    <w:rsid w:val="00676550"/>
  </w:style>
  <w:style w:type="table" w:customStyle="1" w:styleId="TableGrid1">
    <w:name w:val="Table Grid1"/>
    <w:basedOn w:val="TableNormal"/>
    <w:rsid w:val="00676550"/>
    <w:pPr>
      <w:spacing w:after="200" w:line="276" w:lineRule="auto"/>
    </w:pPr>
    <w:tblPr/>
  </w:style>
  <w:style w:type="character" w:customStyle="1" w:styleId="StyleciteChar">
    <w:name w:val="Style cite + Char"/>
    <w:basedOn w:val="DefaultParagraphFont"/>
    <w:rsid w:val="00676550"/>
  </w:style>
  <w:style w:type="character" w:customStyle="1" w:styleId="DebateUnderlinedChar">
    <w:name w:val="Debate Underlined Char"/>
    <w:locked/>
    <w:rsid w:val="00676550"/>
  </w:style>
  <w:style w:type="paragraph" w:customStyle="1" w:styleId="DebateUnderlined">
    <w:name w:val="Debate Underlined"/>
    <w:basedOn w:val="Normal"/>
    <w:next w:val="about"/>
    <w:qFormat/>
    <w:rsid w:val="00676550"/>
  </w:style>
  <w:style w:type="character" w:customStyle="1" w:styleId="Card10f2Char">
    <w:name w:val="Card.10.f2 Char"/>
    <w:locked/>
    <w:rsid w:val="00676550"/>
  </w:style>
  <w:style w:type="paragraph" w:customStyle="1" w:styleId="Card10f2">
    <w:name w:val="Card.10.f2"/>
    <w:basedOn w:val="Normal"/>
    <w:next w:val="thumbnail"/>
    <w:autoRedefine/>
    <w:qFormat/>
    <w:rsid w:val="00676550"/>
  </w:style>
  <w:style w:type="character" w:customStyle="1" w:styleId="Bodytext5">
    <w:name w:val="Body text_"/>
    <w:basedOn w:val="DefaultParagraphFont"/>
    <w:locked/>
    <w:rsid w:val="00676550"/>
    <w:rPr>
      <w:shd w:val="clear" w:color="auto" w:fill="FFFFFF"/>
    </w:rPr>
  </w:style>
  <w:style w:type="paragraph" w:customStyle="1" w:styleId="BodyText50">
    <w:name w:val="Body Text5"/>
    <w:basedOn w:val="Normal"/>
    <w:next w:val="wallacepara"/>
    <w:qFormat/>
    <w:rsid w:val="00676550"/>
  </w:style>
  <w:style w:type="paragraph" w:customStyle="1" w:styleId="user">
    <w:name w:val="user"/>
    <w:basedOn w:val="Normal"/>
    <w:next w:val="morelink"/>
    <w:qFormat/>
    <w:rsid w:val="00676550"/>
  </w:style>
  <w:style w:type="paragraph" w:customStyle="1" w:styleId="about">
    <w:name w:val="about"/>
    <w:basedOn w:val="Normal"/>
    <w:next w:val="audiolink"/>
    <w:qFormat/>
    <w:rsid w:val="00676550"/>
  </w:style>
  <w:style w:type="paragraph" w:customStyle="1" w:styleId="t6">
    <w:name w:val="t6"/>
    <w:basedOn w:val="Normal"/>
    <w:next w:val="nav1"/>
    <w:qFormat/>
    <w:rsid w:val="00676550"/>
  </w:style>
  <w:style w:type="paragraph" w:customStyle="1" w:styleId="thumbnail">
    <w:name w:val="thumbnail"/>
    <w:basedOn w:val="Normal"/>
    <w:next w:val="nav2"/>
    <w:qFormat/>
    <w:rsid w:val="00676550"/>
  </w:style>
  <w:style w:type="paragraph" w:customStyle="1" w:styleId="stand-first-alone">
    <w:name w:val="stand-first-alone"/>
    <w:basedOn w:val="Normal"/>
    <w:next w:val="Pa0"/>
    <w:qFormat/>
    <w:rsid w:val="00676550"/>
  </w:style>
  <w:style w:type="paragraph" w:customStyle="1" w:styleId="wallacepara">
    <w:name w:val="wallacepara"/>
    <w:basedOn w:val="Normal"/>
    <w:next w:val="CM45"/>
    <w:qFormat/>
    <w:rsid w:val="00676550"/>
  </w:style>
  <w:style w:type="paragraph" w:customStyle="1" w:styleId="morelink">
    <w:name w:val="morelink"/>
    <w:basedOn w:val="Normal"/>
    <w:next w:val="CM46"/>
    <w:qFormat/>
    <w:rsid w:val="00676550"/>
  </w:style>
  <w:style w:type="paragraph" w:customStyle="1" w:styleId="audiolink">
    <w:name w:val="audiolink"/>
    <w:basedOn w:val="Normal"/>
    <w:next w:val="F4-NormalText"/>
    <w:qFormat/>
    <w:rsid w:val="00676550"/>
  </w:style>
  <w:style w:type="paragraph" w:customStyle="1" w:styleId="titlestyle1">
    <w:name w:val="titlestyle1"/>
    <w:basedOn w:val="Normal"/>
    <w:next w:val="FullText"/>
    <w:qFormat/>
    <w:rsid w:val="00676550"/>
  </w:style>
  <w:style w:type="paragraph" w:customStyle="1" w:styleId="nav1">
    <w:name w:val="nav1"/>
    <w:basedOn w:val="Normal"/>
    <w:next w:val="TagLine"/>
    <w:qFormat/>
    <w:rsid w:val="00676550"/>
  </w:style>
  <w:style w:type="paragraph" w:customStyle="1" w:styleId="nav2">
    <w:name w:val="nav2"/>
    <w:basedOn w:val="Normal"/>
    <w:qFormat/>
    <w:rsid w:val="00676550"/>
  </w:style>
  <w:style w:type="paragraph" w:customStyle="1" w:styleId="Pa0">
    <w:name w:val="Pa0"/>
    <w:basedOn w:val="Normal"/>
    <w:uiPriority w:val="99"/>
    <w:qFormat/>
    <w:rsid w:val="00676550"/>
  </w:style>
  <w:style w:type="paragraph" w:customStyle="1" w:styleId="CM45">
    <w:name w:val="CM45"/>
    <w:basedOn w:val="Normal"/>
    <w:uiPriority w:val="99"/>
    <w:qFormat/>
    <w:rsid w:val="00676550"/>
  </w:style>
  <w:style w:type="paragraph" w:customStyle="1" w:styleId="CM46">
    <w:name w:val="CM46"/>
    <w:basedOn w:val="Normal"/>
    <w:uiPriority w:val="99"/>
    <w:qFormat/>
    <w:rsid w:val="00676550"/>
  </w:style>
  <w:style w:type="character" w:customStyle="1" w:styleId="Heading18">
    <w:name w:val="Heading #18_"/>
    <w:basedOn w:val="DefaultParagraphFont"/>
    <w:locked/>
    <w:rsid w:val="00676550"/>
  </w:style>
  <w:style w:type="paragraph" w:customStyle="1" w:styleId="Heading180">
    <w:name w:val="Heading #18"/>
    <w:basedOn w:val="Normal"/>
    <w:qFormat/>
    <w:rsid w:val="00676550"/>
  </w:style>
  <w:style w:type="character" w:customStyle="1" w:styleId="Picturecaption2">
    <w:name w:val="Picture caption (2)_"/>
    <w:basedOn w:val="DefaultParagraphFont"/>
    <w:locked/>
    <w:rsid w:val="00676550"/>
  </w:style>
  <w:style w:type="paragraph" w:customStyle="1" w:styleId="Picturecaption20">
    <w:name w:val="Picture caption (2)"/>
    <w:basedOn w:val="Normal"/>
    <w:qFormat/>
    <w:rsid w:val="00676550"/>
  </w:style>
  <w:style w:type="character" w:customStyle="1" w:styleId="Picturecaption">
    <w:name w:val="Picture caption_"/>
    <w:basedOn w:val="DefaultParagraphFont"/>
    <w:locked/>
    <w:rsid w:val="00676550"/>
  </w:style>
  <w:style w:type="paragraph" w:customStyle="1" w:styleId="Picturecaption0">
    <w:name w:val="Picture caption"/>
    <w:basedOn w:val="Normal"/>
    <w:qFormat/>
    <w:rsid w:val="00676550"/>
  </w:style>
  <w:style w:type="character" w:customStyle="1" w:styleId="Bodytext31">
    <w:name w:val="Body text (31)_"/>
    <w:basedOn w:val="DefaultParagraphFont"/>
    <w:locked/>
    <w:rsid w:val="00676550"/>
  </w:style>
  <w:style w:type="paragraph" w:customStyle="1" w:styleId="Bodytext310">
    <w:name w:val="Body text (31)"/>
    <w:basedOn w:val="Normal"/>
    <w:qFormat/>
    <w:rsid w:val="00676550"/>
  </w:style>
  <w:style w:type="character" w:customStyle="1" w:styleId="Heading22">
    <w:name w:val="Heading #22_"/>
    <w:basedOn w:val="DefaultParagraphFont"/>
    <w:locked/>
    <w:rsid w:val="00676550"/>
  </w:style>
  <w:style w:type="paragraph" w:customStyle="1" w:styleId="Heading220">
    <w:name w:val="Heading #22"/>
    <w:basedOn w:val="Normal"/>
    <w:qFormat/>
    <w:rsid w:val="00676550"/>
  </w:style>
  <w:style w:type="character" w:customStyle="1" w:styleId="Bodytext131">
    <w:name w:val="Body text (131)_"/>
    <w:basedOn w:val="DefaultParagraphFont"/>
    <w:locked/>
    <w:rsid w:val="00676550"/>
  </w:style>
  <w:style w:type="paragraph" w:customStyle="1" w:styleId="Bodytext1310">
    <w:name w:val="Body text (131)"/>
    <w:basedOn w:val="Normal"/>
    <w:qFormat/>
    <w:rsid w:val="00676550"/>
  </w:style>
  <w:style w:type="character" w:customStyle="1" w:styleId="Bodytext140">
    <w:name w:val="Body text (140)_"/>
    <w:basedOn w:val="DefaultParagraphFont"/>
    <w:locked/>
    <w:rsid w:val="00676550"/>
  </w:style>
  <w:style w:type="paragraph" w:customStyle="1" w:styleId="Bodytext1400">
    <w:name w:val="Body text (140)"/>
    <w:basedOn w:val="Normal"/>
    <w:qFormat/>
    <w:rsid w:val="00676550"/>
  </w:style>
  <w:style w:type="character" w:customStyle="1" w:styleId="Bodytext141">
    <w:name w:val="Body text (141)_"/>
    <w:basedOn w:val="DefaultParagraphFont"/>
    <w:locked/>
    <w:rsid w:val="00676550"/>
  </w:style>
  <w:style w:type="paragraph" w:customStyle="1" w:styleId="Bodytext1410">
    <w:name w:val="Body text (141)"/>
    <w:basedOn w:val="Normal"/>
    <w:qFormat/>
    <w:rsid w:val="00676550"/>
  </w:style>
  <w:style w:type="character" w:customStyle="1" w:styleId="Tableofcontents20">
    <w:name w:val="Table of contents (20)_"/>
    <w:basedOn w:val="DefaultParagraphFont"/>
    <w:locked/>
    <w:rsid w:val="00676550"/>
  </w:style>
  <w:style w:type="paragraph" w:customStyle="1" w:styleId="Tableofcontents200">
    <w:name w:val="Table of contents (20)"/>
    <w:basedOn w:val="Normal"/>
    <w:qFormat/>
    <w:rsid w:val="00676550"/>
  </w:style>
  <w:style w:type="character" w:customStyle="1" w:styleId="Tableofcontents21">
    <w:name w:val="Table of contents (21)_"/>
    <w:basedOn w:val="DefaultParagraphFont"/>
    <w:locked/>
    <w:rsid w:val="00676550"/>
  </w:style>
  <w:style w:type="paragraph" w:customStyle="1" w:styleId="Tableofcontents210">
    <w:name w:val="Table of contents (21)"/>
    <w:basedOn w:val="Normal"/>
    <w:qFormat/>
    <w:rsid w:val="00676550"/>
  </w:style>
  <w:style w:type="character" w:customStyle="1" w:styleId="Tableofcontents22">
    <w:name w:val="Table of contents (22)_"/>
    <w:basedOn w:val="DefaultParagraphFont"/>
    <w:locked/>
    <w:rsid w:val="00676550"/>
  </w:style>
  <w:style w:type="paragraph" w:customStyle="1" w:styleId="Tableofcontents220">
    <w:name w:val="Table of contents (22)"/>
    <w:basedOn w:val="Normal"/>
    <w:qFormat/>
    <w:rsid w:val="00676550"/>
  </w:style>
  <w:style w:type="character" w:customStyle="1" w:styleId="Bodytext142">
    <w:name w:val="Body text (142)_"/>
    <w:basedOn w:val="DefaultParagraphFont"/>
    <w:locked/>
    <w:rsid w:val="00676550"/>
  </w:style>
  <w:style w:type="paragraph" w:customStyle="1" w:styleId="Bodytext1420">
    <w:name w:val="Body text (142)"/>
    <w:basedOn w:val="Normal"/>
    <w:qFormat/>
    <w:rsid w:val="00676550"/>
  </w:style>
  <w:style w:type="character" w:customStyle="1" w:styleId="Bodytext143">
    <w:name w:val="Body text (143)_"/>
    <w:basedOn w:val="DefaultParagraphFont"/>
    <w:locked/>
    <w:rsid w:val="00676550"/>
  </w:style>
  <w:style w:type="paragraph" w:customStyle="1" w:styleId="Bodytext1430">
    <w:name w:val="Body text (143)"/>
    <w:basedOn w:val="Normal"/>
    <w:qFormat/>
    <w:rsid w:val="00676550"/>
  </w:style>
  <w:style w:type="character" w:customStyle="1" w:styleId="Bodytext144Exact">
    <w:name w:val="Body text (144) Exact"/>
    <w:basedOn w:val="DefaultParagraphFont"/>
    <w:locked/>
    <w:rsid w:val="00676550"/>
  </w:style>
  <w:style w:type="paragraph" w:customStyle="1" w:styleId="Bodytext144">
    <w:name w:val="Body text (144)"/>
    <w:basedOn w:val="Normal"/>
    <w:qFormat/>
    <w:rsid w:val="00676550"/>
  </w:style>
  <w:style w:type="character" w:customStyle="1" w:styleId="Bodytext145Exact">
    <w:name w:val="Body text (145) Exact"/>
    <w:basedOn w:val="DefaultParagraphFont"/>
    <w:locked/>
    <w:rsid w:val="00676550"/>
  </w:style>
  <w:style w:type="paragraph" w:customStyle="1" w:styleId="Bodytext145">
    <w:name w:val="Body text (145)"/>
    <w:basedOn w:val="Normal"/>
    <w:qFormat/>
    <w:rsid w:val="00676550"/>
  </w:style>
  <w:style w:type="character" w:customStyle="1" w:styleId="Bodytext146">
    <w:name w:val="Body text (146)_"/>
    <w:basedOn w:val="DefaultParagraphFont"/>
    <w:locked/>
    <w:rsid w:val="00676550"/>
  </w:style>
  <w:style w:type="paragraph" w:customStyle="1" w:styleId="Bodytext1460">
    <w:name w:val="Body text (146)"/>
    <w:basedOn w:val="Normal"/>
    <w:qFormat/>
    <w:rsid w:val="00676550"/>
  </w:style>
  <w:style w:type="character" w:customStyle="1" w:styleId="Heading230">
    <w:name w:val="Heading #23_"/>
    <w:basedOn w:val="DefaultParagraphFont"/>
    <w:locked/>
    <w:rsid w:val="00676550"/>
  </w:style>
  <w:style w:type="paragraph" w:customStyle="1" w:styleId="Heading231">
    <w:name w:val="Heading #23"/>
    <w:basedOn w:val="Normal"/>
    <w:qFormat/>
    <w:rsid w:val="00676550"/>
  </w:style>
  <w:style w:type="character" w:customStyle="1" w:styleId="Picturecaption36">
    <w:name w:val="Picture caption (36)_"/>
    <w:basedOn w:val="DefaultParagraphFont"/>
    <w:locked/>
    <w:rsid w:val="00676550"/>
  </w:style>
  <w:style w:type="paragraph" w:customStyle="1" w:styleId="Picturecaption360">
    <w:name w:val="Picture caption (36)"/>
    <w:basedOn w:val="Normal"/>
    <w:qFormat/>
    <w:rsid w:val="00676550"/>
  </w:style>
  <w:style w:type="character" w:customStyle="1" w:styleId="Picturecaption42">
    <w:name w:val="Picture caption (42)_"/>
    <w:basedOn w:val="DefaultParagraphFont"/>
    <w:locked/>
    <w:rsid w:val="00676550"/>
  </w:style>
  <w:style w:type="paragraph" w:customStyle="1" w:styleId="Picturecaption420">
    <w:name w:val="Picture caption (42)"/>
    <w:basedOn w:val="Normal"/>
    <w:qFormat/>
    <w:rsid w:val="00676550"/>
  </w:style>
  <w:style w:type="character" w:customStyle="1" w:styleId="Bodytext154">
    <w:name w:val="Body text (154)_"/>
    <w:basedOn w:val="DefaultParagraphFont"/>
    <w:locked/>
    <w:rsid w:val="00676550"/>
  </w:style>
  <w:style w:type="paragraph" w:customStyle="1" w:styleId="Bodytext1540">
    <w:name w:val="Body text (154)"/>
    <w:basedOn w:val="Normal"/>
    <w:qFormat/>
    <w:rsid w:val="00676550"/>
  </w:style>
  <w:style w:type="character" w:customStyle="1" w:styleId="Bodytext155">
    <w:name w:val="Body text (155)_"/>
    <w:basedOn w:val="DefaultParagraphFont"/>
    <w:locked/>
    <w:rsid w:val="00676550"/>
  </w:style>
  <w:style w:type="paragraph" w:customStyle="1" w:styleId="Bodytext1550">
    <w:name w:val="Body text (155)"/>
    <w:basedOn w:val="Normal"/>
    <w:qFormat/>
    <w:rsid w:val="00676550"/>
  </w:style>
  <w:style w:type="character" w:customStyle="1" w:styleId="Bodytext156">
    <w:name w:val="Body text (156)_"/>
    <w:basedOn w:val="DefaultParagraphFont"/>
    <w:locked/>
    <w:rsid w:val="00676550"/>
  </w:style>
  <w:style w:type="paragraph" w:customStyle="1" w:styleId="Bodytext1560">
    <w:name w:val="Body text (156)"/>
    <w:basedOn w:val="Normal"/>
    <w:qFormat/>
    <w:rsid w:val="00676550"/>
  </w:style>
  <w:style w:type="character" w:customStyle="1" w:styleId="Bodytext60">
    <w:name w:val="Body text (60)_"/>
    <w:basedOn w:val="DefaultParagraphFont"/>
    <w:locked/>
    <w:rsid w:val="00676550"/>
  </w:style>
  <w:style w:type="paragraph" w:customStyle="1" w:styleId="Bodytext600">
    <w:name w:val="Body text (60)"/>
    <w:basedOn w:val="Normal"/>
    <w:qFormat/>
    <w:rsid w:val="00676550"/>
  </w:style>
  <w:style w:type="character" w:customStyle="1" w:styleId="Bodytext158">
    <w:name w:val="Body text (158)_"/>
    <w:basedOn w:val="DefaultParagraphFont"/>
    <w:locked/>
    <w:rsid w:val="00676550"/>
  </w:style>
  <w:style w:type="paragraph" w:customStyle="1" w:styleId="Bodytext1580">
    <w:name w:val="Body text (158)"/>
    <w:basedOn w:val="Normal"/>
    <w:qFormat/>
    <w:rsid w:val="00676550"/>
  </w:style>
  <w:style w:type="character" w:customStyle="1" w:styleId="Bodytext159">
    <w:name w:val="Body text (159)_"/>
    <w:basedOn w:val="DefaultParagraphFont"/>
    <w:locked/>
    <w:rsid w:val="00676550"/>
  </w:style>
  <w:style w:type="paragraph" w:customStyle="1" w:styleId="Bodytext1590">
    <w:name w:val="Body text (159)"/>
    <w:basedOn w:val="Normal"/>
    <w:qFormat/>
    <w:rsid w:val="00676550"/>
  </w:style>
  <w:style w:type="character" w:customStyle="1" w:styleId="Bodytext160">
    <w:name w:val="Body text (160)_"/>
    <w:basedOn w:val="DefaultParagraphFont"/>
    <w:locked/>
    <w:rsid w:val="00676550"/>
  </w:style>
  <w:style w:type="paragraph" w:customStyle="1" w:styleId="Bodytext1600">
    <w:name w:val="Body text (160)"/>
    <w:basedOn w:val="Normal"/>
    <w:qFormat/>
    <w:rsid w:val="00676550"/>
  </w:style>
  <w:style w:type="character" w:customStyle="1" w:styleId="Picturecaption4">
    <w:name w:val="Picture caption (4)_"/>
    <w:basedOn w:val="DefaultParagraphFont"/>
    <w:locked/>
    <w:rsid w:val="00676550"/>
  </w:style>
  <w:style w:type="paragraph" w:customStyle="1" w:styleId="Picturecaption40">
    <w:name w:val="Picture caption (4)"/>
    <w:basedOn w:val="Normal"/>
    <w:qFormat/>
    <w:rsid w:val="00676550"/>
  </w:style>
  <w:style w:type="character" w:customStyle="1" w:styleId="Heading10">
    <w:name w:val="Heading #10_"/>
    <w:basedOn w:val="DefaultParagraphFont"/>
    <w:locked/>
    <w:rsid w:val="00676550"/>
  </w:style>
  <w:style w:type="paragraph" w:customStyle="1" w:styleId="Heading100">
    <w:name w:val="Heading #10"/>
    <w:basedOn w:val="Normal"/>
    <w:qFormat/>
    <w:rsid w:val="00676550"/>
  </w:style>
  <w:style w:type="character" w:customStyle="1" w:styleId="Picturecaption3">
    <w:name w:val="Picture caption (3)_"/>
    <w:basedOn w:val="DefaultParagraphFont"/>
    <w:locked/>
    <w:rsid w:val="00676550"/>
  </w:style>
  <w:style w:type="paragraph" w:customStyle="1" w:styleId="Picturecaption30">
    <w:name w:val="Picture caption (3)"/>
    <w:basedOn w:val="Normal"/>
    <w:qFormat/>
    <w:rsid w:val="00676550"/>
  </w:style>
  <w:style w:type="character" w:customStyle="1" w:styleId="Heading13">
    <w:name w:val="Heading #13_"/>
    <w:basedOn w:val="DefaultParagraphFont"/>
    <w:locked/>
    <w:rsid w:val="00676550"/>
  </w:style>
  <w:style w:type="paragraph" w:customStyle="1" w:styleId="Heading130">
    <w:name w:val="Heading #13"/>
    <w:basedOn w:val="Normal"/>
    <w:qFormat/>
    <w:rsid w:val="00676550"/>
  </w:style>
  <w:style w:type="character" w:customStyle="1" w:styleId="Heading92">
    <w:name w:val="Heading #9 (2)_"/>
    <w:basedOn w:val="DefaultParagraphFont"/>
    <w:locked/>
    <w:rsid w:val="00676550"/>
  </w:style>
  <w:style w:type="paragraph" w:customStyle="1" w:styleId="Heading920">
    <w:name w:val="Heading #9 (2)"/>
    <w:basedOn w:val="Normal"/>
    <w:qFormat/>
    <w:rsid w:val="00676550"/>
  </w:style>
  <w:style w:type="character" w:customStyle="1" w:styleId="Heading15">
    <w:name w:val="Heading #15_"/>
    <w:basedOn w:val="DefaultParagraphFont"/>
    <w:locked/>
    <w:rsid w:val="00676550"/>
  </w:style>
  <w:style w:type="paragraph" w:customStyle="1" w:styleId="Heading150">
    <w:name w:val="Heading #15"/>
    <w:basedOn w:val="Normal"/>
    <w:qFormat/>
    <w:rsid w:val="00676550"/>
  </w:style>
  <w:style w:type="character" w:customStyle="1" w:styleId="Bodytext38">
    <w:name w:val="Body text (38)_"/>
    <w:basedOn w:val="DefaultParagraphFont"/>
    <w:locked/>
    <w:rsid w:val="00676550"/>
  </w:style>
  <w:style w:type="paragraph" w:customStyle="1" w:styleId="Bodytext380">
    <w:name w:val="Body text (38)"/>
    <w:basedOn w:val="Normal"/>
    <w:qFormat/>
    <w:rsid w:val="00676550"/>
  </w:style>
  <w:style w:type="character" w:customStyle="1" w:styleId="Heading17">
    <w:name w:val="Heading #17_"/>
    <w:basedOn w:val="DefaultParagraphFont"/>
    <w:locked/>
    <w:rsid w:val="00676550"/>
  </w:style>
  <w:style w:type="paragraph" w:customStyle="1" w:styleId="Heading170">
    <w:name w:val="Heading #17"/>
    <w:basedOn w:val="Normal"/>
    <w:qFormat/>
    <w:rsid w:val="00676550"/>
  </w:style>
  <w:style w:type="character" w:customStyle="1" w:styleId="Bodytext97Exact">
    <w:name w:val="Body text (97) Exact"/>
    <w:basedOn w:val="DefaultParagraphFont"/>
    <w:locked/>
    <w:rsid w:val="00676550"/>
  </w:style>
  <w:style w:type="paragraph" w:customStyle="1" w:styleId="Bodytext97">
    <w:name w:val="Body text (97)"/>
    <w:basedOn w:val="Normal"/>
    <w:qFormat/>
    <w:rsid w:val="00676550"/>
  </w:style>
  <w:style w:type="character" w:customStyle="1" w:styleId="Bodytext42">
    <w:name w:val="Body text (42)_"/>
    <w:basedOn w:val="DefaultParagraphFont"/>
    <w:locked/>
    <w:rsid w:val="00676550"/>
  </w:style>
  <w:style w:type="paragraph" w:customStyle="1" w:styleId="Bodytext420">
    <w:name w:val="Body text (42)"/>
    <w:basedOn w:val="Normal"/>
    <w:qFormat/>
    <w:rsid w:val="00676550"/>
  </w:style>
  <w:style w:type="character" w:customStyle="1" w:styleId="Picturecaption9">
    <w:name w:val="Picture caption (9)_"/>
    <w:basedOn w:val="DefaultParagraphFont"/>
    <w:locked/>
    <w:rsid w:val="00676550"/>
  </w:style>
  <w:style w:type="paragraph" w:customStyle="1" w:styleId="Picturecaption90">
    <w:name w:val="Picture caption (9)"/>
    <w:basedOn w:val="Normal"/>
    <w:qFormat/>
    <w:rsid w:val="00676550"/>
  </w:style>
  <w:style w:type="character" w:customStyle="1" w:styleId="Bodytext96Exact">
    <w:name w:val="Body text (96) Exact"/>
    <w:basedOn w:val="DefaultParagraphFont"/>
    <w:locked/>
    <w:rsid w:val="00676550"/>
  </w:style>
  <w:style w:type="paragraph" w:customStyle="1" w:styleId="Bodytext96">
    <w:name w:val="Body text (96)"/>
    <w:basedOn w:val="Normal"/>
    <w:qFormat/>
    <w:rsid w:val="00676550"/>
  </w:style>
  <w:style w:type="character" w:customStyle="1" w:styleId="Heading142">
    <w:name w:val="Heading #14 (2)_"/>
    <w:basedOn w:val="DefaultParagraphFont"/>
    <w:locked/>
    <w:rsid w:val="00676550"/>
  </w:style>
  <w:style w:type="paragraph" w:customStyle="1" w:styleId="Heading1420">
    <w:name w:val="Heading #14 (2)"/>
    <w:basedOn w:val="Normal"/>
    <w:qFormat/>
    <w:rsid w:val="00676550"/>
  </w:style>
  <w:style w:type="character" w:customStyle="1" w:styleId="Picturecaption31">
    <w:name w:val="Picture caption (31)_"/>
    <w:basedOn w:val="DefaultParagraphFont"/>
    <w:locked/>
    <w:rsid w:val="00676550"/>
  </w:style>
  <w:style w:type="paragraph" w:customStyle="1" w:styleId="Picturecaption310">
    <w:name w:val="Picture caption (31)"/>
    <w:basedOn w:val="Normal"/>
    <w:qFormat/>
    <w:rsid w:val="00676550"/>
  </w:style>
  <w:style w:type="character" w:customStyle="1" w:styleId="Picturecaption27">
    <w:name w:val="Picture caption (27)_"/>
    <w:basedOn w:val="DefaultParagraphFont"/>
    <w:locked/>
    <w:rsid w:val="00676550"/>
  </w:style>
  <w:style w:type="paragraph" w:customStyle="1" w:styleId="Picturecaption270">
    <w:name w:val="Picture caption (27)"/>
    <w:basedOn w:val="Normal"/>
    <w:qFormat/>
    <w:rsid w:val="00676550"/>
  </w:style>
  <w:style w:type="character" w:customStyle="1" w:styleId="Bodytext43Exact">
    <w:name w:val="Body text (43) Exact"/>
    <w:basedOn w:val="DefaultParagraphFont"/>
    <w:locked/>
    <w:rsid w:val="00676550"/>
  </w:style>
  <w:style w:type="paragraph" w:customStyle="1" w:styleId="Bodytext43">
    <w:name w:val="Body text (43)"/>
    <w:basedOn w:val="Normal"/>
    <w:qFormat/>
    <w:rsid w:val="00676550"/>
  </w:style>
  <w:style w:type="character" w:customStyle="1" w:styleId="Bodytext109">
    <w:name w:val="Body text (109)_"/>
    <w:basedOn w:val="DefaultParagraphFont"/>
    <w:locked/>
    <w:rsid w:val="00676550"/>
  </w:style>
  <w:style w:type="paragraph" w:customStyle="1" w:styleId="Bodytext1090">
    <w:name w:val="Body text (109)"/>
    <w:basedOn w:val="Normal"/>
    <w:qFormat/>
    <w:rsid w:val="00676550"/>
  </w:style>
  <w:style w:type="character" w:customStyle="1" w:styleId="Bodytext110">
    <w:name w:val="Body text (110)_"/>
    <w:basedOn w:val="DefaultParagraphFont"/>
    <w:locked/>
    <w:rsid w:val="00676550"/>
  </w:style>
  <w:style w:type="paragraph" w:customStyle="1" w:styleId="Bodytext1100">
    <w:name w:val="Body text (110)"/>
    <w:basedOn w:val="Normal"/>
    <w:qFormat/>
    <w:rsid w:val="00676550"/>
  </w:style>
  <w:style w:type="character" w:customStyle="1" w:styleId="Bodytext111">
    <w:name w:val="Body text (111)_"/>
    <w:basedOn w:val="DefaultParagraphFont"/>
    <w:locked/>
    <w:rsid w:val="00676550"/>
  </w:style>
  <w:style w:type="paragraph" w:customStyle="1" w:styleId="Bodytext1110">
    <w:name w:val="Body text (111)"/>
    <w:basedOn w:val="Normal"/>
    <w:qFormat/>
    <w:rsid w:val="00676550"/>
  </w:style>
  <w:style w:type="character" w:customStyle="1" w:styleId="Tablecaption7">
    <w:name w:val="Table caption (7)_"/>
    <w:basedOn w:val="DefaultParagraphFont"/>
    <w:locked/>
    <w:rsid w:val="00676550"/>
  </w:style>
  <w:style w:type="paragraph" w:customStyle="1" w:styleId="Tablecaption70">
    <w:name w:val="Table caption (7)"/>
    <w:basedOn w:val="Normal"/>
    <w:qFormat/>
    <w:rsid w:val="00676550"/>
  </w:style>
  <w:style w:type="character" w:customStyle="1" w:styleId="Bodytext112">
    <w:name w:val="Body text (112)_"/>
    <w:basedOn w:val="DefaultParagraphFont"/>
    <w:locked/>
    <w:rsid w:val="00676550"/>
  </w:style>
  <w:style w:type="paragraph" w:customStyle="1" w:styleId="Bodytext1120">
    <w:name w:val="Body text (112)"/>
    <w:basedOn w:val="Normal"/>
    <w:qFormat/>
    <w:rsid w:val="00676550"/>
  </w:style>
  <w:style w:type="character" w:customStyle="1" w:styleId="Bodytext113">
    <w:name w:val="Body text (113)_"/>
    <w:basedOn w:val="DefaultParagraphFont"/>
    <w:locked/>
    <w:rsid w:val="00676550"/>
  </w:style>
  <w:style w:type="paragraph" w:customStyle="1" w:styleId="Bodytext1130">
    <w:name w:val="Body text (113)"/>
    <w:basedOn w:val="Normal"/>
    <w:qFormat/>
    <w:rsid w:val="00676550"/>
  </w:style>
  <w:style w:type="character" w:customStyle="1" w:styleId="Tableofcontents10">
    <w:name w:val="Table of contents (10)_"/>
    <w:basedOn w:val="DefaultParagraphFont"/>
    <w:locked/>
    <w:rsid w:val="00676550"/>
  </w:style>
  <w:style w:type="paragraph" w:customStyle="1" w:styleId="Tableofcontents100">
    <w:name w:val="Table of contents (10)"/>
    <w:basedOn w:val="Normal"/>
    <w:qFormat/>
    <w:rsid w:val="00676550"/>
  </w:style>
  <w:style w:type="character" w:customStyle="1" w:styleId="Tableofcontents12">
    <w:name w:val="Table of contents (12)_"/>
    <w:basedOn w:val="DefaultParagraphFont"/>
    <w:locked/>
    <w:rsid w:val="00676550"/>
  </w:style>
  <w:style w:type="paragraph" w:customStyle="1" w:styleId="Tableofcontents120">
    <w:name w:val="Table of contents (12)"/>
    <w:basedOn w:val="Normal"/>
    <w:qFormat/>
    <w:rsid w:val="00676550"/>
  </w:style>
  <w:style w:type="character" w:customStyle="1" w:styleId="Tableofcontents14">
    <w:name w:val="Table of contents (14)_"/>
    <w:basedOn w:val="DefaultParagraphFont"/>
    <w:locked/>
    <w:rsid w:val="00676550"/>
  </w:style>
  <w:style w:type="paragraph" w:customStyle="1" w:styleId="Tableofcontents140">
    <w:name w:val="Table of contents (14)"/>
    <w:basedOn w:val="Normal"/>
    <w:qFormat/>
    <w:rsid w:val="00676550"/>
  </w:style>
  <w:style w:type="character" w:customStyle="1" w:styleId="Heading162">
    <w:name w:val="Heading #16 (2)_"/>
    <w:basedOn w:val="DefaultParagraphFont"/>
    <w:locked/>
    <w:rsid w:val="00676550"/>
  </w:style>
  <w:style w:type="paragraph" w:customStyle="1" w:styleId="Heading1620">
    <w:name w:val="Heading #16 (2)"/>
    <w:basedOn w:val="Normal"/>
    <w:qFormat/>
    <w:rsid w:val="00676550"/>
  </w:style>
  <w:style w:type="paragraph" w:customStyle="1" w:styleId="txgreen">
    <w:name w:val="txgreen"/>
    <w:basedOn w:val="Normal"/>
    <w:uiPriority w:val="99"/>
    <w:qFormat/>
    <w:rsid w:val="00676550"/>
  </w:style>
  <w:style w:type="paragraph" w:customStyle="1" w:styleId="rtecenter">
    <w:name w:val="rtecenter"/>
    <w:basedOn w:val="Normal"/>
    <w:uiPriority w:val="99"/>
    <w:qFormat/>
    <w:rsid w:val="00676550"/>
  </w:style>
  <w:style w:type="paragraph" w:customStyle="1" w:styleId="StyleHeading4TagBigcardNotBold">
    <w:name w:val="Style Heading 4TagBig card + Not Bold"/>
    <w:basedOn w:val="Heading4"/>
    <w:qFormat/>
    <w:rsid w:val="00676550"/>
    <w:rPr>
      <w:bCs/>
    </w:rPr>
  </w:style>
  <w:style w:type="paragraph" w:customStyle="1" w:styleId="Stylecardtext8pt">
    <w:name w:val="Style card text + 8 pt"/>
    <w:basedOn w:val="Normal"/>
    <w:qFormat/>
    <w:rsid w:val="00676550"/>
  </w:style>
  <w:style w:type="paragraph" w:customStyle="1" w:styleId="Stylecardtext5pt">
    <w:name w:val="Style card text + 5 pt"/>
    <w:basedOn w:val="Normal"/>
    <w:qFormat/>
    <w:rsid w:val="00676550"/>
  </w:style>
  <w:style w:type="character" w:customStyle="1" w:styleId="StyleLatinGaramond9ptUnderline">
    <w:name w:val="Style (Latin) Garamond 9 pt Underline"/>
    <w:rsid w:val="00676550"/>
  </w:style>
  <w:style w:type="character" w:customStyle="1" w:styleId="l9">
    <w:name w:val="l9"/>
    <w:basedOn w:val="DefaultParagraphFont"/>
    <w:rsid w:val="00676550"/>
  </w:style>
  <w:style w:type="character" w:customStyle="1" w:styleId="l8">
    <w:name w:val="l8"/>
    <w:basedOn w:val="DefaultParagraphFont"/>
    <w:rsid w:val="00676550"/>
  </w:style>
  <w:style w:type="character" w:customStyle="1" w:styleId="l6">
    <w:name w:val="l6"/>
    <w:basedOn w:val="DefaultParagraphFont"/>
    <w:rsid w:val="00676550"/>
  </w:style>
  <w:style w:type="character" w:customStyle="1" w:styleId="l7">
    <w:name w:val="l7"/>
    <w:basedOn w:val="DefaultParagraphFont"/>
    <w:rsid w:val="00676550"/>
  </w:style>
  <w:style w:type="character" w:customStyle="1" w:styleId="ellipsistext">
    <w:name w:val="ellipsis_text"/>
    <w:basedOn w:val="DefaultParagraphFont"/>
    <w:rsid w:val="00676550"/>
  </w:style>
  <w:style w:type="character" w:customStyle="1" w:styleId="referencediv">
    <w:name w:val="referencediv"/>
    <w:basedOn w:val="DefaultParagraphFont"/>
    <w:rsid w:val="00676550"/>
  </w:style>
  <w:style w:type="character" w:customStyle="1" w:styleId="cite0">
    <w:name w:val="cite0"/>
    <w:rsid w:val="00676550"/>
  </w:style>
  <w:style w:type="character" w:customStyle="1" w:styleId="Aunderline1">
    <w:name w:val="Aunderline"/>
    <w:qFormat/>
    <w:rsid w:val="00676550"/>
  </w:style>
  <w:style w:type="character" w:customStyle="1" w:styleId="desc">
    <w:name w:val="desc"/>
    <w:basedOn w:val="DefaultParagraphFont"/>
    <w:rsid w:val="00676550"/>
  </w:style>
  <w:style w:type="character" w:customStyle="1" w:styleId="in-top">
    <w:name w:val="in-top"/>
    <w:rsid w:val="00676550"/>
  </w:style>
  <w:style w:type="character" w:customStyle="1" w:styleId="nukeled">
    <w:name w:val="nukeled"/>
    <w:rsid w:val="00676550"/>
  </w:style>
  <w:style w:type="character" w:customStyle="1" w:styleId="contextlyrelated">
    <w:name w:val="contextly_related"/>
    <w:rsid w:val="00676550"/>
  </w:style>
  <w:style w:type="character" w:customStyle="1" w:styleId="in-right">
    <w:name w:val="in-right"/>
    <w:rsid w:val="00676550"/>
  </w:style>
  <w:style w:type="character" w:customStyle="1" w:styleId="adtext">
    <w:name w:val="ad_text"/>
    <w:rsid w:val="00676550"/>
  </w:style>
  <w:style w:type="character" w:customStyle="1" w:styleId="linkrow">
    <w:name w:val="link_row"/>
    <w:rsid w:val="00676550"/>
  </w:style>
  <w:style w:type="character" w:customStyle="1" w:styleId="revision-date">
    <w:name w:val="revision-date"/>
    <w:rsid w:val="00676550"/>
  </w:style>
  <w:style w:type="character" w:customStyle="1" w:styleId="facebook-share">
    <w:name w:val="facebook-share"/>
    <w:rsid w:val="00676550"/>
  </w:style>
  <w:style w:type="character" w:customStyle="1" w:styleId="facebook-share-label">
    <w:name w:val="facebook-share-label"/>
    <w:rsid w:val="00676550"/>
  </w:style>
  <w:style w:type="character" w:customStyle="1" w:styleId="ata11y">
    <w:name w:val="at_a11y"/>
    <w:rsid w:val="00676550"/>
  </w:style>
  <w:style w:type="character" w:customStyle="1" w:styleId="tpk">
    <w:name w:val="tpk"/>
    <w:rsid w:val="00676550"/>
  </w:style>
  <w:style w:type="character" w:customStyle="1" w:styleId="A24">
    <w:name w:val="A24"/>
    <w:uiPriority w:val="99"/>
    <w:rsid w:val="00676550"/>
  </w:style>
  <w:style w:type="character" w:customStyle="1" w:styleId="A25">
    <w:name w:val="A25"/>
    <w:uiPriority w:val="99"/>
    <w:rsid w:val="00676550"/>
  </w:style>
  <w:style w:type="character" w:customStyle="1" w:styleId="Headerorfooter">
    <w:name w:val="Header or footer_"/>
    <w:basedOn w:val="DefaultParagraphFont"/>
    <w:rsid w:val="00676550"/>
  </w:style>
  <w:style w:type="character" w:customStyle="1" w:styleId="Bodytext21">
    <w:name w:val="Body text (2)_"/>
    <w:basedOn w:val="DefaultParagraphFont"/>
    <w:rsid w:val="00676550"/>
  </w:style>
  <w:style w:type="character" w:customStyle="1" w:styleId="Bodytext22">
    <w:name w:val="Body text (2)"/>
    <w:basedOn w:val="Bodytext32"/>
    <w:rsid w:val="00676550"/>
  </w:style>
  <w:style w:type="character" w:customStyle="1" w:styleId="Headerorfooter0">
    <w:name w:val="Header or footer"/>
    <w:basedOn w:val="Bodytext100"/>
    <w:rsid w:val="00676550"/>
  </w:style>
  <w:style w:type="character" w:customStyle="1" w:styleId="Bodytext33">
    <w:name w:val="Body text (3)_"/>
    <w:basedOn w:val="DefaultParagraphFont"/>
    <w:rsid w:val="00676550"/>
  </w:style>
  <w:style w:type="character" w:customStyle="1" w:styleId="Bodytext31Exact">
    <w:name w:val="Body text (31) Exact"/>
    <w:basedOn w:val="DefaultParagraphFont"/>
    <w:rsid w:val="00676550"/>
  </w:style>
  <w:style w:type="character" w:customStyle="1" w:styleId="Bodytext100">
    <w:name w:val="Body text (10)_"/>
    <w:basedOn w:val="DefaultParagraphFont"/>
    <w:rsid w:val="00676550"/>
  </w:style>
  <w:style w:type="character" w:customStyle="1" w:styleId="Bodytext32">
    <w:name w:val="Body text (3)"/>
    <w:basedOn w:val="Bodytext3Spacing0ptExact"/>
    <w:rsid w:val="00676550"/>
  </w:style>
  <w:style w:type="character" w:customStyle="1" w:styleId="Bodytext46">
    <w:name w:val="Body text (46)_"/>
    <w:basedOn w:val="DefaultParagraphFont"/>
    <w:rsid w:val="00676550"/>
  </w:style>
  <w:style w:type="character" w:customStyle="1" w:styleId="Bodytext51">
    <w:name w:val="Body text (51)_"/>
    <w:basedOn w:val="DefaultParagraphFont"/>
    <w:rsid w:val="00676550"/>
  </w:style>
  <w:style w:type="character" w:customStyle="1" w:styleId="Bodytext34">
    <w:name w:val="Body text (34)_"/>
    <w:basedOn w:val="DefaultParagraphFont"/>
    <w:rsid w:val="00676550"/>
  </w:style>
  <w:style w:type="character" w:customStyle="1" w:styleId="Bodytext3Spacing0ptExact">
    <w:name w:val="Body text (3) + Spacing 0 pt Exact"/>
    <w:rsid w:val="00676550"/>
  </w:style>
  <w:style w:type="character" w:customStyle="1" w:styleId="Bodytext82">
    <w:name w:val="Body text (82)_"/>
    <w:basedOn w:val="DefaultParagraphFont"/>
    <w:rsid w:val="00676550"/>
  </w:style>
  <w:style w:type="character" w:customStyle="1" w:styleId="PicturecaptionSpacing0ptExact">
    <w:name w:val="Picture caption + Spacing 0 pt Exact"/>
    <w:basedOn w:val="DefaultParagraphFont"/>
    <w:rsid w:val="00676550"/>
  </w:style>
  <w:style w:type="character" w:customStyle="1" w:styleId="Tableofcontents13">
    <w:name w:val="Table of contents (13)_"/>
    <w:basedOn w:val="DefaultParagraphFont"/>
    <w:rsid w:val="00676550"/>
  </w:style>
  <w:style w:type="character" w:customStyle="1" w:styleId="Bodytext114">
    <w:name w:val="Body text (114)_"/>
    <w:basedOn w:val="DefaultParagraphFont"/>
    <w:rsid w:val="00676550"/>
  </w:style>
  <w:style w:type="character" w:customStyle="1" w:styleId="Bodytext115">
    <w:name w:val="Body text (115)_"/>
    <w:basedOn w:val="DefaultParagraphFont"/>
    <w:rsid w:val="00676550"/>
  </w:style>
  <w:style w:type="character" w:customStyle="1" w:styleId="Bodytext1150">
    <w:name w:val="Body text (115)"/>
    <w:basedOn w:val="Picturecaption2Spacing0ptExact"/>
    <w:rsid w:val="00676550"/>
  </w:style>
  <w:style w:type="character" w:customStyle="1" w:styleId="Bodytext820">
    <w:name w:val="Body text (82)"/>
    <w:rsid w:val="00676550"/>
  </w:style>
  <w:style w:type="character" w:customStyle="1" w:styleId="Bodytext101">
    <w:name w:val="Body text (10)"/>
    <w:basedOn w:val="PicturecaptionSpacing0ptExact"/>
    <w:rsid w:val="00676550"/>
  </w:style>
  <w:style w:type="character" w:customStyle="1" w:styleId="Bodytext82Spacing0ptExact">
    <w:name w:val="Body text (82) + Spacing 0 pt Exact"/>
    <w:basedOn w:val="Bodytext820"/>
    <w:rsid w:val="00676550"/>
  </w:style>
  <w:style w:type="character" w:customStyle="1" w:styleId="Bodytext131Exact">
    <w:name w:val="Body text (131) Exact"/>
    <w:basedOn w:val="DefaultParagraphFont"/>
    <w:rsid w:val="00676550"/>
  </w:style>
  <w:style w:type="character" w:customStyle="1" w:styleId="Picturecaption2Spacing0ptExact">
    <w:name w:val="Picture caption (2) + Spacing 0 pt Exact"/>
    <w:basedOn w:val="DefaultParagraphFont"/>
    <w:rsid w:val="00676550"/>
  </w:style>
  <w:style w:type="character" w:customStyle="1" w:styleId="Bodytext114Exact">
    <w:name w:val="Body text (114) Exact"/>
    <w:basedOn w:val="Bodytext131Exact"/>
    <w:rsid w:val="00676550"/>
  </w:style>
  <w:style w:type="character" w:customStyle="1" w:styleId="Bodytext340">
    <w:name w:val="Body text (34)"/>
    <w:basedOn w:val="BodyText4"/>
    <w:rsid w:val="006765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76550"/>
  </w:style>
  <w:style w:type="character" w:customStyle="1" w:styleId="Bodytext510">
    <w:name w:val="Body text (51)"/>
    <w:basedOn w:val="Bodytext115"/>
    <w:rsid w:val="00676550"/>
  </w:style>
  <w:style w:type="character" w:customStyle="1" w:styleId="Bodytext1140">
    <w:name w:val="Body text (114)"/>
    <w:basedOn w:val="Bodytext131Exact"/>
    <w:rsid w:val="00676550"/>
  </w:style>
  <w:style w:type="character" w:customStyle="1" w:styleId="Tableofcontents130">
    <w:name w:val="Table of contents (13)"/>
    <w:basedOn w:val="Bodytext82Spacing0ptExact"/>
    <w:rsid w:val="00676550"/>
  </w:style>
  <w:style w:type="character" w:customStyle="1" w:styleId="Bodytext460">
    <w:name w:val="Body text (46)"/>
    <w:basedOn w:val="Bodytext114"/>
    <w:rsid w:val="00676550"/>
  </w:style>
  <w:style w:type="character" w:customStyle="1" w:styleId="Bodytext46NotBold">
    <w:name w:val="Body text (46) + Not Bold"/>
    <w:basedOn w:val="Bodytext114"/>
    <w:rsid w:val="00676550"/>
  </w:style>
  <w:style w:type="character" w:customStyle="1" w:styleId="Bodytext46SegoeUI">
    <w:name w:val="Body text (46) + Segoe UI"/>
    <w:basedOn w:val="Bodytext114"/>
    <w:rsid w:val="00676550"/>
  </w:style>
  <w:style w:type="character" w:customStyle="1" w:styleId="Bodytext115Spacing0ptExact">
    <w:name w:val="Body text (115) + Spacing 0 pt Exact"/>
    <w:basedOn w:val="Picturecaption2Spacing0ptExact"/>
    <w:rsid w:val="00676550"/>
  </w:style>
  <w:style w:type="character" w:customStyle="1" w:styleId="Picturecaption42SmallCaps">
    <w:name w:val="Picture caption (42) + Small Caps"/>
    <w:basedOn w:val="DefaultParagraphFont"/>
    <w:rsid w:val="00676550"/>
  </w:style>
  <w:style w:type="character" w:customStyle="1" w:styleId="Bodytext155Exact">
    <w:name w:val="Body text (155) Exact"/>
    <w:basedOn w:val="DefaultParagraphFont"/>
    <w:rsid w:val="00676550"/>
  </w:style>
  <w:style w:type="character" w:customStyle="1" w:styleId="Bodytext157">
    <w:name w:val="Body text (157)_"/>
    <w:basedOn w:val="DefaultParagraphFont"/>
    <w:rsid w:val="00676550"/>
  </w:style>
  <w:style w:type="character" w:customStyle="1" w:styleId="Bodytext157Spacing0pt">
    <w:name w:val="Body text (157) + Spacing 0 pt"/>
    <w:basedOn w:val="Bodytext39"/>
    <w:rsid w:val="00676550"/>
  </w:style>
  <w:style w:type="character" w:customStyle="1" w:styleId="Bodytext1570">
    <w:name w:val="Body text (157)"/>
    <w:basedOn w:val="Bodytext39"/>
    <w:rsid w:val="00676550"/>
  </w:style>
  <w:style w:type="character" w:customStyle="1" w:styleId="Heading2213pt">
    <w:name w:val="Heading #22 + 13 pt"/>
    <w:basedOn w:val="DefaultParagraphFont"/>
    <w:rsid w:val="00676550"/>
  </w:style>
  <w:style w:type="character" w:customStyle="1" w:styleId="Heading22125pt">
    <w:name w:val="Heading #22 + 12.5 pt"/>
    <w:basedOn w:val="DefaultParagraphFont"/>
    <w:rsid w:val="00676550"/>
  </w:style>
  <w:style w:type="character" w:customStyle="1" w:styleId="Bodytext300">
    <w:name w:val="Body text (30)_"/>
    <w:basedOn w:val="DefaultParagraphFont"/>
    <w:rsid w:val="00676550"/>
  </w:style>
  <w:style w:type="character" w:customStyle="1" w:styleId="Bodytext301">
    <w:name w:val="Body text (30)"/>
    <w:basedOn w:val="Bodytext3TimesNewRoman"/>
    <w:rsid w:val="00676550"/>
  </w:style>
  <w:style w:type="character" w:customStyle="1" w:styleId="Bodytext39">
    <w:name w:val="Body text (39)_"/>
    <w:basedOn w:val="DefaultParagraphFont"/>
    <w:rsid w:val="00676550"/>
  </w:style>
  <w:style w:type="character" w:customStyle="1" w:styleId="Bodytext390">
    <w:name w:val="Body text (39)"/>
    <w:basedOn w:val="BodytextExact"/>
    <w:rsid w:val="00676550"/>
  </w:style>
  <w:style w:type="character" w:customStyle="1" w:styleId="Bodytext159Exact">
    <w:name w:val="Body text (159) Exact"/>
    <w:basedOn w:val="DefaultParagraphFont"/>
    <w:rsid w:val="00676550"/>
  </w:style>
  <w:style w:type="character" w:customStyle="1" w:styleId="Bodytext60Spacing0pt">
    <w:name w:val="Body text (60) + Spacing 0 pt"/>
    <w:basedOn w:val="DefaultParagraphFont"/>
    <w:rsid w:val="00676550"/>
  </w:style>
  <w:style w:type="character" w:customStyle="1" w:styleId="Bodytext3Spacing-1pt">
    <w:name w:val="Body text (3) + Spacing -1 pt"/>
    <w:basedOn w:val="Bodytext3Spacing0ptExact"/>
    <w:rsid w:val="00676550"/>
  </w:style>
  <w:style w:type="character" w:customStyle="1" w:styleId="Bodytext3TimesNewRoman">
    <w:name w:val="Body text (3) + Times New Roman"/>
    <w:aliases w:val="11.5 pt"/>
    <w:basedOn w:val="Bodytext3Spacing0ptExact"/>
    <w:rsid w:val="00676550"/>
  </w:style>
  <w:style w:type="character" w:customStyle="1" w:styleId="Bodytext2NotBold">
    <w:name w:val="Body text (2) + Not Bold"/>
    <w:basedOn w:val="Bodytext32"/>
    <w:rsid w:val="00676550"/>
  </w:style>
  <w:style w:type="character" w:customStyle="1" w:styleId="BodytextExact">
    <w:name w:val="Body text Exact"/>
    <w:basedOn w:val="DefaultParagraphFont"/>
    <w:rsid w:val="00676550"/>
  </w:style>
  <w:style w:type="character" w:customStyle="1" w:styleId="Heading13Italic">
    <w:name w:val="Heading #13 + Italic"/>
    <w:basedOn w:val="DefaultParagraphFont"/>
    <w:rsid w:val="00676550"/>
  </w:style>
  <w:style w:type="character" w:customStyle="1" w:styleId="Heading92Spacing2pt">
    <w:name w:val="Heading #9 (2) + Spacing 2 pt"/>
    <w:basedOn w:val="DefaultParagraphFont"/>
    <w:rsid w:val="00676550"/>
  </w:style>
  <w:style w:type="character" w:customStyle="1" w:styleId="Bodytext38Spacing0pt">
    <w:name w:val="Body text (38) + Spacing 0 pt"/>
    <w:basedOn w:val="DefaultParagraphFont"/>
    <w:rsid w:val="00676550"/>
  </w:style>
  <w:style w:type="character" w:customStyle="1" w:styleId="Bodytext42Spacing-1pt">
    <w:name w:val="Body text (42) + Spacing -1 pt"/>
    <w:basedOn w:val="DefaultParagraphFont"/>
    <w:rsid w:val="00676550"/>
  </w:style>
  <w:style w:type="character" w:customStyle="1" w:styleId="Bodytext35">
    <w:name w:val="Body text (35)_"/>
    <w:basedOn w:val="DefaultParagraphFont"/>
    <w:rsid w:val="00676550"/>
  </w:style>
  <w:style w:type="character" w:customStyle="1" w:styleId="Picturecaption19">
    <w:name w:val="Picture caption (19)_"/>
    <w:basedOn w:val="DefaultParagraphFont"/>
    <w:rsid w:val="00676550"/>
  </w:style>
  <w:style w:type="character" w:customStyle="1" w:styleId="Picturecaption9Exact">
    <w:name w:val="Picture caption (9) Exact"/>
    <w:basedOn w:val="DefaultParagraphFont"/>
    <w:rsid w:val="00676550"/>
  </w:style>
  <w:style w:type="character" w:customStyle="1" w:styleId="Bodytext87">
    <w:name w:val="Body text (87)_"/>
    <w:basedOn w:val="DefaultParagraphFont"/>
    <w:rsid w:val="00676550"/>
  </w:style>
  <w:style w:type="character" w:customStyle="1" w:styleId="Bodytext6">
    <w:name w:val="Body text (6)_"/>
    <w:basedOn w:val="DefaultParagraphFont"/>
    <w:rsid w:val="00676550"/>
  </w:style>
  <w:style w:type="character" w:customStyle="1" w:styleId="Heading142SmallCaps">
    <w:name w:val="Heading #14 (2) + Small Caps"/>
    <w:basedOn w:val="DefaultParagraphFont"/>
    <w:rsid w:val="00676550"/>
  </w:style>
  <w:style w:type="character" w:customStyle="1" w:styleId="Bodytext350">
    <w:name w:val="Body text (35)"/>
    <w:basedOn w:val="Picturecaption190"/>
    <w:rsid w:val="00676550"/>
  </w:style>
  <w:style w:type="character" w:customStyle="1" w:styleId="Picturecaption190">
    <w:name w:val="Picture caption (19)"/>
    <w:basedOn w:val="Picturecaption27Spacing0pt"/>
    <w:rsid w:val="00676550"/>
  </w:style>
  <w:style w:type="character" w:customStyle="1" w:styleId="Picturecaption27Spacing0pt">
    <w:name w:val="Picture caption (27) + Spacing 0 pt"/>
    <w:basedOn w:val="DefaultParagraphFont"/>
    <w:rsid w:val="00676550"/>
  </w:style>
  <w:style w:type="character" w:customStyle="1" w:styleId="Bodytext43Spacing0ptExact">
    <w:name w:val="Body text (43) + Spacing 0 pt Exact"/>
    <w:basedOn w:val="DefaultParagraphFont"/>
    <w:rsid w:val="00676550"/>
  </w:style>
  <w:style w:type="character" w:customStyle="1" w:styleId="Bodytext61">
    <w:name w:val="Body text (6)"/>
    <w:basedOn w:val="Bodytext870"/>
    <w:rsid w:val="00676550"/>
  </w:style>
  <w:style w:type="character" w:customStyle="1" w:styleId="Bodytext870">
    <w:name w:val="Body text (87)"/>
    <w:basedOn w:val="DefaultParagraphFont"/>
    <w:rsid w:val="00676550"/>
  </w:style>
  <w:style w:type="character" w:customStyle="1" w:styleId="BodytextSegoeUI">
    <w:name w:val="Body text + Segoe UI"/>
    <w:aliases w:val="21.5 pt"/>
    <w:basedOn w:val="DefaultParagraphFont"/>
    <w:rsid w:val="00676550"/>
  </w:style>
  <w:style w:type="character" w:customStyle="1" w:styleId="Bodytext68">
    <w:name w:val="Body text (68)_"/>
    <w:basedOn w:val="DefaultParagraphFont"/>
    <w:rsid w:val="00676550"/>
  </w:style>
  <w:style w:type="character" w:customStyle="1" w:styleId="Bodytext112SmallCaps">
    <w:name w:val="Body text (112) + Small Caps"/>
    <w:basedOn w:val="DefaultParagraphFont"/>
    <w:rsid w:val="00676550"/>
  </w:style>
  <w:style w:type="character" w:customStyle="1" w:styleId="Bodytext680">
    <w:name w:val="Body text (68)"/>
    <w:basedOn w:val="Heading162SmallCaps"/>
    <w:rsid w:val="00676550"/>
  </w:style>
  <w:style w:type="character" w:customStyle="1" w:styleId="Tableofcontents11">
    <w:name w:val="Table of contents (11)_"/>
    <w:basedOn w:val="DefaultParagraphFont"/>
    <w:rsid w:val="00676550"/>
  </w:style>
  <w:style w:type="character" w:customStyle="1" w:styleId="Tableofcontents110">
    <w:name w:val="Table of contents (11)"/>
    <w:basedOn w:val="article-quote-right"/>
    <w:rsid w:val="00676550"/>
  </w:style>
  <w:style w:type="character" w:customStyle="1" w:styleId="Tableofcontents15">
    <w:name w:val="Table of contents (15)_"/>
    <w:basedOn w:val="DefaultParagraphFont"/>
    <w:rsid w:val="00676550"/>
  </w:style>
  <w:style w:type="character" w:customStyle="1" w:styleId="Tableofcontents150">
    <w:name w:val="Table of contents (15)"/>
    <w:basedOn w:val="StyleBox12pt"/>
    <w:rsid w:val="00676550"/>
  </w:style>
  <w:style w:type="character" w:customStyle="1" w:styleId="Heading162SmallCaps">
    <w:name w:val="Heading #16 (2) + Small Caps"/>
    <w:basedOn w:val="DefaultParagraphFont"/>
    <w:rsid w:val="00676550"/>
  </w:style>
  <w:style w:type="character" w:customStyle="1" w:styleId="amp">
    <w:name w:val="amp"/>
    <w:basedOn w:val="DefaultParagraphFont"/>
    <w:rsid w:val="00676550"/>
  </w:style>
  <w:style w:type="character" w:customStyle="1" w:styleId="article-quote-right">
    <w:name w:val="article-quote-right"/>
    <w:basedOn w:val="DefaultParagraphFont"/>
    <w:rsid w:val="00676550"/>
  </w:style>
  <w:style w:type="character" w:customStyle="1" w:styleId="StyleBox12ptBold">
    <w:name w:val="Style Box + 12 pt Bold"/>
    <w:basedOn w:val="DefaultParagraphFont"/>
    <w:rsid w:val="00676550"/>
  </w:style>
  <w:style w:type="character" w:customStyle="1" w:styleId="StyleBox12pt">
    <w:name w:val="Style Box + 12 pt"/>
    <w:basedOn w:val="DefaultParagraphFont"/>
    <w:rsid w:val="00676550"/>
  </w:style>
  <w:style w:type="character" w:customStyle="1" w:styleId="commentstext0">
    <w:name w:val="commentstext"/>
    <w:rsid w:val="00676550"/>
  </w:style>
  <w:style w:type="character" w:customStyle="1" w:styleId="wikicreatelink">
    <w:name w:val="wikicreatelink"/>
    <w:basedOn w:val="DefaultParagraphFont"/>
    <w:rsid w:val="00676550"/>
  </w:style>
  <w:style w:type="character" w:customStyle="1" w:styleId="facebook-share-count">
    <w:name w:val="facebook-share-count"/>
    <w:basedOn w:val="DefaultParagraphFont"/>
    <w:rsid w:val="00676550"/>
  </w:style>
  <w:style w:type="character" w:customStyle="1" w:styleId="tickerwrap">
    <w:name w:val="ticker_wrap"/>
    <w:basedOn w:val="DefaultParagraphFont"/>
    <w:rsid w:val="00676550"/>
  </w:style>
  <w:style w:type="character" w:customStyle="1" w:styleId="smallcaps0">
    <w:name w:val="small_caps"/>
    <w:basedOn w:val="DefaultParagraphFont"/>
    <w:rsid w:val="00676550"/>
  </w:style>
  <w:style w:type="character" w:customStyle="1" w:styleId="StyleGaramondText1">
    <w:name w:val="Style Garamond Text 1"/>
    <w:basedOn w:val="DefaultParagraphFont"/>
    <w:rsid w:val="00676550"/>
  </w:style>
  <w:style w:type="character" w:customStyle="1" w:styleId="StyleGaramondText1Underline">
    <w:name w:val="Style Garamond Text 1 Underline"/>
    <w:basedOn w:val="DefaultParagraphFont"/>
    <w:rsid w:val="00676550"/>
  </w:style>
  <w:style w:type="character" w:customStyle="1" w:styleId="StyleBoldUnderlineBorderSinglesolidlineAuto05pt">
    <w:name w:val="Style Bold Underline Border: : (Single solid line Auto  0.5 pt ..."/>
    <w:basedOn w:val="DefaultParagraphFont"/>
    <w:rsid w:val="00676550"/>
  </w:style>
  <w:style w:type="character" w:customStyle="1" w:styleId="StyleStyleBoldUnderlineUnderlineIntenseEmphasisIntenseEmpha">
    <w:name w:val="Style Style Bold UnderlineUnderlineIntense EmphasisIntense Empha..."/>
    <w:basedOn w:val="DefaultParagraphFont"/>
    <w:rsid w:val="00676550"/>
  </w:style>
  <w:style w:type="character" w:customStyle="1" w:styleId="Style7ptBold">
    <w:name w:val="Style 7 pt Bold"/>
    <w:basedOn w:val="DefaultParagraphFont"/>
    <w:rsid w:val="00676550"/>
  </w:style>
  <w:style w:type="character" w:styleId="HTMLAcronym">
    <w:name w:val="HTML Acronym"/>
    <w:basedOn w:val="DefaultParagraphFont"/>
    <w:uiPriority w:val="99"/>
    <w:semiHidden/>
    <w:unhideWhenUsed/>
    <w:rsid w:val="00676550"/>
  </w:style>
  <w:style w:type="paragraph" w:styleId="HTMLAddress">
    <w:name w:val="HTML Address"/>
    <w:basedOn w:val="Normal"/>
    <w:link w:val="HTMLAddressChar"/>
    <w:uiPriority w:val="99"/>
    <w:unhideWhenUsed/>
    <w:rsid w:val="00676550"/>
    <w:rPr>
      <w:i/>
      <w:iCs/>
    </w:rPr>
  </w:style>
  <w:style w:type="character" w:customStyle="1" w:styleId="HTMLAddressChar">
    <w:name w:val="HTML Address Char"/>
    <w:basedOn w:val="DefaultParagraphFont"/>
    <w:link w:val="HTMLAddress"/>
    <w:uiPriority w:val="99"/>
    <w:rsid w:val="00676550"/>
    <w:rPr>
      <w:rFonts w:ascii="Calibri" w:hAnsi="Calibri" w:cs="Calibri"/>
      <w:i/>
      <w:iCs/>
    </w:rPr>
  </w:style>
  <w:style w:type="paragraph" w:styleId="Index1">
    <w:name w:val="index 1"/>
    <w:basedOn w:val="Normal"/>
    <w:next w:val="Normal"/>
    <w:autoRedefine/>
    <w:unhideWhenUsed/>
    <w:rsid w:val="00676550"/>
    <w:pPr>
      <w:ind w:left="220" w:hanging="220"/>
    </w:pPr>
  </w:style>
  <w:style w:type="character" w:customStyle="1" w:styleId="cardunderlineChar0">
    <w:name w:val="card underline Char"/>
    <w:locked/>
    <w:rsid w:val="00676550"/>
  </w:style>
  <w:style w:type="paragraph" w:customStyle="1" w:styleId="cardunderline">
    <w:name w:val="card underline"/>
    <w:basedOn w:val="Normal"/>
    <w:next w:val="GAUnderline"/>
    <w:qFormat/>
    <w:rsid w:val="00676550"/>
  </w:style>
  <w:style w:type="paragraph" w:customStyle="1" w:styleId="Hat1">
    <w:name w:val="Hat1"/>
    <w:basedOn w:val="Normal"/>
    <w:next w:val="Normal"/>
    <w:uiPriority w:val="2"/>
    <w:qFormat/>
    <w:rsid w:val="00676550"/>
  </w:style>
  <w:style w:type="paragraph" w:customStyle="1" w:styleId="post-subtitle">
    <w:name w:val="post-subtitle"/>
    <w:basedOn w:val="Normal"/>
    <w:qFormat/>
    <w:rsid w:val="00676550"/>
  </w:style>
  <w:style w:type="paragraph" w:customStyle="1" w:styleId="para">
    <w:name w:val="para"/>
    <w:basedOn w:val="Normal"/>
    <w:next w:val="ReallySamllText"/>
    <w:qFormat/>
    <w:rsid w:val="00676550"/>
  </w:style>
  <w:style w:type="paragraph" w:customStyle="1" w:styleId="noindent0">
    <w:name w:val="no_indent"/>
    <w:basedOn w:val="Normal"/>
    <w:next w:val="NormalWeb3"/>
    <w:qFormat/>
    <w:rsid w:val="00676550"/>
  </w:style>
  <w:style w:type="paragraph" w:customStyle="1" w:styleId="tagline1">
    <w:name w:val="tagline"/>
    <w:basedOn w:val="Normal"/>
    <w:next w:val="cardCharCharCharCharChar"/>
    <w:qFormat/>
    <w:rsid w:val="00676550"/>
  </w:style>
  <w:style w:type="paragraph" w:customStyle="1" w:styleId="Block1">
    <w:name w:val="Block1"/>
    <w:basedOn w:val="Normal"/>
    <w:next w:val="Normal"/>
    <w:uiPriority w:val="3"/>
    <w:qFormat/>
    <w:rsid w:val="00676550"/>
  </w:style>
  <w:style w:type="paragraph" w:customStyle="1" w:styleId="TOCHeading1">
    <w:name w:val="TOC Heading1"/>
    <w:basedOn w:val="Heading1"/>
    <w:next w:val="Normal"/>
    <w:uiPriority w:val="39"/>
    <w:qFormat/>
    <w:rsid w:val="00676550"/>
    <w:rPr>
      <w:bCs/>
      <w:caps/>
    </w:rPr>
  </w:style>
  <w:style w:type="paragraph" w:customStyle="1" w:styleId="NoteLevel11">
    <w:name w:val="Note Level 11"/>
    <w:basedOn w:val="Normal"/>
    <w:next w:val="HeaderFooter"/>
    <w:uiPriority w:val="99"/>
    <w:qFormat/>
    <w:rsid w:val="00676550"/>
  </w:style>
  <w:style w:type="character" w:customStyle="1" w:styleId="ReallySamllTextChar">
    <w:name w:val="ReallySamllText Char"/>
    <w:locked/>
    <w:rsid w:val="00676550"/>
  </w:style>
  <w:style w:type="paragraph" w:customStyle="1" w:styleId="ReallySamllText">
    <w:name w:val="ReallySamllText"/>
    <w:basedOn w:val="Normal"/>
    <w:next w:val="CardTextUnderlined"/>
    <w:autoRedefine/>
    <w:qFormat/>
    <w:rsid w:val="00676550"/>
  </w:style>
  <w:style w:type="paragraph" w:customStyle="1" w:styleId="NormalWeb3">
    <w:name w:val="Normal (Web)3"/>
    <w:basedOn w:val="Normal"/>
    <w:next w:val="CardTagCharChar"/>
    <w:qFormat/>
    <w:rsid w:val="00676550"/>
  </w:style>
  <w:style w:type="paragraph" w:customStyle="1" w:styleId="cardCharCharCharCharChar">
    <w:name w:val="card Char Char Char Char Char"/>
    <w:basedOn w:val="Normal"/>
    <w:next w:val="fixed"/>
    <w:qFormat/>
    <w:rsid w:val="00676550"/>
  </w:style>
  <w:style w:type="paragraph" w:customStyle="1" w:styleId="TagCiteChar4">
    <w:name w:val="Tag / Cite Char"/>
    <w:basedOn w:val="Normal"/>
    <w:next w:val="textonormal"/>
    <w:qFormat/>
    <w:rsid w:val="00676550"/>
  </w:style>
  <w:style w:type="paragraph" w:customStyle="1" w:styleId="PageNumber2">
    <w:name w:val="Page Number2"/>
    <w:basedOn w:val="Normal"/>
    <w:next w:val="Normal"/>
    <w:qFormat/>
    <w:rsid w:val="00676550"/>
  </w:style>
  <w:style w:type="paragraph" w:customStyle="1" w:styleId="HeaderFooter">
    <w:name w:val="Header &amp; Footer"/>
    <w:next w:val="ExecutiveSummarytext"/>
    <w:qFormat/>
    <w:rsid w:val="00676550"/>
    <w:pPr>
      <w:spacing w:after="200" w:line="276" w:lineRule="auto"/>
    </w:pPr>
  </w:style>
  <w:style w:type="paragraph" w:customStyle="1" w:styleId="CardTextSmall0">
    <w:name w:val="Card Text Small"/>
    <w:basedOn w:val="Normal"/>
    <w:qFormat/>
    <w:rsid w:val="00676550"/>
  </w:style>
  <w:style w:type="paragraph" w:customStyle="1" w:styleId="CardTextUnderlined">
    <w:name w:val="Card Text Underlined"/>
    <w:basedOn w:val="Normal"/>
    <w:next w:val="NormalUnderline"/>
    <w:qFormat/>
    <w:rsid w:val="00676550"/>
  </w:style>
  <w:style w:type="paragraph" w:customStyle="1" w:styleId="HeaderDebate">
    <w:name w:val="Header Debate"/>
    <w:basedOn w:val="Normal"/>
    <w:next w:val="byline1"/>
    <w:qFormat/>
    <w:rsid w:val="00676550"/>
  </w:style>
  <w:style w:type="paragraph" w:customStyle="1" w:styleId="NormalWeb1">
    <w:name w:val="Normal (Web)1"/>
    <w:basedOn w:val="Normal"/>
    <w:next w:val="PlaceholderText1"/>
    <w:qFormat/>
    <w:rsid w:val="00676550"/>
  </w:style>
  <w:style w:type="paragraph" w:customStyle="1" w:styleId="CardTagCharChar">
    <w:name w:val="Card Tag Char Char"/>
    <w:basedOn w:val="Normal"/>
    <w:next w:val="NoteLevel31"/>
    <w:qFormat/>
    <w:rsid w:val="00676550"/>
  </w:style>
  <w:style w:type="paragraph" w:customStyle="1" w:styleId="fixed">
    <w:name w:val="fixed"/>
    <w:basedOn w:val="Normal"/>
    <w:next w:val="NoteLevel41"/>
    <w:qFormat/>
    <w:rsid w:val="00676550"/>
  </w:style>
  <w:style w:type="paragraph" w:customStyle="1" w:styleId="textonormal">
    <w:name w:val="textonormal"/>
    <w:basedOn w:val="Normal"/>
    <w:next w:val="NoteLevel51"/>
    <w:qFormat/>
    <w:rsid w:val="00676550"/>
  </w:style>
  <w:style w:type="paragraph" w:customStyle="1" w:styleId="ExecutiveSummarytext">
    <w:name w:val="Executive Summary text"/>
    <w:basedOn w:val="Normal"/>
    <w:next w:val="Normal"/>
    <w:qFormat/>
    <w:rsid w:val="00676550"/>
  </w:style>
  <w:style w:type="character" w:customStyle="1" w:styleId="NormalUnderlineChar1">
    <w:name w:val="Normal Underline Char1"/>
    <w:locked/>
    <w:rsid w:val="00676550"/>
  </w:style>
  <w:style w:type="paragraph" w:customStyle="1" w:styleId="byline1">
    <w:name w:val="byline1"/>
    <w:basedOn w:val="Normal"/>
    <w:qFormat/>
    <w:rsid w:val="00676550"/>
  </w:style>
  <w:style w:type="paragraph" w:customStyle="1" w:styleId="PlaceholderText1">
    <w:name w:val="Placeholder Text1"/>
    <w:basedOn w:val="Normal"/>
    <w:next w:val="ImportantText"/>
    <w:qFormat/>
    <w:rsid w:val="00676550"/>
  </w:style>
  <w:style w:type="paragraph" w:customStyle="1" w:styleId="NoteLevel31">
    <w:name w:val="Note Level 31"/>
    <w:basedOn w:val="Normal"/>
    <w:qFormat/>
    <w:rsid w:val="00676550"/>
  </w:style>
  <w:style w:type="paragraph" w:customStyle="1" w:styleId="NoteLevel41">
    <w:name w:val="Note Level 41"/>
    <w:basedOn w:val="Normal"/>
    <w:next w:val="StyleBodyText11ptBlackUnderline"/>
    <w:qFormat/>
    <w:rsid w:val="00676550"/>
  </w:style>
  <w:style w:type="paragraph" w:customStyle="1" w:styleId="NoteLevel51">
    <w:name w:val="Note Level 51"/>
    <w:basedOn w:val="Normal"/>
    <w:qFormat/>
    <w:rsid w:val="00676550"/>
  </w:style>
  <w:style w:type="paragraph" w:customStyle="1" w:styleId="NoteLevel61">
    <w:name w:val="Note Level 61"/>
    <w:basedOn w:val="Normal"/>
    <w:next w:val="StyleBodyText11ptBoldBlack"/>
    <w:qFormat/>
    <w:rsid w:val="00676550"/>
  </w:style>
  <w:style w:type="paragraph" w:customStyle="1" w:styleId="NoteLevel71">
    <w:name w:val="Note Level 71"/>
    <w:basedOn w:val="Normal"/>
    <w:qFormat/>
    <w:rsid w:val="00676550"/>
  </w:style>
  <w:style w:type="paragraph" w:customStyle="1" w:styleId="NoteLevel81">
    <w:name w:val="Note Level 81"/>
    <w:basedOn w:val="Normal"/>
    <w:next w:val="StyletinyBold"/>
    <w:qFormat/>
    <w:rsid w:val="00676550"/>
  </w:style>
  <w:style w:type="paragraph" w:customStyle="1" w:styleId="NoteLevel91">
    <w:name w:val="Note Level 91"/>
    <w:basedOn w:val="Normal"/>
    <w:qFormat/>
    <w:rsid w:val="00676550"/>
  </w:style>
  <w:style w:type="character" w:customStyle="1" w:styleId="ImportantTextChar">
    <w:name w:val="Important Text Char"/>
    <w:locked/>
    <w:rsid w:val="00676550"/>
  </w:style>
  <w:style w:type="paragraph" w:customStyle="1" w:styleId="ImportantText">
    <w:name w:val="Important Text"/>
    <w:basedOn w:val="Normal"/>
    <w:next w:val="Normal"/>
    <w:qFormat/>
    <w:rsid w:val="00676550"/>
  </w:style>
  <w:style w:type="character" w:customStyle="1" w:styleId="StyleBodyText11ptBlackUnderlineChar">
    <w:name w:val="Style Body Text + 11 pt Black Underline Char"/>
    <w:locked/>
    <w:rsid w:val="00676550"/>
  </w:style>
  <w:style w:type="paragraph" w:customStyle="1" w:styleId="StyleBodyText11ptBlackUnderline">
    <w:name w:val="Style Body Text + 11 pt Black Underline"/>
    <w:basedOn w:val="Normal"/>
    <w:next w:val="ListContents"/>
    <w:qFormat/>
    <w:rsid w:val="00676550"/>
  </w:style>
  <w:style w:type="character" w:customStyle="1" w:styleId="StyleBodyText11ptBoldBlackChar">
    <w:name w:val="Style Body Text + 11 pt Bold Black Char"/>
    <w:locked/>
    <w:rsid w:val="00676550"/>
  </w:style>
  <w:style w:type="paragraph" w:customStyle="1" w:styleId="StyleBodyText11ptBoldBlack">
    <w:name w:val="Style Body Text + 11 pt Bold Black"/>
    <w:basedOn w:val="Normal"/>
    <w:next w:val="StyleListContents11ptCustomColorRGB353132Underline"/>
    <w:qFormat/>
    <w:rsid w:val="00676550"/>
  </w:style>
  <w:style w:type="character" w:customStyle="1" w:styleId="StyletinyBoldChar">
    <w:name w:val="Style tiny + Bold Char"/>
    <w:locked/>
    <w:rsid w:val="00676550"/>
  </w:style>
  <w:style w:type="paragraph" w:customStyle="1" w:styleId="StyletinyBold">
    <w:name w:val="Style tiny + Bold"/>
    <w:basedOn w:val="TagF3"/>
    <w:qFormat/>
    <w:rsid w:val="00676550"/>
  </w:style>
  <w:style w:type="character" w:customStyle="1" w:styleId="Heading5SizeDownChar">
    <w:name w:val="Heading 5 Size Down Char"/>
    <w:locked/>
    <w:rsid w:val="00676550"/>
  </w:style>
  <w:style w:type="character" w:customStyle="1" w:styleId="Normal2BoldChar">
    <w:name w:val="Normal2 + Bold Char"/>
    <w:locked/>
    <w:rsid w:val="00676550"/>
  </w:style>
  <w:style w:type="paragraph" w:customStyle="1" w:styleId="Normal2Bold">
    <w:name w:val="Normal2 + Bold"/>
    <w:basedOn w:val="Normal"/>
    <w:next w:val="Unimportant"/>
    <w:qFormat/>
    <w:rsid w:val="00676550"/>
  </w:style>
  <w:style w:type="character" w:customStyle="1" w:styleId="ListContentsChar">
    <w:name w:val="List Contents Char"/>
    <w:locked/>
    <w:rsid w:val="00676550"/>
  </w:style>
  <w:style w:type="paragraph" w:customStyle="1" w:styleId="ListContents">
    <w:name w:val="List Contents"/>
    <w:basedOn w:val="Normal"/>
    <w:next w:val="Ununderlined"/>
    <w:qFormat/>
    <w:rsid w:val="00676550"/>
  </w:style>
  <w:style w:type="character" w:customStyle="1" w:styleId="StyleListContents11ptCustomColorRGB353132UnderlineChar">
    <w:name w:val="Style List Contents + 11 pt Custom Color(RGB(353132)) Underline Char"/>
    <w:locked/>
    <w:rsid w:val="00676550"/>
  </w:style>
  <w:style w:type="paragraph" w:customStyle="1" w:styleId="StyleListContents11ptCustomColorRGB353132Underline">
    <w:name w:val="Style List Contents + 11 pt Custom Color(RGB(353132)) Underline"/>
    <w:basedOn w:val="Ununderlined"/>
    <w:qFormat/>
    <w:rsid w:val="00676550"/>
    <w:pPr>
      <w:jc w:val="left"/>
    </w:pPr>
    <w:rPr>
      <w:rFonts w:eastAsiaTheme="minorHAnsi"/>
      <w:sz w:val="20"/>
    </w:rPr>
  </w:style>
  <w:style w:type="character" w:customStyle="1" w:styleId="StyleCards12ptThickunderlineChar2">
    <w:name w:val="Style Cards + 12 pt Thick underline Char2"/>
    <w:locked/>
    <w:rsid w:val="00676550"/>
  </w:style>
  <w:style w:type="paragraph" w:customStyle="1" w:styleId="StyleCards12ptThickunderline">
    <w:name w:val="Style Cards + 12 pt Thick underline"/>
    <w:basedOn w:val="Normal"/>
    <w:qFormat/>
    <w:rsid w:val="00676550"/>
  </w:style>
  <w:style w:type="character" w:customStyle="1" w:styleId="UnimportantCharChar">
    <w:name w:val="Unimportant Char Char"/>
    <w:locked/>
    <w:rsid w:val="00676550"/>
  </w:style>
  <w:style w:type="paragraph" w:customStyle="1" w:styleId="Unimportant">
    <w:name w:val="Unimportant"/>
    <w:basedOn w:val="Normal"/>
    <w:next w:val="DebateCite"/>
    <w:qFormat/>
    <w:rsid w:val="00676550"/>
  </w:style>
  <w:style w:type="paragraph" w:customStyle="1" w:styleId="StyleHeading1Justified">
    <w:name w:val="Style Heading 1 + Justified"/>
    <w:basedOn w:val="Normal"/>
    <w:next w:val="Normal"/>
    <w:qFormat/>
    <w:rsid w:val="00676550"/>
  </w:style>
  <w:style w:type="paragraph" w:customStyle="1" w:styleId="textunderline0">
    <w:name w:val="text underline"/>
    <w:basedOn w:val="Normal"/>
    <w:next w:val="Heading4Cite"/>
    <w:autoRedefine/>
    <w:qFormat/>
    <w:rsid w:val="00676550"/>
  </w:style>
  <w:style w:type="character" w:customStyle="1" w:styleId="DebateTagChar">
    <w:name w:val="Debate Tag Char"/>
    <w:locked/>
    <w:rsid w:val="00676550"/>
  </w:style>
  <w:style w:type="paragraph" w:customStyle="1" w:styleId="DebateTag">
    <w:name w:val="Debate Tag"/>
    <w:basedOn w:val="Normal"/>
    <w:autoRedefine/>
    <w:qFormat/>
    <w:rsid w:val="00676550"/>
  </w:style>
  <w:style w:type="paragraph" w:customStyle="1" w:styleId="DebateCite">
    <w:name w:val="Debate Cite"/>
    <w:basedOn w:val="Normal"/>
    <w:next w:val="Normaltag"/>
    <w:autoRedefine/>
    <w:qFormat/>
    <w:rsid w:val="00676550"/>
  </w:style>
  <w:style w:type="paragraph" w:customStyle="1" w:styleId="PreformattedText">
    <w:name w:val="Preformatted Text"/>
    <w:basedOn w:val="Normal"/>
    <w:next w:val="Cardnon-underlined"/>
    <w:qFormat/>
    <w:rsid w:val="00676550"/>
  </w:style>
  <w:style w:type="paragraph" w:customStyle="1" w:styleId="MaggieTag">
    <w:name w:val="MaggieTag"/>
    <w:basedOn w:val="Heading2"/>
    <w:next w:val="BlockTitle4"/>
    <w:qFormat/>
    <w:rsid w:val="00676550"/>
    <w:rPr>
      <w:bCs/>
      <w:caps/>
    </w:rPr>
  </w:style>
  <w:style w:type="paragraph" w:customStyle="1" w:styleId="4">
    <w:name w:val="4"/>
    <w:basedOn w:val="Normal"/>
    <w:next w:val="DottedUnderline1"/>
    <w:qFormat/>
    <w:rsid w:val="00676550"/>
  </w:style>
  <w:style w:type="paragraph" w:customStyle="1" w:styleId="BlockTitle4">
    <w:name w:val="%Block Title"/>
    <w:basedOn w:val="Heading1"/>
    <w:next w:val="PageNumber4"/>
    <w:qFormat/>
    <w:rsid w:val="00676550"/>
    <w:rPr>
      <w:bCs/>
      <w:caps/>
    </w:rPr>
  </w:style>
  <w:style w:type="paragraph" w:customStyle="1" w:styleId="HiddenBlockHeader">
    <w:name w:val="Hidden Block Header"/>
    <w:basedOn w:val="Normal"/>
    <w:next w:val="Cardtext4"/>
    <w:link w:val="HiddenBlockHeaderChar"/>
    <w:qFormat/>
    <w:rsid w:val="00676550"/>
  </w:style>
  <w:style w:type="paragraph" w:customStyle="1" w:styleId="ThickUnderline">
    <w:name w:val="ThickUnderline"/>
    <w:qFormat/>
    <w:rsid w:val="00676550"/>
    <w:pPr>
      <w:spacing w:after="200" w:line="276" w:lineRule="auto"/>
    </w:pPr>
  </w:style>
  <w:style w:type="paragraph" w:customStyle="1" w:styleId="DottedUnderline1">
    <w:name w:val="DottedUnderline"/>
    <w:basedOn w:val="Normal"/>
    <w:qFormat/>
    <w:rsid w:val="00676550"/>
  </w:style>
  <w:style w:type="character" w:customStyle="1" w:styleId="Card-UnderlineChar">
    <w:name w:val="Card-Underline Char"/>
    <w:locked/>
    <w:rsid w:val="00676550"/>
  </w:style>
  <w:style w:type="paragraph" w:customStyle="1" w:styleId="Card-Underline0">
    <w:name w:val="Card-Underline"/>
    <w:basedOn w:val="Normal"/>
    <w:next w:val="read"/>
    <w:qFormat/>
    <w:rsid w:val="00676550"/>
  </w:style>
  <w:style w:type="paragraph" w:customStyle="1" w:styleId="PageNumber3">
    <w:name w:val="Page Number3"/>
    <w:basedOn w:val="Normal"/>
    <w:next w:val="Normal"/>
    <w:qFormat/>
    <w:rsid w:val="00676550"/>
  </w:style>
  <w:style w:type="paragraph" w:customStyle="1" w:styleId="PageNumber4">
    <w:name w:val="Page Number4"/>
    <w:basedOn w:val="Normal"/>
    <w:next w:val="Normal"/>
    <w:qFormat/>
    <w:rsid w:val="00676550"/>
  </w:style>
  <w:style w:type="paragraph" w:customStyle="1" w:styleId="PageNumber5">
    <w:name w:val="Page Number5"/>
    <w:basedOn w:val="Normal"/>
    <w:next w:val="Normal"/>
    <w:qFormat/>
    <w:rsid w:val="00676550"/>
  </w:style>
  <w:style w:type="paragraph" w:customStyle="1" w:styleId="smalltext1">
    <w:name w:val="small text1"/>
    <w:basedOn w:val="Normal"/>
    <w:next w:val="Normal"/>
    <w:uiPriority w:val="4"/>
    <w:qFormat/>
    <w:rsid w:val="00676550"/>
  </w:style>
  <w:style w:type="character" w:customStyle="1" w:styleId="CircleChar">
    <w:name w:val="Circle Char"/>
    <w:locked/>
    <w:rsid w:val="00676550"/>
  </w:style>
  <w:style w:type="paragraph" w:customStyle="1" w:styleId="PageNumber6">
    <w:name w:val="Page Number6"/>
    <w:basedOn w:val="Normal"/>
    <w:next w:val="Normal"/>
    <w:qFormat/>
    <w:rsid w:val="00676550"/>
  </w:style>
  <w:style w:type="paragraph" w:customStyle="1" w:styleId="lastupdated">
    <w:name w:val="lastupdated"/>
    <w:basedOn w:val="Normal"/>
    <w:qFormat/>
    <w:rsid w:val="00676550"/>
  </w:style>
  <w:style w:type="paragraph" w:customStyle="1" w:styleId="hn-byline">
    <w:name w:val="hn-byline"/>
    <w:basedOn w:val="Normal"/>
    <w:next w:val="bodyintro"/>
    <w:qFormat/>
    <w:rsid w:val="00676550"/>
  </w:style>
  <w:style w:type="paragraph" w:customStyle="1" w:styleId="articleinfo">
    <w:name w:val="articleinfo"/>
    <w:basedOn w:val="Normal"/>
    <w:next w:val="indent"/>
    <w:qFormat/>
    <w:rsid w:val="00676550"/>
  </w:style>
  <w:style w:type="character" w:customStyle="1" w:styleId="StyleStyle16ptChar">
    <w:name w:val="Style Style1 + 6 pt Char"/>
    <w:locked/>
    <w:rsid w:val="00676550"/>
  </w:style>
  <w:style w:type="paragraph" w:customStyle="1" w:styleId="StyleStyle16pt">
    <w:name w:val="Style Style1 + 6 pt"/>
    <w:basedOn w:val="Normal"/>
    <w:qFormat/>
    <w:rsid w:val="00676550"/>
  </w:style>
  <w:style w:type="paragraph" w:customStyle="1" w:styleId="PageNumber7">
    <w:name w:val="Page Number7"/>
    <w:basedOn w:val="Normal"/>
    <w:next w:val="Normal"/>
    <w:qFormat/>
    <w:rsid w:val="00676550"/>
  </w:style>
  <w:style w:type="paragraph" w:customStyle="1" w:styleId="OmniPage4">
    <w:name w:val="OmniPage #4"/>
    <w:basedOn w:val="Normal"/>
    <w:qFormat/>
    <w:rsid w:val="00676550"/>
  </w:style>
  <w:style w:type="paragraph" w:customStyle="1" w:styleId="OmniPage10">
    <w:name w:val="OmniPage #10"/>
    <w:basedOn w:val="Normal"/>
    <w:qFormat/>
    <w:rsid w:val="00676550"/>
  </w:style>
  <w:style w:type="paragraph" w:customStyle="1" w:styleId="PageNumber8">
    <w:name w:val="Page Number8"/>
    <w:basedOn w:val="Normal"/>
    <w:next w:val="Normal"/>
    <w:qFormat/>
    <w:rsid w:val="00676550"/>
  </w:style>
  <w:style w:type="paragraph" w:customStyle="1" w:styleId="bodyintro">
    <w:name w:val="bodyintro"/>
    <w:basedOn w:val="Normal"/>
    <w:uiPriority w:val="99"/>
    <w:qFormat/>
    <w:rsid w:val="00676550"/>
  </w:style>
  <w:style w:type="paragraph" w:customStyle="1" w:styleId="indent">
    <w:name w:val="indent"/>
    <w:basedOn w:val="Normal"/>
    <w:uiPriority w:val="99"/>
    <w:qFormat/>
    <w:rsid w:val="00676550"/>
  </w:style>
  <w:style w:type="paragraph" w:customStyle="1" w:styleId="center">
    <w:name w:val="center"/>
    <w:basedOn w:val="Normal"/>
    <w:uiPriority w:val="99"/>
    <w:qFormat/>
    <w:rsid w:val="00676550"/>
  </w:style>
  <w:style w:type="character" w:customStyle="1" w:styleId="Style8ptChar">
    <w:name w:val="Style 8 pt Char"/>
    <w:rsid w:val="00676550"/>
  </w:style>
  <w:style w:type="character" w:customStyle="1" w:styleId="message-item">
    <w:name w:val="message-item"/>
    <w:rsid w:val="00676550"/>
  </w:style>
  <w:style w:type="character" w:customStyle="1" w:styleId="datestamp">
    <w:name w:val="datestamp"/>
    <w:rsid w:val="00676550"/>
  </w:style>
  <w:style w:type="character" w:customStyle="1" w:styleId="i">
    <w:name w:val="i"/>
    <w:rsid w:val="00676550"/>
  </w:style>
  <w:style w:type="character" w:customStyle="1" w:styleId="forenames">
    <w:name w:val="forenames"/>
    <w:rsid w:val="00676550"/>
  </w:style>
  <w:style w:type="character" w:customStyle="1" w:styleId="surname">
    <w:name w:val="surname"/>
    <w:rsid w:val="00676550"/>
  </w:style>
  <w:style w:type="character" w:customStyle="1" w:styleId="medium-font">
    <w:name w:val="medium-font"/>
    <w:rsid w:val="00676550"/>
  </w:style>
  <w:style w:type="character" w:customStyle="1" w:styleId="title-link-wrapper">
    <w:name w:val="title-link-wrapper"/>
    <w:rsid w:val="00676550"/>
  </w:style>
  <w:style w:type="character" w:customStyle="1" w:styleId="refpreview">
    <w:name w:val="refpreview"/>
    <w:rsid w:val="00676550"/>
  </w:style>
  <w:style w:type="character" w:customStyle="1" w:styleId="loose1">
    <w:name w:val="loose1"/>
    <w:rsid w:val="00676550"/>
  </w:style>
  <w:style w:type="character" w:customStyle="1" w:styleId="email">
    <w:name w:val="email"/>
    <w:rsid w:val="00676550"/>
  </w:style>
  <w:style w:type="character" w:customStyle="1" w:styleId="gsa">
    <w:name w:val="gs_a"/>
    <w:rsid w:val="00676550"/>
  </w:style>
  <w:style w:type="character" w:customStyle="1" w:styleId="mainarttitle">
    <w:name w:val="mainarttitle"/>
    <w:rsid w:val="00676550"/>
  </w:style>
  <w:style w:type="character" w:customStyle="1" w:styleId="mainartauthor">
    <w:name w:val="mainartauthor"/>
    <w:rsid w:val="00676550"/>
  </w:style>
  <w:style w:type="character" w:customStyle="1" w:styleId="mainartdate">
    <w:name w:val="mainartdate"/>
    <w:rsid w:val="00676550"/>
  </w:style>
  <w:style w:type="character" w:customStyle="1" w:styleId="gsggs">
    <w:name w:val="gs_ggs"/>
    <w:rsid w:val="00676550"/>
  </w:style>
  <w:style w:type="character" w:customStyle="1" w:styleId="ahead">
    <w:name w:val="a_head"/>
    <w:rsid w:val="00676550"/>
  </w:style>
  <w:style w:type="character" w:customStyle="1" w:styleId="footnote">
    <w:name w:val="footnote"/>
    <w:rsid w:val="00676550"/>
  </w:style>
  <w:style w:type="character" w:customStyle="1" w:styleId="docbody">
    <w:name w:val="docbody"/>
    <w:rsid w:val="00676550"/>
  </w:style>
  <w:style w:type="character" w:customStyle="1" w:styleId="superscript">
    <w:name w:val="superscript"/>
    <w:rsid w:val="00676550"/>
  </w:style>
  <w:style w:type="character" w:customStyle="1" w:styleId="bwxsm">
    <w:name w:val="b w xsm"/>
    <w:rsid w:val="00676550"/>
  </w:style>
  <w:style w:type="character" w:customStyle="1" w:styleId="fstd">
    <w:name w:val="f std"/>
    <w:rsid w:val="00676550"/>
  </w:style>
  <w:style w:type="character" w:customStyle="1" w:styleId="gl">
    <w:name w:val="gl"/>
    <w:rsid w:val="00676550"/>
  </w:style>
  <w:style w:type="character" w:customStyle="1" w:styleId="bio1">
    <w:name w:val="bio1"/>
    <w:rsid w:val="00676550"/>
  </w:style>
  <w:style w:type="character" w:customStyle="1" w:styleId="cardCharCharCharCharCharChar">
    <w:name w:val="card Char Char Char Char Char Char"/>
    <w:rsid w:val="00676550"/>
  </w:style>
  <w:style w:type="character" w:customStyle="1" w:styleId="Style24ptBoldUnderlineCenteredCharChar">
    <w:name w:val="Style 24 pt Bold Underline Centered Char Char"/>
    <w:rsid w:val="00676550"/>
  </w:style>
  <w:style w:type="character" w:customStyle="1" w:styleId="TagCiteCharChar0">
    <w:name w:val="Tag / Cite Char Char"/>
    <w:rsid w:val="00676550"/>
  </w:style>
  <w:style w:type="character" w:customStyle="1" w:styleId="CardTextUnderlinedCharChar">
    <w:name w:val="Card Text Underlined Char Char"/>
    <w:rsid w:val="00676550"/>
  </w:style>
  <w:style w:type="character" w:customStyle="1" w:styleId="CardTagCharCharChar">
    <w:name w:val="Card Tag Char Char Char"/>
    <w:rsid w:val="00676550"/>
  </w:style>
  <w:style w:type="character" w:customStyle="1" w:styleId="mainbody">
    <w:name w:val="mainbody"/>
    <w:basedOn w:val="DefaultParagraphFont"/>
    <w:rsid w:val="00676550"/>
  </w:style>
  <w:style w:type="character" w:customStyle="1" w:styleId="UnderlineStyleChar2">
    <w:name w:val="Underline Style Char2"/>
    <w:rsid w:val="00676550"/>
  </w:style>
  <w:style w:type="character" w:customStyle="1" w:styleId="t13">
    <w:name w:val="t13"/>
    <w:basedOn w:val="DefaultParagraphFont"/>
    <w:rsid w:val="00676550"/>
  </w:style>
  <w:style w:type="character" w:customStyle="1" w:styleId="SmallFont7pt">
    <w:name w:val="Small Font (7 pt)"/>
    <w:qFormat/>
    <w:rsid w:val="00676550"/>
  </w:style>
  <w:style w:type="character" w:customStyle="1" w:styleId="CharChar17">
    <w:name w:val="Char Char17"/>
    <w:locked/>
    <w:rsid w:val="00676550"/>
  </w:style>
  <w:style w:type="character" w:customStyle="1" w:styleId="ilspan">
    <w:name w:val="il_span"/>
    <w:basedOn w:val="DefaultParagraphFont"/>
    <w:rsid w:val="00676550"/>
  </w:style>
  <w:style w:type="character" w:customStyle="1" w:styleId="leftidx1">
    <w:name w:val="leftidx1"/>
    <w:rsid w:val="00676550"/>
  </w:style>
  <w:style w:type="character" w:customStyle="1" w:styleId="blue1">
    <w:name w:val="blue1"/>
    <w:rsid w:val="00676550"/>
  </w:style>
  <w:style w:type="character" w:customStyle="1" w:styleId="author-link1">
    <w:name w:val="author-link1"/>
    <w:rsid w:val="00676550"/>
  </w:style>
  <w:style w:type="character" w:customStyle="1" w:styleId="black1">
    <w:name w:val="black1"/>
    <w:rsid w:val="00676550"/>
  </w:style>
  <w:style w:type="character" w:customStyle="1" w:styleId="StyleunderlinedCharBold">
    <w:name w:val="Style underlined Char + Bold"/>
    <w:rsid w:val="00676550"/>
  </w:style>
  <w:style w:type="character" w:customStyle="1" w:styleId="CardUnderline0">
    <w:name w:val="Card Underline"/>
    <w:rsid w:val="00676550"/>
  </w:style>
  <w:style w:type="character" w:customStyle="1" w:styleId="lingoregion">
    <w:name w:val="lingo_region"/>
    <w:basedOn w:val="DefaultParagraphFont"/>
    <w:rsid w:val="00676550"/>
  </w:style>
  <w:style w:type="character" w:customStyle="1" w:styleId="cite3">
    <w:name w:val="%cite"/>
    <w:rsid w:val="00676550"/>
  </w:style>
  <w:style w:type="character" w:customStyle="1" w:styleId="Emphasis21">
    <w:name w:val="%Emphasis2"/>
    <w:rsid w:val="00676550"/>
  </w:style>
  <w:style w:type="character" w:customStyle="1" w:styleId="bodycontentlink">
    <w:name w:val="bodycontentlink"/>
    <w:basedOn w:val="DefaultParagraphFont"/>
    <w:rsid w:val="00676550"/>
  </w:style>
  <w:style w:type="character" w:customStyle="1" w:styleId="AAAcite">
    <w:name w:val="AAAcite"/>
    <w:rsid w:val="00676550"/>
  </w:style>
  <w:style w:type="character" w:customStyle="1" w:styleId="tmplheaderlink">
    <w:name w:val="tmplheaderlink"/>
    <w:rsid w:val="00676550"/>
  </w:style>
  <w:style w:type="character" w:customStyle="1" w:styleId="StyleStyleUnderlineUnderlineStyleBoldUnderlineIntenseEmphas">
    <w:name w:val="Style Style UnderlineUnderlineStyle Bold UnderlineIntense Emphas..."/>
    <w:basedOn w:val="DefaultParagraphFont"/>
    <w:rsid w:val="0067655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76550"/>
    <w:rPr>
      <w:b w:val="0"/>
      <w:sz w:val="24"/>
      <w:u w:val="single"/>
      <w:bdr w:val="none" w:sz="0" w:space="0" w:color="auto"/>
    </w:rPr>
  </w:style>
  <w:style w:type="character" w:customStyle="1" w:styleId="Bodytext11">
    <w:name w:val="Body text (11)"/>
    <w:rsid w:val="0067655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7655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76550"/>
  </w:style>
  <w:style w:type="paragraph" w:customStyle="1" w:styleId="StyleJustified">
    <w:name w:val="Style Justified"/>
    <w:basedOn w:val="Normal"/>
    <w:qFormat/>
    <w:rsid w:val="00676550"/>
    <w:rPr>
      <w:rFonts w:eastAsia="Times New Roman"/>
      <w:szCs w:val="20"/>
    </w:rPr>
  </w:style>
  <w:style w:type="paragraph" w:customStyle="1" w:styleId="Style5">
    <w:name w:val="Style5"/>
    <w:basedOn w:val="Normal"/>
    <w:link w:val="Style5Char"/>
    <w:uiPriority w:val="99"/>
    <w:qFormat/>
    <w:rsid w:val="00676550"/>
    <w:pPr>
      <w:ind w:left="432" w:right="432"/>
      <w:jc w:val="both"/>
    </w:pPr>
    <w:rPr>
      <w:rFonts w:eastAsia="Times New Roman"/>
    </w:rPr>
  </w:style>
  <w:style w:type="character" w:customStyle="1" w:styleId="Style5Char">
    <w:name w:val="Style5 Char"/>
    <w:link w:val="Style5"/>
    <w:uiPriority w:val="99"/>
    <w:rsid w:val="00676550"/>
    <w:rPr>
      <w:rFonts w:ascii="Calibri" w:eastAsia="Times New Roman" w:hAnsi="Calibri" w:cs="Calibri"/>
    </w:rPr>
  </w:style>
  <w:style w:type="paragraph" w:customStyle="1" w:styleId="Style100">
    <w:name w:val="Style10"/>
    <w:basedOn w:val="Normal"/>
    <w:link w:val="Style10Char"/>
    <w:uiPriority w:val="99"/>
    <w:qFormat/>
    <w:rsid w:val="00676550"/>
    <w:pPr>
      <w:ind w:right="432"/>
    </w:pPr>
    <w:rPr>
      <w:rFonts w:eastAsia="Times New Roman"/>
      <w:b/>
      <w:sz w:val="24"/>
    </w:rPr>
  </w:style>
  <w:style w:type="character" w:customStyle="1" w:styleId="Style10Char">
    <w:name w:val="Style10 Char"/>
    <w:link w:val="Style100"/>
    <w:uiPriority w:val="99"/>
    <w:rsid w:val="00676550"/>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676550"/>
    <w:rPr>
      <w:b w:val="0"/>
      <w:bCs w:val="0"/>
      <w:sz w:val="22"/>
      <w:u w:val="single"/>
      <w:bdr w:val="none" w:sz="0" w:space="0" w:color="auto"/>
    </w:rPr>
  </w:style>
  <w:style w:type="paragraph" w:customStyle="1" w:styleId="UnderlinedEv">
    <w:name w:val="Underlined Ev"/>
    <w:basedOn w:val="Normal"/>
    <w:next w:val="Normal"/>
    <w:link w:val="UnderlinedEvChar"/>
    <w:qFormat/>
    <w:rsid w:val="00676550"/>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676550"/>
    <w:rPr>
      <w:u w:val="single"/>
      <w:bdr w:val="none" w:sz="0" w:space="0" w:color="auto"/>
    </w:rPr>
  </w:style>
  <w:style w:type="character" w:customStyle="1" w:styleId="UnderlinedEvidenceCharChar">
    <w:name w:val="Underlined Evidence Char Char"/>
    <w:rsid w:val="00676550"/>
    <w:rPr>
      <w:rFonts w:ascii="Verdana" w:hAnsi="Verdana" w:hint="default"/>
      <w:sz w:val="21"/>
      <w:szCs w:val="21"/>
      <w:u w:val="thick"/>
      <w:lang w:val="en-US" w:eastAsia="en-US" w:bidi="ar-SA"/>
    </w:rPr>
  </w:style>
  <w:style w:type="character" w:customStyle="1" w:styleId="role">
    <w:name w:val="role"/>
    <w:rsid w:val="00676550"/>
  </w:style>
  <w:style w:type="character" w:customStyle="1" w:styleId="pagination0">
    <w:name w:val="pagination"/>
    <w:basedOn w:val="DefaultParagraphFont"/>
    <w:rsid w:val="00676550"/>
  </w:style>
  <w:style w:type="character" w:customStyle="1" w:styleId="doi">
    <w:name w:val="doi"/>
    <w:basedOn w:val="DefaultParagraphFont"/>
    <w:rsid w:val="00676550"/>
  </w:style>
  <w:style w:type="character" w:customStyle="1" w:styleId="bodycontents">
    <w:name w:val="bodycontents"/>
    <w:basedOn w:val="DefaultParagraphFont"/>
    <w:rsid w:val="00676550"/>
  </w:style>
  <w:style w:type="character" w:customStyle="1" w:styleId="comma">
    <w:name w:val="comma"/>
    <w:basedOn w:val="DefaultParagraphFont"/>
    <w:rsid w:val="00676550"/>
  </w:style>
  <w:style w:type="character" w:customStyle="1" w:styleId="pad5right">
    <w:name w:val="pad5right"/>
    <w:basedOn w:val="DefaultParagraphFont"/>
    <w:rsid w:val="00676550"/>
  </w:style>
  <w:style w:type="character" w:customStyle="1" w:styleId="divider">
    <w:name w:val="divider"/>
    <w:basedOn w:val="DefaultParagraphFont"/>
    <w:rsid w:val="00676550"/>
  </w:style>
  <w:style w:type="character" w:customStyle="1" w:styleId="blogdate">
    <w:name w:val="blogdate"/>
    <w:basedOn w:val="DefaultParagraphFont"/>
    <w:rsid w:val="00676550"/>
  </w:style>
  <w:style w:type="character" w:customStyle="1" w:styleId="ticker">
    <w:name w:val="ticker"/>
    <w:basedOn w:val="DefaultParagraphFont"/>
    <w:rsid w:val="00676550"/>
  </w:style>
  <w:style w:type="character" w:customStyle="1" w:styleId="posted">
    <w:name w:val="posted"/>
    <w:basedOn w:val="DefaultParagraphFont"/>
    <w:rsid w:val="00676550"/>
  </w:style>
  <w:style w:type="character" w:customStyle="1" w:styleId="time">
    <w:name w:val="time"/>
    <w:basedOn w:val="DefaultParagraphFont"/>
    <w:rsid w:val="00676550"/>
  </w:style>
  <w:style w:type="character" w:customStyle="1" w:styleId="dot">
    <w:name w:val="dot"/>
    <w:basedOn w:val="DefaultParagraphFont"/>
    <w:rsid w:val="00676550"/>
  </w:style>
  <w:style w:type="character" w:customStyle="1" w:styleId="hn-date">
    <w:name w:val="hn-date"/>
    <w:basedOn w:val="DefaultParagraphFont"/>
    <w:rsid w:val="00676550"/>
  </w:style>
  <w:style w:type="character" w:customStyle="1" w:styleId="location">
    <w:name w:val="location"/>
    <w:basedOn w:val="DefaultParagraphFont"/>
    <w:rsid w:val="00676550"/>
  </w:style>
  <w:style w:type="character" w:customStyle="1" w:styleId="dropcap-letter">
    <w:name w:val="dropcap-letter"/>
    <w:basedOn w:val="DefaultParagraphFont"/>
    <w:rsid w:val="00676550"/>
  </w:style>
  <w:style w:type="character" w:customStyle="1" w:styleId="offscreen">
    <w:name w:val="offscreen"/>
    <w:basedOn w:val="DefaultParagraphFont"/>
    <w:rsid w:val="00676550"/>
  </w:style>
  <w:style w:type="character" w:customStyle="1" w:styleId="linked-in">
    <w:name w:val="linked-in"/>
    <w:basedOn w:val="DefaultParagraphFont"/>
    <w:rsid w:val="00676550"/>
  </w:style>
  <w:style w:type="character" w:customStyle="1" w:styleId="divs">
    <w:name w:val="divs"/>
    <w:basedOn w:val="DefaultParagraphFont"/>
    <w:rsid w:val="00676550"/>
  </w:style>
  <w:style w:type="character" w:customStyle="1" w:styleId="h4">
    <w:name w:val="h4"/>
    <w:rsid w:val="00676550"/>
  </w:style>
  <w:style w:type="character" w:customStyle="1" w:styleId="postheader">
    <w:name w:val="postheader"/>
    <w:basedOn w:val="DefaultParagraphFont"/>
    <w:rsid w:val="00676550"/>
  </w:style>
  <w:style w:type="numbering" w:customStyle="1" w:styleId="1ai1">
    <w:name w:val="1 / a / i1"/>
    <w:rsid w:val="00676550"/>
    <w:pPr>
      <w:numPr>
        <w:numId w:val="22"/>
      </w:numPr>
    </w:pPr>
  </w:style>
  <w:style w:type="numbering" w:styleId="1ai">
    <w:name w:val="Outline List 1"/>
    <w:basedOn w:val="NoList"/>
    <w:unhideWhenUsed/>
    <w:rsid w:val="00676550"/>
    <w:pPr>
      <w:numPr>
        <w:numId w:val="23"/>
      </w:numPr>
    </w:pPr>
  </w:style>
  <w:style w:type="paragraph" w:styleId="Index2">
    <w:name w:val="index 2"/>
    <w:basedOn w:val="Normal"/>
    <w:next w:val="Normal"/>
    <w:autoRedefine/>
    <w:rsid w:val="00676550"/>
    <w:pPr>
      <w:spacing w:after="200" w:line="276" w:lineRule="auto"/>
      <w:ind w:left="400" w:hanging="200"/>
    </w:pPr>
    <w:rPr>
      <w:bCs/>
    </w:rPr>
  </w:style>
  <w:style w:type="paragraph" w:styleId="Index3">
    <w:name w:val="index 3"/>
    <w:basedOn w:val="Normal"/>
    <w:next w:val="Normal"/>
    <w:autoRedefine/>
    <w:rsid w:val="00676550"/>
    <w:pPr>
      <w:spacing w:after="200" w:line="276" w:lineRule="auto"/>
      <w:ind w:left="600" w:hanging="200"/>
    </w:pPr>
    <w:rPr>
      <w:bCs/>
    </w:rPr>
  </w:style>
  <w:style w:type="paragraph" w:styleId="Index4">
    <w:name w:val="index 4"/>
    <w:basedOn w:val="Normal"/>
    <w:next w:val="Normal"/>
    <w:autoRedefine/>
    <w:rsid w:val="00676550"/>
    <w:pPr>
      <w:spacing w:after="200" w:line="276" w:lineRule="auto"/>
      <w:ind w:left="800" w:hanging="200"/>
    </w:pPr>
    <w:rPr>
      <w:bCs/>
    </w:rPr>
  </w:style>
  <w:style w:type="paragraph" w:styleId="Index5">
    <w:name w:val="index 5"/>
    <w:basedOn w:val="Normal"/>
    <w:next w:val="Normal"/>
    <w:autoRedefine/>
    <w:rsid w:val="00676550"/>
    <w:pPr>
      <w:spacing w:after="200" w:line="276" w:lineRule="auto"/>
      <w:ind w:left="1000" w:hanging="200"/>
    </w:pPr>
    <w:rPr>
      <w:bCs/>
    </w:rPr>
  </w:style>
  <w:style w:type="paragraph" w:styleId="Index6">
    <w:name w:val="index 6"/>
    <w:basedOn w:val="Normal"/>
    <w:next w:val="Normal"/>
    <w:autoRedefine/>
    <w:rsid w:val="00676550"/>
    <w:pPr>
      <w:spacing w:after="200" w:line="276" w:lineRule="auto"/>
      <w:ind w:left="1200" w:hanging="200"/>
    </w:pPr>
    <w:rPr>
      <w:bCs/>
    </w:rPr>
  </w:style>
  <w:style w:type="paragraph" w:styleId="Index7">
    <w:name w:val="index 7"/>
    <w:basedOn w:val="Normal"/>
    <w:next w:val="Normal"/>
    <w:autoRedefine/>
    <w:rsid w:val="00676550"/>
    <w:pPr>
      <w:spacing w:after="200" w:line="276" w:lineRule="auto"/>
      <w:ind w:left="1400" w:hanging="200"/>
    </w:pPr>
    <w:rPr>
      <w:bCs/>
    </w:rPr>
  </w:style>
  <w:style w:type="paragraph" w:styleId="Index8">
    <w:name w:val="index 8"/>
    <w:basedOn w:val="Normal"/>
    <w:next w:val="Normal"/>
    <w:autoRedefine/>
    <w:rsid w:val="00676550"/>
    <w:pPr>
      <w:spacing w:after="200" w:line="276" w:lineRule="auto"/>
      <w:ind w:left="1600" w:hanging="200"/>
    </w:pPr>
    <w:rPr>
      <w:bCs/>
    </w:rPr>
  </w:style>
  <w:style w:type="paragraph" w:styleId="Index9">
    <w:name w:val="index 9"/>
    <w:basedOn w:val="Normal"/>
    <w:next w:val="Normal"/>
    <w:autoRedefine/>
    <w:rsid w:val="00676550"/>
    <w:pPr>
      <w:spacing w:after="200" w:line="276" w:lineRule="auto"/>
      <w:ind w:left="1800" w:hanging="200"/>
    </w:pPr>
    <w:rPr>
      <w:bCs/>
    </w:rPr>
  </w:style>
  <w:style w:type="paragraph" w:styleId="IndexHeading">
    <w:name w:val="index heading"/>
    <w:basedOn w:val="Normal"/>
    <w:next w:val="Index1"/>
    <w:rsid w:val="00676550"/>
    <w:pPr>
      <w:spacing w:after="200" w:line="276" w:lineRule="auto"/>
    </w:pPr>
    <w:rPr>
      <w:bCs/>
    </w:rPr>
  </w:style>
  <w:style w:type="numbering" w:customStyle="1" w:styleId="NoList8">
    <w:name w:val="No List8"/>
    <w:next w:val="NoList"/>
    <w:semiHidden/>
    <w:unhideWhenUsed/>
    <w:rsid w:val="00676550"/>
  </w:style>
  <w:style w:type="numbering" w:customStyle="1" w:styleId="NoList9">
    <w:name w:val="No List9"/>
    <w:next w:val="NoList"/>
    <w:semiHidden/>
    <w:unhideWhenUsed/>
    <w:rsid w:val="00676550"/>
  </w:style>
  <w:style w:type="numbering" w:customStyle="1" w:styleId="NoList10">
    <w:name w:val="No List10"/>
    <w:next w:val="NoList"/>
    <w:semiHidden/>
    <w:unhideWhenUsed/>
    <w:rsid w:val="00676550"/>
  </w:style>
  <w:style w:type="numbering" w:customStyle="1" w:styleId="NoList13">
    <w:name w:val="No List13"/>
    <w:next w:val="NoList"/>
    <w:semiHidden/>
    <w:unhideWhenUsed/>
    <w:rsid w:val="00676550"/>
  </w:style>
  <w:style w:type="numbering" w:customStyle="1" w:styleId="NoList14">
    <w:name w:val="No List14"/>
    <w:next w:val="NoList"/>
    <w:semiHidden/>
    <w:unhideWhenUsed/>
    <w:rsid w:val="00676550"/>
  </w:style>
  <w:style w:type="numbering" w:customStyle="1" w:styleId="NoList15">
    <w:name w:val="No List15"/>
    <w:next w:val="NoList"/>
    <w:uiPriority w:val="99"/>
    <w:semiHidden/>
    <w:unhideWhenUsed/>
    <w:rsid w:val="00676550"/>
  </w:style>
  <w:style w:type="numbering" w:customStyle="1" w:styleId="NoList16">
    <w:name w:val="No List16"/>
    <w:next w:val="NoList"/>
    <w:uiPriority w:val="99"/>
    <w:semiHidden/>
    <w:unhideWhenUsed/>
    <w:rsid w:val="00676550"/>
  </w:style>
  <w:style w:type="numbering" w:customStyle="1" w:styleId="NoList17">
    <w:name w:val="No List17"/>
    <w:next w:val="NoList"/>
    <w:semiHidden/>
    <w:unhideWhenUsed/>
    <w:rsid w:val="00676550"/>
  </w:style>
  <w:style w:type="numbering" w:customStyle="1" w:styleId="NoList18">
    <w:name w:val="No List18"/>
    <w:next w:val="NoList"/>
    <w:uiPriority w:val="99"/>
    <w:semiHidden/>
    <w:unhideWhenUsed/>
    <w:rsid w:val="00676550"/>
  </w:style>
  <w:style w:type="numbering" w:customStyle="1" w:styleId="NoList19">
    <w:name w:val="No List19"/>
    <w:next w:val="NoList"/>
    <w:uiPriority w:val="99"/>
    <w:semiHidden/>
    <w:unhideWhenUsed/>
    <w:rsid w:val="00676550"/>
  </w:style>
  <w:style w:type="numbering" w:customStyle="1" w:styleId="NoList20">
    <w:name w:val="No List20"/>
    <w:next w:val="NoList"/>
    <w:semiHidden/>
    <w:unhideWhenUsed/>
    <w:rsid w:val="00676550"/>
  </w:style>
  <w:style w:type="numbering" w:customStyle="1" w:styleId="NoList31">
    <w:name w:val="No List31"/>
    <w:next w:val="NoList"/>
    <w:semiHidden/>
    <w:unhideWhenUsed/>
    <w:rsid w:val="00676550"/>
  </w:style>
  <w:style w:type="numbering" w:customStyle="1" w:styleId="NoList41">
    <w:name w:val="No List41"/>
    <w:next w:val="NoList"/>
    <w:semiHidden/>
    <w:unhideWhenUsed/>
    <w:rsid w:val="00676550"/>
  </w:style>
  <w:style w:type="numbering" w:customStyle="1" w:styleId="NoList51">
    <w:name w:val="No List51"/>
    <w:next w:val="NoList"/>
    <w:semiHidden/>
    <w:unhideWhenUsed/>
    <w:rsid w:val="00676550"/>
  </w:style>
  <w:style w:type="numbering" w:customStyle="1" w:styleId="NoList61">
    <w:name w:val="No List61"/>
    <w:next w:val="NoList"/>
    <w:semiHidden/>
    <w:unhideWhenUsed/>
    <w:rsid w:val="00676550"/>
  </w:style>
  <w:style w:type="numbering" w:customStyle="1" w:styleId="NoList71">
    <w:name w:val="No List71"/>
    <w:next w:val="NoList"/>
    <w:semiHidden/>
    <w:unhideWhenUsed/>
    <w:rsid w:val="00676550"/>
  </w:style>
  <w:style w:type="numbering" w:customStyle="1" w:styleId="NoList81">
    <w:name w:val="No List81"/>
    <w:next w:val="NoList"/>
    <w:semiHidden/>
    <w:unhideWhenUsed/>
    <w:rsid w:val="00676550"/>
  </w:style>
  <w:style w:type="numbering" w:customStyle="1" w:styleId="NoList91">
    <w:name w:val="No List91"/>
    <w:next w:val="NoList"/>
    <w:semiHidden/>
    <w:unhideWhenUsed/>
    <w:rsid w:val="00676550"/>
  </w:style>
  <w:style w:type="numbering" w:customStyle="1" w:styleId="NoList101">
    <w:name w:val="No List101"/>
    <w:next w:val="NoList"/>
    <w:uiPriority w:val="99"/>
    <w:semiHidden/>
    <w:unhideWhenUsed/>
    <w:rsid w:val="00676550"/>
  </w:style>
  <w:style w:type="numbering" w:customStyle="1" w:styleId="NoList121">
    <w:name w:val="No List121"/>
    <w:next w:val="NoList"/>
    <w:semiHidden/>
    <w:unhideWhenUsed/>
    <w:rsid w:val="00676550"/>
  </w:style>
  <w:style w:type="numbering" w:customStyle="1" w:styleId="NoList131">
    <w:name w:val="No List131"/>
    <w:next w:val="NoList"/>
    <w:semiHidden/>
    <w:unhideWhenUsed/>
    <w:rsid w:val="00676550"/>
  </w:style>
  <w:style w:type="numbering" w:customStyle="1" w:styleId="NoList141">
    <w:name w:val="No List141"/>
    <w:next w:val="NoList"/>
    <w:semiHidden/>
    <w:unhideWhenUsed/>
    <w:rsid w:val="00676550"/>
  </w:style>
  <w:style w:type="paragraph" w:customStyle="1" w:styleId="Quote20">
    <w:name w:val="Quote2"/>
    <w:basedOn w:val="Default"/>
    <w:next w:val="Default"/>
    <w:qFormat/>
    <w:rsid w:val="00676550"/>
    <w:rPr>
      <w:rFonts w:eastAsia="Calibri"/>
      <w:color w:val="auto"/>
      <w:szCs w:val="22"/>
    </w:rPr>
  </w:style>
  <w:style w:type="character" w:customStyle="1" w:styleId="StyleLatinBaskervilleUnderline">
    <w:name w:val="Style (Latin) Baskerville Underline"/>
    <w:rsid w:val="00676550"/>
    <w:rPr>
      <w:rFonts w:ascii="Baskerville" w:hAnsi="Baskerville"/>
      <w:sz w:val="26"/>
      <w:u w:val="single"/>
    </w:rPr>
  </w:style>
  <w:style w:type="numbering" w:customStyle="1" w:styleId="NoList22">
    <w:name w:val="No List22"/>
    <w:next w:val="NoList"/>
    <w:semiHidden/>
    <w:unhideWhenUsed/>
    <w:rsid w:val="00676550"/>
  </w:style>
  <w:style w:type="numbering" w:customStyle="1" w:styleId="NoList23">
    <w:name w:val="No List23"/>
    <w:next w:val="NoList"/>
    <w:semiHidden/>
    <w:unhideWhenUsed/>
    <w:rsid w:val="00676550"/>
  </w:style>
  <w:style w:type="numbering" w:customStyle="1" w:styleId="NoList24">
    <w:name w:val="No List24"/>
    <w:next w:val="NoList"/>
    <w:semiHidden/>
    <w:unhideWhenUsed/>
    <w:rsid w:val="00676550"/>
  </w:style>
  <w:style w:type="numbering" w:customStyle="1" w:styleId="NoList25">
    <w:name w:val="No List25"/>
    <w:next w:val="NoList"/>
    <w:semiHidden/>
    <w:unhideWhenUsed/>
    <w:rsid w:val="00676550"/>
  </w:style>
  <w:style w:type="character" w:customStyle="1" w:styleId="dropcap1">
    <w:name w:val="dropcap1"/>
    <w:rsid w:val="00676550"/>
  </w:style>
  <w:style w:type="character" w:customStyle="1" w:styleId="HighlightedUnderlineEmphasis">
    <w:name w:val="Highlighted Underline Emphasis"/>
    <w:rsid w:val="0067655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7655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7655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76550"/>
    <w:rPr>
      <w:rFonts w:ascii="Georgia" w:hAnsi="Georgia"/>
      <w:u w:val="single"/>
    </w:rPr>
  </w:style>
  <w:style w:type="paragraph" w:customStyle="1" w:styleId="StyleCardsGeorgia12ptBoldThickunderlineBorderSin">
    <w:name w:val="Style Cards + Georgia 12 pt Bold Thick underline Border: : (Sin..."/>
    <w:basedOn w:val="Normal"/>
    <w:qFormat/>
    <w:rsid w:val="0067655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76550"/>
    <w:rPr>
      <w:rFonts w:ascii="Georgia" w:hAnsi="Georgia"/>
      <w:sz w:val="24"/>
      <w:u w:val="single"/>
    </w:rPr>
  </w:style>
  <w:style w:type="paragraph" w:customStyle="1" w:styleId="StyleCardsGeorgia">
    <w:name w:val="Style Cards + Georgia"/>
    <w:basedOn w:val="Normal"/>
    <w:qFormat/>
    <w:rsid w:val="0067655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7655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7655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7655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76550"/>
    <w:rPr>
      <w:b w:val="0"/>
      <w:bCs w:val="0"/>
      <w:sz w:val="22"/>
      <w:u w:val="single"/>
      <w:bdr w:val="none" w:sz="0" w:space="0" w:color="auto"/>
    </w:rPr>
  </w:style>
  <w:style w:type="character" w:customStyle="1" w:styleId="maintitle">
    <w:name w:val="maintitle"/>
    <w:basedOn w:val="DefaultParagraphFont"/>
    <w:rsid w:val="00676550"/>
  </w:style>
  <w:style w:type="character" w:customStyle="1" w:styleId="cit-title">
    <w:name w:val="cit-title"/>
    <w:basedOn w:val="DefaultParagraphFont"/>
    <w:rsid w:val="00676550"/>
  </w:style>
  <w:style w:type="paragraph" w:customStyle="1" w:styleId="txttitle">
    <w:name w:val="txttitle"/>
    <w:basedOn w:val="Normal"/>
    <w:rsid w:val="00676550"/>
    <w:pPr>
      <w:spacing w:before="100" w:beforeAutospacing="1" w:after="100" w:afterAutospacing="1"/>
    </w:pPr>
    <w:rPr>
      <w:sz w:val="24"/>
    </w:rPr>
  </w:style>
  <w:style w:type="character" w:customStyle="1" w:styleId="volume">
    <w:name w:val="volume"/>
    <w:basedOn w:val="DefaultParagraphFont"/>
    <w:rsid w:val="00676550"/>
  </w:style>
  <w:style w:type="character" w:customStyle="1" w:styleId="z3988">
    <w:name w:val="z3988"/>
    <w:basedOn w:val="DefaultParagraphFont"/>
    <w:rsid w:val="00676550"/>
  </w:style>
  <w:style w:type="character" w:customStyle="1" w:styleId="nowrap">
    <w:name w:val="nowrap"/>
    <w:basedOn w:val="DefaultParagraphFont"/>
    <w:rsid w:val="00676550"/>
  </w:style>
  <w:style w:type="paragraph" w:customStyle="1" w:styleId="SmallCards">
    <w:name w:val="Small Cards"/>
    <w:basedOn w:val="Normal"/>
    <w:link w:val="SmallCardsChar"/>
    <w:autoRedefine/>
    <w:rsid w:val="00676550"/>
    <w:rPr>
      <w:rFonts w:eastAsia="Times New Roman"/>
      <w:sz w:val="16"/>
      <w:szCs w:val="20"/>
    </w:rPr>
  </w:style>
  <w:style w:type="character" w:customStyle="1" w:styleId="freeaccess">
    <w:name w:val="freeaccess"/>
    <w:basedOn w:val="DefaultParagraphFont"/>
    <w:rsid w:val="00676550"/>
  </w:style>
  <w:style w:type="character" w:customStyle="1" w:styleId="articoloinside">
    <w:name w:val="articolo_inside"/>
    <w:rsid w:val="00676550"/>
  </w:style>
  <w:style w:type="paragraph" w:customStyle="1" w:styleId="pagetools">
    <w:name w:val="pagetools"/>
    <w:basedOn w:val="Normal"/>
    <w:qFormat/>
    <w:rsid w:val="00676550"/>
    <w:pPr>
      <w:spacing w:before="100" w:beforeAutospacing="1" w:after="100" w:afterAutospacing="1"/>
    </w:pPr>
    <w:rPr>
      <w:rFonts w:eastAsia="Times New Roman"/>
      <w:sz w:val="24"/>
    </w:rPr>
  </w:style>
  <w:style w:type="character" w:customStyle="1" w:styleId="job">
    <w:name w:val="job"/>
    <w:basedOn w:val="DefaultParagraphFont"/>
    <w:rsid w:val="00676550"/>
  </w:style>
  <w:style w:type="character" w:customStyle="1" w:styleId="publisher">
    <w:name w:val="publisher"/>
    <w:basedOn w:val="DefaultParagraphFont"/>
    <w:rsid w:val="00676550"/>
  </w:style>
  <w:style w:type="character" w:customStyle="1" w:styleId="pubyear">
    <w:name w:val="pubyear"/>
    <w:basedOn w:val="DefaultParagraphFont"/>
    <w:rsid w:val="00676550"/>
  </w:style>
  <w:style w:type="character" w:customStyle="1" w:styleId="pubcity">
    <w:name w:val="pubcity"/>
    <w:basedOn w:val="DefaultParagraphFont"/>
    <w:rsid w:val="00676550"/>
  </w:style>
  <w:style w:type="paragraph" w:customStyle="1" w:styleId="C-Text">
    <w:name w:val="C-Text"/>
    <w:basedOn w:val="Normal"/>
    <w:qFormat/>
    <w:rsid w:val="00676550"/>
    <w:pPr>
      <w:tabs>
        <w:tab w:val="num" w:pos="720"/>
      </w:tabs>
      <w:ind w:left="720" w:hanging="360"/>
    </w:pPr>
    <w:rPr>
      <w:rFonts w:ascii="Garamond" w:hAnsi="Garamond"/>
      <w:sz w:val="24"/>
    </w:rPr>
  </w:style>
  <w:style w:type="character" w:customStyle="1" w:styleId="ecdate">
    <w:name w:val="ec_date"/>
    <w:basedOn w:val="DefaultParagraphFont"/>
    <w:rsid w:val="00676550"/>
    <w:rPr>
      <w:rFonts w:ascii="Verdana" w:hAnsi="Verdana" w:hint="default"/>
      <w:sz w:val="20"/>
      <w:szCs w:val="20"/>
      <w:shd w:val="clear" w:color="auto" w:fill="FFFFFF"/>
    </w:rPr>
  </w:style>
  <w:style w:type="paragraph" w:customStyle="1" w:styleId="ecmsonormal">
    <w:name w:val="ec_msonormal"/>
    <w:basedOn w:val="Normal"/>
    <w:qFormat/>
    <w:rsid w:val="0067655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76550"/>
  </w:style>
  <w:style w:type="character" w:customStyle="1" w:styleId="articleheadline">
    <w:name w:val="articleheadline"/>
    <w:basedOn w:val="DefaultParagraphFont"/>
    <w:rsid w:val="00676550"/>
  </w:style>
  <w:style w:type="paragraph" w:customStyle="1" w:styleId="u-intro">
    <w:name w:val="u-intro"/>
    <w:basedOn w:val="Normal"/>
    <w:qFormat/>
    <w:rsid w:val="00676550"/>
    <w:pPr>
      <w:spacing w:before="100" w:beforeAutospacing="1" w:after="100" w:afterAutospacing="1"/>
    </w:pPr>
    <w:rPr>
      <w:sz w:val="24"/>
    </w:rPr>
  </w:style>
  <w:style w:type="character" w:customStyle="1" w:styleId="u-byline">
    <w:name w:val="u-byline"/>
    <w:basedOn w:val="DefaultParagraphFont"/>
    <w:rsid w:val="00676550"/>
  </w:style>
  <w:style w:type="character" w:customStyle="1" w:styleId="articlebya">
    <w:name w:val="articleby_a"/>
    <w:basedOn w:val="DefaultParagraphFont"/>
    <w:rsid w:val="00676550"/>
  </w:style>
  <w:style w:type="character" w:customStyle="1" w:styleId="popupwinby">
    <w:name w:val="popupwinby"/>
    <w:basedOn w:val="DefaultParagraphFont"/>
    <w:rsid w:val="00676550"/>
  </w:style>
  <w:style w:type="character" w:customStyle="1" w:styleId="storyheader">
    <w:name w:val="storyheader"/>
    <w:basedOn w:val="DefaultParagraphFont"/>
    <w:rsid w:val="00676550"/>
  </w:style>
  <w:style w:type="character" w:customStyle="1" w:styleId="marron">
    <w:name w:val="marron"/>
    <w:basedOn w:val="DefaultParagraphFont"/>
    <w:rsid w:val="00676550"/>
  </w:style>
  <w:style w:type="character" w:customStyle="1" w:styleId="StyleNormalWeb10ptChar">
    <w:name w:val="Style Normal (Web) + 10 pt Char"/>
    <w:basedOn w:val="DefaultParagraphFont"/>
    <w:rsid w:val="00676550"/>
    <w:rPr>
      <w:szCs w:val="24"/>
      <w:lang w:val="en-US" w:eastAsia="en-US" w:bidi="ar-SA"/>
    </w:rPr>
  </w:style>
  <w:style w:type="paragraph" w:customStyle="1" w:styleId="TagCiteShells">
    <w:name w:val="Tag/Cite/Shells"/>
    <w:basedOn w:val="Normal"/>
    <w:qFormat/>
    <w:rsid w:val="00676550"/>
    <w:rPr>
      <w:b/>
    </w:rPr>
  </w:style>
  <w:style w:type="paragraph" w:customStyle="1" w:styleId="DefinitionTerm">
    <w:name w:val="Definition Term"/>
    <w:basedOn w:val="Normal"/>
    <w:next w:val="Normal"/>
    <w:qFormat/>
    <w:rsid w:val="00676550"/>
    <w:rPr>
      <w:snapToGrid w:val="0"/>
      <w:sz w:val="24"/>
    </w:rPr>
  </w:style>
  <w:style w:type="character" w:customStyle="1" w:styleId="Style3CharChar">
    <w:name w:val="Style3 Char Char"/>
    <w:basedOn w:val="DefaultParagraphFont"/>
    <w:rsid w:val="0067655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76550"/>
    <w:pPr>
      <w:spacing w:after="60"/>
    </w:pPr>
    <w:rPr>
      <w:rFonts w:eastAsia="SimSun" w:cs="Times New Roman"/>
      <w:bCs/>
      <w:sz w:val="20"/>
      <w:lang w:eastAsia="zh-CN"/>
    </w:rPr>
  </w:style>
  <w:style w:type="character" w:customStyle="1" w:styleId="NormalChar0">
    <w:name w:val="Normal Char"/>
    <w:basedOn w:val="DefaultParagraphFont"/>
    <w:rsid w:val="00676550"/>
    <w:rPr>
      <w:lang w:eastAsia="en-US"/>
    </w:rPr>
  </w:style>
  <w:style w:type="character" w:customStyle="1" w:styleId="BoldUnderlineChar4">
    <w:name w:val="Bold + Underline Char"/>
    <w:basedOn w:val="DefaultParagraphFont"/>
    <w:rsid w:val="0067655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76550"/>
  </w:style>
  <w:style w:type="character" w:customStyle="1" w:styleId="CharacterStyle7">
    <w:name w:val="Character Style 7"/>
    <w:rsid w:val="00676550"/>
    <w:rPr>
      <w:rFonts w:ascii="Arial Narrow" w:hAnsi="Arial Narrow" w:cs="Arial Narrow"/>
      <w:sz w:val="20"/>
      <w:szCs w:val="20"/>
      <w:u w:val="single"/>
    </w:rPr>
  </w:style>
  <w:style w:type="character" w:customStyle="1" w:styleId="StyleStyle4Char">
    <w:name w:val="Style Style4 + Char"/>
    <w:basedOn w:val="DefaultParagraphFont"/>
    <w:rsid w:val="0067655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7655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76550"/>
    <w:rPr>
      <w:rFonts w:ascii="Verdana" w:hAnsi="Verdana"/>
      <w:sz w:val="21"/>
      <w:szCs w:val="21"/>
      <w:u w:val="thick"/>
    </w:rPr>
  </w:style>
  <w:style w:type="paragraph" w:customStyle="1" w:styleId="Cite8">
    <w:name w:val="Cite8"/>
    <w:basedOn w:val="Normal"/>
    <w:autoRedefine/>
    <w:uiPriority w:val="99"/>
    <w:qFormat/>
    <w:rsid w:val="00676550"/>
    <w:rPr>
      <w:rFonts w:eastAsia="Calibri"/>
      <w:sz w:val="16"/>
    </w:rPr>
  </w:style>
  <w:style w:type="character" w:customStyle="1" w:styleId="BoxX2">
    <w:name w:val="BoxX2"/>
    <w:qFormat/>
    <w:rsid w:val="0067655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76550"/>
    <w:rPr>
      <w:rFonts w:ascii="Garamond" w:hAnsi="Garamond" w:hint="default"/>
      <w:sz w:val="16"/>
    </w:rPr>
  </w:style>
  <w:style w:type="paragraph" w:customStyle="1" w:styleId="StyleStyle49pt9">
    <w:name w:val="Style Style4 + 9 pt9"/>
    <w:basedOn w:val="Style4"/>
    <w:link w:val="StyleStyle49pt9Char"/>
    <w:rsid w:val="00676550"/>
    <w:rPr>
      <w:rFonts w:eastAsia="SimSun"/>
      <w:lang w:eastAsia="zh-CN"/>
    </w:rPr>
  </w:style>
  <w:style w:type="character" w:customStyle="1" w:styleId="StyleStyle49pt9Char">
    <w:name w:val="Style Style4 + 9 pt9 Char"/>
    <w:link w:val="StyleStyle49pt9"/>
    <w:rsid w:val="00676550"/>
    <w:rPr>
      <w:rFonts w:ascii="Calibri" w:eastAsia="SimSun" w:hAnsi="Calibri" w:cs="Calibri"/>
      <w:u w:val="single"/>
      <w:lang w:eastAsia="zh-CN"/>
    </w:rPr>
  </w:style>
  <w:style w:type="character" w:customStyle="1" w:styleId="UnderlineCard1">
    <w:name w:val="Underline Card"/>
    <w:uiPriority w:val="6"/>
    <w:qFormat/>
    <w:rsid w:val="00676550"/>
    <w:rPr>
      <w:rFonts w:ascii="Arial" w:hAnsi="Arial"/>
      <w:b w:val="0"/>
      <w:bCs/>
      <w:sz w:val="20"/>
      <w:u w:val="single"/>
    </w:rPr>
  </w:style>
  <w:style w:type="paragraph" w:customStyle="1" w:styleId="DebateBlocking">
    <w:name w:val="DebateBlocking"/>
    <w:basedOn w:val="Normal"/>
    <w:next w:val="Nothing"/>
    <w:uiPriority w:val="99"/>
    <w:qFormat/>
    <w:rsid w:val="0067655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7655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7655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76550"/>
    <w:pPr>
      <w:spacing w:before="100" w:beforeAutospacing="1" w:after="100" w:afterAutospacing="1"/>
    </w:pPr>
    <w:rPr>
      <w:rFonts w:eastAsia="Times New Roman"/>
      <w:sz w:val="24"/>
    </w:rPr>
  </w:style>
  <w:style w:type="character" w:customStyle="1" w:styleId="created">
    <w:name w:val="created"/>
    <w:basedOn w:val="DefaultParagraphFont"/>
    <w:rsid w:val="00676550"/>
  </w:style>
  <w:style w:type="paragraph" w:customStyle="1" w:styleId="8font">
    <w:name w:val="8font"/>
    <w:basedOn w:val="Normal"/>
    <w:next w:val="Normal"/>
    <w:autoRedefine/>
    <w:qFormat/>
    <w:rsid w:val="00676550"/>
    <w:rPr>
      <w:rFonts w:eastAsia="Cambria"/>
      <w:sz w:val="16"/>
      <w:szCs w:val="16"/>
    </w:rPr>
  </w:style>
  <w:style w:type="paragraph" w:customStyle="1" w:styleId="CiteLittle">
    <w:name w:val="Cite Little"/>
    <w:next w:val="Normal"/>
    <w:qFormat/>
    <w:rsid w:val="0067655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76550"/>
    <w:rPr>
      <w:rFonts w:ascii="Times New Roman" w:eastAsia="MS Mincho" w:hAnsi="Times New Roman"/>
      <w:b/>
      <w:bCs/>
      <w:u w:val="thick"/>
    </w:rPr>
  </w:style>
  <w:style w:type="character" w:customStyle="1" w:styleId="StyleAsianMSMincho">
    <w:name w:val="Style (Asian) MS Mincho"/>
    <w:rsid w:val="00676550"/>
    <w:rPr>
      <w:rFonts w:ascii="Times New Roman" w:eastAsia="MS Mincho" w:hAnsi="Times New Roman"/>
      <w:u w:val="thick"/>
    </w:rPr>
  </w:style>
  <w:style w:type="paragraph" w:customStyle="1" w:styleId="docheader">
    <w:name w:val="doc header"/>
    <w:autoRedefine/>
    <w:qFormat/>
    <w:rsid w:val="0067655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7655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76550"/>
  </w:style>
  <w:style w:type="character" w:customStyle="1" w:styleId="CardCharChar1">
    <w:name w:val="Card Char Char1"/>
    <w:rsid w:val="00676550"/>
    <w:rPr>
      <w:b/>
      <w:bCs/>
      <w:sz w:val="28"/>
      <w:szCs w:val="28"/>
    </w:rPr>
  </w:style>
  <w:style w:type="paragraph" w:customStyle="1" w:styleId="bloctitles">
    <w:name w:val="bloc titles"/>
    <w:basedOn w:val="Heading1"/>
    <w:next w:val="Normal"/>
    <w:link w:val="bloctitlesChar"/>
    <w:autoRedefine/>
    <w:qFormat/>
    <w:rsid w:val="0067655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76550"/>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67655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76550"/>
    <w:rPr>
      <w:rFonts w:ascii="Calibri" w:eastAsia="Times New Roman" w:hAnsi="Calibri" w:cs="Times New Roman"/>
      <w:b/>
      <w:bCs/>
      <w:caps/>
      <w:sz w:val="4"/>
      <w:szCs w:val="32"/>
      <w:u w:val="single"/>
    </w:rPr>
  </w:style>
  <w:style w:type="character" w:customStyle="1" w:styleId="UnderlineBoldChar">
    <w:name w:val="Underline Bold Char"/>
    <w:locked/>
    <w:rsid w:val="00676550"/>
    <w:rPr>
      <w:rFonts w:ascii="Times New Roman" w:eastAsia="Times New Roman" w:hAnsi="Times New Roman" w:cs="Calibri"/>
      <w:b/>
      <w:sz w:val="24"/>
      <w:szCs w:val="20"/>
      <w:u w:val="single"/>
    </w:rPr>
  </w:style>
  <w:style w:type="character" w:customStyle="1" w:styleId="tagChar">
    <w:name w:val="%tag Char"/>
    <w:link w:val="tag"/>
    <w:uiPriority w:val="99"/>
    <w:rsid w:val="00676550"/>
    <w:rPr>
      <w:rFonts w:ascii="Garamond" w:eastAsia="Calibri" w:hAnsi="Garamond" w:cs="Calibri"/>
      <w:bCs/>
      <w:sz w:val="18"/>
    </w:rPr>
  </w:style>
  <w:style w:type="character" w:customStyle="1" w:styleId="AAAcardChar">
    <w:name w:val="AAAcard Char"/>
    <w:link w:val="AAAcard"/>
    <w:uiPriority w:val="99"/>
    <w:rsid w:val="00676550"/>
    <w:rPr>
      <w:rFonts w:ascii="Calibri" w:eastAsia="Times New Roman" w:hAnsi="Calibri" w:cs="Calibri"/>
    </w:rPr>
  </w:style>
  <w:style w:type="character" w:customStyle="1" w:styleId="underlineCharChar0">
    <w:name w:val="underline Char Char"/>
    <w:rsid w:val="00676550"/>
    <w:rPr>
      <w:rFonts w:ascii="Arial Narrow" w:eastAsia="Times New Roman" w:hAnsi="Arial Narrow" w:cs="Calibri"/>
      <w:sz w:val="24"/>
      <w:u w:val="single"/>
    </w:rPr>
  </w:style>
  <w:style w:type="paragraph" w:customStyle="1" w:styleId="tagstyle0">
    <w:name w:val="tagstyle"/>
    <w:basedOn w:val="Normal"/>
    <w:rsid w:val="00676550"/>
    <w:pPr>
      <w:spacing w:before="100" w:beforeAutospacing="1" w:after="100" w:afterAutospacing="1"/>
    </w:pPr>
    <w:rPr>
      <w:rFonts w:eastAsia="Times New Roman"/>
      <w:sz w:val="24"/>
    </w:rPr>
  </w:style>
  <w:style w:type="character" w:customStyle="1" w:styleId="newsstorytitle">
    <w:name w:val="news_story_title"/>
    <w:rsid w:val="00676550"/>
  </w:style>
  <w:style w:type="character" w:customStyle="1" w:styleId="yqlink">
    <w:name w:val="yqlink"/>
    <w:rsid w:val="00676550"/>
  </w:style>
  <w:style w:type="character" w:customStyle="1" w:styleId="clbody">
    <w:name w:val="clbody"/>
    <w:rsid w:val="00676550"/>
  </w:style>
  <w:style w:type="character" w:customStyle="1" w:styleId="Boxing">
    <w:name w:val="Boxing"/>
    <w:rsid w:val="00676550"/>
    <w:rPr>
      <w:rFonts w:ascii="Arial Narrow" w:hAnsi="Arial Narrow"/>
      <w:dstrike w:val="0"/>
      <w:sz w:val="20"/>
      <w:bdr w:val="single" w:sz="2" w:space="0" w:color="auto"/>
      <w:vertAlign w:val="baseline"/>
    </w:rPr>
  </w:style>
  <w:style w:type="paragraph" w:customStyle="1" w:styleId="Analyticals">
    <w:name w:val="Analyticals"/>
    <w:basedOn w:val="Normal"/>
    <w:rsid w:val="00676550"/>
    <w:rPr>
      <w:rFonts w:eastAsia="Times New Roman"/>
      <w:sz w:val="24"/>
    </w:rPr>
  </w:style>
  <w:style w:type="character" w:customStyle="1" w:styleId="norm">
    <w:name w:val="norm"/>
    <w:rsid w:val="00676550"/>
  </w:style>
  <w:style w:type="character" w:customStyle="1" w:styleId="boldandunderlinecharcharcharcharcharcharcharcharcharcharcharcharcharcharcharchar0">
    <w:name w:val="boldandunderlinecharcharcharcharcharcharcharcharcharcharcharcharcharcharcharchar"/>
    <w:rsid w:val="00676550"/>
  </w:style>
  <w:style w:type="character" w:customStyle="1" w:styleId="underlinecharcharcharcharcharcharcharcharcharcharcharcharcharchar0">
    <w:name w:val="underlinecharcharcharcharcharcharcharcharcharcharcharcharcharchar"/>
    <w:rsid w:val="00676550"/>
  </w:style>
  <w:style w:type="character" w:customStyle="1" w:styleId="CharCharCharCharCharChar1Char">
    <w:name w:val="Char Char Char Char Char Char1 Char"/>
    <w:rsid w:val="00676550"/>
    <w:rPr>
      <w:rFonts w:ascii="Times New Roman" w:eastAsia="Times New Roman" w:hAnsi="Times New Roman" w:cs="Times New Roman"/>
      <w:b/>
      <w:sz w:val="24"/>
      <w:szCs w:val="24"/>
    </w:rPr>
  </w:style>
  <w:style w:type="character" w:customStyle="1" w:styleId="emphasis22">
    <w:name w:val="emphasis2"/>
    <w:rsid w:val="0067655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76550"/>
    <w:rPr>
      <w:sz w:val="24"/>
      <w:szCs w:val="24"/>
      <w:lang w:val="en-US" w:eastAsia="en-US" w:bidi="ar-SA"/>
    </w:rPr>
  </w:style>
  <w:style w:type="character" w:customStyle="1" w:styleId="NewTag">
    <w:name w:val="NewTag"/>
    <w:uiPriority w:val="1"/>
    <w:qFormat/>
    <w:rsid w:val="00676550"/>
    <w:rPr>
      <w:rFonts w:ascii="Georgia" w:hAnsi="Georgia"/>
      <w:b/>
      <w:sz w:val="24"/>
    </w:rPr>
  </w:style>
  <w:style w:type="character" w:customStyle="1" w:styleId="searchtools-record-title">
    <w:name w:val="searchtools-record-title"/>
    <w:basedOn w:val="DefaultParagraphFont"/>
    <w:rsid w:val="00676550"/>
  </w:style>
  <w:style w:type="character" w:customStyle="1" w:styleId="rightside">
    <w:name w:val="rightside"/>
    <w:rsid w:val="00676550"/>
  </w:style>
  <w:style w:type="character" w:customStyle="1" w:styleId="flourish">
    <w:name w:val="flourish"/>
    <w:rsid w:val="00676550"/>
  </w:style>
  <w:style w:type="character" w:customStyle="1" w:styleId="style150">
    <w:name w:val="style150"/>
    <w:rsid w:val="00676550"/>
  </w:style>
  <w:style w:type="character" w:customStyle="1" w:styleId="head">
    <w:name w:val="head"/>
    <w:rsid w:val="00676550"/>
  </w:style>
  <w:style w:type="character" w:customStyle="1" w:styleId="apturelink">
    <w:name w:val="apturelink"/>
    <w:rsid w:val="00676550"/>
  </w:style>
  <w:style w:type="character" w:customStyle="1" w:styleId="apturelinkicon">
    <w:name w:val="apturelinkicon"/>
    <w:rsid w:val="00676550"/>
  </w:style>
  <w:style w:type="character" w:customStyle="1" w:styleId="titletxt">
    <w:name w:val="titletxt"/>
    <w:rsid w:val="00676550"/>
  </w:style>
  <w:style w:type="character" w:customStyle="1" w:styleId="colbcopy">
    <w:name w:val="colbcopy"/>
    <w:rsid w:val="00676550"/>
  </w:style>
  <w:style w:type="character" w:customStyle="1" w:styleId="hcard">
    <w:name w:val="hcard"/>
    <w:rsid w:val="00676550"/>
  </w:style>
  <w:style w:type="table" w:styleId="MediumGrid2">
    <w:name w:val="Medium Grid 2"/>
    <w:basedOn w:val="TableNormal"/>
    <w:uiPriority w:val="68"/>
    <w:rsid w:val="0067655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76550"/>
    <w:pPr>
      <w:widowControl/>
      <w:autoSpaceDE/>
      <w:autoSpaceDN/>
      <w:adjustRightInd/>
    </w:pPr>
    <w:rPr>
      <w:rFonts w:ascii="Courier" w:eastAsia="Cambria" w:hAnsi="Courier"/>
      <w:sz w:val="21"/>
      <w:szCs w:val="21"/>
    </w:rPr>
  </w:style>
  <w:style w:type="paragraph" w:customStyle="1" w:styleId="hotroute2">
    <w:name w:val="hotroute"/>
    <w:basedOn w:val="Normal"/>
    <w:qFormat/>
    <w:rsid w:val="00676550"/>
    <w:pPr>
      <w:ind w:left="288"/>
    </w:pPr>
  </w:style>
  <w:style w:type="paragraph" w:customStyle="1" w:styleId="DeleteAnalytics">
    <w:name w:val="Delete Analytics"/>
    <w:basedOn w:val="Heading4"/>
    <w:qFormat/>
    <w:rsid w:val="00676550"/>
    <w:rPr>
      <w:bCs/>
      <w:color w:val="800000"/>
    </w:rPr>
  </w:style>
  <w:style w:type="paragraph" w:customStyle="1" w:styleId="ReallyFuckingSmall0">
    <w:name w:val="Really Fucking Small"/>
    <w:basedOn w:val="Normal"/>
    <w:link w:val="ReallyFuckingSmallChar0"/>
    <w:rsid w:val="00676550"/>
    <w:pPr>
      <w:ind w:left="144"/>
    </w:pPr>
    <w:rPr>
      <w:rFonts w:eastAsia="Times New Roman"/>
      <w:sz w:val="12"/>
    </w:rPr>
  </w:style>
  <w:style w:type="character" w:customStyle="1" w:styleId="ReallyFuckingSmallChar0">
    <w:name w:val="Really Fucking Small Char"/>
    <w:link w:val="ReallyFuckingSmall0"/>
    <w:rsid w:val="00676550"/>
    <w:rPr>
      <w:rFonts w:ascii="Calibri" w:eastAsia="Times New Roman" w:hAnsi="Calibri" w:cs="Calibri"/>
      <w:sz w:val="12"/>
    </w:rPr>
  </w:style>
  <w:style w:type="paragraph" w:customStyle="1" w:styleId="Boxempahsis">
    <w:name w:val="Box empahsis"/>
    <w:basedOn w:val="Normal"/>
    <w:link w:val="BoxempahsisChar"/>
    <w:qFormat/>
    <w:rsid w:val="0067655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76550"/>
    <w:rPr>
      <w:rFonts w:ascii="Franklin Gothic Heavy" w:hAnsi="Franklin Gothic Heavy" w:cs="Calibri"/>
      <w:sz w:val="24"/>
      <w:u w:val="single"/>
      <w:bdr w:val="single" w:sz="4" w:space="0" w:color="auto"/>
    </w:rPr>
  </w:style>
  <w:style w:type="character" w:customStyle="1" w:styleId="Qualified">
    <w:name w:val="Qualified"/>
    <w:rsid w:val="00676550"/>
    <w:rPr>
      <w:rFonts w:asciiTheme="majorHAnsi" w:hAnsiTheme="majorHAnsi"/>
      <w:b/>
      <w:bCs/>
      <w:sz w:val="16"/>
    </w:rPr>
  </w:style>
  <w:style w:type="character" w:customStyle="1" w:styleId="Underline-Highlighted-WFU">
    <w:name w:val="Underline-Highlighted-WFU"/>
    <w:basedOn w:val="DefaultParagraphFont"/>
    <w:uiPriority w:val="1"/>
    <w:qFormat/>
    <w:rsid w:val="0067655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76550"/>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76550"/>
    <w:rPr>
      <w:rFonts w:ascii="Arial" w:eastAsia="Times New Roman" w:hAnsi="Arial" w:cs="Arial"/>
      <w:b/>
      <w:bCs/>
      <w:kern w:val="32"/>
      <w:sz w:val="28"/>
      <w:szCs w:val="32"/>
    </w:rPr>
  </w:style>
  <w:style w:type="character" w:customStyle="1" w:styleId="columntexthead">
    <w:name w:val="columntexthead"/>
    <w:rsid w:val="00676550"/>
  </w:style>
  <w:style w:type="character" w:customStyle="1" w:styleId="instruction">
    <w:name w:val="instruction"/>
    <w:rsid w:val="00676550"/>
  </w:style>
  <w:style w:type="character" w:customStyle="1" w:styleId="listpipe">
    <w:name w:val="listpipe"/>
    <w:rsid w:val="00676550"/>
  </w:style>
  <w:style w:type="character" w:customStyle="1" w:styleId="imagelink">
    <w:name w:val="imagelink"/>
    <w:rsid w:val="00676550"/>
  </w:style>
  <w:style w:type="character" w:customStyle="1" w:styleId="leadin">
    <w:name w:val="leadin"/>
    <w:rsid w:val="00676550"/>
  </w:style>
  <w:style w:type="character" w:customStyle="1" w:styleId="noticiabyline">
    <w:name w:val="noticia_byline"/>
    <w:rsid w:val="00676550"/>
  </w:style>
  <w:style w:type="character" w:customStyle="1" w:styleId="rightnowyahoo">
    <w:name w:val="right_now_yahoo"/>
    <w:rsid w:val="00676550"/>
  </w:style>
  <w:style w:type="character" w:customStyle="1" w:styleId="submittedmeta">
    <w:name w:val="submitted meta"/>
    <w:rsid w:val="00676550"/>
  </w:style>
  <w:style w:type="character" w:customStyle="1" w:styleId="A10">
    <w:name w:val="A10"/>
    <w:uiPriority w:val="99"/>
    <w:rsid w:val="00676550"/>
    <w:rPr>
      <w:color w:val="000000"/>
      <w:sz w:val="12"/>
      <w:szCs w:val="12"/>
    </w:rPr>
  </w:style>
  <w:style w:type="paragraph" w:customStyle="1" w:styleId="Pa7">
    <w:name w:val="Pa7"/>
    <w:basedOn w:val="Default"/>
    <w:next w:val="Default"/>
    <w:uiPriority w:val="99"/>
    <w:qFormat/>
    <w:rsid w:val="00676550"/>
    <w:pPr>
      <w:spacing w:before="280" w:line="221" w:lineRule="atLeast"/>
    </w:pPr>
    <w:rPr>
      <w:rFonts w:ascii="Baskerville" w:hAnsi="Baskerville"/>
      <w:color w:val="auto"/>
    </w:rPr>
  </w:style>
  <w:style w:type="character" w:customStyle="1" w:styleId="AAAunderline">
    <w:name w:val="AAAunderline"/>
    <w:qFormat/>
    <w:rsid w:val="00676550"/>
    <w:rPr>
      <w:b/>
      <w:u w:val="single"/>
    </w:rPr>
  </w:style>
  <w:style w:type="paragraph" w:customStyle="1" w:styleId="IndexHeader">
    <w:name w:val="Index Header"/>
    <w:basedOn w:val="Normal"/>
    <w:rsid w:val="00676550"/>
    <w:pPr>
      <w:ind w:left="-720"/>
      <w:outlineLvl w:val="0"/>
    </w:pPr>
    <w:rPr>
      <w:rFonts w:eastAsia="Times New Roman"/>
      <w:b/>
      <w:bCs/>
      <w:sz w:val="36"/>
      <w:szCs w:val="20"/>
    </w:rPr>
  </w:style>
  <w:style w:type="character" w:customStyle="1" w:styleId="IndexHeaderChar">
    <w:name w:val="Index Header Char"/>
    <w:rsid w:val="00676550"/>
    <w:rPr>
      <w:rFonts w:ascii="Times New Roman" w:eastAsia="Times New Roman" w:hAnsi="Times New Roman"/>
      <w:b/>
      <w:bCs/>
      <w:sz w:val="36"/>
    </w:rPr>
  </w:style>
  <w:style w:type="paragraph" w:customStyle="1" w:styleId="CardRead">
    <w:name w:val="Card_Read"/>
    <w:basedOn w:val="Normal"/>
    <w:rsid w:val="00676550"/>
    <w:rPr>
      <w:rFonts w:ascii="Times" w:eastAsia="Times" w:hAnsi="Times"/>
      <w:szCs w:val="20"/>
    </w:rPr>
  </w:style>
  <w:style w:type="paragraph" w:customStyle="1" w:styleId="CardNU">
    <w:name w:val="CardNU"/>
    <w:basedOn w:val="Normal"/>
    <w:rsid w:val="00676550"/>
    <w:rPr>
      <w:rFonts w:ascii="Times" w:eastAsia="Times" w:hAnsi="Times"/>
      <w:sz w:val="14"/>
      <w:szCs w:val="20"/>
    </w:rPr>
  </w:style>
  <w:style w:type="paragraph" w:customStyle="1" w:styleId="StyleHeading310pt">
    <w:name w:val="Style Heading 3 + 10 pt"/>
    <w:basedOn w:val="Heading3"/>
    <w:rsid w:val="0067655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76550"/>
    <w:rPr>
      <w:rFonts w:ascii="Times New Roman" w:eastAsia="Times New Roman" w:hAnsi="Times New Roman" w:cs="Arial"/>
      <w:b/>
      <w:bCs/>
      <w:sz w:val="26"/>
      <w:szCs w:val="26"/>
    </w:rPr>
  </w:style>
  <w:style w:type="paragraph" w:customStyle="1" w:styleId="Style30">
    <w:name w:val="Style 3"/>
    <w:basedOn w:val="Normal"/>
    <w:rsid w:val="0067655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76550"/>
    <w:pPr>
      <w:spacing w:after="60"/>
    </w:pPr>
    <w:rPr>
      <w:rFonts w:eastAsia="Times New Roman"/>
      <w:sz w:val="18"/>
    </w:rPr>
  </w:style>
  <w:style w:type="paragraph" w:customStyle="1" w:styleId="OmniPage8">
    <w:name w:val="OmniPage #8"/>
    <w:basedOn w:val="Normal"/>
    <w:rsid w:val="00676550"/>
    <w:rPr>
      <w:rFonts w:eastAsia="Times New Roman"/>
      <w:color w:val="000000"/>
      <w:szCs w:val="20"/>
    </w:rPr>
  </w:style>
  <w:style w:type="paragraph" w:customStyle="1" w:styleId="OmniPage2">
    <w:name w:val="OmniPage #2"/>
    <w:basedOn w:val="Normal"/>
    <w:rsid w:val="00676550"/>
    <w:rPr>
      <w:rFonts w:eastAsia="Times New Roman"/>
      <w:color w:val="000000"/>
      <w:szCs w:val="20"/>
    </w:rPr>
  </w:style>
  <w:style w:type="paragraph" w:customStyle="1" w:styleId="OmniPage6">
    <w:name w:val="OmniPage #6"/>
    <w:basedOn w:val="Normal"/>
    <w:rsid w:val="00676550"/>
    <w:rPr>
      <w:rFonts w:eastAsia="Times New Roman"/>
      <w:color w:val="000000"/>
      <w:szCs w:val="20"/>
    </w:rPr>
  </w:style>
  <w:style w:type="paragraph" w:customStyle="1" w:styleId="OmniPage7">
    <w:name w:val="OmniPage #7"/>
    <w:basedOn w:val="Normal"/>
    <w:rsid w:val="00676550"/>
    <w:rPr>
      <w:rFonts w:eastAsia="Times New Roman"/>
      <w:color w:val="000000"/>
      <w:szCs w:val="20"/>
    </w:rPr>
  </w:style>
  <w:style w:type="paragraph" w:customStyle="1" w:styleId="OmniPage11">
    <w:name w:val="OmniPage #11"/>
    <w:basedOn w:val="Normal"/>
    <w:rsid w:val="00676550"/>
    <w:rPr>
      <w:rFonts w:eastAsia="Times New Roman"/>
      <w:color w:val="000000"/>
      <w:szCs w:val="20"/>
    </w:rPr>
  </w:style>
  <w:style w:type="paragraph" w:customStyle="1" w:styleId="OmniPage12">
    <w:name w:val="OmniPage #12"/>
    <w:basedOn w:val="Normal"/>
    <w:rsid w:val="00676550"/>
    <w:rPr>
      <w:rFonts w:eastAsia="Times New Roman"/>
      <w:color w:val="000000"/>
      <w:szCs w:val="20"/>
    </w:rPr>
  </w:style>
  <w:style w:type="paragraph" w:customStyle="1" w:styleId="OmniPage13">
    <w:name w:val="OmniPage #13"/>
    <w:basedOn w:val="Normal"/>
    <w:rsid w:val="00676550"/>
    <w:rPr>
      <w:rFonts w:eastAsia="Times New Roman"/>
      <w:color w:val="000000"/>
      <w:szCs w:val="20"/>
    </w:rPr>
  </w:style>
  <w:style w:type="paragraph" w:customStyle="1" w:styleId="OmniPage14">
    <w:name w:val="OmniPage #14"/>
    <w:basedOn w:val="Normal"/>
    <w:rsid w:val="00676550"/>
    <w:rPr>
      <w:rFonts w:eastAsia="Times New Roman"/>
      <w:color w:val="000000"/>
      <w:szCs w:val="20"/>
    </w:rPr>
  </w:style>
  <w:style w:type="paragraph" w:customStyle="1" w:styleId="OmniPage15">
    <w:name w:val="OmniPage #15"/>
    <w:basedOn w:val="Normal"/>
    <w:rsid w:val="00676550"/>
    <w:rPr>
      <w:rFonts w:eastAsia="Times New Roman"/>
      <w:color w:val="000000"/>
      <w:szCs w:val="20"/>
    </w:rPr>
  </w:style>
  <w:style w:type="paragraph" w:customStyle="1" w:styleId="OmniPage17">
    <w:name w:val="OmniPage #17"/>
    <w:basedOn w:val="Normal"/>
    <w:rsid w:val="00676550"/>
    <w:rPr>
      <w:rFonts w:eastAsia="Times New Roman"/>
      <w:color w:val="000000"/>
      <w:szCs w:val="20"/>
    </w:rPr>
  </w:style>
  <w:style w:type="paragraph" w:customStyle="1" w:styleId="OmniPage19">
    <w:name w:val="OmniPage #19"/>
    <w:basedOn w:val="Normal"/>
    <w:rsid w:val="00676550"/>
    <w:rPr>
      <w:rFonts w:eastAsia="Times New Roman"/>
      <w:color w:val="000000"/>
      <w:szCs w:val="20"/>
    </w:rPr>
  </w:style>
  <w:style w:type="paragraph" w:customStyle="1" w:styleId="OmniPage20">
    <w:name w:val="OmniPage #20"/>
    <w:basedOn w:val="Normal"/>
    <w:rsid w:val="00676550"/>
    <w:rPr>
      <w:rFonts w:eastAsia="Times New Roman"/>
      <w:color w:val="000000"/>
      <w:szCs w:val="20"/>
    </w:rPr>
  </w:style>
  <w:style w:type="paragraph" w:customStyle="1" w:styleId="OmniPage21">
    <w:name w:val="OmniPage #21"/>
    <w:basedOn w:val="Normal"/>
    <w:rsid w:val="00676550"/>
    <w:rPr>
      <w:rFonts w:eastAsia="Times New Roman"/>
      <w:color w:val="000000"/>
      <w:szCs w:val="20"/>
    </w:rPr>
  </w:style>
  <w:style w:type="paragraph" w:customStyle="1" w:styleId="OmniPage22">
    <w:name w:val="OmniPage #22"/>
    <w:basedOn w:val="Normal"/>
    <w:rsid w:val="00676550"/>
    <w:rPr>
      <w:rFonts w:eastAsia="Times New Roman"/>
      <w:color w:val="000000"/>
      <w:szCs w:val="20"/>
    </w:rPr>
  </w:style>
  <w:style w:type="paragraph" w:customStyle="1" w:styleId="OmniPage25">
    <w:name w:val="OmniPage #25"/>
    <w:basedOn w:val="Normal"/>
    <w:rsid w:val="00676550"/>
    <w:rPr>
      <w:rFonts w:eastAsia="Times New Roman"/>
      <w:color w:val="000000"/>
      <w:szCs w:val="20"/>
    </w:rPr>
  </w:style>
  <w:style w:type="paragraph" w:customStyle="1" w:styleId="OmniPage18">
    <w:name w:val="OmniPage #18"/>
    <w:basedOn w:val="Normal"/>
    <w:rsid w:val="00676550"/>
    <w:rPr>
      <w:rFonts w:eastAsia="Times New Roman"/>
      <w:color w:val="000000"/>
      <w:szCs w:val="20"/>
    </w:rPr>
  </w:style>
  <w:style w:type="paragraph" w:customStyle="1" w:styleId="OmniPage26">
    <w:name w:val="OmniPage #26"/>
    <w:basedOn w:val="Normal"/>
    <w:rsid w:val="00676550"/>
    <w:rPr>
      <w:rFonts w:eastAsia="Times New Roman"/>
      <w:color w:val="000000"/>
      <w:szCs w:val="20"/>
    </w:rPr>
  </w:style>
  <w:style w:type="character" w:customStyle="1" w:styleId="iagsheaderlarge">
    <w:name w:val="iags_header_large"/>
    <w:rsid w:val="00676550"/>
  </w:style>
  <w:style w:type="paragraph" w:customStyle="1" w:styleId="OmniPage9">
    <w:name w:val="OmniPage #9"/>
    <w:basedOn w:val="Normal"/>
    <w:rsid w:val="00676550"/>
    <w:rPr>
      <w:rFonts w:eastAsia="Times New Roman"/>
      <w:color w:val="000000"/>
      <w:szCs w:val="20"/>
    </w:rPr>
  </w:style>
  <w:style w:type="paragraph" w:customStyle="1" w:styleId="OmniPage5">
    <w:name w:val="OmniPage #5"/>
    <w:basedOn w:val="Normal"/>
    <w:rsid w:val="00676550"/>
    <w:rPr>
      <w:rFonts w:eastAsia="Times New Roman"/>
      <w:color w:val="000000"/>
      <w:szCs w:val="20"/>
    </w:rPr>
  </w:style>
  <w:style w:type="character" w:customStyle="1" w:styleId="style12char0">
    <w:name w:val="style12char"/>
    <w:rsid w:val="00676550"/>
  </w:style>
  <w:style w:type="character" w:customStyle="1" w:styleId="charchar2">
    <w:name w:val="charchar2"/>
    <w:rsid w:val="00676550"/>
  </w:style>
  <w:style w:type="character" w:customStyle="1" w:styleId="style11char0">
    <w:name w:val="style11char"/>
    <w:rsid w:val="00676550"/>
  </w:style>
  <w:style w:type="paragraph" w:customStyle="1" w:styleId="CitesandCardText">
    <w:name w:val="Cites and Card Text"/>
    <w:basedOn w:val="Normal"/>
    <w:rsid w:val="00676550"/>
    <w:rPr>
      <w:rFonts w:eastAsia="Times New Roman"/>
    </w:rPr>
  </w:style>
  <w:style w:type="paragraph" w:styleId="List2">
    <w:name w:val="List 2"/>
    <w:basedOn w:val="Default"/>
    <w:next w:val="Default"/>
    <w:rsid w:val="00676550"/>
    <w:rPr>
      <w:color w:val="auto"/>
    </w:rPr>
  </w:style>
  <w:style w:type="paragraph" w:customStyle="1" w:styleId="Style16">
    <w:name w:val="Style 16"/>
    <w:basedOn w:val="Normal"/>
    <w:rsid w:val="00676550"/>
    <w:pPr>
      <w:autoSpaceDE w:val="0"/>
      <w:autoSpaceDN w:val="0"/>
      <w:adjustRightInd w:val="0"/>
    </w:pPr>
    <w:rPr>
      <w:rFonts w:eastAsia="Times New Roman"/>
      <w:sz w:val="24"/>
    </w:rPr>
  </w:style>
  <w:style w:type="paragraph" w:customStyle="1" w:styleId="smalltext2">
    <w:name w:val="smalltext"/>
    <w:basedOn w:val="Normal"/>
    <w:link w:val="smalltextChar0"/>
    <w:rsid w:val="00676550"/>
    <w:rPr>
      <w:rFonts w:eastAsia="Times New Roman"/>
      <w:sz w:val="16"/>
    </w:rPr>
  </w:style>
  <w:style w:type="character" w:customStyle="1" w:styleId="smalltextChar0">
    <w:name w:val="smalltext Char"/>
    <w:link w:val="smalltext2"/>
    <w:rsid w:val="00676550"/>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676550"/>
    <w:pPr>
      <w:spacing w:after="120"/>
    </w:pPr>
    <w:rPr>
      <w:color w:val="auto"/>
    </w:rPr>
  </w:style>
  <w:style w:type="paragraph" w:customStyle="1" w:styleId="headingChar">
    <w:name w:val="heading Char"/>
    <w:basedOn w:val="Normal"/>
    <w:rsid w:val="00676550"/>
    <w:pPr>
      <w:jc w:val="center"/>
    </w:pPr>
    <w:rPr>
      <w:rFonts w:ascii="Arial Black" w:eastAsia="Times New Roman" w:hAnsi="Arial Black"/>
      <w:b/>
      <w:sz w:val="36"/>
      <w:u w:val="single"/>
    </w:rPr>
  </w:style>
  <w:style w:type="character" w:customStyle="1" w:styleId="boldunderlineCharChar0">
    <w:name w:val="boldunderline Char Char"/>
    <w:rsid w:val="00676550"/>
    <w:rPr>
      <w:b/>
      <w:sz w:val="22"/>
      <w:szCs w:val="24"/>
      <w:u w:val="single"/>
      <w:lang w:val="en-US" w:eastAsia="en-US" w:bidi="ar-SA"/>
    </w:rPr>
  </w:style>
  <w:style w:type="paragraph" w:customStyle="1" w:styleId="Bullets-squares">
    <w:name w:val="Bullets - squares"/>
    <w:basedOn w:val="Normal"/>
    <w:next w:val="Normal"/>
    <w:rsid w:val="00676550"/>
    <w:pPr>
      <w:numPr>
        <w:numId w:val="2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7655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76550"/>
    <w:rPr>
      <w:rFonts w:ascii="Times New Roman" w:eastAsia="Times New Roman" w:hAnsi="Times New Roman" w:cs="Times New Roman"/>
      <w:sz w:val="16"/>
    </w:rPr>
  </w:style>
  <w:style w:type="paragraph" w:customStyle="1" w:styleId="RegularCite">
    <w:name w:val="Regular Cite"/>
    <w:qFormat/>
    <w:rsid w:val="00676550"/>
    <w:pPr>
      <w:spacing w:after="0" w:line="240" w:lineRule="auto"/>
    </w:pPr>
    <w:rPr>
      <w:rFonts w:ascii="Times New Roman" w:eastAsia="Times New Roman" w:hAnsi="Times New Roman" w:cs="Times New Roman"/>
      <w:sz w:val="20"/>
    </w:rPr>
  </w:style>
  <w:style w:type="character" w:customStyle="1" w:styleId="eudoraheader">
    <w:name w:val="eudoraheader"/>
    <w:rsid w:val="00676550"/>
  </w:style>
  <w:style w:type="character" w:customStyle="1" w:styleId="emailstyle26">
    <w:name w:val="emailstyle26"/>
    <w:rsid w:val="00676550"/>
  </w:style>
  <w:style w:type="paragraph" w:customStyle="1" w:styleId="context">
    <w:name w:val="context"/>
    <w:basedOn w:val="Normal"/>
    <w:rsid w:val="00676550"/>
    <w:pPr>
      <w:spacing w:before="100" w:beforeAutospacing="1" w:after="100" w:afterAutospacing="1"/>
    </w:pPr>
    <w:rPr>
      <w:rFonts w:eastAsia="Times New Roman"/>
      <w:sz w:val="24"/>
    </w:rPr>
  </w:style>
  <w:style w:type="character" w:customStyle="1" w:styleId="sendtofriend">
    <w:name w:val="sendtofriend"/>
    <w:rsid w:val="00676550"/>
  </w:style>
  <w:style w:type="character" w:customStyle="1" w:styleId="pagetype">
    <w:name w:val="pagetype"/>
    <w:rsid w:val="00676550"/>
  </w:style>
  <w:style w:type="character" w:customStyle="1" w:styleId="byl">
    <w:name w:val="byl"/>
    <w:rsid w:val="00676550"/>
  </w:style>
  <w:style w:type="character" w:customStyle="1" w:styleId="byd">
    <w:name w:val="byd"/>
    <w:rsid w:val="00676550"/>
  </w:style>
  <w:style w:type="paragraph" w:customStyle="1" w:styleId="Size6">
    <w:name w:val="Size 6"/>
    <w:link w:val="Size6Char"/>
    <w:qFormat/>
    <w:rsid w:val="0067655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76550"/>
    <w:rPr>
      <w:rFonts w:ascii="Times New Roman" w:eastAsia="Times New Roman" w:hAnsi="Times New Roman" w:cs="Times New Roman"/>
      <w:sz w:val="16"/>
    </w:rPr>
  </w:style>
  <w:style w:type="character" w:customStyle="1" w:styleId="underliningchar0">
    <w:name w:val="underliningchar"/>
    <w:rsid w:val="00676550"/>
  </w:style>
  <w:style w:type="paragraph" w:customStyle="1" w:styleId="TxBrp11">
    <w:name w:val="TxBr_p11"/>
    <w:basedOn w:val="Normal"/>
    <w:rsid w:val="0067655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7655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7655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7655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7655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7655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7655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7655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7655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7655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7655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7655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7655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7655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76550"/>
    <w:rPr>
      <w:vanish w:val="0"/>
      <w:webHidden w:val="0"/>
      <w:color w:val="999999"/>
      <w:sz w:val="12"/>
      <w:szCs w:val="12"/>
      <w:specVanish/>
    </w:rPr>
  </w:style>
  <w:style w:type="paragraph" w:customStyle="1" w:styleId="CardsFont8pt">
    <w:name w:val="Cards + Font: 8 pt"/>
    <w:basedOn w:val="Normal"/>
    <w:rsid w:val="0067655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76550"/>
    <w:rPr>
      <w:sz w:val="16"/>
    </w:rPr>
  </w:style>
  <w:style w:type="character" w:customStyle="1" w:styleId="TagLineCharChar">
    <w:name w:val="Tag Line Char Char"/>
    <w:rsid w:val="00676550"/>
    <w:rPr>
      <w:rFonts w:cs="Arial"/>
      <w:b/>
      <w:bCs/>
      <w:iCs/>
      <w:sz w:val="24"/>
      <w:szCs w:val="28"/>
      <w:lang w:val="en-US" w:eastAsia="en-US" w:bidi="ar-SA"/>
    </w:rPr>
  </w:style>
  <w:style w:type="paragraph" w:customStyle="1" w:styleId="published">
    <w:name w:val="published"/>
    <w:basedOn w:val="Normal"/>
    <w:rsid w:val="00676550"/>
    <w:pPr>
      <w:spacing w:before="100" w:beforeAutospacing="1" w:after="100" w:afterAutospacing="1"/>
    </w:pPr>
    <w:rPr>
      <w:rFonts w:eastAsia="Times New Roman"/>
      <w:sz w:val="24"/>
    </w:rPr>
  </w:style>
  <w:style w:type="character" w:customStyle="1" w:styleId="articlecommentcount">
    <w:name w:val="article_comment_count"/>
    <w:rsid w:val="00676550"/>
  </w:style>
  <w:style w:type="character" w:customStyle="1" w:styleId="articlerecommendcount">
    <w:name w:val="article_recommend_count"/>
    <w:rsid w:val="00676550"/>
  </w:style>
  <w:style w:type="character" w:customStyle="1" w:styleId="normaltext1">
    <w:name w:val="normal_text"/>
    <w:rsid w:val="00676550"/>
  </w:style>
  <w:style w:type="paragraph" w:customStyle="1" w:styleId="storytimestamp">
    <w:name w:val="storytimestamp"/>
    <w:basedOn w:val="Normal"/>
    <w:rsid w:val="00676550"/>
    <w:pPr>
      <w:spacing w:before="100" w:beforeAutospacing="1" w:after="100" w:afterAutospacing="1"/>
    </w:pPr>
    <w:rPr>
      <w:rFonts w:eastAsia="Times New Roman"/>
      <w:sz w:val="24"/>
    </w:rPr>
  </w:style>
  <w:style w:type="character" w:customStyle="1" w:styleId="story-byline">
    <w:name w:val="story-byline"/>
    <w:rsid w:val="00676550"/>
  </w:style>
  <w:style w:type="character" w:customStyle="1" w:styleId="story-titleline">
    <w:name w:val="story-titleline"/>
    <w:rsid w:val="00676550"/>
  </w:style>
  <w:style w:type="paragraph" w:styleId="ListBullet2">
    <w:name w:val="List Bullet 2"/>
    <w:basedOn w:val="Normal"/>
    <w:rsid w:val="00676550"/>
    <w:pPr>
      <w:tabs>
        <w:tab w:val="num" w:pos="1440"/>
      </w:tabs>
      <w:ind w:left="1440" w:hanging="360"/>
    </w:pPr>
    <w:rPr>
      <w:rFonts w:eastAsia="Times New Roman"/>
      <w:b/>
      <w:sz w:val="24"/>
      <w:szCs w:val="44"/>
    </w:rPr>
  </w:style>
  <w:style w:type="paragraph" w:customStyle="1" w:styleId="Cardnotunderlined0">
    <w:name w:val="Card not underlined"/>
    <w:basedOn w:val="Normal"/>
    <w:rsid w:val="00676550"/>
    <w:rPr>
      <w:rFonts w:eastAsia="Times New Roman"/>
      <w:color w:val="000000"/>
      <w:sz w:val="10"/>
    </w:rPr>
  </w:style>
  <w:style w:type="character" w:customStyle="1" w:styleId="UnderlineCardChar1">
    <w:name w:val="Underline Card Char"/>
    <w:rsid w:val="00676550"/>
    <w:rPr>
      <w:sz w:val="22"/>
      <w:szCs w:val="24"/>
      <w:u w:val="single"/>
      <w:lang w:val="en-US" w:eastAsia="en-US" w:bidi="ar-SA"/>
    </w:rPr>
  </w:style>
  <w:style w:type="character" w:customStyle="1" w:styleId="SourcesCharChar1">
    <w:name w:val="Sources Char Char1"/>
    <w:rsid w:val="00676550"/>
    <w:rPr>
      <w:rFonts w:cs="Arial"/>
      <w:b/>
      <w:bCs/>
      <w:iCs/>
      <w:sz w:val="24"/>
      <w:szCs w:val="28"/>
      <w:lang w:val="en-US" w:eastAsia="en-US" w:bidi="ar-SA"/>
    </w:rPr>
  </w:style>
  <w:style w:type="paragraph" w:customStyle="1" w:styleId="OmniPage3">
    <w:name w:val="OmniPage #3"/>
    <w:basedOn w:val="Normal"/>
    <w:rsid w:val="00676550"/>
    <w:rPr>
      <w:rFonts w:eastAsia="Times New Roman"/>
      <w:color w:val="000000"/>
      <w:szCs w:val="20"/>
    </w:rPr>
  </w:style>
  <w:style w:type="paragraph" w:customStyle="1" w:styleId="OmniPage16">
    <w:name w:val="OmniPage #16"/>
    <w:basedOn w:val="Normal"/>
    <w:rsid w:val="00676550"/>
    <w:rPr>
      <w:rFonts w:eastAsia="Times New Roman"/>
      <w:color w:val="000000"/>
      <w:szCs w:val="20"/>
    </w:rPr>
  </w:style>
  <w:style w:type="paragraph" w:customStyle="1" w:styleId="OmniPage23">
    <w:name w:val="OmniPage #23"/>
    <w:basedOn w:val="Normal"/>
    <w:rsid w:val="00676550"/>
    <w:rPr>
      <w:rFonts w:eastAsia="Times New Roman"/>
      <w:color w:val="000000"/>
      <w:szCs w:val="20"/>
    </w:rPr>
  </w:style>
  <w:style w:type="paragraph" w:customStyle="1" w:styleId="OmniPage24">
    <w:name w:val="OmniPage #24"/>
    <w:basedOn w:val="Normal"/>
    <w:rsid w:val="00676550"/>
    <w:rPr>
      <w:rFonts w:eastAsia="Times New Roman"/>
      <w:color w:val="000000"/>
      <w:szCs w:val="20"/>
    </w:rPr>
  </w:style>
  <w:style w:type="paragraph" w:customStyle="1" w:styleId="OmniPage27">
    <w:name w:val="OmniPage #27"/>
    <w:basedOn w:val="Normal"/>
    <w:rsid w:val="00676550"/>
    <w:rPr>
      <w:rFonts w:eastAsia="Times New Roman"/>
      <w:color w:val="000000"/>
      <w:szCs w:val="20"/>
    </w:rPr>
  </w:style>
  <w:style w:type="paragraph" w:customStyle="1" w:styleId="OmniPage28">
    <w:name w:val="OmniPage #28"/>
    <w:basedOn w:val="Normal"/>
    <w:rsid w:val="00676550"/>
    <w:rPr>
      <w:rFonts w:eastAsia="Times New Roman"/>
      <w:color w:val="000000"/>
      <w:szCs w:val="20"/>
    </w:rPr>
  </w:style>
  <w:style w:type="paragraph" w:customStyle="1" w:styleId="OmniPage29">
    <w:name w:val="OmniPage #29"/>
    <w:basedOn w:val="Normal"/>
    <w:rsid w:val="00676550"/>
    <w:rPr>
      <w:rFonts w:eastAsia="Times New Roman"/>
      <w:color w:val="000000"/>
      <w:szCs w:val="20"/>
    </w:rPr>
  </w:style>
  <w:style w:type="paragraph" w:customStyle="1" w:styleId="OmniPage30">
    <w:name w:val="OmniPage #30"/>
    <w:basedOn w:val="Normal"/>
    <w:rsid w:val="00676550"/>
    <w:rPr>
      <w:rFonts w:eastAsia="Times New Roman"/>
      <w:color w:val="000000"/>
      <w:szCs w:val="20"/>
    </w:rPr>
  </w:style>
  <w:style w:type="paragraph" w:customStyle="1" w:styleId="OmniPage31">
    <w:name w:val="OmniPage #31"/>
    <w:basedOn w:val="Normal"/>
    <w:rsid w:val="00676550"/>
    <w:rPr>
      <w:rFonts w:eastAsia="Times New Roman"/>
      <w:color w:val="000000"/>
      <w:szCs w:val="20"/>
    </w:rPr>
  </w:style>
  <w:style w:type="paragraph" w:customStyle="1" w:styleId="OmniPage32">
    <w:name w:val="OmniPage #32"/>
    <w:basedOn w:val="Normal"/>
    <w:rsid w:val="00676550"/>
    <w:rPr>
      <w:rFonts w:eastAsia="Times New Roman"/>
      <w:color w:val="000000"/>
      <w:szCs w:val="20"/>
    </w:rPr>
  </w:style>
  <w:style w:type="paragraph" w:customStyle="1" w:styleId="OmniPage33">
    <w:name w:val="OmniPage #33"/>
    <w:basedOn w:val="Normal"/>
    <w:rsid w:val="00676550"/>
    <w:rPr>
      <w:rFonts w:eastAsia="Times New Roman"/>
      <w:color w:val="000000"/>
      <w:szCs w:val="20"/>
    </w:rPr>
  </w:style>
  <w:style w:type="paragraph" w:customStyle="1" w:styleId="OmniPage34">
    <w:name w:val="OmniPage #34"/>
    <w:basedOn w:val="Normal"/>
    <w:rsid w:val="00676550"/>
    <w:rPr>
      <w:rFonts w:eastAsia="Times New Roman"/>
      <w:color w:val="000000"/>
      <w:szCs w:val="20"/>
    </w:rPr>
  </w:style>
  <w:style w:type="paragraph" w:customStyle="1" w:styleId="OmniPage35">
    <w:name w:val="OmniPage #35"/>
    <w:basedOn w:val="Normal"/>
    <w:rsid w:val="00676550"/>
    <w:rPr>
      <w:rFonts w:eastAsia="Times New Roman"/>
      <w:color w:val="000000"/>
      <w:szCs w:val="20"/>
    </w:rPr>
  </w:style>
  <w:style w:type="paragraph" w:customStyle="1" w:styleId="OmniPage36">
    <w:name w:val="OmniPage #36"/>
    <w:basedOn w:val="Normal"/>
    <w:rsid w:val="00676550"/>
    <w:rPr>
      <w:rFonts w:eastAsia="Times New Roman"/>
      <w:color w:val="000000"/>
      <w:szCs w:val="20"/>
    </w:rPr>
  </w:style>
  <w:style w:type="paragraph" w:customStyle="1" w:styleId="OmniPage37">
    <w:name w:val="OmniPage #37"/>
    <w:basedOn w:val="Normal"/>
    <w:rsid w:val="00676550"/>
    <w:rPr>
      <w:rFonts w:eastAsia="Times New Roman"/>
      <w:color w:val="000000"/>
      <w:szCs w:val="20"/>
    </w:rPr>
  </w:style>
  <w:style w:type="paragraph" w:customStyle="1" w:styleId="OmniPage38">
    <w:name w:val="OmniPage #38"/>
    <w:basedOn w:val="Normal"/>
    <w:rsid w:val="00676550"/>
    <w:rPr>
      <w:rFonts w:eastAsia="Times New Roman"/>
      <w:color w:val="000000"/>
      <w:szCs w:val="20"/>
    </w:rPr>
  </w:style>
  <w:style w:type="paragraph" w:customStyle="1" w:styleId="OmniPage39">
    <w:name w:val="OmniPage #39"/>
    <w:basedOn w:val="Normal"/>
    <w:rsid w:val="00676550"/>
    <w:rPr>
      <w:rFonts w:eastAsia="Times New Roman"/>
      <w:color w:val="000000"/>
      <w:szCs w:val="20"/>
    </w:rPr>
  </w:style>
  <w:style w:type="paragraph" w:customStyle="1" w:styleId="OmniPage40">
    <w:name w:val="OmniPage #40"/>
    <w:basedOn w:val="Normal"/>
    <w:rsid w:val="00676550"/>
    <w:rPr>
      <w:rFonts w:eastAsia="Times New Roman"/>
      <w:color w:val="000000"/>
      <w:szCs w:val="20"/>
    </w:rPr>
  </w:style>
  <w:style w:type="paragraph" w:customStyle="1" w:styleId="OmniPage41">
    <w:name w:val="OmniPage #41"/>
    <w:basedOn w:val="Normal"/>
    <w:rsid w:val="00676550"/>
    <w:rPr>
      <w:rFonts w:eastAsia="Times New Roman"/>
      <w:color w:val="000000"/>
      <w:szCs w:val="20"/>
    </w:rPr>
  </w:style>
  <w:style w:type="paragraph" w:customStyle="1" w:styleId="OmniPage42">
    <w:name w:val="OmniPage #42"/>
    <w:basedOn w:val="Normal"/>
    <w:rsid w:val="00676550"/>
    <w:rPr>
      <w:rFonts w:eastAsia="Times New Roman"/>
      <w:color w:val="000000"/>
      <w:szCs w:val="20"/>
    </w:rPr>
  </w:style>
  <w:style w:type="paragraph" w:customStyle="1" w:styleId="OmniPage43">
    <w:name w:val="OmniPage #43"/>
    <w:basedOn w:val="Normal"/>
    <w:rsid w:val="00676550"/>
    <w:rPr>
      <w:rFonts w:eastAsia="Times New Roman"/>
      <w:color w:val="000000"/>
      <w:szCs w:val="20"/>
    </w:rPr>
  </w:style>
  <w:style w:type="paragraph" w:customStyle="1" w:styleId="OmniPage44">
    <w:name w:val="OmniPage #44"/>
    <w:basedOn w:val="Normal"/>
    <w:rsid w:val="00676550"/>
    <w:rPr>
      <w:rFonts w:eastAsia="Times New Roman"/>
      <w:color w:val="000000"/>
      <w:szCs w:val="20"/>
    </w:rPr>
  </w:style>
  <w:style w:type="paragraph" w:customStyle="1" w:styleId="OmniPage45">
    <w:name w:val="OmniPage #45"/>
    <w:basedOn w:val="Normal"/>
    <w:rsid w:val="00676550"/>
    <w:rPr>
      <w:rFonts w:eastAsia="Times New Roman"/>
      <w:color w:val="000000"/>
      <w:szCs w:val="20"/>
    </w:rPr>
  </w:style>
  <w:style w:type="paragraph" w:customStyle="1" w:styleId="OmniPage46">
    <w:name w:val="OmniPage #46"/>
    <w:basedOn w:val="Normal"/>
    <w:rsid w:val="00676550"/>
    <w:rPr>
      <w:rFonts w:eastAsia="Times New Roman"/>
      <w:color w:val="000000"/>
      <w:szCs w:val="20"/>
    </w:rPr>
  </w:style>
  <w:style w:type="paragraph" w:customStyle="1" w:styleId="OmniPage47">
    <w:name w:val="OmniPage #47"/>
    <w:basedOn w:val="Normal"/>
    <w:rsid w:val="00676550"/>
    <w:rPr>
      <w:rFonts w:eastAsia="Times New Roman"/>
      <w:color w:val="000000"/>
      <w:szCs w:val="20"/>
    </w:rPr>
  </w:style>
  <w:style w:type="paragraph" w:customStyle="1" w:styleId="OmniPage48">
    <w:name w:val="OmniPage #48"/>
    <w:basedOn w:val="Normal"/>
    <w:rsid w:val="00676550"/>
    <w:rPr>
      <w:rFonts w:eastAsia="Times New Roman"/>
      <w:color w:val="000000"/>
      <w:szCs w:val="20"/>
    </w:rPr>
  </w:style>
  <w:style w:type="paragraph" w:customStyle="1" w:styleId="OmniPage49">
    <w:name w:val="OmniPage #49"/>
    <w:basedOn w:val="Normal"/>
    <w:rsid w:val="00676550"/>
    <w:rPr>
      <w:rFonts w:eastAsia="Times New Roman"/>
      <w:color w:val="000000"/>
      <w:szCs w:val="20"/>
    </w:rPr>
  </w:style>
  <w:style w:type="paragraph" w:customStyle="1" w:styleId="OmniPage50">
    <w:name w:val="OmniPage #50"/>
    <w:basedOn w:val="Normal"/>
    <w:rsid w:val="00676550"/>
    <w:rPr>
      <w:rFonts w:eastAsia="Times New Roman"/>
      <w:color w:val="000000"/>
      <w:szCs w:val="20"/>
    </w:rPr>
  </w:style>
  <w:style w:type="paragraph" w:customStyle="1" w:styleId="OmniPage51">
    <w:name w:val="OmniPage #51"/>
    <w:basedOn w:val="Normal"/>
    <w:rsid w:val="00676550"/>
    <w:rPr>
      <w:rFonts w:eastAsia="Times New Roman"/>
      <w:color w:val="000000"/>
      <w:szCs w:val="20"/>
    </w:rPr>
  </w:style>
  <w:style w:type="paragraph" w:customStyle="1" w:styleId="OmniPage52">
    <w:name w:val="OmniPage #52"/>
    <w:basedOn w:val="Normal"/>
    <w:rsid w:val="00676550"/>
    <w:rPr>
      <w:rFonts w:eastAsia="Times New Roman"/>
      <w:color w:val="000000"/>
      <w:szCs w:val="20"/>
    </w:rPr>
  </w:style>
  <w:style w:type="paragraph" w:customStyle="1" w:styleId="OmniPage53">
    <w:name w:val="OmniPage #53"/>
    <w:basedOn w:val="Normal"/>
    <w:rsid w:val="00676550"/>
    <w:rPr>
      <w:rFonts w:eastAsia="Times New Roman"/>
      <w:color w:val="000000"/>
      <w:szCs w:val="20"/>
    </w:rPr>
  </w:style>
  <w:style w:type="paragraph" w:customStyle="1" w:styleId="OmniPage54">
    <w:name w:val="OmniPage #54"/>
    <w:basedOn w:val="Normal"/>
    <w:rsid w:val="00676550"/>
    <w:rPr>
      <w:rFonts w:eastAsia="Times New Roman"/>
      <w:color w:val="000000"/>
      <w:szCs w:val="20"/>
    </w:rPr>
  </w:style>
  <w:style w:type="paragraph" w:customStyle="1" w:styleId="OmniPage55">
    <w:name w:val="OmniPage #55"/>
    <w:basedOn w:val="Normal"/>
    <w:rsid w:val="00676550"/>
    <w:rPr>
      <w:rFonts w:eastAsia="Times New Roman"/>
      <w:color w:val="000000"/>
      <w:szCs w:val="20"/>
    </w:rPr>
  </w:style>
  <w:style w:type="paragraph" w:customStyle="1" w:styleId="OmniPage56">
    <w:name w:val="OmniPage #56"/>
    <w:basedOn w:val="Normal"/>
    <w:rsid w:val="00676550"/>
    <w:rPr>
      <w:rFonts w:eastAsia="Times New Roman"/>
      <w:color w:val="000000"/>
      <w:szCs w:val="20"/>
    </w:rPr>
  </w:style>
  <w:style w:type="paragraph" w:customStyle="1" w:styleId="OmniPage57">
    <w:name w:val="OmniPage #57"/>
    <w:basedOn w:val="Normal"/>
    <w:rsid w:val="00676550"/>
    <w:rPr>
      <w:rFonts w:eastAsia="Times New Roman"/>
      <w:color w:val="000000"/>
      <w:szCs w:val="20"/>
    </w:rPr>
  </w:style>
  <w:style w:type="paragraph" w:customStyle="1" w:styleId="OmniPage58">
    <w:name w:val="OmniPage #58"/>
    <w:basedOn w:val="Normal"/>
    <w:rsid w:val="00676550"/>
    <w:rPr>
      <w:rFonts w:eastAsia="Times New Roman"/>
      <w:color w:val="000000"/>
      <w:szCs w:val="20"/>
    </w:rPr>
  </w:style>
  <w:style w:type="paragraph" w:customStyle="1" w:styleId="OmniPage59">
    <w:name w:val="OmniPage #59"/>
    <w:basedOn w:val="Normal"/>
    <w:rsid w:val="00676550"/>
    <w:rPr>
      <w:rFonts w:eastAsia="Times New Roman"/>
      <w:color w:val="000000"/>
      <w:szCs w:val="20"/>
    </w:rPr>
  </w:style>
  <w:style w:type="paragraph" w:customStyle="1" w:styleId="OmniPage60">
    <w:name w:val="OmniPage #60"/>
    <w:basedOn w:val="Normal"/>
    <w:rsid w:val="00676550"/>
    <w:rPr>
      <w:rFonts w:eastAsia="Times New Roman"/>
      <w:color w:val="000000"/>
      <w:szCs w:val="20"/>
    </w:rPr>
  </w:style>
  <w:style w:type="paragraph" w:customStyle="1" w:styleId="OmniPage61">
    <w:name w:val="OmniPage #61"/>
    <w:basedOn w:val="Normal"/>
    <w:rsid w:val="00676550"/>
    <w:rPr>
      <w:rFonts w:eastAsia="Times New Roman"/>
      <w:color w:val="000000"/>
      <w:szCs w:val="20"/>
    </w:rPr>
  </w:style>
  <w:style w:type="paragraph" w:customStyle="1" w:styleId="OmniPage62">
    <w:name w:val="OmniPage #62"/>
    <w:basedOn w:val="Normal"/>
    <w:rsid w:val="00676550"/>
    <w:rPr>
      <w:rFonts w:eastAsia="Times New Roman"/>
      <w:color w:val="000000"/>
      <w:szCs w:val="20"/>
    </w:rPr>
  </w:style>
  <w:style w:type="paragraph" w:customStyle="1" w:styleId="OmniPage63">
    <w:name w:val="OmniPage #63"/>
    <w:basedOn w:val="Normal"/>
    <w:rsid w:val="00676550"/>
    <w:rPr>
      <w:rFonts w:eastAsia="Times New Roman"/>
      <w:color w:val="000000"/>
      <w:szCs w:val="20"/>
    </w:rPr>
  </w:style>
  <w:style w:type="paragraph" w:customStyle="1" w:styleId="OmniPage64">
    <w:name w:val="OmniPage #64"/>
    <w:basedOn w:val="Normal"/>
    <w:rsid w:val="00676550"/>
    <w:rPr>
      <w:rFonts w:eastAsia="Times New Roman"/>
      <w:color w:val="000000"/>
      <w:szCs w:val="20"/>
    </w:rPr>
  </w:style>
  <w:style w:type="paragraph" w:customStyle="1" w:styleId="OmniPage65">
    <w:name w:val="OmniPage #65"/>
    <w:basedOn w:val="Normal"/>
    <w:rsid w:val="00676550"/>
    <w:rPr>
      <w:rFonts w:eastAsia="Times New Roman"/>
      <w:color w:val="000000"/>
      <w:szCs w:val="20"/>
    </w:rPr>
  </w:style>
  <w:style w:type="paragraph" w:customStyle="1" w:styleId="OmniPage66">
    <w:name w:val="OmniPage #66"/>
    <w:basedOn w:val="Normal"/>
    <w:rsid w:val="00676550"/>
    <w:rPr>
      <w:rFonts w:eastAsia="Times New Roman"/>
      <w:color w:val="000000"/>
      <w:szCs w:val="20"/>
    </w:rPr>
  </w:style>
  <w:style w:type="paragraph" w:customStyle="1" w:styleId="OmniPage67">
    <w:name w:val="OmniPage #67"/>
    <w:basedOn w:val="Normal"/>
    <w:rsid w:val="00676550"/>
    <w:rPr>
      <w:rFonts w:eastAsia="Times New Roman"/>
      <w:color w:val="000000"/>
      <w:szCs w:val="20"/>
    </w:rPr>
  </w:style>
  <w:style w:type="paragraph" w:customStyle="1" w:styleId="OmniPage68">
    <w:name w:val="OmniPage #68"/>
    <w:basedOn w:val="Normal"/>
    <w:rsid w:val="00676550"/>
    <w:rPr>
      <w:rFonts w:eastAsia="Times New Roman"/>
      <w:color w:val="000000"/>
      <w:szCs w:val="20"/>
    </w:rPr>
  </w:style>
  <w:style w:type="paragraph" w:customStyle="1" w:styleId="OmniPage69">
    <w:name w:val="OmniPage #69"/>
    <w:basedOn w:val="Normal"/>
    <w:rsid w:val="00676550"/>
    <w:rPr>
      <w:rFonts w:eastAsia="Times New Roman"/>
      <w:color w:val="000000"/>
      <w:szCs w:val="20"/>
    </w:rPr>
  </w:style>
  <w:style w:type="paragraph" w:customStyle="1" w:styleId="OmniPage70">
    <w:name w:val="OmniPage #70"/>
    <w:basedOn w:val="Normal"/>
    <w:rsid w:val="00676550"/>
    <w:rPr>
      <w:rFonts w:eastAsia="Times New Roman"/>
      <w:color w:val="000000"/>
      <w:szCs w:val="20"/>
    </w:rPr>
  </w:style>
  <w:style w:type="paragraph" w:customStyle="1" w:styleId="OmniPage71">
    <w:name w:val="OmniPage #71"/>
    <w:basedOn w:val="Normal"/>
    <w:rsid w:val="00676550"/>
    <w:rPr>
      <w:rFonts w:eastAsia="Times New Roman"/>
      <w:color w:val="000000"/>
      <w:szCs w:val="20"/>
    </w:rPr>
  </w:style>
  <w:style w:type="table" w:customStyle="1" w:styleId="MediumGrid22">
    <w:name w:val="Medium Grid 22"/>
    <w:basedOn w:val="TableNormal"/>
    <w:uiPriority w:val="68"/>
    <w:rsid w:val="0067655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76550"/>
    <w:rPr>
      <w:rFonts w:ascii="Times New Roman" w:eastAsia="Times New Roman" w:hAnsi="Times New Roman" w:cs="Calibri"/>
      <w:sz w:val="16"/>
      <w:szCs w:val="20"/>
    </w:rPr>
  </w:style>
  <w:style w:type="character" w:customStyle="1" w:styleId="createby">
    <w:name w:val="createby"/>
    <w:rsid w:val="00676550"/>
  </w:style>
  <w:style w:type="character" w:customStyle="1" w:styleId="quote-right">
    <w:name w:val="quote-right"/>
    <w:rsid w:val="00676550"/>
  </w:style>
  <w:style w:type="character" w:customStyle="1" w:styleId="smallcase">
    <w:name w:val="smallcase"/>
    <w:rsid w:val="00676550"/>
  </w:style>
  <w:style w:type="character" w:customStyle="1" w:styleId="ft0">
    <w:name w:val="ft0"/>
    <w:rsid w:val="00676550"/>
  </w:style>
  <w:style w:type="character" w:customStyle="1" w:styleId="ft2">
    <w:name w:val="ft2"/>
    <w:rsid w:val="00676550"/>
  </w:style>
  <w:style w:type="character" w:customStyle="1" w:styleId="ft3">
    <w:name w:val="ft3"/>
    <w:rsid w:val="00676550"/>
  </w:style>
  <w:style w:type="character" w:customStyle="1" w:styleId="StyleTimesNewRoman12ptBold1">
    <w:name w:val="Style Times New Roman 12 pt Bold1"/>
    <w:rsid w:val="00676550"/>
    <w:rPr>
      <w:b/>
      <w:bCs/>
      <w:sz w:val="24"/>
    </w:rPr>
  </w:style>
  <w:style w:type="character" w:customStyle="1" w:styleId="CircledChar2">
    <w:name w:val="Circled Char2"/>
    <w:rsid w:val="00676550"/>
    <w:rPr>
      <w:rFonts w:eastAsia="MS Mincho"/>
      <w:b/>
      <w:szCs w:val="24"/>
      <w:u w:val="single"/>
      <w:lang w:val="en-US" w:eastAsia="ja-JP" w:bidi="ar-SA"/>
    </w:rPr>
  </w:style>
  <w:style w:type="character" w:customStyle="1" w:styleId="SmallTextChar2">
    <w:name w:val="Small Text Char2"/>
    <w:rsid w:val="00676550"/>
    <w:rPr>
      <w:rFonts w:eastAsia="MS Mincho"/>
      <w:sz w:val="15"/>
      <w:szCs w:val="24"/>
      <w:lang w:val="en-US" w:eastAsia="ja-JP" w:bidi="ar-SA"/>
    </w:rPr>
  </w:style>
  <w:style w:type="character" w:customStyle="1" w:styleId="BoldandUnderlineCharCharCharCharChar1">
    <w:name w:val="Bold and Underline Char Char Char Char Char1"/>
    <w:rsid w:val="00676550"/>
    <w:rPr>
      <w:b/>
      <w:szCs w:val="24"/>
      <w:u w:val="single"/>
      <w:lang w:val="en-US" w:eastAsia="en-US" w:bidi="ar-SA"/>
    </w:rPr>
  </w:style>
  <w:style w:type="character" w:customStyle="1" w:styleId="SmallCardChar">
    <w:name w:val="Small Card Char"/>
    <w:rsid w:val="00676550"/>
    <w:rPr>
      <w:rFonts w:ascii="Palatino Linotype" w:eastAsia="Times New Roman" w:hAnsi="Palatino Linotype"/>
      <w:sz w:val="12"/>
      <w:szCs w:val="24"/>
    </w:rPr>
  </w:style>
  <w:style w:type="character" w:customStyle="1" w:styleId="StyleBoldUnderline10ptBold">
    <w:name w:val="Style Bold Underline + 10 pt Bold"/>
    <w:rsid w:val="00676550"/>
    <w:rPr>
      <w:b/>
      <w:bCs/>
      <w:sz w:val="20"/>
      <w:u w:val="thick"/>
    </w:rPr>
  </w:style>
  <w:style w:type="character" w:customStyle="1" w:styleId="separator">
    <w:name w:val="separator"/>
    <w:rsid w:val="00676550"/>
  </w:style>
  <w:style w:type="character" w:customStyle="1" w:styleId="PageHeaderChar">
    <w:name w:val="Page Header Char"/>
    <w:link w:val="PageHeader"/>
    <w:rsid w:val="00676550"/>
    <w:rPr>
      <w:rFonts w:ascii="Calibri" w:hAnsi="Calibri" w:cs="Calibri"/>
    </w:rPr>
  </w:style>
  <w:style w:type="paragraph" w:customStyle="1" w:styleId="NormalUnderline0">
    <w:name w:val="Normal + Underline"/>
    <w:basedOn w:val="Normal"/>
    <w:link w:val="NormalUnderlineChar0"/>
    <w:qFormat/>
    <w:rsid w:val="00676550"/>
    <w:pPr>
      <w:ind w:left="720"/>
    </w:pPr>
    <w:rPr>
      <w:rFonts w:eastAsia="Times New Roman"/>
      <w:b/>
      <w:sz w:val="24"/>
      <w:u w:val="single"/>
    </w:rPr>
  </w:style>
  <w:style w:type="paragraph" w:customStyle="1" w:styleId="NormalNoUnderline">
    <w:name w:val="Normal + No Underline"/>
    <w:basedOn w:val="Normal"/>
    <w:link w:val="NormalNoUnderlineChar"/>
    <w:rsid w:val="00676550"/>
    <w:pPr>
      <w:ind w:left="720"/>
    </w:pPr>
    <w:rPr>
      <w:rFonts w:eastAsia="Times New Roman"/>
      <w:sz w:val="12"/>
    </w:rPr>
  </w:style>
  <w:style w:type="character" w:customStyle="1" w:styleId="NormalUnderlineChar0">
    <w:name w:val="Normal + Underline Char"/>
    <w:link w:val="NormalUnderline0"/>
    <w:rsid w:val="00676550"/>
    <w:rPr>
      <w:rFonts w:ascii="Calibri" w:eastAsia="Times New Roman" w:hAnsi="Calibri" w:cs="Calibri"/>
      <w:b/>
      <w:sz w:val="24"/>
      <w:u w:val="single"/>
    </w:rPr>
  </w:style>
  <w:style w:type="character" w:customStyle="1" w:styleId="NormalNoUnderlineChar">
    <w:name w:val="Normal + No Underline Char"/>
    <w:link w:val="NormalNoUnderline"/>
    <w:rsid w:val="00676550"/>
    <w:rPr>
      <w:rFonts w:ascii="Calibri" w:eastAsia="Times New Roman" w:hAnsi="Calibri" w:cs="Calibri"/>
      <w:sz w:val="12"/>
    </w:rPr>
  </w:style>
  <w:style w:type="paragraph" w:customStyle="1" w:styleId="TagCite3">
    <w:name w:val="Tag Cite"/>
    <w:basedOn w:val="PageHeader"/>
    <w:link w:val="TagCiteChar5"/>
    <w:qFormat/>
    <w:rsid w:val="00676550"/>
    <w:rPr>
      <w:rFonts w:eastAsia="SimSun"/>
      <w:b/>
      <w:sz w:val="24"/>
      <w:lang w:eastAsia="zh-CN"/>
    </w:rPr>
  </w:style>
  <w:style w:type="character" w:customStyle="1" w:styleId="TagCiteChar5">
    <w:name w:val="Tag Cite Char"/>
    <w:link w:val="TagCite3"/>
    <w:rsid w:val="00676550"/>
    <w:rPr>
      <w:rFonts w:ascii="Calibri" w:eastAsia="SimSun" w:hAnsi="Calibri" w:cs="Calibri"/>
      <w:b/>
      <w:sz w:val="24"/>
      <w:lang w:eastAsia="zh-CN"/>
    </w:rPr>
  </w:style>
  <w:style w:type="character" w:customStyle="1" w:styleId="smalllink">
    <w:name w:val="smalllink"/>
    <w:rsid w:val="00676550"/>
  </w:style>
  <w:style w:type="character" w:customStyle="1" w:styleId="bighead1">
    <w:name w:val="bighead1"/>
    <w:rsid w:val="00676550"/>
    <w:rPr>
      <w:rFonts w:ascii="Verdana" w:hAnsi="Verdana" w:hint="default"/>
      <w:b/>
      <w:bCs/>
      <w:sz w:val="27"/>
      <w:szCs w:val="27"/>
    </w:rPr>
  </w:style>
  <w:style w:type="character" w:customStyle="1" w:styleId="Underline-WFU">
    <w:name w:val="Underline-WFU"/>
    <w:uiPriority w:val="1"/>
    <w:qFormat/>
    <w:rsid w:val="00676550"/>
    <w:rPr>
      <w:rFonts w:ascii="Cambria" w:hAnsi="Cambria"/>
      <w:sz w:val="21"/>
      <w:u w:val="single"/>
    </w:rPr>
  </w:style>
  <w:style w:type="paragraph" w:customStyle="1" w:styleId="Tiny-WFU">
    <w:name w:val="Tiny-WFU"/>
    <w:basedOn w:val="Normal"/>
    <w:qFormat/>
    <w:rsid w:val="00676550"/>
    <w:rPr>
      <w:rFonts w:ascii="Cambria" w:eastAsia="Malgun Gothic" w:hAnsi="Cambria"/>
      <w:sz w:val="12"/>
      <w:lang w:eastAsia="ko-KR"/>
    </w:rPr>
  </w:style>
  <w:style w:type="character" w:customStyle="1" w:styleId="b">
    <w:name w:val="b"/>
    <w:rsid w:val="00676550"/>
  </w:style>
  <w:style w:type="paragraph" w:customStyle="1" w:styleId="Indentation">
    <w:name w:val="Indentation"/>
    <w:basedOn w:val="Normal"/>
    <w:qFormat/>
    <w:rsid w:val="00676550"/>
    <w:pPr>
      <w:ind w:left="288" w:right="288"/>
    </w:pPr>
    <w:rPr>
      <w:rFonts w:eastAsia="Calibri"/>
    </w:rPr>
  </w:style>
  <w:style w:type="character" w:customStyle="1" w:styleId="left-date1">
    <w:name w:val="left-date1"/>
    <w:rsid w:val="00676550"/>
    <w:rPr>
      <w:rFonts w:ascii="Verdana" w:hAnsi="Verdana" w:hint="default"/>
      <w:color w:val="666666"/>
      <w:sz w:val="14"/>
      <w:szCs w:val="14"/>
    </w:rPr>
  </w:style>
  <w:style w:type="character" w:customStyle="1" w:styleId="org">
    <w:name w:val="org"/>
    <w:basedOn w:val="DefaultParagraphFont"/>
    <w:rsid w:val="00676550"/>
  </w:style>
  <w:style w:type="paragraph" w:customStyle="1" w:styleId="seeall">
    <w:name w:val="seeall"/>
    <w:basedOn w:val="Normal"/>
    <w:rsid w:val="00676550"/>
    <w:pPr>
      <w:spacing w:before="100" w:beforeAutospacing="1" w:after="100" w:afterAutospacing="1"/>
    </w:pPr>
    <w:rPr>
      <w:rFonts w:eastAsia="Times New Roman"/>
      <w:sz w:val="24"/>
    </w:rPr>
  </w:style>
  <w:style w:type="character" w:customStyle="1" w:styleId="list-comma">
    <w:name w:val="list-comma"/>
    <w:basedOn w:val="DefaultParagraphFont"/>
    <w:rsid w:val="00676550"/>
  </w:style>
  <w:style w:type="character" w:customStyle="1" w:styleId="livefyre-commentcount">
    <w:name w:val="livefyre-commentcount"/>
    <w:basedOn w:val="DefaultParagraphFont"/>
    <w:rsid w:val="00676550"/>
  </w:style>
  <w:style w:type="character" w:customStyle="1" w:styleId="rednegchange">
    <w:name w:val="red_neg_change"/>
    <w:basedOn w:val="DefaultParagraphFont"/>
    <w:rsid w:val="00676550"/>
  </w:style>
  <w:style w:type="character" w:customStyle="1" w:styleId="wsodqchgshow">
    <w:name w:val="wsodq_chgshow"/>
    <w:basedOn w:val="DefaultParagraphFont"/>
    <w:rsid w:val="00676550"/>
  </w:style>
  <w:style w:type="character" w:customStyle="1" w:styleId="greenposchange">
    <w:name w:val="green_pos_change"/>
    <w:basedOn w:val="DefaultParagraphFont"/>
    <w:rsid w:val="00676550"/>
  </w:style>
  <w:style w:type="character" w:customStyle="1" w:styleId="image-credit">
    <w:name w:val="image-credit"/>
    <w:basedOn w:val="DefaultParagraphFont"/>
    <w:rsid w:val="00676550"/>
  </w:style>
  <w:style w:type="paragraph" w:customStyle="1" w:styleId="gascontcredit">
    <w:name w:val="gas_cont_credit"/>
    <w:basedOn w:val="Normal"/>
    <w:rsid w:val="0067655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76550"/>
    <w:rPr>
      <w:b/>
      <w:szCs w:val="24"/>
      <w:u w:val="single"/>
      <w:lang w:val="en-US" w:eastAsia="en-US" w:bidi="ar-SA"/>
    </w:rPr>
  </w:style>
  <w:style w:type="paragraph" w:customStyle="1" w:styleId="endarticle">
    <w:name w:val="endarticle"/>
    <w:basedOn w:val="Normal"/>
    <w:uiPriority w:val="99"/>
    <w:qFormat/>
    <w:rsid w:val="00676550"/>
    <w:pPr>
      <w:spacing w:before="100" w:beforeAutospacing="1" w:after="100" w:afterAutospacing="1"/>
    </w:pPr>
    <w:rPr>
      <w:rFonts w:eastAsia="Times New Roman"/>
      <w:sz w:val="24"/>
    </w:rPr>
  </w:style>
  <w:style w:type="paragraph" w:customStyle="1" w:styleId="a-body-text">
    <w:name w:val="a-body-text"/>
    <w:basedOn w:val="Normal"/>
    <w:uiPriority w:val="99"/>
    <w:qFormat/>
    <w:rsid w:val="00676550"/>
    <w:pPr>
      <w:spacing w:before="100" w:beforeAutospacing="1" w:after="100" w:afterAutospacing="1"/>
    </w:pPr>
    <w:rPr>
      <w:rFonts w:eastAsia="Times New Roman"/>
      <w:sz w:val="24"/>
    </w:rPr>
  </w:style>
  <w:style w:type="paragraph" w:customStyle="1" w:styleId="obgpara">
    <w:name w:val="obg_para"/>
    <w:basedOn w:val="Normal"/>
    <w:uiPriority w:val="99"/>
    <w:qFormat/>
    <w:rsid w:val="00676550"/>
    <w:pPr>
      <w:spacing w:before="100" w:beforeAutospacing="1" w:after="100" w:afterAutospacing="1"/>
    </w:pPr>
    <w:rPr>
      <w:rFonts w:eastAsia="Times New Roman"/>
      <w:sz w:val="24"/>
    </w:rPr>
  </w:style>
  <w:style w:type="character" w:customStyle="1" w:styleId="caption4">
    <w:name w:val="caption4"/>
    <w:basedOn w:val="DefaultParagraphFont"/>
    <w:rsid w:val="00676550"/>
  </w:style>
  <w:style w:type="character" w:customStyle="1" w:styleId="honorific-prefix">
    <w:name w:val="honorific-prefix"/>
    <w:basedOn w:val="DefaultParagraphFont"/>
    <w:rsid w:val="00676550"/>
  </w:style>
  <w:style w:type="character" w:customStyle="1" w:styleId="given-name">
    <w:name w:val="given-name"/>
    <w:basedOn w:val="DefaultParagraphFont"/>
    <w:rsid w:val="00676550"/>
  </w:style>
  <w:style w:type="character" w:customStyle="1" w:styleId="family-name">
    <w:name w:val="family-name"/>
    <w:basedOn w:val="DefaultParagraphFont"/>
    <w:rsid w:val="00676550"/>
  </w:style>
  <w:style w:type="character" w:customStyle="1" w:styleId="chead">
    <w:name w:val="chead"/>
    <w:basedOn w:val="DefaultParagraphFont"/>
    <w:rsid w:val="00676550"/>
  </w:style>
  <w:style w:type="character" w:customStyle="1" w:styleId="obgcapsstart">
    <w:name w:val="obg_caps_start"/>
    <w:basedOn w:val="DefaultParagraphFont"/>
    <w:rsid w:val="00676550"/>
  </w:style>
  <w:style w:type="character" w:customStyle="1" w:styleId="pmtermsel">
    <w:name w:val="pmtermsel"/>
    <w:basedOn w:val="DefaultParagraphFont"/>
    <w:rsid w:val="00676550"/>
  </w:style>
  <w:style w:type="character" w:customStyle="1" w:styleId="showipapr">
    <w:name w:val="show_ipapr"/>
    <w:basedOn w:val="DefaultParagraphFont"/>
    <w:rsid w:val="00676550"/>
  </w:style>
  <w:style w:type="character" w:customStyle="1" w:styleId="dnindex">
    <w:name w:val="dnindex"/>
    <w:basedOn w:val="DefaultParagraphFont"/>
    <w:rsid w:val="00676550"/>
  </w:style>
  <w:style w:type="character" w:customStyle="1" w:styleId="althead">
    <w:name w:val="althead"/>
    <w:basedOn w:val="DefaultParagraphFont"/>
    <w:rsid w:val="00676550"/>
  </w:style>
  <w:style w:type="character" w:customStyle="1" w:styleId="arbd1">
    <w:name w:val="arbd1"/>
    <w:basedOn w:val="DefaultParagraphFont"/>
    <w:rsid w:val="00676550"/>
  </w:style>
  <w:style w:type="character" w:customStyle="1" w:styleId="unx">
    <w:name w:val="unx"/>
    <w:basedOn w:val="DefaultParagraphFont"/>
    <w:rsid w:val="00676550"/>
  </w:style>
  <w:style w:type="character" w:customStyle="1" w:styleId="lrdctph">
    <w:name w:val="lr_dct_ph"/>
    <w:basedOn w:val="DefaultParagraphFont"/>
    <w:rsid w:val="00676550"/>
  </w:style>
  <w:style w:type="paragraph" w:customStyle="1" w:styleId="TxBr41p1">
    <w:name w:val="TxBr_41p1"/>
    <w:basedOn w:val="Normal"/>
    <w:qFormat/>
    <w:rsid w:val="0067655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76550"/>
    <w:rPr>
      <w:sz w:val="18"/>
      <w:szCs w:val="24"/>
      <w:lang w:val="en-US" w:eastAsia="en-US" w:bidi="ar-SA"/>
    </w:rPr>
  </w:style>
  <w:style w:type="paragraph" w:customStyle="1" w:styleId="003Cite">
    <w:name w:val="003Cite"/>
    <w:basedOn w:val="Normal"/>
    <w:qFormat/>
    <w:rsid w:val="00676550"/>
    <w:rPr>
      <w:rFonts w:eastAsia="Calibri"/>
      <w:sz w:val="16"/>
      <w:szCs w:val="16"/>
    </w:rPr>
  </w:style>
  <w:style w:type="paragraph" w:customStyle="1" w:styleId="NormalBold">
    <w:name w:val="Normal + Bold"/>
    <w:aliases w:val="Double Underline"/>
    <w:basedOn w:val="Normal"/>
    <w:link w:val="NormalBoldChar"/>
    <w:qFormat/>
    <w:rsid w:val="00676550"/>
    <w:pPr>
      <w:jc w:val="both"/>
    </w:pPr>
    <w:rPr>
      <w:b/>
      <w:color w:val="000000"/>
      <w:u w:val="single"/>
    </w:rPr>
  </w:style>
  <w:style w:type="character" w:customStyle="1" w:styleId="NormalBoldChar">
    <w:name w:val="Normal + Bold Char"/>
    <w:aliases w:val="Double Underline Char"/>
    <w:basedOn w:val="DefaultParagraphFont"/>
    <w:link w:val="NormalBold"/>
    <w:rsid w:val="00676550"/>
    <w:rPr>
      <w:rFonts w:ascii="Calibri" w:hAnsi="Calibri" w:cs="Calibri"/>
      <w:b/>
      <w:color w:val="000000"/>
      <w:u w:val="single"/>
    </w:rPr>
  </w:style>
  <w:style w:type="character" w:customStyle="1" w:styleId="BlockHeadingsChar1">
    <w:name w:val="Block Headings Char1"/>
    <w:rsid w:val="00676550"/>
    <w:rPr>
      <w:b/>
      <w:caps/>
    </w:rPr>
  </w:style>
  <w:style w:type="character" w:customStyle="1" w:styleId="FontStyle170">
    <w:name w:val="Font Style170"/>
    <w:uiPriority w:val="99"/>
    <w:rsid w:val="00676550"/>
    <w:rPr>
      <w:rFonts w:ascii="Bookman Old Style" w:hAnsi="Bookman Old Style" w:cs="Bookman Old Style"/>
      <w:sz w:val="16"/>
      <w:szCs w:val="16"/>
    </w:rPr>
  </w:style>
  <w:style w:type="character" w:customStyle="1" w:styleId="Styleunderline12pt">
    <w:name w:val="Style underline + 12 pt"/>
    <w:rsid w:val="00676550"/>
    <w:rPr>
      <w:rFonts w:ascii="Times New Roman" w:hAnsi="Times New Roman"/>
      <w:bCs/>
      <w:sz w:val="20"/>
      <w:u w:val="single"/>
    </w:rPr>
  </w:style>
  <w:style w:type="character" w:customStyle="1" w:styleId="StyleUnderlineChar19pt">
    <w:name w:val="Style Underline Char1 + 9 pt"/>
    <w:basedOn w:val="UnderlineChar1"/>
    <w:rsid w:val="0067655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7655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76550"/>
    <w:rPr>
      <w:rFonts w:ascii="Times New Roman" w:hAnsi="Times New Roman"/>
      <w:sz w:val="20"/>
      <w:u w:val="single"/>
      <w:lang w:val="en-US" w:eastAsia="en-US" w:bidi="ar-SA"/>
    </w:rPr>
  </w:style>
  <w:style w:type="paragraph" w:customStyle="1" w:styleId="StyleUnderline9pt10">
    <w:name w:val="Style Underline + 9 pt1"/>
    <w:rsid w:val="0067655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76550"/>
    <w:rPr>
      <w:sz w:val="20"/>
      <w:u w:val="single"/>
    </w:rPr>
  </w:style>
  <w:style w:type="character" w:customStyle="1" w:styleId="StyleUnderlineChar19pt2">
    <w:name w:val="Style Underline Char1 + 9 pt2"/>
    <w:basedOn w:val="UnderlineChar1"/>
    <w:rsid w:val="0067655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7655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7655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76550"/>
    <w:rPr>
      <w:rFonts w:ascii="Times New Roman" w:hAnsi="Times New Roman"/>
      <w:b/>
      <w:bCs/>
      <w:sz w:val="20"/>
      <w:szCs w:val="24"/>
      <w:u w:val="single"/>
      <w:lang w:val="en-US" w:eastAsia="en-US" w:bidi="ar-SA"/>
    </w:rPr>
  </w:style>
  <w:style w:type="character" w:customStyle="1" w:styleId="content">
    <w:name w:val="content"/>
    <w:basedOn w:val="DefaultParagraphFont"/>
    <w:rsid w:val="00676550"/>
  </w:style>
  <w:style w:type="character" w:customStyle="1" w:styleId="tagCharCharCharChar">
    <w:name w:val="tag Char Char Char Char"/>
    <w:rsid w:val="00676550"/>
    <w:rPr>
      <w:rFonts w:ascii="Georgia" w:eastAsia="Calibri" w:hAnsi="Georgia" w:cs="Calibri"/>
      <w:b/>
      <w:sz w:val="24"/>
    </w:rPr>
  </w:style>
  <w:style w:type="character" w:customStyle="1" w:styleId="3">
    <w:name w:val="3"/>
    <w:rsid w:val="0067655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76550"/>
    <w:rPr>
      <w:rFonts w:cs="Arial"/>
      <w:b/>
      <w:bCs/>
      <w:iCs/>
      <w:szCs w:val="28"/>
      <w:lang w:val="en-US" w:eastAsia="en-US" w:bidi="ar-SA"/>
    </w:rPr>
  </w:style>
  <w:style w:type="paragraph" w:customStyle="1" w:styleId="EmphasisText">
    <w:name w:val="Emphasis Text"/>
    <w:basedOn w:val="UnderlinedText"/>
    <w:link w:val="EmphasisTextChar"/>
    <w:rsid w:val="00676550"/>
    <w:pPr>
      <w:jc w:val="left"/>
    </w:pPr>
    <w:rPr>
      <w:rFonts w:eastAsia="SimSun"/>
      <w:u w:val="single"/>
    </w:rPr>
  </w:style>
  <w:style w:type="character" w:customStyle="1" w:styleId="EmphasisTextChar">
    <w:name w:val="Emphasis Text Char"/>
    <w:link w:val="EmphasisText"/>
    <w:rsid w:val="00676550"/>
    <w:rPr>
      <w:rFonts w:ascii="Calibri" w:eastAsia="SimSun" w:hAnsi="Calibri" w:cs="Calibri"/>
      <w:b/>
      <w:sz w:val="24"/>
      <w:u w:val="single"/>
    </w:rPr>
  </w:style>
  <w:style w:type="character" w:customStyle="1" w:styleId="7">
    <w:name w:val="7"/>
    <w:rsid w:val="00676550"/>
    <w:rPr>
      <w:rFonts w:cs="Arial"/>
      <w:bCs/>
      <w:sz w:val="20"/>
      <w:u w:val="single"/>
      <w:lang w:val="en-US" w:eastAsia="en-US" w:bidi="ar-SA"/>
    </w:rPr>
  </w:style>
  <w:style w:type="character" w:customStyle="1" w:styleId="StyleUnderlineChar19pt4">
    <w:name w:val="Style Underline Char1 + 9 pt4"/>
    <w:basedOn w:val="UnderlineChar1"/>
    <w:rsid w:val="00676550"/>
    <w:rPr>
      <w:rFonts w:ascii="Times New Roman" w:hAnsi="Times New Roman"/>
      <w:sz w:val="20"/>
      <w:szCs w:val="24"/>
      <w:u w:val="single"/>
      <w:lang w:val="en-US" w:eastAsia="en-US" w:bidi="ar-SA"/>
    </w:rPr>
  </w:style>
  <w:style w:type="character" w:customStyle="1" w:styleId="StyleUnderlineChar19ptBold1">
    <w:name w:val="Style Underline Char1 + 9 pt Bold1"/>
    <w:rsid w:val="00676550"/>
    <w:rPr>
      <w:rFonts w:ascii="Times New Roman" w:hAnsi="Times New Roman"/>
      <w:b/>
      <w:bCs/>
      <w:sz w:val="20"/>
      <w:szCs w:val="24"/>
      <w:u w:val="single"/>
      <w:lang w:val="en-US" w:eastAsia="en-US" w:bidi="ar-SA"/>
    </w:rPr>
  </w:style>
  <w:style w:type="character" w:customStyle="1" w:styleId="Style9ptUnderline3">
    <w:name w:val="Style 9 pt Underline3"/>
    <w:rsid w:val="00676550"/>
    <w:rPr>
      <w:sz w:val="20"/>
      <w:u w:val="single"/>
    </w:rPr>
  </w:style>
  <w:style w:type="character" w:customStyle="1" w:styleId="Style9ptUnderline4">
    <w:name w:val="Style 9 pt Underline4"/>
    <w:rsid w:val="00676550"/>
    <w:rPr>
      <w:sz w:val="20"/>
      <w:u w:val="single"/>
    </w:rPr>
  </w:style>
  <w:style w:type="character" w:customStyle="1" w:styleId="55">
    <w:name w:val="55"/>
    <w:rsid w:val="00676550"/>
    <w:rPr>
      <w:rFonts w:cs="Arial"/>
      <w:bCs/>
      <w:sz w:val="20"/>
      <w:u w:val="single"/>
      <w:lang w:val="en-US" w:eastAsia="en-US" w:bidi="ar-SA"/>
    </w:rPr>
  </w:style>
  <w:style w:type="paragraph" w:customStyle="1" w:styleId="CardBody">
    <w:name w:val="Card Body"/>
    <w:basedOn w:val="Normal"/>
    <w:link w:val="CardBodyChar"/>
    <w:qFormat/>
    <w:rsid w:val="00676550"/>
    <w:rPr>
      <w:rFonts w:eastAsia="Calibri"/>
      <w:sz w:val="16"/>
    </w:rPr>
  </w:style>
  <w:style w:type="character" w:customStyle="1" w:styleId="CardBodyChar">
    <w:name w:val="Card Body Char"/>
    <w:link w:val="CardBody"/>
    <w:rsid w:val="00676550"/>
    <w:rPr>
      <w:rFonts w:ascii="Calibri" w:eastAsia="Calibri" w:hAnsi="Calibri" w:cs="Calibri"/>
      <w:sz w:val="16"/>
    </w:rPr>
  </w:style>
  <w:style w:type="character" w:customStyle="1" w:styleId="Styleunderline9ptBold">
    <w:name w:val="Style underline + 9 pt Bold"/>
    <w:rsid w:val="00676550"/>
    <w:rPr>
      <w:b/>
      <w:bCs/>
      <w:sz w:val="20"/>
      <w:u w:val="single"/>
    </w:rPr>
  </w:style>
  <w:style w:type="character" w:customStyle="1" w:styleId="StyleUnderliningChar9ptBold">
    <w:name w:val="Style Underlining Char + 9 pt Bold"/>
    <w:rsid w:val="00676550"/>
    <w:rPr>
      <w:rFonts w:ascii="Times New Roman" w:hAnsi="Times New Roman"/>
      <w:b/>
      <w:bCs/>
      <w:sz w:val="20"/>
      <w:szCs w:val="24"/>
      <w:u w:val="single"/>
      <w:lang w:val="en-US" w:eastAsia="en-US" w:bidi="ar-SA"/>
    </w:rPr>
  </w:style>
  <w:style w:type="character" w:customStyle="1" w:styleId="StyleUnderliningChar9pt">
    <w:name w:val="Style Underlining Char + 9 pt"/>
    <w:rsid w:val="00676550"/>
    <w:rPr>
      <w:rFonts w:ascii="Times New Roman" w:hAnsi="Times New Roman"/>
      <w:sz w:val="20"/>
      <w:szCs w:val="24"/>
      <w:u w:val="single"/>
      <w:lang w:val="en-US" w:eastAsia="en-US" w:bidi="ar-SA"/>
    </w:rPr>
  </w:style>
  <w:style w:type="character" w:customStyle="1" w:styleId="34">
    <w:name w:val="34"/>
    <w:rsid w:val="00676550"/>
    <w:rPr>
      <w:rFonts w:ascii="Times New Roman" w:hAnsi="Times New Roman" w:cs="Arial"/>
      <w:bCs/>
      <w:sz w:val="20"/>
      <w:u w:val="single"/>
      <w:lang w:val="en-US" w:eastAsia="en-US" w:bidi="ar-SA"/>
    </w:rPr>
  </w:style>
  <w:style w:type="character" w:customStyle="1" w:styleId="45">
    <w:name w:val="45"/>
    <w:rsid w:val="00676550"/>
    <w:rPr>
      <w:rFonts w:ascii="Times New Roman" w:hAnsi="Times New Roman" w:cs="Arial"/>
      <w:b/>
      <w:bCs/>
      <w:sz w:val="20"/>
      <w:u w:val="single"/>
      <w:lang w:val="en-US" w:eastAsia="en-US" w:bidi="ar-SA"/>
    </w:rPr>
  </w:style>
  <w:style w:type="character" w:customStyle="1" w:styleId="Style9ptUnderline5">
    <w:name w:val="Style 9 pt Underline5"/>
    <w:rsid w:val="00676550"/>
    <w:rPr>
      <w:rFonts w:ascii="Times New Roman" w:hAnsi="Times New Roman"/>
      <w:sz w:val="20"/>
      <w:u w:val="single"/>
    </w:rPr>
  </w:style>
  <w:style w:type="character" w:customStyle="1" w:styleId="Style9ptBoldUnderline2">
    <w:name w:val="Style 9 pt Bold Underline2"/>
    <w:rsid w:val="0067655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7655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76550"/>
    <w:rPr>
      <w:lang w:eastAsia="zh-CN"/>
    </w:rPr>
  </w:style>
  <w:style w:type="character" w:customStyle="1" w:styleId="StyleStyle49pt1Char">
    <w:name w:val="Style Style4 + 9 pt1 Char"/>
    <w:basedOn w:val="Style4Char"/>
    <w:link w:val="StyleStyle49pt1"/>
    <w:rsid w:val="00676550"/>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676550"/>
    <w:rPr>
      <w:rFonts w:eastAsiaTheme="minorHAnsi"/>
      <w:b/>
      <w:bCs/>
    </w:rPr>
  </w:style>
  <w:style w:type="character" w:customStyle="1" w:styleId="StyleStyle49ptBold1Char">
    <w:name w:val="Style Style4 + 9 pt Bold1 Char"/>
    <w:link w:val="StyleStyle49ptBold1"/>
    <w:rsid w:val="00676550"/>
    <w:rPr>
      <w:rFonts w:ascii="Calibri" w:hAnsi="Calibri" w:cs="Calibri"/>
      <w:b/>
      <w:bCs/>
      <w:u w:val="single"/>
    </w:rPr>
  </w:style>
  <w:style w:type="paragraph" w:customStyle="1" w:styleId="StyleStyle49pt2">
    <w:name w:val="Style Style4 + 9 pt2"/>
    <w:basedOn w:val="Style4"/>
    <w:link w:val="StyleStyle49pt2Char"/>
    <w:rsid w:val="00676550"/>
    <w:rPr>
      <w:lang w:eastAsia="zh-CN"/>
    </w:rPr>
  </w:style>
  <w:style w:type="character" w:customStyle="1" w:styleId="StyleStyle49pt2Char">
    <w:name w:val="Style Style4 + 9 pt2 Char"/>
    <w:basedOn w:val="Style4Char"/>
    <w:link w:val="StyleStyle49pt2"/>
    <w:rsid w:val="00676550"/>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676550"/>
    <w:rPr>
      <w:rFonts w:eastAsiaTheme="minorHAnsi"/>
      <w:b/>
      <w:bCs/>
    </w:rPr>
  </w:style>
  <w:style w:type="character" w:customStyle="1" w:styleId="StyleStyle49ptBold2Char">
    <w:name w:val="Style Style4 + 9 pt Bold2 Char"/>
    <w:link w:val="StyleStyle49ptBold2"/>
    <w:rsid w:val="00676550"/>
    <w:rPr>
      <w:rFonts w:ascii="Calibri" w:hAnsi="Calibri" w:cs="Calibri"/>
      <w:b/>
      <w:bCs/>
      <w:u w:val="single"/>
    </w:rPr>
  </w:style>
  <w:style w:type="character" w:customStyle="1" w:styleId="23">
    <w:name w:val="23"/>
    <w:rsid w:val="00676550"/>
    <w:rPr>
      <w:rFonts w:ascii="Times New Roman" w:hAnsi="Times New Roman" w:cs="Arial"/>
      <w:bCs/>
      <w:sz w:val="20"/>
      <w:u w:val="single"/>
      <w:lang w:val="en-US" w:eastAsia="en-US" w:bidi="ar-SA"/>
    </w:rPr>
  </w:style>
  <w:style w:type="character" w:customStyle="1" w:styleId="33">
    <w:name w:val="33"/>
    <w:rsid w:val="00676550"/>
    <w:rPr>
      <w:rFonts w:ascii="Times New Roman" w:hAnsi="Times New Roman" w:cs="Arial"/>
      <w:b/>
      <w:bCs/>
      <w:sz w:val="20"/>
      <w:u w:val="single"/>
      <w:lang w:val="en-US" w:eastAsia="en-US" w:bidi="ar-SA"/>
    </w:rPr>
  </w:style>
  <w:style w:type="character" w:customStyle="1" w:styleId="StyleArialNarrow9pt">
    <w:name w:val="Style Arial Narrow 9 pt"/>
    <w:rsid w:val="00676550"/>
    <w:rPr>
      <w:rFonts w:ascii="Times New Roman" w:hAnsi="Times New Roman"/>
      <w:sz w:val="20"/>
    </w:rPr>
  </w:style>
  <w:style w:type="paragraph" w:customStyle="1" w:styleId="CiteBody">
    <w:name w:val="Cite Body"/>
    <w:basedOn w:val="Normal"/>
    <w:link w:val="CiteBodyChar"/>
    <w:qFormat/>
    <w:rsid w:val="00676550"/>
    <w:rPr>
      <w:rFonts w:eastAsia="Calibri"/>
      <w:szCs w:val="16"/>
    </w:rPr>
  </w:style>
  <w:style w:type="paragraph" w:customStyle="1" w:styleId="CiteBold">
    <w:name w:val="Cite Bold"/>
    <w:basedOn w:val="CiteBody"/>
    <w:link w:val="CiteBoldChar"/>
    <w:qFormat/>
    <w:rsid w:val="00676550"/>
    <w:rPr>
      <w:b/>
    </w:rPr>
  </w:style>
  <w:style w:type="character" w:customStyle="1" w:styleId="CiteBodyChar">
    <w:name w:val="Cite Body Char"/>
    <w:link w:val="CiteBody"/>
    <w:rsid w:val="00676550"/>
    <w:rPr>
      <w:rFonts w:ascii="Calibri" w:eastAsia="Calibri" w:hAnsi="Calibri" w:cs="Calibri"/>
      <w:szCs w:val="16"/>
    </w:rPr>
  </w:style>
  <w:style w:type="character" w:customStyle="1" w:styleId="CiteBoldChar">
    <w:name w:val="Cite Bold Char"/>
    <w:link w:val="CiteBold"/>
    <w:rsid w:val="00676550"/>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676550"/>
    <w:rPr>
      <w:sz w:val="20"/>
      <w:u w:val="single"/>
    </w:rPr>
  </w:style>
  <w:style w:type="character" w:customStyle="1" w:styleId="StyleCardBody11ptUnderlineChar">
    <w:name w:val="Style Card Body + 11 pt Underline Char"/>
    <w:link w:val="StyleCardBody11ptUnderline"/>
    <w:rsid w:val="00676550"/>
    <w:rPr>
      <w:rFonts w:ascii="Calibri" w:eastAsia="Calibri" w:hAnsi="Calibri" w:cs="Calibri"/>
      <w:sz w:val="20"/>
      <w:u w:val="single"/>
    </w:rPr>
  </w:style>
  <w:style w:type="paragraph" w:customStyle="1" w:styleId="StyleStyle49pt4">
    <w:name w:val="Style Style4 + 9 pt4"/>
    <w:basedOn w:val="Style4"/>
    <w:link w:val="StyleStyle49pt4Char"/>
    <w:rsid w:val="00676550"/>
    <w:rPr>
      <w:lang w:eastAsia="zh-CN"/>
    </w:rPr>
  </w:style>
  <w:style w:type="character" w:customStyle="1" w:styleId="StyleStyle49pt4Char">
    <w:name w:val="Style Style4 + 9 pt4 Char"/>
    <w:basedOn w:val="Style4Char"/>
    <w:link w:val="StyleStyle49pt4"/>
    <w:rsid w:val="00676550"/>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676550"/>
    <w:rPr>
      <w:rFonts w:eastAsiaTheme="minorHAnsi"/>
      <w:b/>
      <w:bCs/>
    </w:rPr>
  </w:style>
  <w:style w:type="character" w:customStyle="1" w:styleId="StyleStyle49ptBold4Char">
    <w:name w:val="Style Style4 + 9 pt Bold4 Char"/>
    <w:link w:val="StyleStyle49ptBold4"/>
    <w:rsid w:val="00676550"/>
    <w:rPr>
      <w:rFonts w:ascii="Calibri" w:hAnsi="Calibri" w:cs="Calibri"/>
      <w:b/>
      <w:bCs/>
      <w:u w:val="single"/>
    </w:rPr>
  </w:style>
  <w:style w:type="character" w:customStyle="1" w:styleId="StyleUnderlineCharChar9pt2">
    <w:name w:val="Style Underline Char Char + 9 pt2"/>
    <w:basedOn w:val="DefaultParagraphFont"/>
    <w:rsid w:val="0067655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7655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76550"/>
    <w:rPr>
      <w:b/>
      <w:bCs/>
      <w:sz w:val="20"/>
      <w:u w:val="single"/>
      <w:bdr w:val="single" w:sz="4" w:space="0" w:color="auto"/>
    </w:rPr>
  </w:style>
  <w:style w:type="character" w:customStyle="1" w:styleId="Style9ptUnderline7">
    <w:name w:val="Style 9 pt Underline7"/>
    <w:rsid w:val="00676550"/>
    <w:rPr>
      <w:sz w:val="20"/>
      <w:u w:val="single"/>
    </w:rPr>
  </w:style>
  <w:style w:type="character" w:customStyle="1" w:styleId="Style9ptBoldUnderline3">
    <w:name w:val="Style 9 pt Bold Underline3"/>
    <w:rsid w:val="00676550"/>
    <w:rPr>
      <w:b/>
      <w:bCs/>
      <w:sz w:val="20"/>
      <w:u w:val="single"/>
    </w:rPr>
  </w:style>
  <w:style w:type="character" w:customStyle="1" w:styleId="Style9ptUnderline8">
    <w:name w:val="Style 9 pt Underline8"/>
    <w:rsid w:val="00676550"/>
    <w:rPr>
      <w:sz w:val="20"/>
      <w:u w:val="single"/>
    </w:rPr>
  </w:style>
  <w:style w:type="paragraph" w:customStyle="1" w:styleId="StyleStyle49pt5">
    <w:name w:val="Style Style4 + 9 pt5"/>
    <w:basedOn w:val="Style4"/>
    <w:link w:val="StyleStyle49pt5Char"/>
    <w:rsid w:val="00676550"/>
    <w:rPr>
      <w:lang w:eastAsia="zh-CN"/>
    </w:rPr>
  </w:style>
  <w:style w:type="character" w:customStyle="1" w:styleId="StyleStyle49pt5Char">
    <w:name w:val="Style Style4 + 9 pt5 Char"/>
    <w:basedOn w:val="Style4Char"/>
    <w:link w:val="StyleStyle49pt5"/>
    <w:rsid w:val="00676550"/>
    <w:rPr>
      <w:rFonts w:ascii="Calibri" w:eastAsia="Times New Roman" w:hAnsi="Calibri" w:cs="Calibri"/>
      <w:u w:val="single"/>
      <w:lang w:eastAsia="zh-CN"/>
    </w:rPr>
  </w:style>
  <w:style w:type="character" w:customStyle="1" w:styleId="66">
    <w:name w:val="66"/>
    <w:rsid w:val="00676550"/>
    <w:rPr>
      <w:rFonts w:cs="Arial"/>
      <w:bCs/>
      <w:sz w:val="20"/>
      <w:u w:val="single"/>
      <w:lang w:val="en-US" w:eastAsia="en-US" w:bidi="ar-SA"/>
    </w:rPr>
  </w:style>
  <w:style w:type="character" w:customStyle="1" w:styleId="Style9ptUnderline9">
    <w:name w:val="Style 9 pt Underline9"/>
    <w:rsid w:val="00676550"/>
    <w:rPr>
      <w:sz w:val="20"/>
      <w:u w:val="single"/>
    </w:rPr>
  </w:style>
  <w:style w:type="paragraph" w:customStyle="1" w:styleId="StyleStyle49ptBold5">
    <w:name w:val="Style Style4 + 9 pt Bold5"/>
    <w:basedOn w:val="Style4"/>
    <w:link w:val="StyleStyle49ptBold5Char"/>
    <w:rsid w:val="00676550"/>
    <w:rPr>
      <w:rFonts w:eastAsiaTheme="minorHAnsi"/>
      <w:b/>
      <w:bCs/>
    </w:rPr>
  </w:style>
  <w:style w:type="character" w:customStyle="1" w:styleId="StyleStyle49ptBold5Char">
    <w:name w:val="Style Style4 + 9 pt Bold5 Char"/>
    <w:link w:val="StyleStyle49ptBold5"/>
    <w:rsid w:val="00676550"/>
    <w:rPr>
      <w:rFonts w:ascii="Calibri" w:hAnsi="Calibri" w:cs="Calibri"/>
      <w:b/>
      <w:bCs/>
      <w:u w:val="single"/>
    </w:rPr>
  </w:style>
  <w:style w:type="character" w:customStyle="1" w:styleId="Style9ptBoldUnderline4">
    <w:name w:val="Style 9 pt Bold Underline4"/>
    <w:rsid w:val="00676550"/>
    <w:rPr>
      <w:b/>
      <w:bCs/>
      <w:sz w:val="20"/>
      <w:u w:val="single"/>
    </w:rPr>
  </w:style>
  <w:style w:type="paragraph" w:customStyle="1" w:styleId="StyleStyle49pt7">
    <w:name w:val="Style Style4 + 9 pt7"/>
    <w:basedOn w:val="Style4"/>
    <w:link w:val="StyleStyle49pt7Char"/>
    <w:rsid w:val="00676550"/>
    <w:rPr>
      <w:lang w:eastAsia="zh-CN"/>
    </w:rPr>
  </w:style>
  <w:style w:type="character" w:customStyle="1" w:styleId="StyleStyle49pt7Char">
    <w:name w:val="Style Style4 + 9 pt7 Char"/>
    <w:basedOn w:val="Style4Char"/>
    <w:link w:val="StyleStyle49pt7"/>
    <w:rsid w:val="00676550"/>
    <w:rPr>
      <w:rFonts w:ascii="Calibri" w:eastAsia="Times New Roman" w:hAnsi="Calibri" w:cs="Calibri"/>
      <w:u w:val="single"/>
      <w:lang w:eastAsia="zh-CN"/>
    </w:rPr>
  </w:style>
  <w:style w:type="character" w:customStyle="1" w:styleId="titleblue14">
    <w:name w:val="titleblue14"/>
    <w:basedOn w:val="DefaultParagraphFont"/>
    <w:rsid w:val="00676550"/>
  </w:style>
  <w:style w:type="paragraph" w:customStyle="1" w:styleId="FONT7">
    <w:name w:val="FONT 7"/>
    <w:qFormat/>
    <w:rsid w:val="0067655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76550"/>
    <w:rPr>
      <w:rFonts w:eastAsiaTheme="minorHAnsi"/>
    </w:rPr>
  </w:style>
  <w:style w:type="paragraph" w:customStyle="1" w:styleId="StyleHeading2Underline">
    <w:name w:val="Style Heading 2 + Underline"/>
    <w:basedOn w:val="Heading2"/>
    <w:link w:val="StyleHeading2UnderlineChar"/>
    <w:rsid w:val="0067655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76550"/>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67655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76550"/>
    <w:rPr>
      <w:rFonts w:eastAsia="Calibri"/>
      <w:b/>
      <w:bCs/>
      <w:szCs w:val="24"/>
      <w:u w:val="single"/>
    </w:rPr>
  </w:style>
  <w:style w:type="paragraph" w:customStyle="1" w:styleId="StyleStyle49ptBold6">
    <w:name w:val="Style Style4 + 9 pt Bold6"/>
    <w:basedOn w:val="Style4"/>
    <w:link w:val="StyleStyle49ptBold6Char"/>
    <w:rsid w:val="00676550"/>
    <w:rPr>
      <w:rFonts w:eastAsiaTheme="minorHAnsi"/>
      <w:b/>
      <w:bCs/>
    </w:rPr>
  </w:style>
  <w:style w:type="character" w:customStyle="1" w:styleId="StyleStyle49ptBold6Char">
    <w:name w:val="Style Style4 + 9 pt Bold6 Char"/>
    <w:link w:val="StyleStyle49ptBold6"/>
    <w:rsid w:val="00676550"/>
    <w:rPr>
      <w:rFonts w:ascii="Calibri" w:hAnsi="Calibri" w:cs="Calibri"/>
      <w:b/>
      <w:bCs/>
      <w:u w:val="single"/>
    </w:rPr>
  </w:style>
  <w:style w:type="paragraph" w:customStyle="1" w:styleId="StyleCircled11pt">
    <w:name w:val="Style Circled + 11 pt"/>
    <w:basedOn w:val="Circled"/>
    <w:link w:val="StyleCircled11ptChar"/>
    <w:rsid w:val="0067655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7655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7655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76550"/>
    <w:rPr>
      <w:rFonts w:eastAsia="Calibri"/>
      <w:b/>
      <w:bCs/>
      <w:szCs w:val="24"/>
      <w:u w:val="single"/>
      <w:bdr w:val="single" w:sz="4" w:space="0" w:color="auto"/>
    </w:rPr>
  </w:style>
  <w:style w:type="character" w:customStyle="1" w:styleId="StyleUnderlineCharChar9pt3">
    <w:name w:val="Style Underline Char Char + 9 pt3"/>
    <w:basedOn w:val="DefaultParagraphFont"/>
    <w:rsid w:val="0067655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76550"/>
    <w:rPr>
      <w:sz w:val="20"/>
      <w:u w:val="single"/>
    </w:rPr>
  </w:style>
  <w:style w:type="character" w:customStyle="1" w:styleId="BoldandUnderlineChar2CharCharChar">
    <w:name w:val="Bold and Underline Char2 Char Char Char"/>
    <w:rsid w:val="00676550"/>
    <w:rPr>
      <w:b/>
      <w:szCs w:val="24"/>
      <w:u w:val="single"/>
      <w:lang w:val="en-US" w:eastAsia="en-US" w:bidi="ar-SA"/>
    </w:rPr>
  </w:style>
  <w:style w:type="paragraph" w:customStyle="1" w:styleId="textboldChar">
    <w:name w:val="text bold Char"/>
    <w:basedOn w:val="Normal"/>
    <w:link w:val="textboldCharChar"/>
    <w:rsid w:val="00676550"/>
    <w:pPr>
      <w:ind w:left="720"/>
    </w:pPr>
    <w:rPr>
      <w:rFonts w:eastAsia="Calibri"/>
      <w:b/>
      <w:sz w:val="24"/>
      <w:u w:val="thick"/>
    </w:rPr>
  </w:style>
  <w:style w:type="character" w:customStyle="1" w:styleId="textboldCharChar">
    <w:name w:val="text bold Char Char"/>
    <w:link w:val="textboldChar"/>
    <w:rsid w:val="00676550"/>
    <w:rPr>
      <w:rFonts w:ascii="Calibri" w:eastAsia="Calibri" w:hAnsi="Calibri" w:cs="Calibri"/>
      <w:b/>
      <w:sz w:val="24"/>
      <w:u w:val="thick"/>
    </w:rPr>
  </w:style>
  <w:style w:type="character" w:customStyle="1" w:styleId="snapnoshots">
    <w:name w:val="snap_noshots"/>
    <w:basedOn w:val="DefaultParagraphFont"/>
    <w:rsid w:val="00676550"/>
  </w:style>
  <w:style w:type="character" w:customStyle="1" w:styleId="cnbcsbhdcomp">
    <w:name w:val="cnbc_sbhd_comp"/>
    <w:rsid w:val="00676550"/>
  </w:style>
  <w:style w:type="character" w:customStyle="1" w:styleId="blox-headline">
    <w:name w:val="blox-headline"/>
    <w:rsid w:val="00676550"/>
  </w:style>
  <w:style w:type="character" w:customStyle="1" w:styleId="Heading2CharCharCharCharCharChar1CharChar">
    <w:name w:val="Heading 2 Char Char Char Char Char Char1 Char Char"/>
    <w:basedOn w:val="DefaultParagraphFont"/>
    <w:uiPriority w:val="99"/>
    <w:rsid w:val="00676550"/>
    <w:rPr>
      <w:rFonts w:cs="Arial"/>
      <w:b/>
      <w:bCs/>
      <w:iCs/>
      <w:sz w:val="28"/>
      <w:lang w:val="en-US" w:eastAsia="en-US"/>
    </w:rPr>
  </w:style>
  <w:style w:type="character" w:customStyle="1" w:styleId="postsubtitle">
    <w:name w:val="post_subtitle"/>
    <w:basedOn w:val="DefaultParagraphFont"/>
    <w:rsid w:val="00676550"/>
  </w:style>
  <w:style w:type="character" w:customStyle="1" w:styleId="NoterefInText">
    <w:name w:val="_NoterefInText"/>
    <w:uiPriority w:val="99"/>
    <w:rsid w:val="00676550"/>
    <w:rPr>
      <w:rFonts w:cs="New Baskerville"/>
      <w:color w:val="000000"/>
    </w:rPr>
  </w:style>
  <w:style w:type="character" w:customStyle="1" w:styleId="postauthor">
    <w:name w:val="postauthor"/>
    <w:basedOn w:val="DefaultParagraphFont"/>
    <w:rsid w:val="00676550"/>
  </w:style>
  <w:style w:type="paragraph" w:customStyle="1" w:styleId="notes-source-hasnotes">
    <w:name w:val="notes-source-hasnotes"/>
    <w:basedOn w:val="Normal"/>
    <w:qFormat/>
    <w:rsid w:val="00676550"/>
    <w:pPr>
      <w:spacing w:before="100" w:beforeAutospacing="1" w:after="100" w:afterAutospacing="1"/>
    </w:pPr>
    <w:rPr>
      <w:rFonts w:ascii="Times" w:hAnsi="Times"/>
      <w:szCs w:val="20"/>
    </w:rPr>
  </w:style>
  <w:style w:type="character" w:customStyle="1" w:styleId="span">
    <w:name w:val="span"/>
    <w:basedOn w:val="DefaultParagraphFont"/>
    <w:rsid w:val="00676550"/>
  </w:style>
  <w:style w:type="character" w:customStyle="1" w:styleId="thirdparty-logo">
    <w:name w:val="thirdparty-logo"/>
    <w:basedOn w:val="DefaultParagraphFont"/>
    <w:rsid w:val="00676550"/>
  </w:style>
  <w:style w:type="paragraph" w:customStyle="1" w:styleId="articlemeta">
    <w:name w:val="articlemeta"/>
    <w:basedOn w:val="Normal"/>
    <w:qFormat/>
    <w:rsid w:val="00676550"/>
    <w:pPr>
      <w:spacing w:before="100" w:beforeAutospacing="1" w:after="100" w:afterAutospacing="1"/>
    </w:pPr>
    <w:rPr>
      <w:rFonts w:ascii="Times" w:hAnsi="Times"/>
      <w:szCs w:val="20"/>
    </w:rPr>
  </w:style>
  <w:style w:type="character" w:customStyle="1" w:styleId="vcard">
    <w:name w:val="vcard"/>
    <w:basedOn w:val="DefaultParagraphFont"/>
    <w:rsid w:val="00676550"/>
  </w:style>
  <w:style w:type="character" w:customStyle="1" w:styleId="print-footnote">
    <w:name w:val="print-footnote"/>
    <w:basedOn w:val="DefaultParagraphFont"/>
    <w:rsid w:val="00676550"/>
  </w:style>
  <w:style w:type="character" w:customStyle="1" w:styleId="datestring">
    <w:name w:val="datestring"/>
    <w:basedOn w:val="DefaultParagraphFont"/>
    <w:rsid w:val="00676550"/>
  </w:style>
  <w:style w:type="paragraph" w:customStyle="1" w:styleId="left">
    <w:name w:val="left"/>
    <w:basedOn w:val="Normal"/>
    <w:qFormat/>
    <w:rsid w:val="00676550"/>
    <w:pPr>
      <w:spacing w:before="100" w:beforeAutospacing="1" w:after="100" w:afterAutospacing="1"/>
    </w:pPr>
    <w:rPr>
      <w:rFonts w:ascii="Times" w:hAnsi="Times"/>
      <w:szCs w:val="20"/>
    </w:rPr>
  </w:style>
  <w:style w:type="paragraph" w:customStyle="1" w:styleId="right">
    <w:name w:val="right"/>
    <w:basedOn w:val="Normal"/>
    <w:qFormat/>
    <w:rsid w:val="00676550"/>
    <w:pPr>
      <w:spacing w:before="100" w:beforeAutospacing="1" w:after="100" w:afterAutospacing="1"/>
    </w:pPr>
    <w:rPr>
      <w:rFonts w:ascii="Times" w:hAnsi="Times"/>
      <w:szCs w:val="20"/>
    </w:rPr>
  </w:style>
  <w:style w:type="character" w:customStyle="1" w:styleId="gptad">
    <w:name w:val="gptad"/>
    <w:basedOn w:val="DefaultParagraphFont"/>
    <w:rsid w:val="00676550"/>
  </w:style>
  <w:style w:type="paragraph" w:customStyle="1" w:styleId="creditpostedmodified">
    <w:name w:val="credit_posted_modified"/>
    <w:basedOn w:val="Normal"/>
    <w:qFormat/>
    <w:rsid w:val="00676550"/>
    <w:pPr>
      <w:spacing w:before="100" w:beforeAutospacing="1" w:after="100" w:afterAutospacing="1"/>
    </w:pPr>
    <w:rPr>
      <w:rFonts w:ascii="Times" w:hAnsi="Times"/>
      <w:szCs w:val="20"/>
    </w:rPr>
  </w:style>
  <w:style w:type="character" w:customStyle="1" w:styleId="creditline">
    <w:name w:val="creditline"/>
    <w:basedOn w:val="DefaultParagraphFont"/>
    <w:rsid w:val="00676550"/>
  </w:style>
  <w:style w:type="character" w:customStyle="1" w:styleId="grd">
    <w:name w:val="grd"/>
    <w:basedOn w:val="DefaultParagraphFont"/>
    <w:rsid w:val="00676550"/>
  </w:style>
  <w:style w:type="paragraph" w:customStyle="1" w:styleId="hs-text-container">
    <w:name w:val="hs-text-container"/>
    <w:basedOn w:val="Normal"/>
    <w:qFormat/>
    <w:rsid w:val="00676550"/>
    <w:pPr>
      <w:spacing w:before="100" w:beforeAutospacing="1" w:after="100" w:afterAutospacing="1"/>
    </w:pPr>
    <w:rPr>
      <w:rFonts w:ascii="Times" w:hAnsi="Times"/>
      <w:szCs w:val="20"/>
    </w:rPr>
  </w:style>
  <w:style w:type="character" w:customStyle="1" w:styleId="changed">
    <w:name w:val="changed"/>
    <w:basedOn w:val="DefaultParagraphFont"/>
    <w:rsid w:val="00676550"/>
  </w:style>
  <w:style w:type="character" w:customStyle="1" w:styleId="article-author-name">
    <w:name w:val="article-author-name"/>
    <w:basedOn w:val="DefaultParagraphFont"/>
    <w:rsid w:val="00676550"/>
  </w:style>
  <w:style w:type="character" w:customStyle="1" w:styleId="bioexcerpt">
    <w:name w:val="bio_excerpt"/>
    <w:basedOn w:val="DefaultParagraphFont"/>
    <w:rsid w:val="00676550"/>
  </w:style>
  <w:style w:type="character" w:customStyle="1" w:styleId="commentcount">
    <w:name w:val="comment_count"/>
    <w:basedOn w:val="DefaultParagraphFont"/>
    <w:rsid w:val="00676550"/>
  </w:style>
  <w:style w:type="character" w:customStyle="1" w:styleId="searchtermshighlighted">
    <w:name w:val="searchtermshighlighted"/>
    <w:basedOn w:val="DefaultParagraphFont"/>
    <w:rsid w:val="00676550"/>
  </w:style>
  <w:style w:type="character" w:customStyle="1" w:styleId="contributornametrigger">
    <w:name w:val="contributornametrigger"/>
    <w:basedOn w:val="DefaultParagraphFont"/>
    <w:rsid w:val="00676550"/>
  </w:style>
  <w:style w:type="character" w:customStyle="1" w:styleId="bylinepipe">
    <w:name w:val="bylinepipe"/>
    <w:basedOn w:val="DefaultParagraphFont"/>
    <w:rsid w:val="00676550"/>
  </w:style>
  <w:style w:type="character" w:customStyle="1" w:styleId="lucenesearchresulturlb">
    <w:name w:val="lucene_search_result_url_b"/>
    <w:basedOn w:val="DefaultParagraphFont"/>
    <w:rsid w:val="00676550"/>
  </w:style>
  <w:style w:type="character" w:customStyle="1" w:styleId="faculty-title">
    <w:name w:val="faculty-title"/>
    <w:basedOn w:val="DefaultParagraphFont"/>
    <w:rsid w:val="00676550"/>
  </w:style>
  <w:style w:type="character" w:customStyle="1" w:styleId="issue">
    <w:name w:val="issue"/>
    <w:basedOn w:val="DefaultParagraphFont"/>
    <w:rsid w:val="00676550"/>
  </w:style>
  <w:style w:type="character" w:customStyle="1" w:styleId="pages">
    <w:name w:val="pages"/>
    <w:basedOn w:val="DefaultParagraphFont"/>
    <w:rsid w:val="00676550"/>
  </w:style>
  <w:style w:type="character" w:customStyle="1" w:styleId="person">
    <w:name w:val="person"/>
    <w:basedOn w:val="DefaultParagraphFont"/>
    <w:rsid w:val="00676550"/>
  </w:style>
  <w:style w:type="character" w:customStyle="1" w:styleId="corresponding">
    <w:name w:val="corresponding"/>
    <w:basedOn w:val="DefaultParagraphFont"/>
    <w:rsid w:val="00676550"/>
  </w:style>
  <w:style w:type="paragraph" w:customStyle="1" w:styleId="entry-meta">
    <w:name w:val="entry-meta"/>
    <w:basedOn w:val="Normal"/>
    <w:qFormat/>
    <w:rsid w:val="00676550"/>
    <w:pPr>
      <w:spacing w:before="100" w:beforeAutospacing="1" w:after="100" w:afterAutospacing="1"/>
    </w:pPr>
    <w:rPr>
      <w:rFonts w:ascii="Times" w:hAnsi="Times"/>
      <w:szCs w:val="20"/>
    </w:rPr>
  </w:style>
  <w:style w:type="character" w:customStyle="1" w:styleId="post-time">
    <w:name w:val="post-time"/>
    <w:basedOn w:val="DefaultParagraphFont"/>
    <w:rsid w:val="00676550"/>
  </w:style>
  <w:style w:type="character" w:customStyle="1" w:styleId="post-category">
    <w:name w:val="post-category"/>
    <w:basedOn w:val="DefaultParagraphFont"/>
    <w:rsid w:val="00676550"/>
  </w:style>
  <w:style w:type="paragraph" w:customStyle="1" w:styleId="articledetails">
    <w:name w:val="articledetails"/>
    <w:basedOn w:val="Normal"/>
    <w:qFormat/>
    <w:rsid w:val="00676550"/>
    <w:pPr>
      <w:spacing w:before="100" w:beforeAutospacing="1" w:after="100" w:afterAutospacing="1"/>
    </w:pPr>
    <w:rPr>
      <w:rFonts w:ascii="Times" w:hAnsi="Times"/>
      <w:szCs w:val="20"/>
    </w:rPr>
  </w:style>
  <w:style w:type="character" w:customStyle="1" w:styleId="posted-and-updated">
    <w:name w:val="posted-and-updated"/>
    <w:basedOn w:val="DefaultParagraphFont"/>
    <w:rsid w:val="00676550"/>
  </w:style>
  <w:style w:type="paragraph" w:customStyle="1" w:styleId="aff">
    <w:name w:val="aff"/>
    <w:basedOn w:val="Normal"/>
    <w:qFormat/>
    <w:rsid w:val="00676550"/>
    <w:pPr>
      <w:spacing w:before="100" w:beforeAutospacing="1" w:after="100" w:afterAutospacing="1"/>
    </w:pPr>
    <w:rPr>
      <w:rFonts w:ascii="Times" w:hAnsi="Times"/>
      <w:szCs w:val="20"/>
    </w:rPr>
  </w:style>
  <w:style w:type="character" w:customStyle="1" w:styleId="entry-author">
    <w:name w:val="entry-author"/>
    <w:basedOn w:val="DefaultParagraphFont"/>
    <w:rsid w:val="00676550"/>
  </w:style>
  <w:style w:type="character" w:customStyle="1" w:styleId="entry-author-name">
    <w:name w:val="entry-author-name"/>
    <w:basedOn w:val="DefaultParagraphFont"/>
    <w:rsid w:val="00676550"/>
  </w:style>
  <w:style w:type="character" w:customStyle="1" w:styleId="contrib-degrees">
    <w:name w:val="contrib-degrees"/>
    <w:basedOn w:val="DefaultParagraphFont"/>
    <w:rsid w:val="00676550"/>
  </w:style>
  <w:style w:type="character" w:customStyle="1" w:styleId="contrib-on-behalf-of">
    <w:name w:val="contrib-on-behalf-of"/>
    <w:basedOn w:val="DefaultParagraphFont"/>
    <w:rsid w:val="00676550"/>
  </w:style>
  <w:style w:type="character" w:customStyle="1" w:styleId="pubtime">
    <w:name w:val="pubtime"/>
    <w:basedOn w:val="DefaultParagraphFont"/>
    <w:rsid w:val="00676550"/>
  </w:style>
  <w:style w:type="character" w:customStyle="1" w:styleId="fbcommentscount">
    <w:name w:val="fb_comments_count"/>
    <w:basedOn w:val="DefaultParagraphFont"/>
    <w:rsid w:val="00676550"/>
  </w:style>
  <w:style w:type="character" w:customStyle="1" w:styleId="stsharethiscustom">
    <w:name w:val="st_sharethis_custom"/>
    <w:basedOn w:val="DefaultParagraphFont"/>
    <w:rsid w:val="00676550"/>
  </w:style>
  <w:style w:type="paragraph" w:customStyle="1" w:styleId="permalinkable">
    <w:name w:val="permalinkable"/>
    <w:basedOn w:val="Normal"/>
    <w:qFormat/>
    <w:rsid w:val="00676550"/>
    <w:pPr>
      <w:spacing w:before="100" w:beforeAutospacing="1" w:after="100" w:afterAutospacing="1"/>
    </w:pPr>
    <w:rPr>
      <w:rFonts w:ascii="Times" w:hAnsi="Times"/>
      <w:szCs w:val="20"/>
    </w:rPr>
  </w:style>
  <w:style w:type="character" w:customStyle="1" w:styleId="post-date">
    <w:name w:val="post-date"/>
    <w:basedOn w:val="DefaultParagraphFont"/>
    <w:rsid w:val="00676550"/>
  </w:style>
  <w:style w:type="character" w:customStyle="1" w:styleId="articleauthor0">
    <w:name w:val="article_author"/>
    <w:basedOn w:val="DefaultParagraphFont"/>
    <w:rsid w:val="00676550"/>
  </w:style>
  <w:style w:type="character" w:customStyle="1" w:styleId="articleissue">
    <w:name w:val="article_issue"/>
    <w:basedOn w:val="DefaultParagraphFont"/>
    <w:rsid w:val="00676550"/>
  </w:style>
  <w:style w:type="character" w:customStyle="1" w:styleId="a-size-large">
    <w:name w:val="a-size-large"/>
    <w:basedOn w:val="DefaultParagraphFont"/>
    <w:rsid w:val="00676550"/>
  </w:style>
  <w:style w:type="character" w:customStyle="1" w:styleId="a-size-medium">
    <w:name w:val="a-size-medium"/>
    <w:basedOn w:val="DefaultParagraphFont"/>
    <w:rsid w:val="00676550"/>
  </w:style>
  <w:style w:type="character" w:customStyle="1" w:styleId="contribution">
    <w:name w:val="contribution"/>
    <w:basedOn w:val="DefaultParagraphFont"/>
    <w:rsid w:val="00676550"/>
  </w:style>
  <w:style w:type="character" w:customStyle="1" w:styleId="a-color-secondary">
    <w:name w:val="a-color-secondary"/>
    <w:basedOn w:val="DefaultParagraphFont"/>
    <w:rsid w:val="00676550"/>
  </w:style>
  <w:style w:type="paragraph" w:customStyle="1" w:styleId="sbyline">
    <w:name w:val="sbyline"/>
    <w:basedOn w:val="Normal"/>
    <w:qFormat/>
    <w:rsid w:val="00676550"/>
    <w:pPr>
      <w:spacing w:before="100" w:beforeAutospacing="1" w:after="100" w:afterAutospacing="1"/>
    </w:pPr>
    <w:rPr>
      <w:rFonts w:ascii="Times" w:hAnsi="Times"/>
      <w:szCs w:val="20"/>
    </w:rPr>
  </w:style>
  <w:style w:type="character" w:customStyle="1" w:styleId="ui-author">
    <w:name w:val="ui-author"/>
    <w:basedOn w:val="DefaultParagraphFont"/>
    <w:rsid w:val="00676550"/>
  </w:style>
  <w:style w:type="character" w:customStyle="1" w:styleId="ui-staffline">
    <w:name w:val="ui-staffline"/>
    <w:basedOn w:val="DefaultParagraphFont"/>
    <w:rsid w:val="00676550"/>
  </w:style>
  <w:style w:type="paragraph" w:customStyle="1" w:styleId="promotion-tag-p">
    <w:name w:val="promotion-tag-p"/>
    <w:basedOn w:val="Normal"/>
    <w:qFormat/>
    <w:rsid w:val="00676550"/>
    <w:pPr>
      <w:spacing w:before="100" w:beforeAutospacing="1" w:after="100" w:afterAutospacing="1"/>
    </w:pPr>
    <w:rPr>
      <w:rFonts w:ascii="Times" w:hAnsi="Times"/>
      <w:szCs w:val="20"/>
    </w:rPr>
  </w:style>
  <w:style w:type="character" w:customStyle="1" w:styleId="value">
    <w:name w:val="value"/>
    <w:basedOn w:val="DefaultParagraphFont"/>
    <w:rsid w:val="00676550"/>
  </w:style>
  <w:style w:type="character" w:customStyle="1" w:styleId="specialissuelabel">
    <w:name w:val="specialissuelabel"/>
    <w:basedOn w:val="DefaultParagraphFont"/>
    <w:rsid w:val="00676550"/>
  </w:style>
  <w:style w:type="character" w:customStyle="1" w:styleId="wp-smiley">
    <w:name w:val="wp-smiley"/>
    <w:basedOn w:val="DefaultParagraphFont"/>
    <w:rsid w:val="00676550"/>
  </w:style>
  <w:style w:type="character" w:customStyle="1" w:styleId="artjournal">
    <w:name w:val="art_journal"/>
    <w:basedOn w:val="DefaultParagraphFont"/>
    <w:rsid w:val="00676550"/>
  </w:style>
  <w:style w:type="character" w:customStyle="1" w:styleId="artdatevolumeissuepart">
    <w:name w:val="art_datevolumeissuepart"/>
    <w:basedOn w:val="DefaultParagraphFont"/>
    <w:rsid w:val="00676550"/>
  </w:style>
  <w:style w:type="character" w:customStyle="1" w:styleId="artpages">
    <w:name w:val="art_pages"/>
    <w:basedOn w:val="DefaultParagraphFont"/>
    <w:rsid w:val="00676550"/>
  </w:style>
  <w:style w:type="character" w:customStyle="1" w:styleId="singlehighlightclass">
    <w:name w:val="single_highlight_class"/>
    <w:basedOn w:val="DefaultParagraphFont"/>
    <w:rsid w:val="00676550"/>
  </w:style>
  <w:style w:type="character" w:customStyle="1" w:styleId="degree">
    <w:name w:val="degree"/>
    <w:basedOn w:val="DefaultParagraphFont"/>
    <w:rsid w:val="00676550"/>
  </w:style>
  <w:style w:type="character" w:customStyle="1" w:styleId="major">
    <w:name w:val="major"/>
    <w:basedOn w:val="DefaultParagraphFont"/>
    <w:rsid w:val="00676550"/>
  </w:style>
  <w:style w:type="character" w:customStyle="1" w:styleId="views">
    <w:name w:val="views"/>
    <w:basedOn w:val="DefaultParagraphFont"/>
    <w:rsid w:val="00676550"/>
  </w:style>
  <w:style w:type="character" w:customStyle="1" w:styleId="stmainservices">
    <w:name w:val="stmainservices"/>
    <w:basedOn w:val="DefaultParagraphFont"/>
    <w:rsid w:val="00676550"/>
  </w:style>
  <w:style w:type="character" w:customStyle="1" w:styleId="stbubblehcount">
    <w:name w:val="stbubble_hcount"/>
    <w:basedOn w:val="DefaultParagraphFont"/>
    <w:rsid w:val="00676550"/>
  </w:style>
  <w:style w:type="paragraph" w:customStyle="1" w:styleId="Document">
    <w:name w:val="_Document"/>
    <w:basedOn w:val="Default"/>
    <w:next w:val="Default"/>
    <w:uiPriority w:val="99"/>
    <w:qFormat/>
    <w:rsid w:val="00676550"/>
    <w:rPr>
      <w:rFonts w:ascii="New Baskerville" w:eastAsiaTheme="minorEastAsia" w:hAnsi="New Baskerville"/>
      <w:color w:val="auto"/>
    </w:rPr>
  </w:style>
  <w:style w:type="paragraph" w:customStyle="1" w:styleId="SubHead1">
    <w:name w:val="_SubHead1"/>
    <w:basedOn w:val="Default"/>
    <w:next w:val="Default"/>
    <w:uiPriority w:val="99"/>
    <w:qFormat/>
    <w:rsid w:val="00676550"/>
    <w:rPr>
      <w:rFonts w:ascii="New Baskerville" w:eastAsiaTheme="minorEastAsia" w:hAnsi="New Baskerville"/>
      <w:color w:val="auto"/>
    </w:rPr>
  </w:style>
  <w:style w:type="paragraph" w:customStyle="1" w:styleId="SubHead2">
    <w:name w:val="_SubHead2"/>
    <w:basedOn w:val="Default"/>
    <w:next w:val="Default"/>
    <w:uiPriority w:val="99"/>
    <w:qFormat/>
    <w:rsid w:val="00676550"/>
    <w:rPr>
      <w:rFonts w:ascii="New Baskerville" w:eastAsiaTheme="minorEastAsia" w:hAnsi="New Baskerville"/>
      <w:color w:val="auto"/>
    </w:rPr>
  </w:style>
  <w:style w:type="paragraph" w:customStyle="1" w:styleId="collapsed-hide">
    <w:name w:val="collapsed-hide"/>
    <w:basedOn w:val="Normal"/>
    <w:qFormat/>
    <w:rsid w:val="00676550"/>
    <w:pPr>
      <w:spacing w:before="100" w:beforeAutospacing="1" w:after="100" w:afterAutospacing="1"/>
    </w:pPr>
    <w:rPr>
      <w:rFonts w:ascii="Times" w:hAnsi="Times"/>
      <w:szCs w:val="20"/>
    </w:rPr>
  </w:style>
  <w:style w:type="paragraph" w:customStyle="1" w:styleId="odd">
    <w:name w:val="odd"/>
    <w:basedOn w:val="Normal"/>
    <w:qFormat/>
    <w:rsid w:val="00676550"/>
    <w:pPr>
      <w:spacing w:before="100" w:beforeAutospacing="1" w:after="100" w:afterAutospacing="1"/>
    </w:pPr>
    <w:rPr>
      <w:rFonts w:ascii="Times" w:hAnsi="Times"/>
      <w:szCs w:val="20"/>
    </w:rPr>
  </w:style>
  <w:style w:type="character" w:customStyle="1" w:styleId="article-author">
    <w:name w:val="article-author"/>
    <w:basedOn w:val="DefaultParagraphFont"/>
    <w:rsid w:val="00676550"/>
  </w:style>
  <w:style w:type="character" w:customStyle="1" w:styleId="tolocaltime">
    <w:name w:val="tolocaltime"/>
    <w:basedOn w:val="DefaultParagraphFont"/>
    <w:rsid w:val="00676550"/>
  </w:style>
  <w:style w:type="character" w:customStyle="1" w:styleId="pb-byline">
    <w:name w:val="pb-byline"/>
    <w:basedOn w:val="DefaultParagraphFont"/>
    <w:rsid w:val="00676550"/>
  </w:style>
  <w:style w:type="character" w:customStyle="1" w:styleId="pb-timestamp">
    <w:name w:val="pb-timestamp"/>
    <w:basedOn w:val="DefaultParagraphFont"/>
    <w:rsid w:val="00676550"/>
  </w:style>
  <w:style w:type="character" w:customStyle="1" w:styleId="posted-on">
    <w:name w:val="posted-on"/>
    <w:basedOn w:val="DefaultParagraphFont"/>
    <w:rsid w:val="00676550"/>
  </w:style>
  <w:style w:type="character" w:customStyle="1" w:styleId="even">
    <w:name w:val="even"/>
    <w:basedOn w:val="DefaultParagraphFont"/>
    <w:rsid w:val="00676550"/>
  </w:style>
  <w:style w:type="character" w:customStyle="1" w:styleId="foreground">
    <w:name w:val="foreground"/>
    <w:basedOn w:val="DefaultParagraphFont"/>
    <w:rsid w:val="00676550"/>
  </w:style>
  <w:style w:type="paragraph" w:customStyle="1" w:styleId="volissue">
    <w:name w:val="volissue"/>
    <w:basedOn w:val="Normal"/>
    <w:qFormat/>
    <w:rsid w:val="00676550"/>
    <w:pPr>
      <w:spacing w:before="100" w:beforeAutospacing="1" w:after="100" w:afterAutospacing="1"/>
    </w:pPr>
    <w:rPr>
      <w:rFonts w:ascii="Times" w:hAnsi="Times"/>
      <w:szCs w:val="20"/>
    </w:rPr>
  </w:style>
  <w:style w:type="character" w:customStyle="1" w:styleId="cat-date-line4">
    <w:name w:val="cat-date-line4"/>
    <w:basedOn w:val="DefaultParagraphFont"/>
    <w:rsid w:val="00676550"/>
  </w:style>
  <w:style w:type="character" w:customStyle="1" w:styleId="articledate">
    <w:name w:val="articledate"/>
    <w:basedOn w:val="DefaultParagraphFont"/>
    <w:rsid w:val="00676550"/>
  </w:style>
  <w:style w:type="character" w:customStyle="1" w:styleId="post-byline">
    <w:name w:val="post-byline"/>
    <w:basedOn w:val="DefaultParagraphFont"/>
    <w:rsid w:val="00676550"/>
  </w:style>
  <w:style w:type="character" w:customStyle="1" w:styleId="upper">
    <w:name w:val="upper"/>
    <w:basedOn w:val="DefaultParagraphFont"/>
    <w:rsid w:val="00676550"/>
  </w:style>
  <w:style w:type="character" w:customStyle="1" w:styleId="metadate">
    <w:name w:val="meta_date"/>
    <w:basedOn w:val="DefaultParagraphFont"/>
    <w:rsid w:val="00676550"/>
  </w:style>
  <w:style w:type="character" w:customStyle="1" w:styleId="fa">
    <w:name w:val="fa"/>
    <w:basedOn w:val="DefaultParagraphFont"/>
    <w:rsid w:val="00676550"/>
  </w:style>
  <w:style w:type="character" w:customStyle="1" w:styleId="longname">
    <w:name w:val="longname"/>
    <w:basedOn w:val="DefaultParagraphFont"/>
    <w:rsid w:val="00676550"/>
  </w:style>
  <w:style w:type="character" w:customStyle="1" w:styleId="echocontainer">
    <w:name w:val="echo_container"/>
    <w:basedOn w:val="DefaultParagraphFont"/>
    <w:rsid w:val="00676550"/>
  </w:style>
  <w:style w:type="character" w:customStyle="1" w:styleId="comment-display">
    <w:name w:val="comment-display"/>
    <w:basedOn w:val="DefaultParagraphFont"/>
    <w:rsid w:val="00676550"/>
  </w:style>
  <w:style w:type="paragraph" w:customStyle="1" w:styleId="comment-count-label">
    <w:name w:val="comment-count-label"/>
    <w:basedOn w:val="Normal"/>
    <w:rsid w:val="00676550"/>
    <w:pPr>
      <w:spacing w:before="100" w:beforeAutospacing="1" w:after="100" w:afterAutospacing="1"/>
    </w:pPr>
    <w:rPr>
      <w:rFonts w:ascii="Times" w:hAnsi="Times"/>
      <w:szCs w:val="20"/>
    </w:rPr>
  </w:style>
  <w:style w:type="character" w:customStyle="1" w:styleId="echo-counter">
    <w:name w:val="echo-counter"/>
    <w:basedOn w:val="DefaultParagraphFont"/>
    <w:rsid w:val="00676550"/>
  </w:style>
  <w:style w:type="character" w:customStyle="1" w:styleId="discussion-policy">
    <w:name w:val="discussion-policy"/>
    <w:basedOn w:val="DefaultParagraphFont"/>
    <w:rsid w:val="00676550"/>
  </w:style>
  <w:style w:type="character" w:customStyle="1" w:styleId="echo-apps-conversations-streamcaption">
    <w:name w:val="echo-apps-conversations-streamcaption"/>
    <w:basedOn w:val="DefaultParagraphFont"/>
    <w:rsid w:val="00676550"/>
  </w:style>
  <w:style w:type="character" w:customStyle="1" w:styleId="echo-streamserver-controls-stream-item-text">
    <w:name w:val="echo-streamserver-controls-stream-item-text"/>
    <w:basedOn w:val="DefaultParagraphFont"/>
    <w:rsid w:val="00676550"/>
  </w:style>
  <w:style w:type="character" w:customStyle="1" w:styleId="echo-streamserver-controls-facepile-more">
    <w:name w:val="echo-streamserver-controls-facepile-more"/>
    <w:basedOn w:val="DefaultParagraphFont"/>
    <w:rsid w:val="00676550"/>
  </w:style>
  <w:style w:type="character" w:customStyle="1" w:styleId="echo-primaryfont">
    <w:name w:val="echo-primaryfont"/>
    <w:basedOn w:val="DefaultParagraphFont"/>
    <w:rsid w:val="00676550"/>
  </w:style>
  <w:style w:type="character" w:customStyle="1" w:styleId="section">
    <w:name w:val="section"/>
    <w:basedOn w:val="DefaultParagraphFont"/>
    <w:rsid w:val="00676550"/>
  </w:style>
  <w:style w:type="character" w:customStyle="1" w:styleId="wpsr-txt-headline">
    <w:name w:val="wpsr-txt-headline"/>
    <w:basedOn w:val="DefaultParagraphFont"/>
    <w:rsid w:val="00676550"/>
  </w:style>
  <w:style w:type="character" w:customStyle="1" w:styleId="asset-metabar-author">
    <w:name w:val="asset-metabar-author"/>
    <w:basedOn w:val="DefaultParagraphFont"/>
    <w:rsid w:val="00676550"/>
  </w:style>
  <w:style w:type="character" w:customStyle="1" w:styleId="asset-metabar-time">
    <w:name w:val="asset-metabar-time"/>
    <w:basedOn w:val="DefaultParagraphFont"/>
    <w:rsid w:val="00676550"/>
  </w:style>
  <w:style w:type="character" w:customStyle="1" w:styleId="eza-dateline">
    <w:name w:val="eza-dateline"/>
    <w:basedOn w:val="DefaultParagraphFont"/>
    <w:rsid w:val="00676550"/>
  </w:style>
  <w:style w:type="character" w:customStyle="1" w:styleId="eza-authors">
    <w:name w:val="eza-authors"/>
    <w:basedOn w:val="DefaultParagraphFont"/>
    <w:rsid w:val="00676550"/>
  </w:style>
  <w:style w:type="character" w:customStyle="1" w:styleId="csmstaff">
    <w:name w:val="csm_staff"/>
    <w:basedOn w:val="DefaultParagraphFont"/>
    <w:rsid w:val="00676550"/>
  </w:style>
  <w:style w:type="paragraph" w:customStyle="1" w:styleId="mol-para-with-font">
    <w:name w:val="mol-para-with-font"/>
    <w:basedOn w:val="Normal"/>
    <w:rsid w:val="00676550"/>
    <w:pPr>
      <w:spacing w:before="100" w:beforeAutospacing="1" w:after="100" w:afterAutospacing="1"/>
    </w:pPr>
    <w:rPr>
      <w:rFonts w:ascii="Times" w:hAnsi="Times"/>
      <w:szCs w:val="20"/>
    </w:rPr>
  </w:style>
  <w:style w:type="character" w:customStyle="1" w:styleId="article-timestamp">
    <w:name w:val="article-timestamp"/>
    <w:basedOn w:val="DefaultParagraphFont"/>
    <w:rsid w:val="00676550"/>
  </w:style>
  <w:style w:type="character" w:customStyle="1" w:styleId="byline-text">
    <w:name w:val="byline-text"/>
    <w:basedOn w:val="DefaultParagraphFont"/>
    <w:rsid w:val="00676550"/>
  </w:style>
  <w:style w:type="character" w:customStyle="1" w:styleId="itemauthor">
    <w:name w:val="itemauthor"/>
    <w:basedOn w:val="DefaultParagraphFont"/>
    <w:rsid w:val="00676550"/>
  </w:style>
  <w:style w:type="character" w:customStyle="1" w:styleId="itemdatecreated">
    <w:name w:val="itemdatecreated"/>
    <w:basedOn w:val="DefaultParagraphFont"/>
    <w:rsid w:val="00676550"/>
  </w:style>
  <w:style w:type="character" w:customStyle="1" w:styleId="slug-metadata-note">
    <w:name w:val="slug-metadata-note"/>
    <w:basedOn w:val="DefaultParagraphFont"/>
    <w:rsid w:val="00676550"/>
  </w:style>
  <w:style w:type="character" w:customStyle="1" w:styleId="drop-capped">
    <w:name w:val="drop-capped"/>
    <w:basedOn w:val="DefaultParagraphFont"/>
    <w:rsid w:val="00676550"/>
  </w:style>
  <w:style w:type="paragraph" w:customStyle="1" w:styleId="articleopinion-standfirst">
    <w:name w:val="articleopinion-standfirst"/>
    <w:basedOn w:val="Normal"/>
    <w:rsid w:val="00676550"/>
    <w:pPr>
      <w:spacing w:before="100" w:beforeAutospacing="1" w:after="100" w:afterAutospacing="1"/>
    </w:pPr>
    <w:rPr>
      <w:rFonts w:ascii="Times" w:hAnsi="Times"/>
      <w:szCs w:val="20"/>
    </w:rPr>
  </w:style>
  <w:style w:type="paragraph" w:customStyle="1" w:styleId="snippet">
    <w:name w:val="snippet"/>
    <w:basedOn w:val="Normal"/>
    <w:rsid w:val="00676550"/>
    <w:pPr>
      <w:spacing w:before="100" w:beforeAutospacing="1" w:after="100" w:afterAutospacing="1"/>
    </w:pPr>
    <w:rPr>
      <w:rFonts w:ascii="Times" w:hAnsi="Times"/>
      <w:szCs w:val="20"/>
    </w:rPr>
  </w:style>
  <w:style w:type="character" w:customStyle="1" w:styleId="thetitle">
    <w:name w:val="the_title"/>
    <w:basedOn w:val="DefaultParagraphFont"/>
    <w:rsid w:val="00676550"/>
  </w:style>
  <w:style w:type="character" w:customStyle="1" w:styleId="view-count">
    <w:name w:val="view-count"/>
    <w:basedOn w:val="DefaultParagraphFont"/>
    <w:rsid w:val="00676550"/>
  </w:style>
  <w:style w:type="character" w:customStyle="1" w:styleId="rupee">
    <w:name w:val="rupee"/>
    <w:basedOn w:val="DefaultParagraphFont"/>
    <w:rsid w:val="00676550"/>
  </w:style>
  <w:style w:type="character" w:customStyle="1" w:styleId="grey1">
    <w:name w:val="grey1"/>
    <w:basedOn w:val="DefaultParagraphFont"/>
    <w:rsid w:val="00676550"/>
  </w:style>
  <w:style w:type="paragraph" w:customStyle="1" w:styleId="Pa13">
    <w:name w:val="Pa13"/>
    <w:basedOn w:val="Default"/>
    <w:next w:val="Default"/>
    <w:uiPriority w:val="99"/>
    <w:rsid w:val="00676550"/>
    <w:pPr>
      <w:spacing w:line="201" w:lineRule="atLeast"/>
    </w:pPr>
    <w:rPr>
      <w:rFonts w:eastAsiaTheme="minorEastAsia"/>
      <w:color w:val="auto"/>
    </w:rPr>
  </w:style>
  <w:style w:type="paragraph" w:customStyle="1" w:styleId="Pa14">
    <w:name w:val="Pa14"/>
    <w:basedOn w:val="Default"/>
    <w:next w:val="Default"/>
    <w:uiPriority w:val="99"/>
    <w:qFormat/>
    <w:rsid w:val="00676550"/>
    <w:pPr>
      <w:spacing w:line="241" w:lineRule="atLeast"/>
    </w:pPr>
    <w:rPr>
      <w:rFonts w:eastAsiaTheme="minorEastAsia"/>
      <w:color w:val="auto"/>
    </w:rPr>
  </w:style>
  <w:style w:type="paragraph" w:customStyle="1" w:styleId="Pa9">
    <w:name w:val="Pa9"/>
    <w:basedOn w:val="Default"/>
    <w:next w:val="Default"/>
    <w:uiPriority w:val="99"/>
    <w:rsid w:val="00676550"/>
    <w:pPr>
      <w:spacing w:line="241" w:lineRule="atLeast"/>
    </w:pPr>
    <w:rPr>
      <w:rFonts w:ascii="Gill Sans" w:eastAsiaTheme="minorEastAsia" w:hAnsi="Gill Sans"/>
      <w:color w:val="auto"/>
    </w:rPr>
  </w:style>
  <w:style w:type="character" w:customStyle="1" w:styleId="bureau">
    <w:name w:val="bureau"/>
    <w:basedOn w:val="DefaultParagraphFont"/>
    <w:rsid w:val="00676550"/>
  </w:style>
  <w:style w:type="character" w:customStyle="1" w:styleId="reporttitle">
    <w:name w:val="report_title"/>
    <w:basedOn w:val="DefaultParagraphFont"/>
    <w:rsid w:val="00676550"/>
  </w:style>
  <w:style w:type="character" w:customStyle="1" w:styleId="documenttype-longreleases">
    <w:name w:val="document_type_-_long_releases"/>
    <w:basedOn w:val="DefaultParagraphFont"/>
    <w:rsid w:val="00676550"/>
  </w:style>
  <w:style w:type="character" w:customStyle="1" w:styleId="alt-date">
    <w:name w:val="alt-date"/>
    <w:basedOn w:val="DefaultParagraphFont"/>
    <w:rsid w:val="00676550"/>
  </w:style>
  <w:style w:type="character" w:customStyle="1" w:styleId="entry-byline">
    <w:name w:val="entry-byline"/>
    <w:basedOn w:val="DefaultParagraphFont"/>
    <w:rsid w:val="00676550"/>
  </w:style>
  <w:style w:type="character" w:customStyle="1" w:styleId="taglinecontrib">
    <w:name w:val="tagline_contrib"/>
    <w:basedOn w:val="DefaultParagraphFont"/>
    <w:rsid w:val="00676550"/>
  </w:style>
  <w:style w:type="character" w:customStyle="1" w:styleId="articledate0">
    <w:name w:val="article_date"/>
    <w:basedOn w:val="DefaultParagraphFont"/>
    <w:rsid w:val="00676550"/>
  </w:style>
  <w:style w:type="paragraph" w:customStyle="1" w:styleId="hg-daily">
    <w:name w:val="hg-daily"/>
    <w:basedOn w:val="Normal"/>
    <w:rsid w:val="00676550"/>
    <w:pPr>
      <w:spacing w:before="100" w:beforeAutospacing="1" w:after="100" w:afterAutospacing="1"/>
    </w:pPr>
    <w:rPr>
      <w:rFonts w:ascii="Times" w:hAnsi="Times"/>
      <w:szCs w:val="20"/>
    </w:rPr>
  </w:style>
  <w:style w:type="character" w:customStyle="1" w:styleId="cit">
    <w:name w:val="cit"/>
    <w:basedOn w:val="DefaultParagraphFont"/>
    <w:rsid w:val="00676550"/>
  </w:style>
  <w:style w:type="paragraph" w:customStyle="1" w:styleId="buttonheading">
    <w:name w:val="buttonheading"/>
    <w:basedOn w:val="Normal"/>
    <w:rsid w:val="00676550"/>
    <w:pPr>
      <w:spacing w:before="100" w:beforeAutospacing="1" w:after="100" w:afterAutospacing="1"/>
    </w:pPr>
    <w:rPr>
      <w:rFonts w:ascii="Times" w:hAnsi="Times"/>
      <w:szCs w:val="20"/>
    </w:rPr>
  </w:style>
  <w:style w:type="character" w:customStyle="1" w:styleId="createdate">
    <w:name w:val="createdate"/>
    <w:basedOn w:val="DefaultParagraphFont"/>
    <w:rsid w:val="00676550"/>
  </w:style>
  <w:style w:type="character" w:customStyle="1" w:styleId="text-label">
    <w:name w:val="text-label"/>
    <w:basedOn w:val="DefaultParagraphFont"/>
    <w:rsid w:val="00676550"/>
  </w:style>
  <w:style w:type="paragraph" w:customStyle="1" w:styleId="TOC3Char">
    <w:name w:val="TOC 3 Char"/>
    <w:basedOn w:val="Normal"/>
    <w:next w:val="Normal"/>
    <w:rsid w:val="00676550"/>
    <w:rPr>
      <w:rFonts w:eastAsia="Times New Roman"/>
      <w:sz w:val="24"/>
      <w:szCs w:val="20"/>
    </w:rPr>
  </w:style>
  <w:style w:type="paragraph" w:customStyle="1" w:styleId="TOC1Char">
    <w:name w:val="TOC 1 Char"/>
    <w:basedOn w:val="Normal"/>
    <w:next w:val="Normal"/>
    <w:rsid w:val="00676550"/>
    <w:rPr>
      <w:rFonts w:eastAsia="Times New Roman"/>
      <w:b/>
      <w:sz w:val="24"/>
      <w:szCs w:val="20"/>
    </w:rPr>
  </w:style>
  <w:style w:type="paragraph" w:customStyle="1" w:styleId="ColorfulGrid-Accent11">
    <w:name w:val="Colorful Grid - Accent 11"/>
    <w:basedOn w:val="Normal"/>
    <w:next w:val="Normal"/>
    <w:uiPriority w:val="29"/>
    <w:qFormat/>
    <w:rsid w:val="00676550"/>
    <w:pPr>
      <w:jc w:val="both"/>
    </w:pPr>
    <w:rPr>
      <w:rFonts w:eastAsia="Times New Roman"/>
      <w:i/>
      <w:iCs/>
      <w:color w:val="000000"/>
    </w:rPr>
  </w:style>
  <w:style w:type="character" w:customStyle="1" w:styleId="MediumGrid11">
    <w:name w:val="Medium Grid 11"/>
    <w:uiPriority w:val="99"/>
    <w:rsid w:val="00676550"/>
    <w:rPr>
      <w:color w:val="808080"/>
    </w:rPr>
  </w:style>
  <w:style w:type="paragraph" w:customStyle="1" w:styleId="PlaceholderText2">
    <w:name w:val="Placeholder Text2"/>
    <w:basedOn w:val="Normal"/>
    <w:uiPriority w:val="99"/>
    <w:rsid w:val="0067655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76550"/>
    <w:pPr>
      <w:keepNext/>
      <w:tabs>
        <w:tab w:val="num" w:pos="1440"/>
      </w:tabs>
      <w:ind w:left="1800" w:hanging="360"/>
      <w:outlineLvl w:val="2"/>
    </w:pPr>
    <w:rPr>
      <w:rFonts w:eastAsia="MS Gothic"/>
      <w:sz w:val="24"/>
    </w:rPr>
  </w:style>
  <w:style w:type="paragraph" w:customStyle="1" w:styleId="LightList1">
    <w:name w:val="Light List1"/>
    <w:basedOn w:val="Normal"/>
    <w:rsid w:val="00676550"/>
    <w:pPr>
      <w:keepNext/>
      <w:tabs>
        <w:tab w:val="num" w:pos="2160"/>
      </w:tabs>
      <w:ind w:left="2520" w:hanging="360"/>
      <w:outlineLvl w:val="3"/>
    </w:pPr>
    <w:rPr>
      <w:rFonts w:eastAsia="MS Gothic"/>
      <w:sz w:val="24"/>
    </w:rPr>
  </w:style>
  <w:style w:type="paragraph" w:customStyle="1" w:styleId="LightGrid1">
    <w:name w:val="Light Grid1"/>
    <w:basedOn w:val="Normal"/>
    <w:rsid w:val="00676550"/>
    <w:pPr>
      <w:keepNext/>
      <w:tabs>
        <w:tab w:val="num" w:pos="2880"/>
      </w:tabs>
      <w:ind w:left="3240" w:hanging="360"/>
      <w:outlineLvl w:val="4"/>
    </w:pPr>
    <w:rPr>
      <w:rFonts w:eastAsia="MS Gothic"/>
      <w:sz w:val="24"/>
    </w:rPr>
  </w:style>
  <w:style w:type="paragraph" w:customStyle="1" w:styleId="MediumShading11">
    <w:name w:val="Medium Shading 11"/>
    <w:basedOn w:val="Normal"/>
    <w:rsid w:val="00676550"/>
    <w:pPr>
      <w:keepNext/>
      <w:tabs>
        <w:tab w:val="num" w:pos="3600"/>
      </w:tabs>
      <w:ind w:left="3960" w:hanging="360"/>
      <w:outlineLvl w:val="5"/>
    </w:pPr>
    <w:rPr>
      <w:rFonts w:eastAsia="MS Gothic"/>
      <w:sz w:val="24"/>
    </w:rPr>
  </w:style>
  <w:style w:type="paragraph" w:customStyle="1" w:styleId="MediumShading21">
    <w:name w:val="Medium Shading 21"/>
    <w:basedOn w:val="Normal"/>
    <w:rsid w:val="00676550"/>
    <w:pPr>
      <w:keepNext/>
      <w:tabs>
        <w:tab w:val="num" w:pos="4320"/>
      </w:tabs>
      <w:ind w:left="4680" w:hanging="360"/>
      <w:outlineLvl w:val="6"/>
    </w:pPr>
    <w:rPr>
      <w:rFonts w:eastAsia="MS Gothic"/>
      <w:sz w:val="24"/>
    </w:rPr>
  </w:style>
  <w:style w:type="paragraph" w:customStyle="1" w:styleId="MediumList11">
    <w:name w:val="Medium List 11"/>
    <w:basedOn w:val="Normal"/>
    <w:rsid w:val="00676550"/>
    <w:pPr>
      <w:keepNext/>
      <w:tabs>
        <w:tab w:val="num" w:pos="5040"/>
      </w:tabs>
      <w:ind w:left="5400" w:hanging="360"/>
      <w:outlineLvl w:val="7"/>
    </w:pPr>
    <w:rPr>
      <w:rFonts w:eastAsia="MS Gothic"/>
      <w:sz w:val="24"/>
    </w:rPr>
  </w:style>
  <w:style w:type="paragraph" w:customStyle="1" w:styleId="MediumList21">
    <w:name w:val="Medium List 21"/>
    <w:basedOn w:val="Normal"/>
    <w:rsid w:val="00676550"/>
    <w:pPr>
      <w:keepNext/>
      <w:tabs>
        <w:tab w:val="num" w:pos="5760"/>
      </w:tabs>
      <w:ind w:left="6120" w:hanging="360"/>
      <w:outlineLvl w:val="8"/>
    </w:pPr>
    <w:rPr>
      <w:rFonts w:eastAsia="MS Gothic"/>
      <w:sz w:val="24"/>
    </w:rPr>
  </w:style>
  <w:style w:type="paragraph" w:customStyle="1" w:styleId="bylinejb">
    <w:name w:val="bylinejb"/>
    <w:basedOn w:val="Normal"/>
    <w:rsid w:val="00676550"/>
    <w:pPr>
      <w:spacing w:before="100" w:beforeAutospacing="1" w:after="100" w:afterAutospacing="1"/>
    </w:pPr>
    <w:rPr>
      <w:rFonts w:ascii="Times" w:hAnsi="Times"/>
      <w:szCs w:val="20"/>
    </w:rPr>
  </w:style>
  <w:style w:type="paragraph" w:customStyle="1" w:styleId="bylineaffiliation">
    <w:name w:val="bylineaffiliation"/>
    <w:basedOn w:val="Normal"/>
    <w:rsid w:val="00676550"/>
    <w:pPr>
      <w:spacing w:before="100" w:beforeAutospacing="1" w:after="100" w:afterAutospacing="1"/>
    </w:pPr>
    <w:rPr>
      <w:rFonts w:ascii="Times" w:hAnsi="Times"/>
      <w:szCs w:val="20"/>
    </w:rPr>
  </w:style>
  <w:style w:type="character" w:customStyle="1" w:styleId="apple-tab-span">
    <w:name w:val="apple-tab-span"/>
    <w:basedOn w:val="DefaultParagraphFont"/>
    <w:rsid w:val="00676550"/>
  </w:style>
  <w:style w:type="character" w:customStyle="1" w:styleId="s1">
    <w:name w:val="s1"/>
    <w:basedOn w:val="DefaultParagraphFont"/>
    <w:rsid w:val="00676550"/>
  </w:style>
  <w:style w:type="character" w:customStyle="1" w:styleId="action-menu-toggled-item">
    <w:name w:val="action-menu-toggled-item"/>
    <w:basedOn w:val="DefaultParagraphFont"/>
    <w:rsid w:val="00676550"/>
    <w:rPr>
      <w:rFonts w:ascii="Times New Roman" w:hAnsi="Times New Roman"/>
    </w:rPr>
  </w:style>
  <w:style w:type="character" w:customStyle="1" w:styleId="1Tag">
    <w:name w:val="1) Tag"/>
    <w:rsid w:val="0067655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7655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7655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7655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7655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7655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76550"/>
    <w:rPr>
      <w:rFonts w:ascii="Calibri" w:eastAsia="Times New Roman" w:hAnsi="Calibri" w:cs="Calibri"/>
      <w:b/>
      <w:caps/>
      <w:sz w:val="40"/>
      <w:szCs w:val="40"/>
    </w:rPr>
  </w:style>
  <w:style w:type="paragraph" w:customStyle="1" w:styleId="Strikethrough0">
    <w:name w:val="Strikethrough"/>
    <w:basedOn w:val="Normal"/>
    <w:link w:val="StrikethroughChar"/>
    <w:qFormat/>
    <w:rsid w:val="00676550"/>
    <w:rPr>
      <w:strike/>
    </w:rPr>
  </w:style>
  <w:style w:type="character" w:customStyle="1" w:styleId="StrikethroughChar">
    <w:name w:val="Strikethrough Char"/>
    <w:basedOn w:val="DefaultParagraphFont"/>
    <w:link w:val="Strikethrough0"/>
    <w:rsid w:val="00676550"/>
    <w:rPr>
      <w:rFonts w:ascii="Calibri" w:hAnsi="Calibri" w:cs="Calibri"/>
      <w:strike/>
    </w:rPr>
  </w:style>
  <w:style w:type="character" w:styleId="SubtleReference">
    <w:name w:val="Subtle Reference"/>
    <w:basedOn w:val="DefaultParagraphFont"/>
    <w:uiPriority w:val="31"/>
    <w:rsid w:val="0067655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76550"/>
    <w:rPr>
      <w:rFonts w:asciiTheme="minorHAnsi" w:hAnsiTheme="minorHAnsi"/>
      <w:bCs/>
      <w:sz w:val="16"/>
    </w:rPr>
  </w:style>
  <w:style w:type="character" w:customStyle="1" w:styleId="BoxBoldUnderline">
    <w:name w:val="Box Bold Underline"/>
    <w:rsid w:val="0067655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76550"/>
    <w:rPr>
      <w:rFonts w:eastAsia="Times New Roman"/>
      <w:sz w:val="24"/>
    </w:rPr>
  </w:style>
  <w:style w:type="character" w:customStyle="1" w:styleId="NormalF6Char">
    <w:name w:val="Normal F6 Char"/>
    <w:link w:val="NormalF6"/>
    <w:rsid w:val="00676550"/>
    <w:rPr>
      <w:rFonts w:ascii="Calibri" w:eastAsia="Times New Roman" w:hAnsi="Calibri" w:cs="Calibri"/>
      <w:sz w:val="24"/>
    </w:rPr>
  </w:style>
  <w:style w:type="paragraph" w:customStyle="1" w:styleId="TagNew">
    <w:name w:val="Tag New"/>
    <w:qFormat/>
    <w:rsid w:val="00676550"/>
    <w:pPr>
      <w:spacing w:after="0" w:line="240" w:lineRule="auto"/>
    </w:pPr>
    <w:rPr>
      <w:rFonts w:ascii="Times New Roman" w:eastAsiaTheme="minorEastAsia" w:hAnsi="Times New Roman" w:cs="Times New Roman"/>
      <w:b/>
      <w:sz w:val="24"/>
      <w:szCs w:val="20"/>
    </w:rPr>
  </w:style>
  <w:style w:type="character" w:customStyle="1" w:styleId="moretop">
    <w:name w:val="more_top"/>
    <w:rsid w:val="00676550"/>
  </w:style>
  <w:style w:type="paragraph" w:customStyle="1" w:styleId="TagNew0">
    <w:name w:val="Tag_New"/>
    <w:qFormat/>
    <w:rsid w:val="00676550"/>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7655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7655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7655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76550"/>
  </w:style>
  <w:style w:type="character" w:customStyle="1" w:styleId="yshortcutscs4-ndcor">
    <w:name w:val="yshortcuts cs4-ndcor"/>
    <w:rsid w:val="00676550"/>
  </w:style>
  <w:style w:type="character" w:customStyle="1" w:styleId="price">
    <w:name w:val="price"/>
    <w:rsid w:val="00676550"/>
  </w:style>
  <w:style w:type="character" w:customStyle="1" w:styleId="price-change">
    <w:name w:val="price-change"/>
    <w:rsid w:val="00676550"/>
  </w:style>
  <w:style w:type="character" w:customStyle="1" w:styleId="percent-change">
    <w:name w:val="percent-change"/>
    <w:rsid w:val="00676550"/>
  </w:style>
  <w:style w:type="character" w:customStyle="1" w:styleId="bibfont">
    <w:name w:val="bibfont"/>
    <w:rsid w:val="00676550"/>
    <w:rPr>
      <w:rFonts w:cs="Times New Roman"/>
    </w:rPr>
  </w:style>
  <w:style w:type="paragraph" w:customStyle="1" w:styleId="underlined1">
    <w:name w:val="underlined1"/>
    <w:next w:val="Normal"/>
    <w:autoRedefine/>
    <w:rsid w:val="0067655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76550"/>
    <w:pPr>
      <w:ind w:left="0"/>
    </w:pPr>
    <w:rPr>
      <w:rFonts w:eastAsia="Times New Roman"/>
      <w:b/>
      <w:color w:val="auto"/>
      <w:sz w:val="24"/>
      <w:szCs w:val="24"/>
    </w:rPr>
  </w:style>
  <w:style w:type="character" w:customStyle="1" w:styleId="SourceBoldedChar">
    <w:name w:val="Source Bolded Char"/>
    <w:link w:val="SourceBolded"/>
    <w:rsid w:val="00676550"/>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676550"/>
    <w:rPr>
      <w:rFonts w:eastAsia="Calibri"/>
      <w:sz w:val="16"/>
      <w:szCs w:val="20"/>
      <w:lang w:val="x-none" w:eastAsia="x-none"/>
    </w:rPr>
  </w:style>
  <w:style w:type="character" w:customStyle="1" w:styleId="CardDownSizeChar">
    <w:name w:val="CardDownSize Char"/>
    <w:link w:val="CardDownSize"/>
    <w:rsid w:val="00676550"/>
    <w:rPr>
      <w:rFonts w:ascii="Calibri" w:eastAsia="Calibri" w:hAnsi="Calibri" w:cs="Calibri"/>
      <w:sz w:val="16"/>
      <w:szCs w:val="20"/>
      <w:lang w:val="x-none" w:eastAsia="x-none"/>
    </w:rPr>
  </w:style>
  <w:style w:type="paragraph" w:customStyle="1" w:styleId="Citation10">
    <w:name w:val="Citation1"/>
    <w:basedOn w:val="Normal"/>
    <w:link w:val="Citation1Char"/>
    <w:qFormat/>
    <w:rsid w:val="00676550"/>
    <w:rPr>
      <w:rFonts w:eastAsia="Calibri"/>
      <w:b/>
      <w:sz w:val="24"/>
      <w:u w:val="single"/>
      <w:lang w:val="x-none" w:eastAsia="x-none"/>
    </w:rPr>
  </w:style>
  <w:style w:type="character" w:customStyle="1" w:styleId="Citation1Char">
    <w:name w:val="Citation1 Char"/>
    <w:link w:val="Citation10"/>
    <w:rsid w:val="00676550"/>
    <w:rPr>
      <w:rFonts w:ascii="Calibri" w:eastAsia="Calibri" w:hAnsi="Calibri" w:cs="Calibri"/>
      <w:b/>
      <w:sz w:val="24"/>
      <w:u w:val="single"/>
      <w:lang w:val="x-none" w:eastAsia="x-none"/>
    </w:rPr>
  </w:style>
  <w:style w:type="character" w:customStyle="1" w:styleId="TaglineChar">
    <w:name w:val="Tagline Char"/>
    <w:link w:val="Tagline0"/>
    <w:rsid w:val="00676550"/>
    <w:rPr>
      <w:rFonts w:ascii="Calibri" w:hAnsi="Calibri" w:cs="Calibri"/>
      <w:b/>
      <w:sz w:val="26"/>
    </w:rPr>
  </w:style>
  <w:style w:type="character" w:customStyle="1" w:styleId="boldciteChar1">
    <w:name w:val="bold cite Char1"/>
    <w:rsid w:val="0067655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76550"/>
  </w:style>
  <w:style w:type="character" w:customStyle="1" w:styleId="leveluptitle">
    <w:name w:val="leveluptitle"/>
    <w:basedOn w:val="DefaultParagraphFont"/>
    <w:rsid w:val="00676550"/>
  </w:style>
  <w:style w:type="character" w:customStyle="1" w:styleId="Irrelevant6fontChar">
    <w:name w:val="Irrelevant (6 font) Char"/>
    <w:basedOn w:val="DefaultParagraphFont"/>
    <w:link w:val="Irrelevant6font"/>
    <w:rsid w:val="00676550"/>
    <w:rPr>
      <w:rFonts w:ascii="Calibri" w:eastAsia="Calibri" w:hAnsi="Calibri" w:cs="Calibri"/>
      <w:sz w:val="12"/>
      <w:szCs w:val="12"/>
    </w:rPr>
  </w:style>
  <w:style w:type="paragraph" w:customStyle="1" w:styleId="Non-NavPanelTag">
    <w:name w:val="Non-Nav Panel Tag"/>
    <w:basedOn w:val="Normal"/>
    <w:qFormat/>
    <w:rsid w:val="00676550"/>
    <w:rPr>
      <w:b/>
      <w:sz w:val="26"/>
    </w:rPr>
  </w:style>
  <w:style w:type="character" w:customStyle="1" w:styleId="Hyperlink3">
    <w:name w:val="Hyperlink.3"/>
    <w:basedOn w:val="DefaultParagraphFont"/>
    <w:rsid w:val="00676550"/>
    <w:rPr>
      <w:sz w:val="18"/>
      <w:szCs w:val="18"/>
    </w:rPr>
  </w:style>
  <w:style w:type="character" w:customStyle="1" w:styleId="Hyperlink40">
    <w:name w:val="Hyperlink.4"/>
    <w:basedOn w:val="DefaultParagraphFont"/>
    <w:rsid w:val="00676550"/>
    <w:rPr>
      <w:sz w:val="18"/>
      <w:szCs w:val="18"/>
    </w:rPr>
  </w:style>
  <w:style w:type="character" w:customStyle="1" w:styleId="SmallCharChar">
    <w:name w:val="Small Char Char"/>
    <w:basedOn w:val="DefaultParagraphFont"/>
    <w:rsid w:val="00676550"/>
    <w:rPr>
      <w:sz w:val="17"/>
      <w:szCs w:val="24"/>
      <w:lang w:val="en-US" w:eastAsia="en-US" w:bidi="ar-SA"/>
    </w:rPr>
  </w:style>
  <w:style w:type="paragraph" w:customStyle="1" w:styleId="TagsFutura">
    <w:name w:val="TagsFutura"/>
    <w:basedOn w:val="Normal"/>
    <w:next w:val="Heading3"/>
    <w:rsid w:val="00676550"/>
    <w:rPr>
      <w:rFonts w:ascii="Futura" w:eastAsia="Times" w:hAnsi="Futura"/>
      <w:b/>
      <w:caps/>
      <w:sz w:val="18"/>
      <w:szCs w:val="20"/>
    </w:rPr>
  </w:style>
  <w:style w:type="paragraph" w:customStyle="1" w:styleId="DebateTag0">
    <w:name w:val="DebateTag"/>
    <w:basedOn w:val="Normal"/>
    <w:qFormat/>
    <w:rsid w:val="00676550"/>
    <w:rPr>
      <w:rFonts w:eastAsia="Calibri"/>
      <w:b/>
    </w:rPr>
  </w:style>
  <w:style w:type="paragraph" w:customStyle="1" w:styleId="UnderlineBoldIndent">
    <w:name w:val="Underline + Bold Indent"/>
    <w:basedOn w:val="Normal"/>
    <w:link w:val="UnderlineBoldIndentCharChar"/>
    <w:qFormat/>
    <w:rsid w:val="0067655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76550"/>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676550"/>
    <w:rPr>
      <w:u w:val="single"/>
    </w:rPr>
  </w:style>
  <w:style w:type="character" w:customStyle="1" w:styleId="StyleUnderlineBoldIndent11ptChar">
    <w:name w:val="Style Underline + Bold Indent + 11 pt Char"/>
    <w:link w:val="StyleUnderlineBoldIndent11pt"/>
    <w:rsid w:val="00676550"/>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676550"/>
    <w:rPr>
      <w:b/>
      <w:bCs/>
      <w:u w:val="single"/>
    </w:rPr>
  </w:style>
  <w:style w:type="character" w:customStyle="1" w:styleId="StyleUnderlineBoldIndent11ptBoldChar">
    <w:name w:val="Style Underline + Bold Indent + 11 pt Bold Char"/>
    <w:link w:val="StyleUnderlineBoldIndent11ptBold"/>
    <w:rsid w:val="00676550"/>
    <w:rPr>
      <w:rFonts w:ascii="Calibri" w:eastAsia="Times New Roman" w:hAnsi="Calibri" w:cs="Calibri"/>
      <w:b/>
      <w:bCs/>
      <w:szCs w:val="20"/>
      <w:u w:val="single"/>
    </w:rPr>
  </w:style>
  <w:style w:type="character" w:customStyle="1" w:styleId="FontStyle177">
    <w:name w:val="Font Style177"/>
    <w:basedOn w:val="DefaultParagraphFont"/>
    <w:uiPriority w:val="99"/>
    <w:rsid w:val="00676550"/>
    <w:rPr>
      <w:rFonts w:ascii="Times New Roman" w:hAnsi="Times New Roman" w:cs="Times New Roman"/>
      <w:sz w:val="20"/>
      <w:szCs w:val="20"/>
    </w:rPr>
  </w:style>
  <w:style w:type="character" w:customStyle="1" w:styleId="FontStyle173">
    <w:name w:val="Font Style173"/>
    <w:basedOn w:val="DefaultParagraphFont"/>
    <w:uiPriority w:val="99"/>
    <w:rsid w:val="00676550"/>
    <w:rPr>
      <w:rFonts w:ascii="Times New Roman" w:hAnsi="Times New Roman" w:cs="Times New Roman"/>
      <w:sz w:val="14"/>
      <w:szCs w:val="14"/>
    </w:rPr>
  </w:style>
  <w:style w:type="character" w:customStyle="1" w:styleId="FontStyle151">
    <w:name w:val="Font Style151"/>
    <w:basedOn w:val="DefaultParagraphFont"/>
    <w:uiPriority w:val="99"/>
    <w:rsid w:val="00676550"/>
    <w:rPr>
      <w:rFonts w:ascii="Arial Narrow" w:hAnsi="Arial Narrow" w:cs="Arial Narrow"/>
      <w:b/>
      <w:bCs/>
      <w:sz w:val="12"/>
      <w:szCs w:val="12"/>
    </w:rPr>
  </w:style>
  <w:style w:type="character" w:customStyle="1" w:styleId="FontStyle156">
    <w:name w:val="Font Style156"/>
    <w:basedOn w:val="DefaultParagraphFont"/>
    <w:uiPriority w:val="99"/>
    <w:rsid w:val="00676550"/>
    <w:rPr>
      <w:rFonts w:ascii="Arial Narrow" w:hAnsi="Arial Narrow" w:cs="Arial Narrow"/>
      <w:sz w:val="8"/>
      <w:szCs w:val="8"/>
    </w:rPr>
  </w:style>
  <w:style w:type="character" w:customStyle="1" w:styleId="FontStyle160">
    <w:name w:val="Font Style160"/>
    <w:basedOn w:val="DefaultParagraphFont"/>
    <w:uiPriority w:val="99"/>
    <w:rsid w:val="00676550"/>
    <w:rPr>
      <w:rFonts w:ascii="Times New Roman" w:hAnsi="Times New Roman" w:cs="Times New Roman"/>
      <w:b/>
      <w:bCs/>
      <w:sz w:val="20"/>
      <w:szCs w:val="20"/>
    </w:rPr>
  </w:style>
  <w:style w:type="character" w:customStyle="1" w:styleId="FontStyle178">
    <w:name w:val="Font Style178"/>
    <w:basedOn w:val="DefaultParagraphFont"/>
    <w:uiPriority w:val="99"/>
    <w:rsid w:val="00676550"/>
    <w:rPr>
      <w:rFonts w:ascii="Times New Roman" w:hAnsi="Times New Roman" w:cs="Times New Roman"/>
      <w:sz w:val="18"/>
      <w:szCs w:val="18"/>
    </w:rPr>
  </w:style>
  <w:style w:type="paragraph" w:customStyle="1" w:styleId="Style140">
    <w:name w:val="Style14"/>
    <w:basedOn w:val="Normal"/>
    <w:uiPriority w:val="99"/>
    <w:rsid w:val="0067655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67655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76550"/>
    <w:rPr>
      <w:rFonts w:ascii="Times New Roman" w:hAnsi="Times New Roman" w:cs="Times New Roman"/>
      <w:sz w:val="12"/>
      <w:szCs w:val="12"/>
    </w:rPr>
  </w:style>
  <w:style w:type="paragraph" w:customStyle="1" w:styleId="Style90">
    <w:name w:val="Style9"/>
    <w:basedOn w:val="Normal"/>
    <w:uiPriority w:val="99"/>
    <w:rsid w:val="0067655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67655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67655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76550"/>
    <w:rPr>
      <w:rFonts w:ascii="Times New Roman" w:hAnsi="Times New Roman" w:cs="Times New Roman"/>
      <w:sz w:val="16"/>
      <w:szCs w:val="16"/>
    </w:rPr>
  </w:style>
  <w:style w:type="character" w:customStyle="1" w:styleId="newscontent">
    <w:name w:val="newscontent"/>
    <w:rsid w:val="00676550"/>
  </w:style>
  <w:style w:type="character" w:customStyle="1" w:styleId="FontStyle172">
    <w:name w:val="Font Style172"/>
    <w:basedOn w:val="DefaultParagraphFont"/>
    <w:uiPriority w:val="99"/>
    <w:rsid w:val="00676550"/>
    <w:rPr>
      <w:rFonts w:ascii="Times New Roman" w:hAnsi="Times New Roman" w:cs="Times New Roman"/>
      <w:b/>
      <w:bCs/>
      <w:sz w:val="16"/>
      <w:szCs w:val="16"/>
    </w:rPr>
  </w:style>
  <w:style w:type="paragraph" w:customStyle="1" w:styleId="Style180">
    <w:name w:val="Style18"/>
    <w:basedOn w:val="Normal"/>
    <w:uiPriority w:val="99"/>
    <w:rsid w:val="0067655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76550"/>
    <w:rPr>
      <w:rFonts w:ascii="Times New Roman" w:hAnsi="Times New Roman" w:cs="Times New Roman"/>
      <w:i/>
      <w:iCs/>
      <w:sz w:val="16"/>
      <w:szCs w:val="16"/>
    </w:rPr>
  </w:style>
  <w:style w:type="character" w:customStyle="1" w:styleId="FontStyle162">
    <w:name w:val="Font Style162"/>
    <w:basedOn w:val="DefaultParagraphFont"/>
    <w:uiPriority w:val="99"/>
    <w:rsid w:val="00676550"/>
    <w:rPr>
      <w:rFonts w:ascii="Times New Roman" w:hAnsi="Times New Roman" w:cs="Times New Roman"/>
      <w:b/>
      <w:bCs/>
      <w:sz w:val="18"/>
      <w:szCs w:val="18"/>
    </w:rPr>
  </w:style>
  <w:style w:type="character" w:customStyle="1" w:styleId="FontStyle167">
    <w:name w:val="Font Style167"/>
    <w:basedOn w:val="DefaultParagraphFont"/>
    <w:uiPriority w:val="99"/>
    <w:rsid w:val="00676550"/>
    <w:rPr>
      <w:rFonts w:ascii="Times New Roman" w:hAnsi="Times New Roman" w:cs="Times New Roman"/>
      <w:sz w:val="10"/>
      <w:szCs w:val="10"/>
    </w:rPr>
  </w:style>
  <w:style w:type="character" w:customStyle="1" w:styleId="FontStyle174">
    <w:name w:val="Font Style174"/>
    <w:basedOn w:val="DefaultParagraphFont"/>
    <w:uiPriority w:val="99"/>
    <w:rsid w:val="00676550"/>
    <w:rPr>
      <w:rFonts w:ascii="Arial Narrow" w:hAnsi="Arial Narrow" w:cs="Arial Narrow"/>
      <w:b/>
      <w:bCs/>
      <w:sz w:val="18"/>
      <w:szCs w:val="18"/>
    </w:rPr>
  </w:style>
  <w:style w:type="paragraph" w:customStyle="1" w:styleId="Style47">
    <w:name w:val="Style47"/>
    <w:basedOn w:val="Normal"/>
    <w:uiPriority w:val="99"/>
    <w:rsid w:val="0067655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76550"/>
    <w:rPr>
      <w:rFonts w:ascii="Times New Roman" w:hAnsi="Times New Roman" w:cs="Times New Roman"/>
      <w:sz w:val="12"/>
      <w:szCs w:val="12"/>
    </w:rPr>
  </w:style>
  <w:style w:type="paragraph" w:customStyle="1" w:styleId="Style24">
    <w:name w:val="Style24"/>
    <w:basedOn w:val="Normal"/>
    <w:uiPriority w:val="99"/>
    <w:rsid w:val="00676550"/>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67655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67655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76550"/>
    <w:rPr>
      <w:rFonts w:ascii="Times New Roman" w:hAnsi="Times New Roman" w:cs="Times New Roman"/>
      <w:b/>
      <w:bCs/>
      <w:sz w:val="18"/>
      <w:szCs w:val="18"/>
    </w:rPr>
  </w:style>
  <w:style w:type="paragraph" w:customStyle="1" w:styleId="Style210">
    <w:name w:val="Style21"/>
    <w:basedOn w:val="Normal"/>
    <w:uiPriority w:val="99"/>
    <w:rsid w:val="0067655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67655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76550"/>
    <w:rPr>
      <w:iCs w:val="0"/>
    </w:rPr>
  </w:style>
  <w:style w:type="paragraph" w:customStyle="1" w:styleId="Aa">
    <w:name w:val="A"/>
    <w:basedOn w:val="Default"/>
    <w:next w:val="Default"/>
    <w:rsid w:val="00676550"/>
    <w:rPr>
      <w:color w:val="auto"/>
      <w:lang w:bidi="en-US"/>
    </w:rPr>
  </w:style>
  <w:style w:type="character" w:customStyle="1" w:styleId="ac">
    <w:name w:val="••••"/>
    <w:rsid w:val="00676550"/>
    <w:rPr>
      <w:color w:val="000000"/>
    </w:rPr>
  </w:style>
  <w:style w:type="character" w:customStyle="1" w:styleId="UL-Bold">
    <w:name w:val="UL-Bold"/>
    <w:basedOn w:val="DefaultParagraphFont"/>
    <w:rsid w:val="00676550"/>
    <w:rPr>
      <w:u w:val="thick"/>
    </w:rPr>
  </w:style>
  <w:style w:type="character" w:customStyle="1" w:styleId="UL-None">
    <w:name w:val="UL-None"/>
    <w:basedOn w:val="DefaultParagraphFont"/>
    <w:rsid w:val="00676550"/>
    <w:rPr>
      <w:u w:val="none"/>
    </w:rPr>
  </w:style>
  <w:style w:type="character" w:customStyle="1" w:styleId="styletimesnewroman12ptbold0">
    <w:name w:val="styletimesnewroman12ptbold"/>
    <w:basedOn w:val="DefaultParagraphFont"/>
    <w:rsid w:val="00676550"/>
  </w:style>
  <w:style w:type="character" w:customStyle="1" w:styleId="FontStyle19">
    <w:name w:val="Font Style19"/>
    <w:basedOn w:val="DefaultParagraphFont"/>
    <w:uiPriority w:val="99"/>
    <w:rsid w:val="00676550"/>
    <w:rPr>
      <w:rFonts w:ascii="Times New Roman" w:hAnsi="Times New Roman" w:cs="Times New Roman"/>
      <w:sz w:val="18"/>
      <w:szCs w:val="18"/>
    </w:rPr>
  </w:style>
  <w:style w:type="character" w:customStyle="1" w:styleId="UnderlineBox">
    <w:name w:val="Underline + Box"/>
    <w:uiPriority w:val="1"/>
    <w:qFormat/>
    <w:rsid w:val="00676550"/>
    <w:rPr>
      <w:rFonts w:ascii="Georgia" w:hAnsi="Georgia"/>
      <w:b w:val="0"/>
      <w:sz w:val="22"/>
      <w:u w:val="single"/>
      <w:bdr w:val="single" w:sz="4" w:space="0" w:color="auto"/>
    </w:rPr>
  </w:style>
  <w:style w:type="character" w:customStyle="1" w:styleId="10ptnotbold">
    <w:name w:val="10ptnotbold"/>
    <w:basedOn w:val="DefaultParagraphFont"/>
    <w:rsid w:val="00676550"/>
    <w:rPr>
      <w:sz w:val="20"/>
    </w:rPr>
  </w:style>
  <w:style w:type="paragraph" w:customStyle="1" w:styleId="ALLCAPS">
    <w:name w:val="ALL CAPS"/>
    <w:basedOn w:val="Normal"/>
    <w:rsid w:val="00676550"/>
    <w:rPr>
      <w:rFonts w:eastAsia="Times New Roman"/>
      <w:b/>
      <w:caps/>
      <w:szCs w:val="20"/>
    </w:rPr>
  </w:style>
  <w:style w:type="character" w:customStyle="1" w:styleId="kn">
    <w:name w:val="kn"/>
    <w:basedOn w:val="DefaultParagraphFont"/>
    <w:rsid w:val="00676550"/>
  </w:style>
  <w:style w:type="paragraph" w:customStyle="1" w:styleId="StyleCardworksLinespacingsingle">
    <w:name w:val="Style Card works + Line spacing:  single"/>
    <w:basedOn w:val="Normal"/>
    <w:link w:val="StyleCardworksLinespacingsingleChar"/>
    <w:qFormat/>
    <w:rsid w:val="0067655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76550"/>
    <w:rPr>
      <w:rFonts w:ascii="Calibri" w:eastAsia="Times New Roman" w:hAnsi="Calibri" w:cs="Calibri"/>
      <w:spacing w:val="-3"/>
      <w:szCs w:val="20"/>
    </w:rPr>
  </w:style>
  <w:style w:type="paragraph" w:customStyle="1" w:styleId="BriefTitleWorks">
    <w:name w:val="Brief Title Works"/>
    <w:basedOn w:val="Heading1"/>
    <w:link w:val="BriefTitleWorksChar"/>
    <w:qFormat/>
    <w:rsid w:val="006765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76550"/>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76550"/>
    <w:rPr>
      <w:rFonts w:ascii="Verdana" w:hAnsi="Verdana" w:hint="default"/>
      <w:color w:val="000000"/>
      <w:sz w:val="16"/>
      <w:szCs w:val="16"/>
    </w:rPr>
  </w:style>
  <w:style w:type="character" w:customStyle="1" w:styleId="TagCharCharCharChar0">
    <w:name w:val="Tag Char Char Char Char"/>
    <w:basedOn w:val="DefaultParagraphFont"/>
    <w:rsid w:val="00676550"/>
    <w:rPr>
      <w:rFonts w:ascii="Times New Roman" w:eastAsia="Times New Roman" w:hAnsi="Times New Roman" w:cs="Times New Roman"/>
      <w:b/>
      <w:sz w:val="24"/>
      <w:szCs w:val="20"/>
    </w:rPr>
  </w:style>
  <w:style w:type="character" w:customStyle="1" w:styleId="CharacterStyle14">
    <w:name w:val="Character Style 14"/>
    <w:rsid w:val="00676550"/>
    <w:rPr>
      <w:sz w:val="30"/>
      <w:szCs w:val="30"/>
    </w:rPr>
  </w:style>
  <w:style w:type="character" w:customStyle="1" w:styleId="CharacterStyle13">
    <w:name w:val="Character Style 13"/>
    <w:rsid w:val="00676550"/>
    <w:rPr>
      <w:i/>
      <w:iCs/>
      <w:sz w:val="17"/>
      <w:szCs w:val="17"/>
    </w:rPr>
  </w:style>
  <w:style w:type="character" w:customStyle="1" w:styleId="CardsNotUnderlined">
    <w:name w:val="Cards Not Underlined"/>
    <w:rsid w:val="00676550"/>
    <w:rPr>
      <w:rFonts w:ascii="Times New Roman" w:hAnsi="Times New Roman"/>
      <w:sz w:val="16"/>
    </w:rPr>
  </w:style>
  <w:style w:type="character" w:customStyle="1" w:styleId="a13">
    <w:name w:val="a1"/>
    <w:rsid w:val="00676550"/>
    <w:rPr>
      <w:color w:val="008000"/>
    </w:rPr>
  </w:style>
  <w:style w:type="character" w:customStyle="1" w:styleId="FifthChar">
    <w:name w:val="Fifth Char"/>
    <w:link w:val="Fifth"/>
    <w:uiPriority w:val="99"/>
    <w:rsid w:val="00676550"/>
    <w:rPr>
      <w:rFonts w:ascii="Calibri" w:eastAsia="Calibri" w:hAnsi="Calibri" w:cs="Calibri"/>
    </w:rPr>
  </w:style>
  <w:style w:type="paragraph" w:customStyle="1" w:styleId="Repeatblockheading0">
    <w:name w:val="Repeat block heading"/>
    <w:basedOn w:val="Normal"/>
    <w:rsid w:val="0067655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76550"/>
  </w:style>
  <w:style w:type="character" w:customStyle="1" w:styleId="hps">
    <w:name w:val="hps"/>
    <w:rsid w:val="00676550"/>
  </w:style>
  <w:style w:type="paragraph" w:customStyle="1" w:styleId="TashmaHeader2">
    <w:name w:val="Tashma_Header2"/>
    <w:basedOn w:val="Heading2"/>
    <w:uiPriority w:val="99"/>
    <w:qFormat/>
    <w:rsid w:val="00676550"/>
    <w:pPr>
      <w:spacing w:after="160"/>
    </w:pPr>
    <w:rPr>
      <w:rFonts w:eastAsia="SimSun" w:cstheme="minorBidi"/>
      <w:sz w:val="28"/>
    </w:rPr>
  </w:style>
  <w:style w:type="paragraph" w:customStyle="1" w:styleId="TashmaHeading1">
    <w:name w:val="Tashma_Heading1"/>
    <w:basedOn w:val="Heading1"/>
    <w:uiPriority w:val="99"/>
    <w:qFormat/>
    <w:rsid w:val="0067655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76550"/>
    <w:rPr>
      <w:rFonts w:cs="Calibri"/>
    </w:rPr>
  </w:style>
  <w:style w:type="paragraph" w:customStyle="1" w:styleId="CitationCharCharCharCharCharCharChar">
    <w:name w:val="Citation Char Char Char Char Char Char Char"/>
    <w:basedOn w:val="Normal"/>
    <w:link w:val="CitationCharCharCharCharCharCharCharChar"/>
    <w:rsid w:val="00676550"/>
    <w:pPr>
      <w:ind w:left="1440" w:right="1440"/>
    </w:pPr>
    <w:rPr>
      <w:rFonts w:asciiTheme="minorHAnsi" w:hAnsiTheme="minorHAnsi"/>
    </w:rPr>
  </w:style>
  <w:style w:type="paragraph" w:customStyle="1" w:styleId="pagpag1">
    <w:name w:val="pagpag1"/>
    <w:basedOn w:val="Normal"/>
    <w:uiPriority w:val="99"/>
    <w:qFormat/>
    <w:rsid w:val="00676550"/>
    <w:pPr>
      <w:spacing w:before="100" w:beforeAutospacing="1" w:after="100" w:afterAutospacing="1"/>
    </w:pPr>
    <w:rPr>
      <w:rFonts w:eastAsia="Times New Roman"/>
      <w:sz w:val="24"/>
    </w:rPr>
  </w:style>
  <w:style w:type="paragraph" w:customStyle="1" w:styleId="pagpag2">
    <w:name w:val="pagpag2"/>
    <w:basedOn w:val="Normal"/>
    <w:uiPriority w:val="99"/>
    <w:qFormat/>
    <w:rsid w:val="0067655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76550"/>
    <w:pPr>
      <w:spacing w:after="120"/>
    </w:pPr>
    <w:rPr>
      <w:bCs/>
      <w:color w:val="000000"/>
    </w:rPr>
  </w:style>
  <w:style w:type="paragraph" w:customStyle="1" w:styleId="BodyText210">
    <w:name w:val="Body Text 21"/>
    <w:basedOn w:val="Normal"/>
    <w:next w:val="BodyText2"/>
    <w:unhideWhenUsed/>
    <w:rsid w:val="00676550"/>
    <w:pPr>
      <w:spacing w:after="120" w:line="480" w:lineRule="auto"/>
    </w:pPr>
    <w:rPr>
      <w:sz w:val="12"/>
    </w:rPr>
  </w:style>
  <w:style w:type="paragraph" w:customStyle="1" w:styleId="BodyTextIndent1">
    <w:name w:val="Body Text Indent1"/>
    <w:basedOn w:val="Normal"/>
    <w:next w:val="BodyTextIndent"/>
    <w:unhideWhenUsed/>
    <w:rsid w:val="00676550"/>
    <w:pPr>
      <w:spacing w:after="120"/>
      <w:ind w:left="360"/>
    </w:pPr>
    <w:rPr>
      <w:sz w:val="16"/>
    </w:rPr>
  </w:style>
  <w:style w:type="paragraph" w:customStyle="1" w:styleId="BodyTextIndent31">
    <w:name w:val="Body Text Indent 31"/>
    <w:basedOn w:val="Normal"/>
    <w:next w:val="BodyTextIndent3"/>
    <w:semiHidden/>
    <w:unhideWhenUsed/>
    <w:rsid w:val="00676550"/>
    <w:pPr>
      <w:spacing w:after="120"/>
      <w:ind w:left="360"/>
    </w:pPr>
    <w:rPr>
      <w:sz w:val="14"/>
    </w:rPr>
  </w:style>
  <w:style w:type="paragraph" w:customStyle="1" w:styleId="BodyTextIndent21">
    <w:name w:val="Body Text Indent 21"/>
    <w:basedOn w:val="Normal"/>
    <w:next w:val="BodyTextIndent2"/>
    <w:unhideWhenUsed/>
    <w:rsid w:val="00676550"/>
    <w:pPr>
      <w:spacing w:after="120" w:line="480" w:lineRule="auto"/>
      <w:ind w:left="360"/>
    </w:pPr>
    <w:rPr>
      <w:sz w:val="16"/>
    </w:rPr>
  </w:style>
  <w:style w:type="character" w:customStyle="1" w:styleId="Caption11">
    <w:name w:val="Caption11"/>
    <w:rsid w:val="00676550"/>
  </w:style>
  <w:style w:type="paragraph" w:customStyle="1" w:styleId="z-BottomofForm1">
    <w:name w:val="z-Bottom of Form1"/>
    <w:basedOn w:val="Normal"/>
    <w:next w:val="Normal"/>
    <w:hidden/>
    <w:unhideWhenUsed/>
    <w:rsid w:val="00676550"/>
    <w:pPr>
      <w:pBdr>
        <w:top w:val="single" w:sz="6" w:space="1" w:color="auto"/>
      </w:pBdr>
      <w:jc w:val="center"/>
    </w:pPr>
    <w:rPr>
      <w:rFonts w:eastAsia="Times New Roman"/>
      <w:vanish/>
      <w:sz w:val="16"/>
      <w:szCs w:val="16"/>
    </w:rPr>
  </w:style>
  <w:style w:type="paragraph" w:customStyle="1" w:styleId="arcticletext">
    <w:name w:val="arcticle_text"/>
    <w:basedOn w:val="Normal"/>
    <w:rsid w:val="00676550"/>
    <w:pPr>
      <w:spacing w:before="100" w:beforeAutospacing="1" w:after="100" w:afterAutospacing="1"/>
    </w:pPr>
    <w:rPr>
      <w:rFonts w:eastAsia="Times New Roman"/>
      <w:sz w:val="24"/>
    </w:rPr>
  </w:style>
  <w:style w:type="paragraph" w:customStyle="1" w:styleId="cptchblock">
    <w:name w:val="cptch_block"/>
    <w:basedOn w:val="Normal"/>
    <w:rsid w:val="00676550"/>
    <w:pPr>
      <w:spacing w:before="100" w:beforeAutospacing="1" w:after="100" w:afterAutospacing="1"/>
    </w:pPr>
    <w:rPr>
      <w:rFonts w:eastAsia="Times New Roman"/>
      <w:sz w:val="24"/>
    </w:rPr>
  </w:style>
  <w:style w:type="paragraph" w:customStyle="1" w:styleId="publisheddate">
    <w:name w:val="published_date"/>
    <w:basedOn w:val="Normal"/>
    <w:rsid w:val="00676550"/>
    <w:pPr>
      <w:spacing w:before="100" w:beforeAutospacing="1" w:after="100" w:afterAutospacing="1"/>
    </w:pPr>
    <w:rPr>
      <w:rFonts w:eastAsia="Times New Roman"/>
      <w:sz w:val="24"/>
    </w:rPr>
  </w:style>
  <w:style w:type="paragraph" w:customStyle="1" w:styleId="headline-title">
    <w:name w:val="headline-title"/>
    <w:basedOn w:val="Normal"/>
    <w:qFormat/>
    <w:rsid w:val="0067655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76550"/>
    <w:rPr>
      <w:sz w:val="24"/>
      <w:szCs w:val="24"/>
      <w:u w:val="thick"/>
    </w:rPr>
  </w:style>
  <w:style w:type="character" w:customStyle="1" w:styleId="BodyTextIndentChar2">
    <w:name w:val="Body Text Indent Char2"/>
    <w:basedOn w:val="DefaultParagraphFont"/>
    <w:uiPriority w:val="99"/>
    <w:semiHidden/>
    <w:rsid w:val="00676550"/>
    <w:rPr>
      <w:rFonts w:ascii="Georgia" w:hAnsi="Georgia"/>
      <w:sz w:val="22"/>
      <w:szCs w:val="22"/>
    </w:rPr>
  </w:style>
  <w:style w:type="character" w:customStyle="1" w:styleId="BodyText2Char2">
    <w:name w:val="Body Text 2 Char2"/>
    <w:basedOn w:val="DefaultParagraphFont"/>
    <w:uiPriority w:val="99"/>
    <w:semiHidden/>
    <w:rsid w:val="00676550"/>
    <w:rPr>
      <w:rFonts w:ascii="Georgia" w:hAnsi="Georgia"/>
      <w:sz w:val="22"/>
      <w:szCs w:val="22"/>
    </w:rPr>
  </w:style>
  <w:style w:type="character" w:customStyle="1" w:styleId="BodyText3Char2">
    <w:name w:val="Body Text 3 Char2"/>
    <w:basedOn w:val="DefaultParagraphFont"/>
    <w:uiPriority w:val="99"/>
    <w:semiHidden/>
    <w:rsid w:val="00676550"/>
    <w:rPr>
      <w:rFonts w:ascii="Georgia" w:hAnsi="Georgia"/>
      <w:sz w:val="16"/>
      <w:szCs w:val="16"/>
    </w:rPr>
  </w:style>
  <w:style w:type="character" w:customStyle="1" w:styleId="BodyTextIndent2Char2">
    <w:name w:val="Body Text Indent 2 Char2"/>
    <w:basedOn w:val="DefaultParagraphFont"/>
    <w:uiPriority w:val="99"/>
    <w:semiHidden/>
    <w:rsid w:val="00676550"/>
    <w:rPr>
      <w:rFonts w:ascii="Georgia" w:hAnsi="Georgia"/>
      <w:sz w:val="22"/>
      <w:szCs w:val="22"/>
    </w:rPr>
  </w:style>
  <w:style w:type="character" w:customStyle="1" w:styleId="BodyTextIndent3Char2">
    <w:name w:val="Body Text Indent 3 Char2"/>
    <w:basedOn w:val="DefaultParagraphFont"/>
    <w:uiPriority w:val="99"/>
    <w:semiHidden/>
    <w:rsid w:val="00676550"/>
    <w:rPr>
      <w:rFonts w:ascii="Georgia" w:hAnsi="Georgia"/>
      <w:sz w:val="16"/>
      <w:szCs w:val="16"/>
    </w:rPr>
  </w:style>
  <w:style w:type="character" w:customStyle="1" w:styleId="z-BottomofFormChar2">
    <w:name w:val="z-Bottom of Form Char2"/>
    <w:basedOn w:val="DefaultParagraphFont"/>
    <w:uiPriority w:val="99"/>
    <w:semiHidden/>
    <w:rsid w:val="0067655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76550"/>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76550"/>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676550"/>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76550"/>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676550"/>
  </w:style>
  <w:style w:type="character" w:customStyle="1" w:styleId="m5686307894942199640gmail-styleunderline">
    <w:name w:val="m_5686307894942199640gmail-styleunderline"/>
    <w:basedOn w:val="DefaultParagraphFont"/>
    <w:rsid w:val="00676550"/>
  </w:style>
  <w:style w:type="paragraph" w:customStyle="1" w:styleId="Hyperlink2">
    <w:name w:val="Hyperlink2"/>
    <w:basedOn w:val="Normal"/>
    <w:qFormat/>
    <w:rsid w:val="00676550"/>
    <w:rPr>
      <w:rFonts w:eastAsia="Calibri"/>
      <w:color w:val="00B0F0"/>
      <w:u w:val="single" w:color="00B0F0"/>
    </w:rPr>
  </w:style>
  <w:style w:type="character" w:customStyle="1" w:styleId="messagecontent">
    <w:name w:val="message_content"/>
    <w:rsid w:val="00676550"/>
  </w:style>
  <w:style w:type="paragraph" w:customStyle="1" w:styleId="UnderlineCharCharCharCharCharCharCharCharChar">
    <w:name w:val="Underline Char Char Char Char Char Char Char Char Char"/>
    <w:link w:val="UnderlineCharCharCharCharCharCharCharCharCharChar"/>
    <w:rsid w:val="0067655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7655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7655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7655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76550"/>
    <w:rPr>
      <w:rFonts w:ascii="Times New Roman" w:eastAsia="SimSun" w:hAnsi="Times New Roman" w:cs="Times New Roman"/>
      <w:sz w:val="24"/>
      <w:szCs w:val="24"/>
      <w:lang w:eastAsia="zh-CN"/>
    </w:rPr>
  </w:style>
  <w:style w:type="character" w:customStyle="1" w:styleId="Char1Char1">
    <w:name w:val="Char1 Char1"/>
    <w:rsid w:val="00676550"/>
    <w:rPr>
      <w:rFonts w:ascii="Arial" w:hAnsi="Arial" w:cs="Arial"/>
      <w:b/>
      <w:bCs/>
      <w:kern w:val="32"/>
      <w:sz w:val="28"/>
      <w:szCs w:val="32"/>
      <w:lang w:val="en-US" w:eastAsia="en-US" w:bidi="ar-SA"/>
    </w:rPr>
  </w:style>
  <w:style w:type="paragraph" w:customStyle="1" w:styleId="Style31">
    <w:name w:val="Style31"/>
    <w:basedOn w:val="Normal"/>
    <w:uiPriority w:val="99"/>
    <w:qFormat/>
    <w:rsid w:val="00676550"/>
    <w:pPr>
      <w:spacing w:line="197" w:lineRule="exact"/>
      <w:jc w:val="both"/>
    </w:pPr>
  </w:style>
  <w:style w:type="paragraph" w:customStyle="1" w:styleId="Style42">
    <w:name w:val="Style42"/>
    <w:basedOn w:val="Normal"/>
    <w:uiPriority w:val="99"/>
    <w:qFormat/>
    <w:rsid w:val="00676550"/>
    <w:pPr>
      <w:spacing w:line="202" w:lineRule="exact"/>
      <w:jc w:val="both"/>
    </w:pPr>
  </w:style>
  <w:style w:type="paragraph" w:customStyle="1" w:styleId="Style51">
    <w:name w:val="Style51"/>
    <w:basedOn w:val="Normal"/>
    <w:uiPriority w:val="99"/>
    <w:qFormat/>
    <w:rsid w:val="00676550"/>
    <w:pPr>
      <w:spacing w:line="200" w:lineRule="exact"/>
      <w:jc w:val="both"/>
    </w:pPr>
  </w:style>
  <w:style w:type="character" w:customStyle="1" w:styleId="FontStyle72">
    <w:name w:val="Font Style72"/>
    <w:rsid w:val="00676550"/>
    <w:rPr>
      <w:rFonts w:ascii="Times New Roman" w:hAnsi="Times New Roman" w:cs="Times New Roman" w:hint="default"/>
      <w:sz w:val="16"/>
      <w:szCs w:val="16"/>
    </w:rPr>
  </w:style>
  <w:style w:type="character" w:customStyle="1" w:styleId="FontStyle73">
    <w:name w:val="Font Style73"/>
    <w:uiPriority w:val="99"/>
    <w:rsid w:val="00676550"/>
    <w:rPr>
      <w:rFonts w:ascii="Times New Roman" w:hAnsi="Times New Roman" w:cs="Times New Roman" w:hint="default"/>
      <w:i/>
      <w:iCs/>
      <w:sz w:val="16"/>
      <w:szCs w:val="16"/>
    </w:rPr>
  </w:style>
  <w:style w:type="character" w:customStyle="1" w:styleId="UnderlinestyleChar20">
    <w:name w:val="Underline style Char2"/>
    <w:rsid w:val="00676550"/>
    <w:rPr>
      <w:sz w:val="22"/>
      <w:szCs w:val="24"/>
      <w:u w:val="single"/>
      <w:lang w:val="en-US" w:eastAsia="en-US" w:bidi="ar-SA"/>
    </w:rPr>
  </w:style>
  <w:style w:type="character" w:customStyle="1" w:styleId="FontStyle49">
    <w:name w:val="Font Style49"/>
    <w:uiPriority w:val="99"/>
    <w:rsid w:val="00676550"/>
    <w:rPr>
      <w:rFonts w:ascii="Times New Roman" w:hAnsi="Times New Roman" w:cs="Times New Roman"/>
      <w:sz w:val="20"/>
      <w:szCs w:val="20"/>
    </w:rPr>
  </w:style>
  <w:style w:type="character" w:customStyle="1" w:styleId="FontStyle50">
    <w:name w:val="Font Style50"/>
    <w:uiPriority w:val="99"/>
    <w:rsid w:val="00676550"/>
    <w:rPr>
      <w:rFonts w:ascii="Times New Roman" w:hAnsi="Times New Roman" w:cs="Times New Roman"/>
      <w:b/>
      <w:bCs/>
      <w:sz w:val="20"/>
      <w:szCs w:val="20"/>
    </w:rPr>
  </w:style>
  <w:style w:type="paragraph" w:customStyle="1" w:styleId="msonormal0">
    <w:name w:val="msonormal"/>
    <w:basedOn w:val="Normal"/>
    <w:uiPriority w:val="99"/>
    <w:qFormat/>
    <w:rsid w:val="00676550"/>
    <w:pPr>
      <w:spacing w:before="100" w:beforeAutospacing="1" w:after="100" w:afterAutospacing="1"/>
    </w:pPr>
    <w:rPr>
      <w:rFonts w:eastAsia="Times New Roman"/>
    </w:rPr>
  </w:style>
  <w:style w:type="character" w:customStyle="1" w:styleId="ListBulletChar">
    <w:name w:val="List Bullet Char"/>
    <w:link w:val="ListBullet"/>
    <w:uiPriority w:val="99"/>
    <w:locked/>
    <w:rsid w:val="00676550"/>
    <w:rPr>
      <w:rFonts w:ascii="Calibri" w:hAnsi="Calibri" w:cs="Calibri"/>
    </w:rPr>
  </w:style>
  <w:style w:type="character" w:customStyle="1" w:styleId="BoldUnderlineChar2Char">
    <w:name w:val="BoldUnderline Char2 Char"/>
    <w:link w:val="BoldUnderlineChar20"/>
    <w:locked/>
    <w:rsid w:val="0067655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7655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676550"/>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76550"/>
    <w:pPr>
      <w:spacing w:line="256" w:lineRule="auto"/>
    </w:pPr>
    <w:rPr>
      <w:rFonts w:eastAsia="Times New Roman"/>
    </w:rPr>
  </w:style>
  <w:style w:type="paragraph" w:customStyle="1" w:styleId="Normal20pt">
    <w:name w:val="Normal  + 20 pt"/>
    <w:basedOn w:val="Normal"/>
    <w:uiPriority w:val="6"/>
    <w:qFormat/>
    <w:rsid w:val="00676550"/>
    <w:pPr>
      <w:spacing w:line="256" w:lineRule="auto"/>
    </w:pPr>
    <w:rPr>
      <w:rFonts w:asciiTheme="minorHAnsi" w:hAnsiTheme="minorHAnsi"/>
      <w:bCs/>
      <w:u w:val="single"/>
    </w:rPr>
  </w:style>
  <w:style w:type="paragraph" w:customStyle="1" w:styleId="conintrotext">
    <w:name w:val="conintrotext"/>
    <w:basedOn w:val="Normal"/>
    <w:uiPriority w:val="99"/>
    <w:qFormat/>
    <w:rsid w:val="0067655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7655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76550"/>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67655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7655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76550"/>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7655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76550"/>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7655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76550"/>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7655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7655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76550"/>
    <w:rPr>
      <w:rFonts w:eastAsia="Times New Roman"/>
      <w:szCs w:val="24"/>
      <w:u w:val="single"/>
    </w:rPr>
  </w:style>
  <w:style w:type="paragraph" w:customStyle="1" w:styleId="StyleStyle4ArialNarrow9pt">
    <w:name w:val="Style Style4 + Arial Narrow 9 pt"/>
    <w:basedOn w:val="Normal"/>
    <w:link w:val="StyleStyle4ArialNarrow9ptChar"/>
    <w:qFormat/>
    <w:rsid w:val="00676550"/>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67655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76550"/>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676550"/>
    <w:rPr>
      <w:rFonts w:eastAsia="Times New Roman"/>
      <w:b/>
      <w:smallCaps/>
      <w:sz w:val="24"/>
      <w:szCs w:val="24"/>
      <w:u w:val="single"/>
    </w:rPr>
  </w:style>
  <w:style w:type="character" w:customStyle="1" w:styleId="HiddenBlockHeaderChar">
    <w:name w:val="Hidden Block Header Char"/>
    <w:link w:val="HiddenBlockHeader"/>
    <w:locked/>
    <w:rsid w:val="00676550"/>
    <w:rPr>
      <w:rFonts w:ascii="Calibri" w:hAnsi="Calibri" w:cs="Calibri"/>
    </w:rPr>
  </w:style>
  <w:style w:type="character" w:customStyle="1" w:styleId="ThirdChar">
    <w:name w:val="Third Char"/>
    <w:link w:val="Third"/>
    <w:locked/>
    <w:rsid w:val="00676550"/>
    <w:rPr>
      <w:rFonts w:eastAsia="Times New Roman"/>
      <w:b/>
      <w:szCs w:val="24"/>
      <w:u w:val="single"/>
      <w:lang w:val="x-none" w:eastAsia="x-none"/>
    </w:rPr>
  </w:style>
  <w:style w:type="paragraph" w:customStyle="1" w:styleId="Third">
    <w:name w:val="Third"/>
    <w:basedOn w:val="Normal"/>
    <w:link w:val="ThirdChar"/>
    <w:qFormat/>
    <w:rsid w:val="00676550"/>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7655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76550"/>
    <w:rPr>
      <w:rFonts w:eastAsia="Times New Roman"/>
      <w:b/>
      <w:szCs w:val="24"/>
      <w:u w:val="thick"/>
    </w:rPr>
  </w:style>
  <w:style w:type="paragraph" w:customStyle="1" w:styleId="CiteSmallText">
    <w:name w:val="Cite Small Text"/>
    <w:basedOn w:val="Normal"/>
    <w:uiPriority w:val="99"/>
    <w:qFormat/>
    <w:rsid w:val="0067655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76550"/>
    <w:rPr>
      <w:lang w:val="x-none"/>
    </w:rPr>
  </w:style>
  <w:style w:type="paragraph" w:customStyle="1" w:styleId="Cards1CharChar">
    <w:name w:val="Cards1 Char Char"/>
    <w:basedOn w:val="Normal"/>
    <w:link w:val="Cards1CharCharChar"/>
    <w:qFormat/>
    <w:rsid w:val="00676550"/>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676550"/>
    <w:rPr>
      <w:color w:val="0000FF"/>
      <w:sz w:val="12"/>
      <w:u w:val="single"/>
    </w:rPr>
  </w:style>
  <w:style w:type="paragraph" w:customStyle="1" w:styleId="Swag">
    <w:name w:val="Swag"/>
    <w:basedOn w:val="Normal"/>
    <w:link w:val="SwagChar"/>
    <w:qFormat/>
    <w:rsid w:val="0067655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7655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7655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7655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7655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7655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7655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7655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76550"/>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67655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76550"/>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7655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76550"/>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67655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76550"/>
    <w:rPr>
      <w:szCs w:val="24"/>
    </w:rPr>
  </w:style>
  <w:style w:type="paragraph" w:customStyle="1" w:styleId="NothingCharCharChar">
    <w:name w:val="Nothing Char Char Char"/>
    <w:link w:val="NothingCharChar"/>
    <w:qFormat/>
    <w:rsid w:val="00676550"/>
    <w:pPr>
      <w:spacing w:after="0" w:line="240" w:lineRule="auto"/>
      <w:jc w:val="both"/>
    </w:pPr>
    <w:rPr>
      <w:szCs w:val="24"/>
    </w:rPr>
  </w:style>
  <w:style w:type="paragraph" w:customStyle="1" w:styleId="StyleLeft021">
    <w:name w:val="Style Left:  0.2&quot;1"/>
    <w:basedOn w:val="Normal"/>
    <w:uiPriority w:val="99"/>
    <w:qFormat/>
    <w:rsid w:val="0067655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7655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7655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7655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7655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67655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7655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7655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76550"/>
    <w:rPr>
      <w:szCs w:val="24"/>
      <w:u w:val="single"/>
      <w:lang w:val="en-US" w:eastAsia="en-US" w:bidi="ar-SA"/>
    </w:rPr>
  </w:style>
  <w:style w:type="character" w:customStyle="1" w:styleId="BoldUnderlineCharChar3">
    <w:name w:val="BoldUnderline Char Char3"/>
    <w:rsid w:val="00676550"/>
    <w:rPr>
      <w:b/>
      <w:bCs w:val="0"/>
      <w:szCs w:val="24"/>
      <w:u w:val="single"/>
      <w:lang w:val="en-US" w:eastAsia="en-US" w:bidi="ar-SA"/>
    </w:rPr>
  </w:style>
  <w:style w:type="character" w:customStyle="1" w:styleId="UnderlineCharChar3">
    <w:name w:val="Underline Char Char3"/>
    <w:rsid w:val="00676550"/>
    <w:rPr>
      <w:szCs w:val="24"/>
      <w:u w:val="single"/>
      <w:lang w:val="en-US" w:eastAsia="en-US" w:bidi="ar-SA"/>
    </w:rPr>
  </w:style>
  <w:style w:type="character" w:customStyle="1" w:styleId="BoldUnderlineCharChar2">
    <w:name w:val="BoldUnderline Char Char2"/>
    <w:rsid w:val="00676550"/>
    <w:rPr>
      <w:b/>
      <w:bCs w:val="0"/>
      <w:szCs w:val="24"/>
      <w:u w:val="single"/>
      <w:lang w:val="en-US" w:eastAsia="en-US" w:bidi="ar-SA"/>
    </w:rPr>
  </w:style>
  <w:style w:type="character" w:customStyle="1" w:styleId="volume-issue">
    <w:name w:val="volume-issue"/>
    <w:rsid w:val="00676550"/>
    <w:rPr>
      <w:rFonts w:ascii="Times New Roman" w:hAnsi="Times New Roman" w:cs="Times New Roman" w:hint="default"/>
    </w:rPr>
  </w:style>
  <w:style w:type="character" w:customStyle="1" w:styleId="boldness1">
    <w:name w:val="boldness1"/>
    <w:rsid w:val="00676550"/>
  </w:style>
  <w:style w:type="character" w:customStyle="1" w:styleId="story-author">
    <w:name w:val="story-author"/>
    <w:basedOn w:val="DefaultParagraphFont"/>
    <w:rsid w:val="00676550"/>
  </w:style>
  <w:style w:type="character" w:customStyle="1" w:styleId="StyleEmphasisArial12ptBoldNotItalic">
    <w:name w:val="Style Emphasis + Arial 12 pt Bold Not Italic"/>
    <w:basedOn w:val="Emphasis"/>
    <w:rsid w:val="0067655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76550"/>
  </w:style>
  <w:style w:type="character" w:customStyle="1" w:styleId="StyleStyle4CharTimesNewRoman11ptItalic">
    <w:name w:val="Style Style4 Char + Times New Roman 11 pt Italic"/>
    <w:basedOn w:val="DefaultParagraphFont"/>
    <w:rsid w:val="0067655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76550"/>
  </w:style>
  <w:style w:type="character" w:customStyle="1" w:styleId="ad">
    <w:name w:val="_"/>
    <w:basedOn w:val="DefaultParagraphFont"/>
    <w:rsid w:val="00676550"/>
  </w:style>
  <w:style w:type="character" w:customStyle="1" w:styleId="Heading3CharCharCharChar1">
    <w:name w:val="Heading 3 Char Char Char Char1"/>
    <w:rsid w:val="00676550"/>
    <w:rPr>
      <w:rFonts w:ascii="Arial" w:hAnsi="Arial" w:cs="Arial" w:hint="default"/>
      <w:bCs/>
      <w:szCs w:val="26"/>
      <w:u w:val="single"/>
      <w:lang w:val="en-US" w:eastAsia="en-US" w:bidi="ar-SA"/>
    </w:rPr>
  </w:style>
  <w:style w:type="character" w:customStyle="1" w:styleId="comment-body">
    <w:name w:val="comment-body"/>
    <w:rsid w:val="00676550"/>
  </w:style>
  <w:style w:type="character" w:customStyle="1" w:styleId="UnderlineCharCharChar1">
    <w:name w:val="Underline Char Char Char1"/>
    <w:rsid w:val="00676550"/>
    <w:rPr>
      <w:u w:val="single"/>
      <w:lang w:val="en-US" w:eastAsia="en-US" w:bidi="ar-SA"/>
    </w:rPr>
  </w:style>
  <w:style w:type="character" w:customStyle="1" w:styleId="UnderlineChar1Char">
    <w:name w:val="Underline Char1 Char"/>
    <w:rsid w:val="00676550"/>
    <w:rPr>
      <w:rFonts w:ascii="Calibri" w:eastAsia="MS Mincho" w:hAnsi="Calibri" w:cs="Calibri" w:hint="default"/>
      <w:szCs w:val="20"/>
      <w:u w:val="single"/>
    </w:rPr>
  </w:style>
  <w:style w:type="character" w:customStyle="1" w:styleId="StyleBoldandUnderlineCharChar29pt">
    <w:name w:val="Style Bold and Underline Char Char2 + 9 pt"/>
    <w:rsid w:val="00676550"/>
    <w:rPr>
      <w:rFonts w:ascii="Times New Roman" w:hAnsi="Times New Roman" w:cs="Times New Roman" w:hint="default"/>
      <w:b/>
      <w:bCs/>
      <w:noProof w:val="0"/>
      <w:sz w:val="20"/>
      <w:u w:val="single"/>
    </w:rPr>
  </w:style>
  <w:style w:type="character" w:customStyle="1" w:styleId="StyleUnderlineCharChar19pt">
    <w:name w:val="Style Underline Char Char1 + 9 pt"/>
    <w:rsid w:val="0067655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7655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76550"/>
  </w:style>
  <w:style w:type="character" w:customStyle="1" w:styleId="resultbodyblack">
    <w:name w:val="resultbodyblack"/>
    <w:rsid w:val="00676550"/>
    <w:rPr>
      <w:rFonts w:ascii="Times New Roman" w:hAnsi="Times New Roman" w:cs="Times New Roman" w:hint="default"/>
    </w:rPr>
  </w:style>
  <w:style w:type="character" w:customStyle="1" w:styleId="3TagCite">
    <w:name w:val="3 Tag/Cite"/>
    <w:rsid w:val="00676550"/>
    <w:rPr>
      <w:rFonts w:ascii="Times New Roman" w:hAnsi="Times New Roman" w:cs="Times New Roman" w:hint="default"/>
      <w:b/>
      <w:bCs w:val="0"/>
    </w:rPr>
  </w:style>
  <w:style w:type="character" w:customStyle="1" w:styleId="4Qualifications">
    <w:name w:val="4 Qualifications"/>
    <w:rsid w:val="00676550"/>
    <w:rPr>
      <w:rFonts w:ascii="Times New Roman" w:hAnsi="Times New Roman" w:cs="Times New Roman" w:hint="default"/>
      <w:sz w:val="19"/>
    </w:rPr>
  </w:style>
  <w:style w:type="character" w:customStyle="1" w:styleId="6Underlined">
    <w:name w:val="6 Underlined"/>
    <w:rsid w:val="00676550"/>
    <w:rPr>
      <w:rFonts w:ascii="Times New Roman" w:hAnsi="Times New Roman" w:cs="Times New Roman" w:hint="default"/>
      <w:b/>
      <w:bCs w:val="0"/>
      <w:sz w:val="21"/>
      <w:u w:val="single"/>
    </w:rPr>
  </w:style>
  <w:style w:type="character" w:customStyle="1" w:styleId="nohighlighting">
    <w:name w:val="no highlighting"/>
    <w:rsid w:val="00676550"/>
    <w:rPr>
      <w:rFonts w:ascii="Times New Roman" w:hAnsi="Times New Roman" w:cs="Times New Roman" w:hint="default"/>
      <w:color w:val="auto"/>
      <w:sz w:val="20"/>
      <w:u w:val="thick"/>
      <w:bdr w:val="none" w:sz="0" w:space="0" w:color="auto" w:frame="1"/>
    </w:rPr>
  </w:style>
  <w:style w:type="character" w:customStyle="1" w:styleId="CharChar61">
    <w:name w:val="Char Char61"/>
    <w:rsid w:val="00676550"/>
    <w:rPr>
      <w:rFonts w:ascii="Arial" w:hAnsi="Arial" w:cs="Arial" w:hint="default"/>
      <w:bCs/>
      <w:sz w:val="16"/>
      <w:szCs w:val="26"/>
      <w:lang w:val="en-US" w:eastAsia="en-US" w:bidi="ar-SA"/>
    </w:rPr>
  </w:style>
  <w:style w:type="character" w:customStyle="1" w:styleId="styledate">
    <w:name w:val="styledate"/>
    <w:rsid w:val="00676550"/>
  </w:style>
  <w:style w:type="character" w:customStyle="1" w:styleId="StyleUnderlineChar9ptChar">
    <w:name w:val="Style Underline Char + 9 pt Char"/>
    <w:rsid w:val="0067655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7655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76550"/>
    <w:rPr>
      <w:b/>
      <w:bCs w:val="0"/>
      <w:szCs w:val="24"/>
      <w:u w:val="single"/>
      <w:lang w:val="en-US" w:eastAsia="en-US" w:bidi="ar-SA"/>
    </w:rPr>
  </w:style>
  <w:style w:type="character" w:customStyle="1" w:styleId="BoldandUnderlineChar1Char2">
    <w:name w:val="Bold and Underline Char1 Char2"/>
    <w:rsid w:val="00676550"/>
    <w:rPr>
      <w:b/>
      <w:bCs w:val="0"/>
      <w:szCs w:val="24"/>
      <w:u w:val="single"/>
      <w:lang w:val="en-US" w:eastAsia="en-US" w:bidi="ar-SA"/>
    </w:rPr>
  </w:style>
  <w:style w:type="character" w:customStyle="1" w:styleId="BoldandUnderlineCharChar1">
    <w:name w:val="Bold and Underline Char Char1"/>
    <w:rsid w:val="00676550"/>
    <w:rPr>
      <w:b/>
      <w:bCs w:val="0"/>
      <w:szCs w:val="24"/>
      <w:u w:val="single"/>
      <w:lang w:val="en-US" w:eastAsia="en-US" w:bidi="ar-SA"/>
    </w:rPr>
  </w:style>
  <w:style w:type="character" w:customStyle="1" w:styleId="authoraffil">
    <w:name w:val="authoraffil"/>
    <w:rsid w:val="00676550"/>
  </w:style>
  <w:style w:type="character" w:customStyle="1" w:styleId="CharChar8">
    <w:name w:val="Char Char8"/>
    <w:rsid w:val="00676550"/>
    <w:rPr>
      <w:rFonts w:ascii="Georgia" w:eastAsia="Times New Roman" w:hAnsi="Georgia" w:hint="default"/>
      <w:b/>
      <w:bCs/>
      <w:sz w:val="30"/>
      <w:szCs w:val="28"/>
      <w:u w:val="single"/>
    </w:rPr>
  </w:style>
  <w:style w:type="character" w:customStyle="1" w:styleId="boldcitationChar">
    <w:name w:val="bold citation Char"/>
    <w:rsid w:val="00676550"/>
    <w:rPr>
      <w:rFonts w:ascii="Arial" w:hAnsi="Arial" w:cs="Arial" w:hint="default"/>
      <w:b/>
      <w:bCs w:val="0"/>
      <w:sz w:val="28"/>
      <w:szCs w:val="24"/>
      <w:u w:val="thick"/>
      <w:lang w:val="en-US" w:eastAsia="en-US" w:bidi="ar-SA"/>
    </w:rPr>
  </w:style>
  <w:style w:type="character" w:customStyle="1" w:styleId="BoldunderlineChar5">
    <w:name w:val="Bold/underline Char"/>
    <w:rsid w:val="0067655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76550"/>
  </w:style>
  <w:style w:type="character" w:customStyle="1" w:styleId="tagCharCharChar1">
    <w:name w:val="tag Char Char Char1"/>
    <w:rsid w:val="00676550"/>
    <w:rPr>
      <w:b/>
      <w:bCs w:val="0"/>
      <w:sz w:val="24"/>
      <w:lang w:val="en-US" w:eastAsia="en-US" w:bidi="ar-SA"/>
    </w:rPr>
  </w:style>
  <w:style w:type="character" w:customStyle="1" w:styleId="bylines">
    <w:name w:val="bylines"/>
    <w:basedOn w:val="DefaultParagraphFont"/>
    <w:rsid w:val="00676550"/>
  </w:style>
  <w:style w:type="character" w:customStyle="1" w:styleId="StyleStyleBoldUnderlineUnderlineIntenseEmphasis1apple-style-2">
    <w:name w:val="Style Style Bold UnderlineUnderlineIntense Emphasis1apple-style-...2"/>
    <w:basedOn w:val="DefaultParagraphFont"/>
    <w:rsid w:val="00676550"/>
    <w:rPr>
      <w:b w:val="0"/>
      <w:bCs/>
      <w:sz w:val="22"/>
      <w:u w:val="single"/>
    </w:rPr>
  </w:style>
  <w:style w:type="character" w:customStyle="1" w:styleId="FontStyle57">
    <w:name w:val="Font Style57"/>
    <w:rsid w:val="00676550"/>
    <w:rPr>
      <w:rFonts w:ascii="Georgia" w:hAnsi="Georgia" w:cs="Georgia" w:hint="default"/>
      <w:b/>
      <w:bCs/>
      <w:sz w:val="14"/>
      <w:szCs w:val="14"/>
    </w:rPr>
  </w:style>
  <w:style w:type="character" w:customStyle="1" w:styleId="FontStyle89">
    <w:name w:val="Font Style89"/>
    <w:rsid w:val="00676550"/>
    <w:rPr>
      <w:rFonts w:ascii="Times New Roman" w:hAnsi="Times New Roman" w:cs="Times New Roman" w:hint="default"/>
      <w:b/>
      <w:bCs/>
      <w:smallCaps/>
      <w:spacing w:val="40"/>
      <w:sz w:val="16"/>
      <w:szCs w:val="16"/>
    </w:rPr>
  </w:style>
  <w:style w:type="character" w:customStyle="1" w:styleId="hvr">
    <w:name w:val="hvr"/>
    <w:basedOn w:val="DefaultParagraphFont"/>
    <w:rsid w:val="00676550"/>
  </w:style>
  <w:style w:type="character" w:customStyle="1" w:styleId="cardChar20">
    <w:name w:val="card Char2"/>
    <w:basedOn w:val="DefaultParagraphFont"/>
    <w:uiPriority w:val="6"/>
    <w:rsid w:val="00676550"/>
    <w:rPr>
      <w:rFonts w:ascii="Times New Roman" w:hAnsi="Times New Roman" w:cs="Calibri"/>
      <w:szCs w:val="20"/>
    </w:rPr>
  </w:style>
  <w:style w:type="paragraph" w:customStyle="1" w:styleId="Pol">
    <w:name w:val="Pol"/>
    <w:basedOn w:val="Heading2"/>
    <w:uiPriority w:val="99"/>
    <w:qFormat/>
    <w:rsid w:val="00676550"/>
  </w:style>
  <w:style w:type="paragraph" w:customStyle="1" w:styleId="Style70">
    <w:name w:val="Style7"/>
    <w:basedOn w:val="Normal"/>
    <w:uiPriority w:val="99"/>
    <w:qFormat/>
    <w:rsid w:val="00676550"/>
    <w:pPr>
      <w:widowControl w:val="0"/>
      <w:autoSpaceDE w:val="0"/>
      <w:autoSpaceDN w:val="0"/>
      <w:adjustRightInd w:val="0"/>
      <w:spacing w:line="229" w:lineRule="exact"/>
    </w:pPr>
  </w:style>
  <w:style w:type="character" w:customStyle="1" w:styleId="red">
    <w:name w:val="red"/>
    <w:basedOn w:val="DefaultParagraphFont"/>
    <w:rsid w:val="00676550"/>
  </w:style>
  <w:style w:type="character" w:customStyle="1" w:styleId="Footnote2Char">
    <w:name w:val="Footnote2 Char"/>
    <w:link w:val="Footnote2"/>
    <w:locked/>
    <w:rsid w:val="00676550"/>
  </w:style>
  <w:style w:type="paragraph" w:customStyle="1" w:styleId="Footnote2">
    <w:name w:val="Footnote2"/>
    <w:basedOn w:val="Normal"/>
    <w:next w:val="Normal"/>
    <w:link w:val="Footnote2Char"/>
    <w:autoRedefine/>
    <w:qFormat/>
    <w:rsid w:val="00676550"/>
    <w:pPr>
      <w:spacing w:after="120" w:line="480" w:lineRule="auto"/>
    </w:pPr>
    <w:rPr>
      <w:rFonts w:asciiTheme="minorHAnsi" w:hAnsiTheme="minorHAnsi" w:cstheme="minorBidi"/>
    </w:rPr>
  </w:style>
  <w:style w:type="character" w:customStyle="1" w:styleId="link">
    <w:name w:val="link"/>
    <w:basedOn w:val="DefaultParagraphFont"/>
    <w:rsid w:val="00676550"/>
  </w:style>
  <w:style w:type="paragraph" w:customStyle="1" w:styleId="xhead">
    <w:name w:val="xhead"/>
    <w:basedOn w:val="Normal"/>
    <w:uiPriority w:val="99"/>
    <w:qFormat/>
    <w:rsid w:val="00676550"/>
    <w:pPr>
      <w:spacing w:before="100" w:beforeAutospacing="1" w:after="100" w:afterAutospacing="1"/>
    </w:pPr>
  </w:style>
  <w:style w:type="paragraph" w:customStyle="1" w:styleId="headlinemeta">
    <w:name w:val="headline_meta"/>
    <w:basedOn w:val="Normal"/>
    <w:uiPriority w:val="99"/>
    <w:qFormat/>
    <w:rsid w:val="0067655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7655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7655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7655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7655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7655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7655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7655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76550"/>
    <w:rPr>
      <w:rFonts w:ascii="Lucida Grande" w:eastAsia="Cambria" w:hAnsi="Lucida Grande"/>
    </w:rPr>
  </w:style>
  <w:style w:type="paragraph" w:customStyle="1" w:styleId="Pa16">
    <w:name w:val="Pa16"/>
    <w:basedOn w:val="Default"/>
    <w:next w:val="Default"/>
    <w:uiPriority w:val="99"/>
    <w:qFormat/>
    <w:rsid w:val="0067655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76550"/>
    <w:pPr>
      <w:spacing w:before="100" w:beforeAutospacing="1" w:after="100" w:afterAutospacing="1"/>
    </w:pPr>
  </w:style>
  <w:style w:type="paragraph" w:customStyle="1" w:styleId="Pa22">
    <w:name w:val="Pa2+2"/>
    <w:basedOn w:val="Default"/>
    <w:next w:val="Default"/>
    <w:uiPriority w:val="99"/>
    <w:qFormat/>
    <w:rsid w:val="0067655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76550"/>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7655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76550"/>
  </w:style>
  <w:style w:type="character" w:customStyle="1" w:styleId="meta-sep">
    <w:name w:val="meta-sep"/>
    <w:basedOn w:val="DefaultParagraphFont"/>
    <w:rsid w:val="00676550"/>
  </w:style>
  <w:style w:type="character" w:customStyle="1" w:styleId="A19">
    <w:name w:val="A19"/>
    <w:uiPriority w:val="99"/>
    <w:rsid w:val="00676550"/>
    <w:rPr>
      <w:rFonts w:ascii="Georgia" w:hAnsi="Georgia" w:cs="Georgia" w:hint="default"/>
      <w:color w:val="000000"/>
      <w:sz w:val="20"/>
      <w:szCs w:val="20"/>
      <w:u w:val="single"/>
    </w:rPr>
  </w:style>
  <w:style w:type="character" w:customStyle="1" w:styleId="A130">
    <w:name w:val="A13"/>
    <w:uiPriority w:val="99"/>
    <w:rsid w:val="00676550"/>
    <w:rPr>
      <w:rFonts w:ascii="Georgia" w:hAnsi="Georgia" w:cs="Georgia" w:hint="default"/>
      <w:color w:val="000000"/>
      <w:sz w:val="11"/>
      <w:szCs w:val="11"/>
    </w:rPr>
  </w:style>
  <w:style w:type="character" w:customStyle="1" w:styleId="ontext">
    <w:name w:val="ontext"/>
    <w:basedOn w:val="DefaultParagraphFont"/>
    <w:rsid w:val="00676550"/>
  </w:style>
  <w:style w:type="character" w:customStyle="1" w:styleId="archive-title">
    <w:name w:val="archive-title"/>
    <w:basedOn w:val="DefaultParagraphFont"/>
    <w:rsid w:val="00676550"/>
  </w:style>
  <w:style w:type="character" w:customStyle="1" w:styleId="imgleft">
    <w:name w:val="imgleft"/>
    <w:basedOn w:val="DefaultParagraphFont"/>
    <w:rsid w:val="00676550"/>
  </w:style>
  <w:style w:type="character" w:customStyle="1" w:styleId="imgcenter">
    <w:name w:val="imgcenter"/>
    <w:basedOn w:val="DefaultParagraphFont"/>
    <w:rsid w:val="00676550"/>
  </w:style>
  <w:style w:type="character" w:customStyle="1" w:styleId="A42">
    <w:name w:val="A4+2"/>
    <w:uiPriority w:val="99"/>
    <w:rsid w:val="00676550"/>
    <w:rPr>
      <w:rFonts w:ascii="Helvetica LT Std" w:hAnsi="Helvetica LT Std" w:cs="Helvetica LT Std" w:hint="default"/>
      <w:color w:val="000000"/>
      <w:sz w:val="11"/>
      <w:szCs w:val="11"/>
    </w:rPr>
  </w:style>
  <w:style w:type="character" w:customStyle="1" w:styleId="fstitle">
    <w:name w:val="fs_title"/>
    <w:basedOn w:val="DefaultParagraphFont"/>
    <w:rsid w:val="00676550"/>
  </w:style>
  <w:style w:type="character" w:customStyle="1" w:styleId="reportbody1">
    <w:name w:val="reportbody1"/>
    <w:basedOn w:val="DefaultParagraphFont"/>
    <w:rsid w:val="00676550"/>
    <w:rPr>
      <w:rFonts w:ascii="Tahoma" w:hAnsi="Tahoma" w:cs="Tahoma" w:hint="default"/>
      <w:color w:val="000000"/>
      <w:sz w:val="14"/>
      <w:szCs w:val="14"/>
    </w:rPr>
  </w:style>
  <w:style w:type="character" w:customStyle="1" w:styleId="dateday">
    <w:name w:val="date_day"/>
    <w:basedOn w:val="DefaultParagraphFont"/>
    <w:rsid w:val="00676550"/>
  </w:style>
  <w:style w:type="character" w:customStyle="1" w:styleId="datemonth">
    <w:name w:val="date_month"/>
    <w:basedOn w:val="DefaultParagraphFont"/>
    <w:rsid w:val="00676550"/>
  </w:style>
  <w:style w:type="character" w:customStyle="1" w:styleId="dateyear">
    <w:name w:val="date_year"/>
    <w:basedOn w:val="DefaultParagraphFont"/>
    <w:rsid w:val="00676550"/>
  </w:style>
  <w:style w:type="character" w:customStyle="1" w:styleId="Heading3CharCharCharCharCharChar">
    <w:name w:val="Heading 3 Char Char Char Char Char Char"/>
    <w:basedOn w:val="DefaultParagraphFont"/>
    <w:rsid w:val="0067655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7655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76550"/>
    <w:rPr>
      <w:sz w:val="24"/>
      <w:szCs w:val="24"/>
      <w:lang w:val="en-US" w:eastAsia="en-US" w:bidi="ar-SA"/>
    </w:rPr>
  </w:style>
  <w:style w:type="character" w:customStyle="1" w:styleId="insideitro">
    <w:name w:val="insideitro"/>
    <w:basedOn w:val="DefaultParagraphFont"/>
    <w:rsid w:val="00676550"/>
  </w:style>
  <w:style w:type="character" w:customStyle="1" w:styleId="wcfont">
    <w:name w:val="wcfont"/>
    <w:basedOn w:val="DefaultParagraphFont"/>
    <w:rsid w:val="00676550"/>
  </w:style>
  <w:style w:type="character" w:customStyle="1" w:styleId="style65">
    <w:name w:val="style65"/>
    <w:basedOn w:val="DefaultParagraphFont"/>
    <w:rsid w:val="00676550"/>
  </w:style>
  <w:style w:type="character" w:customStyle="1" w:styleId="qftext">
    <w:name w:val="qftext"/>
    <w:basedOn w:val="DefaultParagraphFont"/>
    <w:rsid w:val="00676550"/>
  </w:style>
  <w:style w:type="character" w:customStyle="1" w:styleId="leftidx">
    <w:name w:val="leftidx"/>
    <w:basedOn w:val="DefaultParagraphFont"/>
    <w:rsid w:val="00676550"/>
  </w:style>
  <w:style w:type="paragraph" w:customStyle="1" w:styleId="width100">
    <w:name w:val="width100"/>
    <w:basedOn w:val="Normal"/>
    <w:uiPriority w:val="99"/>
    <w:qFormat/>
    <w:rsid w:val="00676550"/>
    <w:pPr>
      <w:spacing w:before="100" w:beforeAutospacing="1" w:after="100" w:afterAutospacing="1"/>
    </w:pPr>
  </w:style>
  <w:style w:type="character" w:customStyle="1" w:styleId="eventtitle">
    <w:name w:val="eventtitle"/>
    <w:basedOn w:val="DefaultParagraphFont"/>
    <w:rsid w:val="00676550"/>
  </w:style>
  <w:style w:type="character" w:customStyle="1" w:styleId="eventsubtitle">
    <w:name w:val="eventsubtitle"/>
    <w:basedOn w:val="DefaultParagraphFont"/>
    <w:rsid w:val="00676550"/>
  </w:style>
  <w:style w:type="character" w:customStyle="1" w:styleId="eventdate">
    <w:name w:val="eventdate"/>
    <w:basedOn w:val="DefaultParagraphFont"/>
    <w:rsid w:val="00676550"/>
  </w:style>
  <w:style w:type="character" w:customStyle="1" w:styleId="legend">
    <w:name w:val="legend"/>
    <w:basedOn w:val="DefaultParagraphFont"/>
    <w:rsid w:val="00676550"/>
  </w:style>
  <w:style w:type="character" w:customStyle="1" w:styleId="Bold12">
    <w:name w:val="Bold12"/>
    <w:uiPriority w:val="1"/>
    <w:qFormat/>
    <w:rsid w:val="00676550"/>
    <w:rPr>
      <w:rFonts w:ascii="Times New Roman" w:hAnsi="Times New Roman"/>
      <w:b/>
      <w:sz w:val="24"/>
    </w:rPr>
  </w:style>
  <w:style w:type="character" w:customStyle="1" w:styleId="NotBold10Final">
    <w:name w:val="NotBold10Final"/>
    <w:uiPriority w:val="1"/>
    <w:qFormat/>
    <w:rsid w:val="00676550"/>
    <w:rPr>
      <w:rFonts w:ascii="Times New Roman" w:hAnsi="Times New Roman"/>
      <w:b w:val="0"/>
      <w:i w:val="0"/>
      <w:sz w:val="20"/>
    </w:rPr>
  </w:style>
  <w:style w:type="character" w:customStyle="1" w:styleId="slug-elocation">
    <w:name w:val="slug-elocation"/>
    <w:basedOn w:val="DefaultParagraphFont"/>
    <w:rsid w:val="00676550"/>
  </w:style>
  <w:style w:type="character" w:customStyle="1" w:styleId="fu-autorenangabe-fu-beschreibung">
    <w:name w:val="fu-autorenangabe-fu-beschreibung"/>
    <w:rsid w:val="00676550"/>
  </w:style>
  <w:style w:type="paragraph" w:customStyle="1" w:styleId="introshadow">
    <w:name w:val="intro_shadow"/>
    <w:basedOn w:val="Normal"/>
    <w:uiPriority w:val="99"/>
    <w:qFormat/>
    <w:rsid w:val="00676550"/>
    <w:pPr>
      <w:spacing w:before="100" w:beforeAutospacing="1" w:after="100" w:afterAutospacing="1"/>
    </w:pPr>
  </w:style>
  <w:style w:type="paragraph" w:customStyle="1" w:styleId="articleintro">
    <w:name w:val="articleintro"/>
    <w:basedOn w:val="Normal"/>
    <w:uiPriority w:val="99"/>
    <w:qFormat/>
    <w:rsid w:val="00676550"/>
    <w:pPr>
      <w:spacing w:before="100" w:beforeAutospacing="1" w:after="100" w:afterAutospacing="1"/>
    </w:pPr>
  </w:style>
  <w:style w:type="character" w:customStyle="1" w:styleId="commentscontainer">
    <w:name w:val="comments_container"/>
    <w:basedOn w:val="DefaultParagraphFont"/>
    <w:rsid w:val="00676550"/>
  </w:style>
  <w:style w:type="paragraph" w:customStyle="1" w:styleId="Caption40">
    <w:name w:val="Caption4"/>
    <w:basedOn w:val="Normal"/>
    <w:uiPriority w:val="99"/>
    <w:qFormat/>
    <w:rsid w:val="00676550"/>
    <w:pPr>
      <w:spacing w:before="100" w:beforeAutospacing="1" w:after="100" w:afterAutospacing="1"/>
    </w:pPr>
  </w:style>
  <w:style w:type="paragraph" w:customStyle="1" w:styleId="publishedon">
    <w:name w:val="published_on"/>
    <w:basedOn w:val="Normal"/>
    <w:uiPriority w:val="99"/>
    <w:qFormat/>
    <w:rsid w:val="00676550"/>
    <w:pPr>
      <w:spacing w:before="100" w:beforeAutospacing="1" w:after="100" w:afterAutospacing="1"/>
    </w:pPr>
  </w:style>
  <w:style w:type="character" w:customStyle="1" w:styleId="hparticlefooter">
    <w:name w:val="hparticlefooter"/>
    <w:basedOn w:val="DefaultParagraphFont"/>
    <w:rsid w:val="00676550"/>
  </w:style>
  <w:style w:type="table" w:customStyle="1" w:styleId="TableGrid2">
    <w:name w:val="Table Grid2"/>
    <w:basedOn w:val="TableNormal"/>
    <w:next w:val="TableGrid"/>
    <w:rsid w:val="006765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76550"/>
  </w:style>
  <w:style w:type="character" w:customStyle="1" w:styleId="BlockCharCharCharCharChar">
    <w:name w:val="Block Char Char Char Char Char"/>
    <w:aliases w:val="Block Char Char Char Char Char Char Char Char,Block Char Char Char Char Char Char Char1"/>
    <w:basedOn w:val="DefaultParagraphFont"/>
    <w:rsid w:val="0067655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76550"/>
    <w:rPr>
      <w:b/>
      <w:color w:val="000000"/>
      <w:u w:val="single"/>
    </w:rPr>
  </w:style>
  <w:style w:type="character" w:customStyle="1" w:styleId="CiteEmphasisChar">
    <w:name w:val="Cite/Emphasis Char"/>
    <w:basedOn w:val="DefaultParagraphFont"/>
    <w:link w:val="CiteEmphasis"/>
    <w:rsid w:val="00676550"/>
    <w:rPr>
      <w:rFonts w:ascii="Calibri" w:hAnsi="Calibri" w:cs="Calibri"/>
      <w:b/>
      <w:color w:val="000000"/>
      <w:u w:val="single"/>
    </w:rPr>
  </w:style>
  <w:style w:type="character" w:customStyle="1" w:styleId="ReadText">
    <w:name w:val="Read Text"/>
    <w:basedOn w:val="DefaultParagraphFont"/>
    <w:rsid w:val="00676550"/>
    <w:rPr>
      <w:rFonts w:ascii="Times New Roman" w:hAnsi="Times New Roman"/>
      <w:b/>
      <w:bCs/>
      <w:sz w:val="24"/>
      <w:u w:val="single"/>
    </w:rPr>
  </w:style>
  <w:style w:type="paragraph" w:customStyle="1" w:styleId="Styleunread8pt">
    <w:name w:val="Style unread + 8 pt"/>
    <w:basedOn w:val="Normal"/>
    <w:link w:val="Styleunread8ptChar"/>
    <w:qFormat/>
    <w:rsid w:val="00676550"/>
    <w:rPr>
      <w:color w:val="000000"/>
      <w:sz w:val="16"/>
    </w:rPr>
  </w:style>
  <w:style w:type="character" w:customStyle="1" w:styleId="Styleunread8ptChar">
    <w:name w:val="Style unread + 8 pt Char"/>
    <w:basedOn w:val="DefaultParagraphFont"/>
    <w:link w:val="Styleunread8pt"/>
    <w:rsid w:val="00676550"/>
    <w:rPr>
      <w:rFonts w:ascii="Calibri" w:hAnsi="Calibri" w:cs="Calibri"/>
      <w:color w:val="000000"/>
      <w:sz w:val="16"/>
    </w:rPr>
  </w:style>
  <w:style w:type="character" w:customStyle="1" w:styleId="main">
    <w:name w:val="main"/>
    <w:basedOn w:val="DefaultParagraphFont"/>
    <w:rsid w:val="00676550"/>
  </w:style>
  <w:style w:type="character" w:customStyle="1" w:styleId="textunderlineCharChar">
    <w:name w:val="text underline Char Char"/>
    <w:basedOn w:val="DefaultParagraphFont"/>
    <w:rsid w:val="00676550"/>
    <w:rPr>
      <w:rFonts w:ascii="Garamond" w:hAnsi="Garamond"/>
      <w:color w:val="000000"/>
      <w:u w:val="single"/>
    </w:rPr>
  </w:style>
  <w:style w:type="paragraph" w:customStyle="1" w:styleId="ekprop-p">
    <w:name w:val="ekprop-p"/>
    <w:basedOn w:val="Normal"/>
    <w:uiPriority w:val="99"/>
    <w:qFormat/>
    <w:rsid w:val="00676550"/>
    <w:pPr>
      <w:spacing w:before="100" w:beforeAutospacing="1" w:after="100" w:afterAutospacing="1"/>
    </w:pPr>
    <w:rPr>
      <w:color w:val="58585B"/>
      <w:sz w:val="16"/>
      <w:szCs w:val="16"/>
    </w:rPr>
  </w:style>
  <w:style w:type="paragraph" w:customStyle="1" w:styleId="ShrinkCharChar">
    <w:name w:val="Shrink Char Char"/>
    <w:link w:val="ShrinkCharCharChar"/>
    <w:qFormat/>
    <w:rsid w:val="0067655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7655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76550"/>
    <w:rPr>
      <w:color w:val="000000"/>
      <w:sz w:val="16"/>
    </w:rPr>
  </w:style>
  <w:style w:type="character" w:customStyle="1" w:styleId="SmalltextCharChar">
    <w:name w:val="Smalltext Char Char"/>
    <w:basedOn w:val="DefaultParagraphFont"/>
    <w:link w:val="SmalltextChar1"/>
    <w:rsid w:val="00676550"/>
    <w:rPr>
      <w:rFonts w:ascii="Calibri" w:hAnsi="Calibri" w:cs="Calibri"/>
      <w:color w:val="000000"/>
      <w:sz w:val="16"/>
    </w:rPr>
  </w:style>
  <w:style w:type="character" w:customStyle="1" w:styleId="FullCiteCharChar">
    <w:name w:val="Full Cite Char Char"/>
    <w:basedOn w:val="DefaultParagraphFont"/>
    <w:rsid w:val="00676550"/>
    <w:rPr>
      <w:rFonts w:ascii="Georgia" w:hAnsi="Georgia" w:cs="Calibri"/>
      <w:color w:val="000000"/>
      <w:sz w:val="20"/>
      <w:szCs w:val="24"/>
    </w:rPr>
  </w:style>
  <w:style w:type="character" w:customStyle="1" w:styleId="submitted-wrapper">
    <w:name w:val="submitted-wrapper"/>
    <w:basedOn w:val="DefaultParagraphFont"/>
    <w:rsid w:val="00676550"/>
  </w:style>
  <w:style w:type="paragraph" w:customStyle="1" w:styleId="Spacer">
    <w:name w:val="Spacer"/>
    <w:basedOn w:val="Heading1"/>
    <w:link w:val="SpacerChar"/>
    <w:autoRedefine/>
    <w:uiPriority w:val="4"/>
    <w:qFormat/>
    <w:rsid w:val="0067655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76550"/>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67655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76550"/>
  </w:style>
  <w:style w:type="character" w:customStyle="1" w:styleId="top-publish">
    <w:name w:val="top-publish"/>
    <w:basedOn w:val="DefaultParagraphFont"/>
    <w:rsid w:val="00676550"/>
  </w:style>
  <w:style w:type="character" w:customStyle="1" w:styleId="byline-italic">
    <w:name w:val="byline-italic"/>
    <w:basedOn w:val="DefaultParagraphFont"/>
    <w:rsid w:val="00676550"/>
  </w:style>
  <w:style w:type="character" w:customStyle="1" w:styleId="CardUnderlinedCharChar0">
    <w:name w:val="Card Underlined Char Char"/>
    <w:rsid w:val="00676550"/>
    <w:rPr>
      <w:rFonts w:ascii="Arial Narrow" w:hAnsi="Arial Narrow"/>
      <w:sz w:val="22"/>
      <w:szCs w:val="24"/>
      <w:u w:val="single"/>
      <w:lang w:val="en-US" w:eastAsia="en-US" w:bidi="ar-SA"/>
    </w:rPr>
  </w:style>
  <w:style w:type="character" w:customStyle="1" w:styleId="gd">
    <w:name w:val="gd"/>
    <w:basedOn w:val="DefaultParagraphFont"/>
    <w:rsid w:val="00676550"/>
  </w:style>
  <w:style w:type="character" w:customStyle="1" w:styleId="g3">
    <w:name w:val="g3"/>
    <w:basedOn w:val="DefaultParagraphFont"/>
    <w:rsid w:val="00676550"/>
  </w:style>
  <w:style w:type="character" w:customStyle="1" w:styleId="hb">
    <w:name w:val="hb"/>
    <w:basedOn w:val="DefaultParagraphFont"/>
    <w:rsid w:val="00676550"/>
  </w:style>
  <w:style w:type="character" w:customStyle="1" w:styleId="g2">
    <w:name w:val="g2"/>
    <w:basedOn w:val="DefaultParagraphFont"/>
    <w:rsid w:val="00676550"/>
  </w:style>
  <w:style w:type="character" w:customStyle="1" w:styleId="nameplatehead">
    <w:name w:val="nameplatehead"/>
    <w:basedOn w:val="DefaultParagraphFont"/>
    <w:rsid w:val="00676550"/>
  </w:style>
  <w:style w:type="character" w:customStyle="1" w:styleId="nameplatelink">
    <w:name w:val="nameplatelink"/>
    <w:basedOn w:val="DefaultParagraphFont"/>
    <w:rsid w:val="00676550"/>
  </w:style>
  <w:style w:type="paragraph" w:customStyle="1" w:styleId="calibre8">
    <w:name w:val="calibre8"/>
    <w:basedOn w:val="Normal"/>
    <w:uiPriority w:val="99"/>
    <w:qFormat/>
    <w:rsid w:val="00676550"/>
    <w:pPr>
      <w:spacing w:before="30" w:after="30"/>
      <w:jc w:val="both"/>
    </w:pPr>
    <w:rPr>
      <w:rFonts w:eastAsia="Times New Roman"/>
      <w:sz w:val="17"/>
      <w:szCs w:val="17"/>
    </w:rPr>
  </w:style>
  <w:style w:type="paragraph" w:customStyle="1" w:styleId="paragraph">
    <w:name w:val="paragraph"/>
    <w:basedOn w:val="Normal"/>
    <w:uiPriority w:val="99"/>
    <w:qFormat/>
    <w:rsid w:val="0067655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76550"/>
  </w:style>
  <w:style w:type="character" w:customStyle="1" w:styleId="djhat-arrow">
    <w:name w:val="djhat-arrow"/>
    <w:basedOn w:val="DefaultParagraphFont"/>
    <w:rsid w:val="00676550"/>
  </w:style>
  <w:style w:type="character" w:customStyle="1" w:styleId="mname">
    <w:name w:val="mname"/>
    <w:basedOn w:val="DefaultParagraphFont"/>
    <w:rsid w:val="00676550"/>
  </w:style>
  <w:style w:type="character" w:customStyle="1" w:styleId="mvalue">
    <w:name w:val="mvalue"/>
    <w:basedOn w:val="DefaultParagraphFont"/>
    <w:rsid w:val="00676550"/>
  </w:style>
  <w:style w:type="character" w:customStyle="1" w:styleId="mchange">
    <w:name w:val="mchange"/>
    <w:basedOn w:val="DefaultParagraphFont"/>
    <w:rsid w:val="00676550"/>
  </w:style>
  <w:style w:type="character" w:customStyle="1" w:styleId="categoryaside">
    <w:name w:val="category__aside"/>
    <w:basedOn w:val="DefaultParagraphFont"/>
    <w:rsid w:val="00676550"/>
  </w:style>
  <w:style w:type="character" w:customStyle="1" w:styleId="article-breadcrumb-wrapper">
    <w:name w:val="article-breadcrumb-wrapper"/>
    <w:basedOn w:val="DefaultParagraphFont"/>
    <w:rsid w:val="00676550"/>
  </w:style>
  <w:style w:type="character" w:customStyle="1" w:styleId="wsj-article-caption-content">
    <w:name w:val="wsj-article-caption-content"/>
    <w:basedOn w:val="DefaultParagraphFont"/>
    <w:rsid w:val="00676550"/>
  </w:style>
  <w:style w:type="character" w:customStyle="1" w:styleId="wsj-article-credit">
    <w:name w:val="wsj-article-credit"/>
    <w:basedOn w:val="DefaultParagraphFont"/>
    <w:rsid w:val="00676550"/>
  </w:style>
  <w:style w:type="character" w:customStyle="1" w:styleId="wsj-article-credit-tag">
    <w:name w:val="wsj-article-credit-tag"/>
    <w:basedOn w:val="DefaultParagraphFont"/>
    <w:rsid w:val="00676550"/>
  </w:style>
  <w:style w:type="character" w:customStyle="1" w:styleId="commentscounticon">
    <w:name w:val="comments_count_icon"/>
    <w:basedOn w:val="DefaultParagraphFont"/>
    <w:rsid w:val="00676550"/>
  </w:style>
  <w:style w:type="character" w:customStyle="1" w:styleId="comments-count-word">
    <w:name w:val="comments-count-word"/>
    <w:basedOn w:val="DefaultParagraphFont"/>
    <w:rsid w:val="00676550"/>
  </w:style>
  <w:style w:type="character" w:customStyle="1" w:styleId="company-name-type">
    <w:name w:val="company-name-type"/>
    <w:basedOn w:val="DefaultParagraphFont"/>
    <w:rsid w:val="00676550"/>
  </w:style>
  <w:style w:type="character" w:customStyle="1" w:styleId="nav-prevnext-lbl">
    <w:name w:val="nav-prevnext-lbl"/>
    <w:basedOn w:val="DefaultParagraphFont"/>
    <w:rsid w:val="00676550"/>
  </w:style>
  <w:style w:type="character" w:customStyle="1" w:styleId="nav-prevnext-hed">
    <w:name w:val="nav-prevnext-hed"/>
    <w:basedOn w:val="DefaultParagraphFont"/>
    <w:rsid w:val="00676550"/>
  </w:style>
  <w:style w:type="character" w:customStyle="1" w:styleId="readcomments">
    <w:name w:val="readcomments"/>
    <w:basedOn w:val="DefaultParagraphFont"/>
    <w:rsid w:val="00676550"/>
  </w:style>
  <w:style w:type="character" w:customStyle="1" w:styleId="selected-edition">
    <w:name w:val="selected-edition"/>
    <w:basedOn w:val="DefaultParagraphFont"/>
    <w:rsid w:val="00676550"/>
  </w:style>
  <w:style w:type="character" w:customStyle="1" w:styleId="rotate">
    <w:name w:val="rotate"/>
    <w:basedOn w:val="DefaultParagraphFont"/>
    <w:rsid w:val="00676550"/>
  </w:style>
  <w:style w:type="paragraph" w:customStyle="1" w:styleId="column-name">
    <w:name w:val="column-name"/>
    <w:basedOn w:val="Normal"/>
    <w:rsid w:val="0067655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76550"/>
  </w:style>
  <w:style w:type="character" w:customStyle="1" w:styleId="UnresolvedMention31">
    <w:name w:val="Unresolved Mention31"/>
    <w:basedOn w:val="DefaultParagraphFont"/>
    <w:uiPriority w:val="99"/>
    <w:semiHidden/>
    <w:unhideWhenUsed/>
    <w:rsid w:val="00676550"/>
    <w:rPr>
      <w:color w:val="808080"/>
      <w:shd w:val="clear" w:color="auto" w:fill="E6E6E6"/>
    </w:rPr>
  </w:style>
  <w:style w:type="character" w:customStyle="1" w:styleId="m-765514100411602794gmail-style13ptbold">
    <w:name w:val="m_-765514100411602794gmail-style13ptbold"/>
    <w:basedOn w:val="DefaultParagraphFont"/>
    <w:rsid w:val="00676550"/>
  </w:style>
  <w:style w:type="character" w:customStyle="1" w:styleId="m-765514100411602794gmail-styleunderline">
    <w:name w:val="m_-765514100411602794gmail-styleunderline"/>
    <w:basedOn w:val="DefaultParagraphFont"/>
    <w:rsid w:val="00676550"/>
  </w:style>
  <w:style w:type="character" w:customStyle="1" w:styleId="FontStyle40">
    <w:name w:val="Font Style40"/>
    <w:basedOn w:val="DefaultParagraphFont"/>
    <w:uiPriority w:val="99"/>
    <w:rsid w:val="00676550"/>
    <w:rPr>
      <w:rFonts w:ascii="Cambria" w:hAnsi="Cambria" w:cs="Cambria"/>
      <w:i/>
      <w:iCs/>
      <w:sz w:val="22"/>
      <w:szCs w:val="22"/>
    </w:rPr>
  </w:style>
  <w:style w:type="character" w:customStyle="1" w:styleId="FontStyle42">
    <w:name w:val="Font Style42"/>
    <w:basedOn w:val="DefaultParagraphFont"/>
    <w:uiPriority w:val="99"/>
    <w:rsid w:val="00676550"/>
    <w:rPr>
      <w:rFonts w:ascii="Cambria" w:hAnsi="Cambria" w:cs="Cambria"/>
      <w:sz w:val="22"/>
      <w:szCs w:val="22"/>
    </w:rPr>
  </w:style>
  <w:style w:type="paragraph" w:customStyle="1" w:styleId="Style17">
    <w:name w:val="Style17"/>
    <w:basedOn w:val="Normal"/>
    <w:uiPriority w:val="99"/>
    <w:rsid w:val="0067655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7655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76550"/>
    <w:rPr>
      <w:rFonts w:ascii="Times New Roman" w:hAnsi="Times New Roman" w:cs="Times New Roman"/>
      <w:b/>
      <w:bCs/>
      <w:i/>
      <w:iCs/>
      <w:spacing w:val="-10"/>
      <w:sz w:val="18"/>
      <w:szCs w:val="18"/>
    </w:rPr>
  </w:style>
  <w:style w:type="character" w:customStyle="1" w:styleId="FontStyle370">
    <w:name w:val="Font Style370"/>
    <w:uiPriority w:val="99"/>
    <w:rsid w:val="00676550"/>
    <w:rPr>
      <w:rFonts w:ascii="Cambria" w:hAnsi="Cambria" w:cs="Cambria"/>
      <w:b/>
      <w:bCs/>
      <w:spacing w:val="-10"/>
      <w:sz w:val="18"/>
      <w:szCs w:val="18"/>
    </w:rPr>
  </w:style>
  <w:style w:type="character" w:customStyle="1" w:styleId="FontStyle302">
    <w:name w:val="Font Style302"/>
    <w:uiPriority w:val="99"/>
    <w:rsid w:val="00676550"/>
    <w:rPr>
      <w:rFonts w:ascii="Times New Roman" w:hAnsi="Times New Roman" w:cs="Times New Roman"/>
      <w:b/>
      <w:bCs/>
      <w:sz w:val="22"/>
      <w:szCs w:val="22"/>
    </w:rPr>
  </w:style>
  <w:style w:type="character" w:customStyle="1" w:styleId="FontStyle347">
    <w:name w:val="Font Style347"/>
    <w:uiPriority w:val="99"/>
    <w:rsid w:val="00676550"/>
    <w:rPr>
      <w:rFonts w:ascii="Times New Roman" w:hAnsi="Times New Roman" w:cs="Times New Roman"/>
      <w:b/>
      <w:bCs/>
      <w:spacing w:val="-10"/>
      <w:sz w:val="20"/>
      <w:szCs w:val="20"/>
    </w:rPr>
  </w:style>
  <w:style w:type="paragraph" w:customStyle="1" w:styleId="Style27">
    <w:name w:val="Style27"/>
    <w:basedOn w:val="Normal"/>
    <w:uiPriority w:val="99"/>
    <w:rsid w:val="0067655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76550"/>
    <w:rPr>
      <w:rFonts w:ascii="Times New Roman" w:hAnsi="Times New Roman" w:cs="Times New Roman"/>
      <w:spacing w:val="-10"/>
      <w:sz w:val="18"/>
      <w:szCs w:val="18"/>
    </w:rPr>
  </w:style>
  <w:style w:type="character" w:customStyle="1" w:styleId="FontStyle312">
    <w:name w:val="Font Style312"/>
    <w:uiPriority w:val="99"/>
    <w:rsid w:val="00676550"/>
    <w:rPr>
      <w:rFonts w:ascii="Times New Roman" w:hAnsi="Times New Roman" w:cs="Times New Roman"/>
      <w:b/>
      <w:bCs/>
      <w:spacing w:val="-10"/>
      <w:sz w:val="16"/>
      <w:szCs w:val="16"/>
    </w:rPr>
  </w:style>
  <w:style w:type="character" w:customStyle="1" w:styleId="FontStyle346">
    <w:name w:val="Font Style346"/>
    <w:uiPriority w:val="99"/>
    <w:rsid w:val="00676550"/>
    <w:rPr>
      <w:rFonts w:ascii="Times New Roman" w:hAnsi="Times New Roman" w:cs="Times New Roman"/>
      <w:b/>
      <w:bCs/>
      <w:spacing w:val="-10"/>
      <w:sz w:val="18"/>
      <w:szCs w:val="18"/>
    </w:rPr>
  </w:style>
  <w:style w:type="character" w:customStyle="1" w:styleId="FontStyle330">
    <w:name w:val="Font Style330"/>
    <w:uiPriority w:val="99"/>
    <w:rsid w:val="00676550"/>
    <w:rPr>
      <w:rFonts w:ascii="Times New Roman" w:hAnsi="Times New Roman" w:cs="Times New Roman"/>
      <w:b/>
      <w:bCs/>
      <w:sz w:val="16"/>
      <w:szCs w:val="16"/>
    </w:rPr>
  </w:style>
  <w:style w:type="character" w:customStyle="1" w:styleId="FontStyle372">
    <w:name w:val="Font Style372"/>
    <w:uiPriority w:val="99"/>
    <w:rsid w:val="00676550"/>
    <w:rPr>
      <w:rFonts w:ascii="Times New Roman" w:hAnsi="Times New Roman" w:cs="Times New Roman"/>
      <w:b/>
      <w:bCs/>
      <w:sz w:val="16"/>
      <w:szCs w:val="16"/>
    </w:rPr>
  </w:style>
  <w:style w:type="paragraph" w:customStyle="1" w:styleId="Style59">
    <w:name w:val="Style59"/>
    <w:basedOn w:val="Normal"/>
    <w:uiPriority w:val="99"/>
    <w:rsid w:val="0067655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76550"/>
    <w:rPr>
      <w:rFonts w:ascii="Times New Roman" w:hAnsi="Times New Roman" w:cs="Times New Roman"/>
      <w:b/>
      <w:bCs/>
      <w:i/>
      <w:iCs/>
      <w:sz w:val="16"/>
      <w:szCs w:val="16"/>
    </w:rPr>
  </w:style>
  <w:style w:type="paragraph" w:customStyle="1" w:styleId="Style200">
    <w:name w:val="Style20"/>
    <w:basedOn w:val="Normal"/>
    <w:uiPriority w:val="99"/>
    <w:rsid w:val="0067655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76550"/>
    <w:rPr>
      <w:rFonts w:ascii="Times New Roman" w:hAnsi="Times New Roman" w:cs="Times New Roman"/>
      <w:smallCaps/>
      <w:sz w:val="14"/>
      <w:szCs w:val="14"/>
    </w:rPr>
  </w:style>
  <w:style w:type="paragraph" w:customStyle="1" w:styleId="Style89">
    <w:name w:val="Style89"/>
    <w:basedOn w:val="Normal"/>
    <w:uiPriority w:val="99"/>
    <w:rsid w:val="0067655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76550"/>
    <w:rPr>
      <w:rFonts w:ascii="Times New Roman" w:hAnsi="Times New Roman" w:cs="Times New Roman"/>
      <w:b/>
      <w:bCs/>
      <w:spacing w:val="-10"/>
      <w:sz w:val="22"/>
      <w:szCs w:val="22"/>
    </w:rPr>
  </w:style>
  <w:style w:type="character" w:customStyle="1" w:styleId="FontStyle320">
    <w:name w:val="Font Style320"/>
    <w:uiPriority w:val="99"/>
    <w:rsid w:val="00676550"/>
    <w:rPr>
      <w:rFonts w:ascii="Times New Roman" w:hAnsi="Times New Roman" w:cs="Times New Roman"/>
      <w:b/>
      <w:bCs/>
      <w:spacing w:val="-10"/>
      <w:sz w:val="22"/>
      <w:szCs w:val="22"/>
    </w:rPr>
  </w:style>
  <w:style w:type="character" w:customStyle="1" w:styleId="FontStyle352">
    <w:name w:val="Font Style352"/>
    <w:uiPriority w:val="99"/>
    <w:rsid w:val="00676550"/>
    <w:rPr>
      <w:rFonts w:ascii="Times New Roman" w:hAnsi="Times New Roman" w:cs="Times New Roman"/>
      <w:b/>
      <w:bCs/>
      <w:sz w:val="16"/>
      <w:szCs w:val="16"/>
    </w:rPr>
  </w:style>
  <w:style w:type="character" w:customStyle="1" w:styleId="FontStyle356">
    <w:name w:val="Font Style356"/>
    <w:uiPriority w:val="99"/>
    <w:rsid w:val="00676550"/>
    <w:rPr>
      <w:rFonts w:ascii="Times New Roman" w:hAnsi="Times New Roman" w:cs="Times New Roman"/>
      <w:b/>
      <w:bCs/>
      <w:spacing w:val="-10"/>
      <w:sz w:val="22"/>
      <w:szCs w:val="22"/>
    </w:rPr>
  </w:style>
  <w:style w:type="character" w:customStyle="1" w:styleId="FontStyle298">
    <w:name w:val="Font Style298"/>
    <w:uiPriority w:val="99"/>
    <w:rsid w:val="00676550"/>
    <w:rPr>
      <w:rFonts w:ascii="Times New Roman" w:hAnsi="Times New Roman" w:cs="Times New Roman"/>
      <w:sz w:val="18"/>
      <w:szCs w:val="18"/>
    </w:rPr>
  </w:style>
  <w:style w:type="character" w:customStyle="1" w:styleId="FontStyle311">
    <w:name w:val="Font Style311"/>
    <w:uiPriority w:val="99"/>
    <w:rsid w:val="00676550"/>
    <w:rPr>
      <w:rFonts w:ascii="Times New Roman" w:hAnsi="Times New Roman" w:cs="Times New Roman"/>
      <w:b/>
      <w:bCs/>
      <w:spacing w:val="-10"/>
      <w:sz w:val="18"/>
      <w:szCs w:val="18"/>
    </w:rPr>
  </w:style>
  <w:style w:type="character" w:customStyle="1" w:styleId="FontStyle332">
    <w:name w:val="Font Style332"/>
    <w:uiPriority w:val="99"/>
    <w:rsid w:val="00676550"/>
    <w:rPr>
      <w:rFonts w:ascii="Times New Roman" w:hAnsi="Times New Roman" w:cs="Times New Roman"/>
      <w:b/>
      <w:bCs/>
      <w:i/>
      <w:iCs/>
      <w:spacing w:val="-10"/>
      <w:sz w:val="20"/>
      <w:szCs w:val="20"/>
    </w:rPr>
  </w:style>
  <w:style w:type="character" w:customStyle="1" w:styleId="FontStyle371">
    <w:name w:val="Font Style371"/>
    <w:uiPriority w:val="99"/>
    <w:rsid w:val="00676550"/>
    <w:rPr>
      <w:rFonts w:ascii="Times New Roman" w:hAnsi="Times New Roman" w:cs="Times New Roman"/>
      <w:sz w:val="16"/>
      <w:szCs w:val="16"/>
    </w:rPr>
  </w:style>
  <w:style w:type="character" w:customStyle="1" w:styleId="FontStyle350">
    <w:name w:val="Font Style350"/>
    <w:uiPriority w:val="99"/>
    <w:rsid w:val="00676550"/>
    <w:rPr>
      <w:rFonts w:ascii="Times New Roman" w:hAnsi="Times New Roman" w:cs="Times New Roman"/>
      <w:b/>
      <w:bCs/>
      <w:i/>
      <w:iCs/>
      <w:sz w:val="20"/>
      <w:szCs w:val="20"/>
    </w:rPr>
  </w:style>
  <w:style w:type="paragraph" w:customStyle="1" w:styleId="Style8">
    <w:name w:val="Style8"/>
    <w:basedOn w:val="Normal"/>
    <w:uiPriority w:val="99"/>
    <w:rsid w:val="00676550"/>
    <w:pPr>
      <w:widowControl w:val="0"/>
      <w:autoSpaceDE w:val="0"/>
      <w:autoSpaceDN w:val="0"/>
      <w:adjustRightInd w:val="0"/>
    </w:pPr>
    <w:rPr>
      <w:rFonts w:eastAsia="Times New Roman"/>
      <w:sz w:val="24"/>
    </w:rPr>
  </w:style>
  <w:style w:type="character" w:customStyle="1" w:styleId="FontStyle351">
    <w:name w:val="Font Style351"/>
    <w:uiPriority w:val="99"/>
    <w:rsid w:val="00676550"/>
    <w:rPr>
      <w:rFonts w:ascii="Times New Roman" w:hAnsi="Times New Roman" w:cs="Times New Roman"/>
      <w:b/>
      <w:bCs/>
      <w:sz w:val="22"/>
      <w:szCs w:val="22"/>
    </w:rPr>
  </w:style>
  <w:style w:type="paragraph" w:customStyle="1" w:styleId="Style130">
    <w:name w:val="Style130"/>
    <w:basedOn w:val="Normal"/>
    <w:uiPriority w:val="99"/>
    <w:rsid w:val="00676550"/>
    <w:pPr>
      <w:widowControl w:val="0"/>
      <w:autoSpaceDE w:val="0"/>
      <w:autoSpaceDN w:val="0"/>
      <w:adjustRightInd w:val="0"/>
      <w:jc w:val="both"/>
    </w:pPr>
    <w:rPr>
      <w:rFonts w:eastAsia="Times New Roman"/>
      <w:sz w:val="24"/>
    </w:rPr>
  </w:style>
  <w:style w:type="character" w:customStyle="1" w:styleId="FontStyle369">
    <w:name w:val="Font Style369"/>
    <w:uiPriority w:val="99"/>
    <w:rsid w:val="00676550"/>
    <w:rPr>
      <w:rFonts w:ascii="Times New Roman" w:hAnsi="Times New Roman" w:cs="Times New Roman"/>
      <w:b/>
      <w:bCs/>
      <w:spacing w:val="-10"/>
      <w:sz w:val="20"/>
      <w:szCs w:val="20"/>
    </w:rPr>
  </w:style>
  <w:style w:type="character" w:customStyle="1" w:styleId="FontStyle357">
    <w:name w:val="Font Style357"/>
    <w:uiPriority w:val="99"/>
    <w:rsid w:val="00676550"/>
    <w:rPr>
      <w:rFonts w:ascii="Times New Roman" w:hAnsi="Times New Roman" w:cs="Times New Roman"/>
      <w:b/>
      <w:bCs/>
      <w:spacing w:val="-10"/>
      <w:sz w:val="22"/>
      <w:szCs w:val="22"/>
    </w:rPr>
  </w:style>
  <w:style w:type="paragraph" w:customStyle="1" w:styleId="Style67">
    <w:name w:val="Style67"/>
    <w:basedOn w:val="Normal"/>
    <w:uiPriority w:val="99"/>
    <w:rsid w:val="0067655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76550"/>
    <w:rPr>
      <w:rFonts w:ascii="Times New Roman" w:hAnsi="Times New Roman" w:cs="Times New Roman"/>
      <w:sz w:val="20"/>
      <w:szCs w:val="20"/>
    </w:rPr>
  </w:style>
  <w:style w:type="character" w:customStyle="1" w:styleId="FontStyle374">
    <w:name w:val="Font Style374"/>
    <w:uiPriority w:val="99"/>
    <w:rsid w:val="00676550"/>
    <w:rPr>
      <w:rFonts w:ascii="Times New Roman" w:hAnsi="Times New Roman" w:cs="Times New Roman"/>
      <w:b/>
      <w:bCs/>
      <w:spacing w:val="-10"/>
      <w:sz w:val="22"/>
      <w:szCs w:val="22"/>
    </w:rPr>
  </w:style>
  <w:style w:type="paragraph" w:customStyle="1" w:styleId="Style300">
    <w:name w:val="Style30"/>
    <w:basedOn w:val="Normal"/>
    <w:uiPriority w:val="99"/>
    <w:rsid w:val="0067655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76550"/>
    <w:rPr>
      <w:rFonts w:ascii="Times New Roman" w:hAnsi="Times New Roman" w:cs="Times New Roman"/>
      <w:smallCaps/>
      <w:sz w:val="16"/>
      <w:szCs w:val="16"/>
    </w:rPr>
  </w:style>
  <w:style w:type="paragraph" w:customStyle="1" w:styleId="Style93">
    <w:name w:val="Style93"/>
    <w:basedOn w:val="Normal"/>
    <w:uiPriority w:val="99"/>
    <w:rsid w:val="0067655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7655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76550"/>
    <w:rPr>
      <w:rFonts w:eastAsia="Times New Roman"/>
      <w:b/>
      <w:sz w:val="28"/>
      <w:u w:val="thick"/>
    </w:rPr>
  </w:style>
  <w:style w:type="character" w:customStyle="1" w:styleId="CardsCharCharChar">
    <w:name w:val="Cards Char Char Char"/>
    <w:rsid w:val="00676550"/>
    <w:rPr>
      <w:szCs w:val="24"/>
      <w:lang w:val="en-US" w:eastAsia="en-US" w:bidi="ar-SA"/>
    </w:rPr>
  </w:style>
  <w:style w:type="character" w:customStyle="1" w:styleId="CardsCharCharCharChar">
    <w:name w:val="Cards Char Char Char Char"/>
    <w:rsid w:val="00676550"/>
    <w:rPr>
      <w:szCs w:val="24"/>
      <w:lang w:val="en-US" w:eastAsia="en-US" w:bidi="ar-SA"/>
    </w:rPr>
  </w:style>
  <w:style w:type="paragraph" w:customStyle="1" w:styleId="NoSpacingCharCharChar">
    <w:name w:val="No Spacing Char Char Char"/>
    <w:next w:val="Normal"/>
    <w:rsid w:val="0067655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7655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76550"/>
    <w:rPr>
      <w:rFonts w:ascii="Garamond" w:hAnsi="Garamond"/>
    </w:rPr>
  </w:style>
  <w:style w:type="paragraph" w:customStyle="1" w:styleId="INDENTEDPARAGRAPH">
    <w:name w:val="INDENTED PARAGRAPH"/>
    <w:rsid w:val="0067655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76550"/>
  </w:style>
  <w:style w:type="paragraph" w:customStyle="1" w:styleId="TagChar1CharCharCharChar">
    <w:name w:val="Tag Char1 Char Char Char Char"/>
    <w:basedOn w:val="Normal"/>
    <w:rsid w:val="0067655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76550"/>
    <w:rPr>
      <w:rFonts w:eastAsia="Times New Roman"/>
      <w:b/>
      <w:sz w:val="24"/>
    </w:rPr>
  </w:style>
  <w:style w:type="paragraph" w:customStyle="1" w:styleId="RepeatHeader0">
    <w:name w:val="Repeat Header"/>
    <w:basedOn w:val="HeaderDebate"/>
    <w:rsid w:val="00676550"/>
    <w:pPr>
      <w:jc w:val="center"/>
      <w:outlineLvl w:val="1"/>
    </w:pPr>
    <w:rPr>
      <w:rFonts w:eastAsia="Times New Roman"/>
      <w:b/>
      <w:sz w:val="48"/>
      <w:szCs w:val="48"/>
      <w:u w:val="words"/>
    </w:rPr>
  </w:style>
  <w:style w:type="character" w:customStyle="1" w:styleId="sectionsubtitle">
    <w:name w:val="sectionsubtitle"/>
    <w:basedOn w:val="DefaultParagraphFont"/>
    <w:rsid w:val="00676550"/>
  </w:style>
  <w:style w:type="character" w:customStyle="1" w:styleId="EvidenceTag">
    <w:name w:val="Evidence Tag"/>
    <w:rsid w:val="0067655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7655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7655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7655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7655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76550"/>
  </w:style>
  <w:style w:type="character" w:customStyle="1" w:styleId="StyleUnderlineUnderlineChar">
    <w:name w:val="Style Underline + Underline Char"/>
    <w:rsid w:val="00676550"/>
    <w:rPr>
      <w:rFonts w:ascii="Trebuchet MS" w:hAnsi="Trebuchet MS"/>
      <w:szCs w:val="18"/>
      <w:u w:val="single"/>
      <w:lang w:val="en-US" w:eastAsia="en-US" w:bidi="ar-SA"/>
    </w:rPr>
  </w:style>
  <w:style w:type="paragraph" w:customStyle="1" w:styleId="UnderlineCards">
    <w:name w:val="Underline Cards"/>
    <w:basedOn w:val="Cards"/>
    <w:link w:val="UnderlineCardsChar"/>
    <w:rsid w:val="00676550"/>
    <w:pPr>
      <w:ind w:left="288"/>
      <w:jc w:val="left"/>
    </w:pPr>
    <w:rPr>
      <w:rFonts w:eastAsia="Times New Roman"/>
      <w:szCs w:val="24"/>
      <w:u w:val="thick"/>
    </w:rPr>
  </w:style>
  <w:style w:type="character" w:customStyle="1" w:styleId="UnderlineCardsChar">
    <w:name w:val="Underline Cards Char"/>
    <w:link w:val="UnderlineCards"/>
    <w:rsid w:val="00676550"/>
    <w:rPr>
      <w:rFonts w:ascii="Times New Roman" w:eastAsia="Times New Roman" w:hAnsi="Times New Roman" w:cs="Times New Roman"/>
      <w:sz w:val="20"/>
      <w:szCs w:val="24"/>
      <w:u w:val="thick"/>
    </w:rPr>
  </w:style>
  <w:style w:type="character" w:customStyle="1" w:styleId="SmallCardsChar">
    <w:name w:val="Small Cards Char"/>
    <w:link w:val="SmallCards"/>
    <w:rsid w:val="00676550"/>
    <w:rPr>
      <w:rFonts w:ascii="Calibri" w:eastAsia="Times New Roman" w:hAnsi="Calibri" w:cs="Calibri"/>
      <w:sz w:val="16"/>
      <w:szCs w:val="20"/>
    </w:rPr>
  </w:style>
  <w:style w:type="paragraph" w:customStyle="1" w:styleId="ReadingCites">
    <w:name w:val="Reading Cites"/>
    <w:basedOn w:val="Normal"/>
    <w:link w:val="ReadingCitesChar"/>
    <w:rsid w:val="00676550"/>
    <w:rPr>
      <w:rFonts w:eastAsia="Times New Roman"/>
      <w:b/>
      <w:szCs w:val="20"/>
    </w:rPr>
  </w:style>
  <w:style w:type="character" w:customStyle="1" w:styleId="ReadingCitesChar">
    <w:name w:val="Reading Cites Char"/>
    <w:link w:val="ReadingCites"/>
    <w:rsid w:val="00676550"/>
    <w:rPr>
      <w:rFonts w:ascii="Calibri" w:eastAsia="Times New Roman" w:hAnsi="Calibri" w:cs="Calibri"/>
      <w:b/>
      <w:szCs w:val="20"/>
    </w:rPr>
  </w:style>
  <w:style w:type="paragraph" w:customStyle="1" w:styleId="ContentsHeading">
    <w:name w:val="Contents Heading"/>
    <w:basedOn w:val="Heading1"/>
    <w:next w:val="Normal"/>
    <w:rsid w:val="0067655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76550"/>
    <w:pPr>
      <w:spacing w:before="100" w:beforeAutospacing="1" w:after="100" w:afterAutospacing="1"/>
    </w:pPr>
    <w:rPr>
      <w:rFonts w:eastAsia="Times New Roman"/>
    </w:rPr>
  </w:style>
  <w:style w:type="character" w:customStyle="1" w:styleId="CharacterStyle8">
    <w:name w:val="Character Style 8"/>
    <w:rsid w:val="00676550"/>
    <w:rPr>
      <w:sz w:val="22"/>
      <w:szCs w:val="22"/>
    </w:rPr>
  </w:style>
  <w:style w:type="paragraph" w:customStyle="1" w:styleId="Style110">
    <w:name w:val="Style 11"/>
    <w:rsid w:val="0067655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7655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76550"/>
    <w:rPr>
      <w:rFonts w:ascii="Arial Narrow" w:hAnsi="Arial Narrow"/>
      <w:color w:val="000000"/>
      <w:sz w:val="22"/>
      <w:szCs w:val="22"/>
      <w:u w:val="single"/>
      <w:lang w:val="en-US" w:eastAsia="en-US" w:bidi="ar-SA"/>
    </w:rPr>
  </w:style>
  <w:style w:type="character" w:customStyle="1" w:styleId="CardText1Char1">
    <w:name w:val="Card Text 1 Char1"/>
    <w:rsid w:val="00676550"/>
    <w:rPr>
      <w:rFonts w:ascii="Arial Narrow" w:hAnsi="Arial Narrow"/>
      <w:color w:val="000000"/>
      <w:sz w:val="22"/>
      <w:szCs w:val="22"/>
      <w:u w:val="single"/>
      <w:lang w:val="en-US" w:eastAsia="en-US" w:bidi="ar-SA"/>
    </w:rPr>
  </w:style>
  <w:style w:type="paragraph" w:customStyle="1" w:styleId="Style52">
    <w:name w:val="Style 5"/>
    <w:rsid w:val="0067655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7655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76550"/>
    <w:rPr>
      <w:b/>
      <w:bCs/>
      <w:color w:val="695B54"/>
    </w:rPr>
  </w:style>
  <w:style w:type="paragraph" w:customStyle="1" w:styleId="Heading11">
    <w:name w:val="Heading 11"/>
    <w:basedOn w:val="Normal"/>
    <w:next w:val="Normal"/>
    <w:rsid w:val="00676550"/>
    <w:pPr>
      <w:keepNext/>
      <w:widowControl w:val="0"/>
      <w:suppressAutoHyphens/>
      <w:jc w:val="center"/>
    </w:pPr>
    <w:rPr>
      <w:rFonts w:eastAsia="Tahoma"/>
      <w:b/>
      <w:sz w:val="48"/>
      <w:szCs w:val="32"/>
      <w:u w:val="single"/>
    </w:rPr>
  </w:style>
  <w:style w:type="paragraph" w:customStyle="1" w:styleId="TextHeading">
    <w:name w:val="Text Heading"/>
    <w:basedOn w:val="Heading3"/>
    <w:rsid w:val="00676550"/>
    <w:pPr>
      <w:keepLines w:val="0"/>
      <w:pageBreakBefore w:val="0"/>
      <w:spacing w:before="0"/>
      <w:jc w:val="left"/>
    </w:pPr>
    <w:rPr>
      <w:rFonts w:eastAsia="Times New Roman" w:cs="Arial"/>
      <w:sz w:val="22"/>
      <w:szCs w:val="26"/>
    </w:rPr>
  </w:style>
  <w:style w:type="character" w:customStyle="1" w:styleId="TextHeadingChar">
    <w:name w:val="Text Heading Char"/>
    <w:rsid w:val="00676550"/>
    <w:rPr>
      <w:rFonts w:cs="Arial"/>
      <w:b/>
      <w:bCs/>
      <w:sz w:val="22"/>
      <w:szCs w:val="26"/>
      <w:u w:val="single"/>
      <w:lang w:val="en-US" w:eastAsia="en-US" w:bidi="ar-SA"/>
    </w:rPr>
  </w:style>
  <w:style w:type="character" w:customStyle="1" w:styleId="FootnoteCharacters">
    <w:name w:val="Footnote Characters"/>
    <w:rsid w:val="00676550"/>
    <w:rPr>
      <w:vertAlign w:val="superscript"/>
    </w:rPr>
  </w:style>
  <w:style w:type="paragraph" w:customStyle="1" w:styleId="StyleHeading1BlockTitleHeading1Char1ALEXHeadingBrief-He2">
    <w:name w:val="Style Heading 1Block TitleHeading 1 Char1ALEXHeadingBrief - He...2"/>
    <w:basedOn w:val="Heading1"/>
    <w:autoRedefine/>
    <w:rsid w:val="0067655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7655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7655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76550"/>
    <w:rPr>
      <w:rFonts w:ascii="Cambria" w:eastAsia="Cambria" w:hAnsi="Cambria"/>
      <w:b/>
      <w:caps/>
      <w:sz w:val="24"/>
    </w:rPr>
  </w:style>
  <w:style w:type="paragraph" w:customStyle="1" w:styleId="StyleDebateBodyBefore12pt">
    <w:name w:val="Style Debate Body + Before:  12 pt"/>
    <w:basedOn w:val="Normal"/>
    <w:next w:val="Normal"/>
    <w:rsid w:val="00676550"/>
    <w:pPr>
      <w:spacing w:before="240"/>
    </w:pPr>
    <w:rPr>
      <w:rFonts w:ascii="Garamond" w:eastAsia="Times New Roman" w:hAnsi="Garamond"/>
      <w:bCs/>
      <w:szCs w:val="20"/>
    </w:rPr>
  </w:style>
  <w:style w:type="paragraph" w:customStyle="1" w:styleId="StyleDebateBodyBefore12pt1">
    <w:name w:val="Style Debate Body + Before:  12 pt1"/>
    <w:basedOn w:val="Normal"/>
    <w:rsid w:val="00676550"/>
    <w:pPr>
      <w:spacing w:before="240"/>
    </w:pPr>
    <w:rPr>
      <w:rFonts w:ascii="Garamond" w:eastAsia="Times New Roman" w:hAnsi="Garamond"/>
      <w:bCs/>
      <w:szCs w:val="20"/>
    </w:rPr>
  </w:style>
  <w:style w:type="paragraph" w:customStyle="1" w:styleId="PageNumber11">
    <w:name w:val="Page Number11"/>
    <w:basedOn w:val="Normal"/>
    <w:next w:val="Normal"/>
    <w:rsid w:val="00676550"/>
    <w:rPr>
      <w:rFonts w:eastAsia="Times New Roman"/>
    </w:rPr>
  </w:style>
  <w:style w:type="character" w:customStyle="1" w:styleId="Heading2CharCharCharCharCharCharCharCharCharCharCharCharCharChar1">
    <w:name w:val="Heading 2 Char Char Char Char Char Char Char Char Char Char Char Char Char Char1"/>
    <w:rsid w:val="00676550"/>
    <w:rPr>
      <w:rFonts w:eastAsia="SimSun" w:cs="Arial"/>
      <w:b/>
      <w:bCs/>
      <w:iCs/>
      <w:sz w:val="24"/>
      <w:szCs w:val="28"/>
      <w:lang w:val="en-US" w:eastAsia="zh-CN" w:bidi="ar-SA"/>
    </w:rPr>
  </w:style>
  <w:style w:type="character" w:customStyle="1" w:styleId="Char31">
    <w:name w:val="Char31"/>
    <w:rsid w:val="00676550"/>
    <w:rPr>
      <w:rFonts w:cs="Arial"/>
      <w:bCs/>
      <w:u w:val="thick"/>
      <w:lang w:val="en-US" w:eastAsia="en-US" w:bidi="ar-SA"/>
    </w:rPr>
  </w:style>
  <w:style w:type="paragraph" w:customStyle="1" w:styleId="StyleHeading1Centered">
    <w:name w:val="Style Heading 1 + Centered"/>
    <w:basedOn w:val="Heading1"/>
    <w:rsid w:val="006765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765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765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76550"/>
    <w:pPr>
      <w:spacing w:before="120"/>
    </w:pPr>
    <w:rPr>
      <w:rFonts w:eastAsia="Times New Roman"/>
    </w:rPr>
  </w:style>
  <w:style w:type="character" w:customStyle="1" w:styleId="underliningChar3">
    <w:name w:val="underlining Char"/>
    <w:rsid w:val="00676550"/>
    <w:rPr>
      <w:b/>
      <w:szCs w:val="24"/>
      <w:u w:val="single"/>
      <w:lang w:val="en-US" w:eastAsia="en-US" w:bidi="ar-SA"/>
    </w:rPr>
  </w:style>
  <w:style w:type="character" w:customStyle="1" w:styleId="notreadChar">
    <w:name w:val="not read Char"/>
    <w:rsid w:val="00676550"/>
    <w:rPr>
      <w:sz w:val="18"/>
      <w:szCs w:val="24"/>
      <w:lang w:val="en-US" w:eastAsia="en-US" w:bidi="ar-SA"/>
    </w:rPr>
  </w:style>
  <w:style w:type="paragraph" w:customStyle="1" w:styleId="StyleStrong10ptNotBold">
    <w:name w:val="Style Strong + 10 pt Not Bold"/>
    <w:basedOn w:val="Normal"/>
    <w:autoRedefine/>
    <w:rsid w:val="00676550"/>
    <w:pPr>
      <w:ind w:left="720" w:hanging="360"/>
    </w:pPr>
    <w:rPr>
      <w:rFonts w:eastAsia="Times New Roman"/>
      <w:sz w:val="26"/>
      <w:szCs w:val="26"/>
    </w:rPr>
  </w:style>
  <w:style w:type="character" w:customStyle="1" w:styleId="smallCharChar0">
    <w:name w:val="small Char Char"/>
    <w:rsid w:val="00676550"/>
    <w:rPr>
      <w:rFonts w:ascii="Times New Roman" w:eastAsia="Times New Roman" w:hAnsi="Times New Roman" w:cs="Times New Roman"/>
      <w:sz w:val="12"/>
      <w:szCs w:val="16"/>
    </w:rPr>
  </w:style>
  <w:style w:type="character" w:customStyle="1" w:styleId="Undlerine">
    <w:name w:val="Undlerine"/>
    <w:qFormat/>
    <w:rsid w:val="00676550"/>
    <w:rPr>
      <w:rFonts w:ascii="Times New Roman" w:hAnsi="Times New Roman"/>
      <w:w w:val="110"/>
      <w:sz w:val="20"/>
      <w:szCs w:val="20"/>
      <w:u w:val="single"/>
      <w:bdr w:val="none" w:sz="0" w:space="0" w:color="auto"/>
      <w:lang w:bidi="he-IL"/>
    </w:rPr>
  </w:style>
  <w:style w:type="character" w:customStyle="1" w:styleId="Boxes">
    <w:name w:val="Boxes"/>
    <w:qFormat/>
    <w:rsid w:val="00676550"/>
    <w:rPr>
      <w:rFonts w:ascii="Times New Roman" w:hAnsi="Times New Roman"/>
      <w:sz w:val="20"/>
      <w:u w:val="single"/>
      <w:bdr w:val="single" w:sz="4" w:space="0" w:color="auto"/>
    </w:rPr>
  </w:style>
  <w:style w:type="character" w:customStyle="1" w:styleId="tim">
    <w:name w:val="tim"/>
    <w:qFormat/>
    <w:rsid w:val="00676550"/>
    <w:rPr>
      <w:rFonts w:ascii="Times New Roman" w:hAnsi="Times New Roman"/>
      <w:sz w:val="20"/>
      <w:u w:val="single"/>
    </w:rPr>
  </w:style>
  <w:style w:type="character" w:customStyle="1" w:styleId="hl">
    <w:name w:val="hl"/>
    <w:basedOn w:val="DefaultParagraphFont"/>
    <w:rsid w:val="00676550"/>
  </w:style>
  <w:style w:type="character" w:customStyle="1" w:styleId="clock1">
    <w:name w:val="clock1"/>
    <w:rsid w:val="00676550"/>
    <w:rPr>
      <w:color w:val="B51B1B"/>
    </w:rPr>
  </w:style>
  <w:style w:type="character" w:customStyle="1" w:styleId="smallChar10">
    <w:name w:val="small Char1"/>
    <w:rsid w:val="00676550"/>
    <w:rPr>
      <w:sz w:val="12"/>
      <w:szCs w:val="16"/>
      <w:lang w:val="en-US" w:eastAsia="en-US" w:bidi="ar-SA"/>
    </w:rPr>
  </w:style>
  <w:style w:type="character" w:customStyle="1" w:styleId="SmallCardsCharChar">
    <w:name w:val="Small Cards Char Char"/>
    <w:rsid w:val="00676550"/>
    <w:rPr>
      <w:sz w:val="14"/>
      <w:szCs w:val="24"/>
      <w:lang w:val="en-US" w:eastAsia="en-US" w:bidi="ar-SA"/>
    </w:rPr>
  </w:style>
  <w:style w:type="paragraph" w:customStyle="1" w:styleId="NormalCards">
    <w:name w:val="Normal Cards"/>
    <w:basedOn w:val="Normal"/>
    <w:rsid w:val="00676550"/>
    <w:pPr>
      <w:ind w:left="288"/>
    </w:pPr>
    <w:rPr>
      <w:rFonts w:eastAsia="Times New Roman"/>
    </w:rPr>
  </w:style>
  <w:style w:type="character" w:customStyle="1" w:styleId="iniciales">
    <w:name w:val="iniciales"/>
    <w:basedOn w:val="DefaultParagraphFont"/>
    <w:rsid w:val="00676550"/>
  </w:style>
  <w:style w:type="character" w:customStyle="1" w:styleId="Style10ptBoldUnderline">
    <w:name w:val="Style 10 pt Bold Underline"/>
    <w:rsid w:val="00676550"/>
    <w:rPr>
      <w:b/>
      <w:bCs/>
      <w:sz w:val="20"/>
      <w:u w:val="single"/>
    </w:rPr>
  </w:style>
  <w:style w:type="paragraph" w:customStyle="1" w:styleId="outdent">
    <w:name w:val="outdent"/>
    <w:basedOn w:val="Normal"/>
    <w:rsid w:val="0067655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76550"/>
    <w:pPr>
      <w:spacing w:before="100" w:beforeAutospacing="1" w:after="100" w:afterAutospacing="1"/>
    </w:pPr>
    <w:rPr>
      <w:rFonts w:eastAsia="Times New Roman"/>
      <w:sz w:val="24"/>
    </w:rPr>
  </w:style>
  <w:style w:type="paragraph" w:customStyle="1" w:styleId="bulletfollow">
    <w:name w:val="bulletfollow"/>
    <w:basedOn w:val="Normal"/>
    <w:rsid w:val="00676550"/>
    <w:pPr>
      <w:spacing w:before="100" w:beforeAutospacing="1" w:after="100" w:afterAutospacing="1"/>
    </w:pPr>
    <w:rPr>
      <w:rFonts w:eastAsia="Times New Roman"/>
      <w:sz w:val="24"/>
    </w:rPr>
  </w:style>
  <w:style w:type="paragraph" w:customStyle="1" w:styleId="bulleted">
    <w:name w:val="bulleted"/>
    <w:basedOn w:val="Normal"/>
    <w:rsid w:val="00676550"/>
    <w:pPr>
      <w:spacing w:before="100" w:beforeAutospacing="1" w:after="100" w:afterAutospacing="1"/>
    </w:pPr>
    <w:rPr>
      <w:rFonts w:eastAsia="Times New Roman"/>
      <w:sz w:val="24"/>
    </w:rPr>
  </w:style>
  <w:style w:type="character" w:customStyle="1" w:styleId="UnderlineCardsCharChar">
    <w:name w:val="Underline Cards Char Char"/>
    <w:rsid w:val="00676550"/>
    <w:rPr>
      <w:rFonts w:eastAsia="SimSun"/>
      <w:szCs w:val="24"/>
      <w:u w:val="thick"/>
      <w:lang w:val="en-US" w:eastAsia="en-US" w:bidi="ar-SA"/>
    </w:rPr>
  </w:style>
  <w:style w:type="paragraph" w:customStyle="1" w:styleId="authorgroup">
    <w:name w:val="authorgroup"/>
    <w:basedOn w:val="Normal"/>
    <w:rsid w:val="00676550"/>
    <w:pPr>
      <w:spacing w:before="100" w:beforeAutospacing="1" w:after="100" w:afterAutospacing="1"/>
    </w:pPr>
    <w:rPr>
      <w:rFonts w:eastAsia="Calibri"/>
      <w:sz w:val="24"/>
    </w:rPr>
  </w:style>
  <w:style w:type="paragraph" w:customStyle="1" w:styleId="affiliation1">
    <w:name w:val="affiliation1"/>
    <w:basedOn w:val="Normal"/>
    <w:rsid w:val="00676550"/>
    <w:pPr>
      <w:spacing w:before="100" w:beforeAutospacing="1" w:after="100" w:afterAutospacing="1"/>
    </w:pPr>
    <w:rPr>
      <w:rFonts w:eastAsia="Calibri"/>
      <w:sz w:val="24"/>
    </w:rPr>
  </w:style>
  <w:style w:type="character" w:customStyle="1" w:styleId="smallcapitals">
    <w:name w:val="smallcapitals"/>
    <w:basedOn w:val="DefaultParagraphFont"/>
    <w:rsid w:val="00676550"/>
  </w:style>
  <w:style w:type="character" w:customStyle="1" w:styleId="number0">
    <w:name w:val="number"/>
    <w:basedOn w:val="DefaultParagraphFont"/>
    <w:rsid w:val="00676550"/>
  </w:style>
  <w:style w:type="character" w:customStyle="1" w:styleId="articlebody1">
    <w:name w:val="articlebody1"/>
    <w:rsid w:val="00676550"/>
  </w:style>
  <w:style w:type="character" w:customStyle="1" w:styleId="small1">
    <w:name w:val="small1"/>
    <w:rsid w:val="00676550"/>
  </w:style>
  <w:style w:type="character" w:customStyle="1" w:styleId="AuthorDateChar1">
    <w:name w:val="Author/Date Char1"/>
    <w:rsid w:val="0067655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76550"/>
    <w:pPr>
      <w:spacing w:before="120"/>
    </w:pPr>
    <w:rPr>
      <w:b/>
    </w:rPr>
  </w:style>
  <w:style w:type="character" w:customStyle="1" w:styleId="analyticChar0">
    <w:name w:val="analytic Char"/>
    <w:basedOn w:val="DefaultParagraphFont"/>
    <w:link w:val="analytic0"/>
    <w:uiPriority w:val="4"/>
    <w:rsid w:val="00676550"/>
    <w:rPr>
      <w:rFonts w:ascii="Calibri" w:hAnsi="Calibri" w:cs="Calibri"/>
      <w:b/>
    </w:rPr>
  </w:style>
  <w:style w:type="character" w:customStyle="1" w:styleId="Normal30">
    <w:name w:val="Normal3"/>
    <w:basedOn w:val="DefaultParagraphFont"/>
    <w:rsid w:val="00676550"/>
  </w:style>
  <w:style w:type="paragraph" w:customStyle="1" w:styleId="Heading12">
    <w:name w:val="Heading 12"/>
    <w:basedOn w:val="Normal"/>
    <w:next w:val="Normal"/>
    <w:rsid w:val="0067655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76550"/>
  </w:style>
  <w:style w:type="character" w:customStyle="1" w:styleId="m-3583723223135346788gmail-styleunderline">
    <w:name w:val="m_-3583723223135346788gmail-styleunderline"/>
    <w:basedOn w:val="DefaultParagraphFont"/>
    <w:rsid w:val="00676550"/>
  </w:style>
  <w:style w:type="character" w:customStyle="1" w:styleId="CardsFont6ptChar5">
    <w:name w:val="Cards + Font: 6 pt Char5"/>
    <w:basedOn w:val="DefaultParagraphFont"/>
    <w:locked/>
    <w:rsid w:val="0067655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76550"/>
  </w:style>
  <w:style w:type="character" w:customStyle="1" w:styleId="m-1146133537900874914m-2819420093854639792gmail-styleunderline">
    <w:name w:val="m_-1146133537900874914m_-2819420093854639792gmail-styleunderline"/>
    <w:basedOn w:val="DefaultParagraphFont"/>
    <w:rsid w:val="00676550"/>
  </w:style>
  <w:style w:type="character" w:customStyle="1" w:styleId="m-7954869243461233974gmail-styleunderline">
    <w:name w:val="m_-7954869243461233974gmail-styleunderline"/>
    <w:basedOn w:val="DefaultParagraphFont"/>
    <w:rsid w:val="00676550"/>
  </w:style>
  <w:style w:type="character" w:customStyle="1" w:styleId="m5577519854659992616gmail-styleunderline">
    <w:name w:val="m_5577519854659992616gmail-styleunderline"/>
    <w:basedOn w:val="DefaultParagraphFont"/>
    <w:rsid w:val="0067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red.com/story/opinion-bidens-antitrust-revolution-overlooks-ai-at-americans-peril/" TargetMode="External"/><Relationship Id="rId21" Type="http://schemas.openxmlformats.org/officeDocument/2006/relationships/hyperlink" Target="https://www.ncbi.nlm.nih.gov/pmc/articles/PMC5576214/" TargetMode="External"/><Relationship Id="rId42" Type="http://schemas.openxmlformats.org/officeDocument/2006/relationships/hyperlink" Target="https://www.cbinsights.com/research/report/ai-in-numbers-q1-2020/" TargetMode="External"/><Relationship Id="rId47" Type="http://schemas.openxmlformats.org/officeDocument/2006/relationships/hyperlink" Target="https://www.marketwatch.com/story/artificial-intelligence-is-more-profound-than-fire-electricity-or-the-internet-says-google-boss-11626202566" TargetMode="External"/><Relationship Id="rId63" Type="http://schemas.openxmlformats.org/officeDocument/2006/relationships/hyperlink" Target="https://supreme.justia.com/cases/federal/us/554/570/" TargetMode="External"/><Relationship Id="rId68" Type="http://schemas.openxmlformats.org/officeDocument/2006/relationships/hyperlink" Target="https://www.investors.com/news/antitrust-enforcement-push-by-ftc-biden-takes-on-amazon-google-supreme-court/" TargetMode="External"/><Relationship Id="rId7" Type="http://schemas.openxmlformats.org/officeDocument/2006/relationships/hyperlink" Target="https://globalcompetitionreview.com/review/the-antitrust-review-of-the-americas/2021/article/united-states-private-antitrust-litigatio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lobalcompetitionreview.com/review/the-antitrust-review-of-the-americas/2021/article/united-states-private-antitrust-litigation" TargetMode="External"/><Relationship Id="rId29" Type="http://schemas.openxmlformats.org/officeDocument/2006/relationships/hyperlink" Target="https://www.technologyreview.com/2020/04/23/1000410/ai-triage-covid-19-patients-health-care/" TargetMode="External"/><Relationship Id="rId11" Type="http://schemas.openxmlformats.org/officeDocument/2006/relationships/hyperlink" Target="https://globalcompetitionreview.com/review/the-antitrust-review-of-the-americas/2021/article/united-states-private-antitrust-litigation" TargetMode="External"/><Relationship Id="rId24" Type="http://schemas.openxmlformats.org/officeDocument/2006/relationships/hyperlink" Target="https://www.ncbi.nlm.nih.gov/pmc/articles/PMC5576214/" TargetMode="External"/><Relationship Id="rId32" Type="http://schemas.openxmlformats.org/officeDocument/2006/relationships/hyperlink" Target="https://www.wsj.com/articles/meatpackers-covid-safety-automation-robots-coronavirus-11594303535" TargetMode="External"/><Relationship Id="rId37" Type="http://schemas.openxmlformats.org/officeDocument/2006/relationships/hyperlink" Target="https://siepr.stanford.edu/system/files/Artificial%20Intelligence%20and%20the%20Modern%20Productivity%20Paradox-%20A%20Clash%20of%20Expectations%20and%20Statistics.pdf" TargetMode="External"/><Relationship Id="rId40" Type="http://schemas.openxmlformats.org/officeDocument/2006/relationships/hyperlink" Target="https://www.mckinsey.com/featured-insights/artificial-intelligence/notes-from-the-ai-frontier-modeling-the-impact-of-ai-on-the-world-economy" TargetMode="External"/><Relationship Id="rId45" Type="http://schemas.openxmlformats.org/officeDocument/2006/relationships/hyperlink" Target="https://www.manceps.com/ai-examples" TargetMode="External"/><Relationship Id="rId53" Type="http://schemas.openxmlformats.org/officeDocument/2006/relationships/hyperlink" Target="https://reproductiverights.org/case/scotus-june-medical-services/supreme-court-abortion-june-medical/" TargetMode="External"/><Relationship Id="rId58" Type="http://schemas.openxmlformats.org/officeDocument/2006/relationships/hyperlink" Target="https://www.sistersong.net/reproductive-justice" TargetMode="External"/><Relationship Id="rId66" Type="http://schemas.openxmlformats.org/officeDocument/2006/relationships/hyperlink" Target="https://www.scotusblog.com/2021/06/justices-request-governments-views-on-harvard-affirmative-action-dispute/" TargetMode="External"/><Relationship Id="rId5" Type="http://schemas.openxmlformats.org/officeDocument/2006/relationships/hyperlink" Target="https://donahue.com/resources/publications/avoid-class-action-suits-using-arbitration-agreements-2/" TargetMode="External"/><Relationship Id="rId61" Type="http://schemas.openxmlformats.org/officeDocument/2006/relationships/hyperlink" Target="https://www.theusconstitution.org/blog/lincoln-the-supreme-court-and-the-reconstruction-revolution/" TargetMode="External"/><Relationship Id="rId19" Type="http://schemas.openxmlformats.org/officeDocument/2006/relationships/hyperlink" Target="https://www.judiciary.senate.gov/imo/media/doc/Gaynor_Senate_Judiciary_Hospital_Consolidation_May_19_2021.pdf"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ft.com/content/46ff4fe4-0ae6-4f68-902c-3fd14d294d72" TargetMode="External"/><Relationship Id="rId30" Type="http://schemas.openxmlformats.org/officeDocument/2006/relationships/hyperlink" Target="https://www.latimes.com/politics/story/2021-05-04/covid-automation-robots-trends-effects-on-workers" TargetMode="External"/><Relationship Id="rId35" Type="http://schemas.openxmlformats.org/officeDocument/2006/relationships/hyperlink" Target="https://www.brookings.edu/wp-content/uploads/2019/11/2019.11.20_BrookingsMetro_What-jobs-are-affected-by-AI_Report_Muro-Whiton-Maxim.pdf" TargetMode="External"/><Relationship Id="rId43" Type="http://schemas.openxmlformats.org/officeDocument/2006/relationships/hyperlink" Target="https://www.bloomberg.com/news/articles/2020-03-16/big-tech-swallows-most-of-the-hot-ai-startups" TargetMode="External"/><Relationship Id="rId48" Type="http://schemas.openxmlformats.org/officeDocument/2006/relationships/hyperlink" Target="https://www.antitrustinstitute.org/wp-content/uploads/2021/08/Huntington-Report-FINAL-1.pdf" TargetMode="External"/><Relationship Id="rId56" Type="http://schemas.openxmlformats.org/officeDocument/2006/relationships/hyperlink" Target="https://law.justia.com/codes/mississippi/2018/title-41/chapter-41/gestational-age-act/section-41-41-191/" TargetMode="External"/><Relationship Id="rId64" Type="http://schemas.openxmlformats.org/officeDocument/2006/relationships/hyperlink" Target="https://casetext.com/case/kachalsky-v-cnty-of-westchester" TargetMode="External"/><Relationship Id="rId69" Type="http://schemas.openxmlformats.org/officeDocument/2006/relationships/hyperlink" Target="https://sgp.fas.org/crs/misc/R44960.pdf" TargetMode="Externa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www.brookings.edu/wp-content/uploads/2020/05/Bill-Baer-10.1.20-Testimony-to-House-Antitrust-Subcommittee.pdf" TargetMode="External"/><Relationship Id="rId3" Type="http://schemas.openxmlformats.org/officeDocument/2006/relationships/settings" Target="setting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table/T2/" TargetMode="External"/><Relationship Id="rId33" Type="http://schemas.openxmlformats.org/officeDocument/2006/relationships/hyperlink" Target="https://www.cnbc.com/2021/07/17/why-the-biggest-job-wage-boom-is-blue-collar-.html" TargetMode="External"/><Relationship Id="rId38" Type="http://schemas.openxmlformats.org/officeDocument/2006/relationships/hyperlink" Target="http://bostonreview.net/forum/science-nature/daron-acemoglu-redesigning-ai" TargetMode="External"/><Relationship Id="rId46" Type="http://schemas.openxmlformats.org/officeDocument/2006/relationships/hyperlink" Target="https://www.nytimes.com/2021/07/16/technology/what-ever-happened-to-ibms-watson.html?action=click&amp;module=In%20Other%20News&amp;pgtype=Homepage" TargetMode="External"/><Relationship Id="rId59" Type="http://schemas.openxmlformats.org/officeDocument/2006/relationships/hyperlink" Target="https://www.theusconstitution.org/litigation/june-medical-services-l-l-c-v-gee/" TargetMode="External"/><Relationship Id="rId67" Type="http://schemas.openxmlformats.org/officeDocument/2006/relationships/hyperlink" Target="https://www.theusconstitution.org/litigation/fisher-v-university-of-texas-i-u-s-sup-ct/" TargetMode="External"/><Relationship Id="rId20" Type="http://schemas.openxmlformats.org/officeDocument/2006/relationships/hyperlink" Target="https://www.ncbi.nlm.nih.gov/pmc/articles/PMC5576214/" TargetMode="External"/><Relationship Id="rId41" Type="http://schemas.openxmlformats.org/officeDocument/2006/relationships/hyperlink" Target="https://www.nationaldefensemagazine.org/articles/2021/2/10/federal-ai-spending-to-top-$6-billion" TargetMode="External"/><Relationship Id="rId54" Type="http://schemas.openxmlformats.org/officeDocument/2006/relationships/hyperlink" Target="https://supreme.justia.com/cases/federal/us/591/18-1323/" TargetMode="External"/><Relationship Id="rId62" Type="http://schemas.openxmlformats.org/officeDocument/2006/relationships/hyperlink" Target="https://www.scotusblog.com/2021/04/court-to-take-up-major-gun-rights-cas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adem.escpeurope.eu/pub/IP%202021-31-EN.pdf"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wsj.com/articles/how-ai-played-a-role-in-pfizers-covid-19-vaccine-rollout-11617313126" TargetMode="External"/><Relationship Id="rId36" Type="http://schemas.openxmlformats.org/officeDocument/2006/relationships/hyperlink" Target="https://hai.stanford.edu/ai-future-work-conference" TargetMode="External"/><Relationship Id="rId49" Type="http://schemas.openxmlformats.org/officeDocument/2006/relationships/hyperlink" Target="https://www.antitrustinstitute.org/wp-content/uploads/2021/08/Huntington-Report-FINAL-1.pdf" TargetMode="External"/><Relationship Id="rId57" Type="http://schemas.openxmlformats.org/officeDocument/2006/relationships/hyperlink" Target="https://reproductiverights.org/appeals-court-strikes-down-mississippi-15-week-abortion-ban/" TargetMode="External"/><Relationship Id="rId10"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uschamber.com/co/good-company/launch-pad/warehouse-robotic-automation-coronavirus-pandemic" TargetMode="External"/><Relationship Id="rId44" Type="http://schemas.openxmlformats.org/officeDocument/2006/relationships/hyperlink" Target="https://sites.tufts.edu/digitalplanet/the-shifting-geography-of-talent/" TargetMode="External"/><Relationship Id="rId52" Type="http://schemas.openxmlformats.org/officeDocument/2006/relationships/hyperlink" Target="https://newrepublic.com/article/163519/roe-wade-supreme-court-fall-term" TargetMode="External"/><Relationship Id="rId60" Type="http://schemas.openxmlformats.org/officeDocument/2006/relationships/hyperlink" Target="https://www.nytimes.com/2021/09/01/us/supreme-court-texas-abortion.html" TargetMode="External"/><Relationship Id="rId65" Type="http://schemas.openxmlformats.org/officeDocument/2006/relationships/hyperlink" Target="https://www.washingtonpost.com/education/2020/11/12/harvard-admissions-asian-americans-ruling/" TargetMode="External"/><Relationship Id="rId4" Type="http://schemas.openxmlformats.org/officeDocument/2006/relationships/webSettings" Target="webSettings.xml"/><Relationship Id="rId9" Type="http://schemas.openxmlformats.org/officeDocument/2006/relationships/hyperlink" Target="https://globalcompetitionreview.com/review/the-antitrust-review-of-the-americas/2021/article/united-states-private-antitrust-litigation" TargetMode="External"/><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39" Type="http://schemas.openxmlformats.org/officeDocument/2006/relationships/hyperlink" Target="https://www.gsb.stanford.edu/insights/misplaced-fear-job-stealing-robots" TargetMode="External"/><Relationship Id="rId34" Type="http://schemas.openxmlformats.org/officeDocument/2006/relationships/hyperlink" Target="https://www.nber.org/papers/w28920" TargetMode="External"/><Relationship Id="rId50" Type="http://schemas.openxmlformats.org/officeDocument/2006/relationships/hyperlink" Target="https://www.crownacademyenglish.com/preposition-by-meaning-use/" TargetMode="External"/><Relationship Id="rId55" Type="http://schemas.openxmlformats.org/officeDocument/2006/relationships/hyperlink" Target="https://www.nytimes.com/2016/06/28/us/supreme-court-texas-abor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84793</Words>
  <Characters>483324</Characters>
  <Application>Microsoft Office Word</Application>
  <DocSecurity>0</DocSecurity>
  <Lines>4027</Lines>
  <Paragraphs>1133</Paragraphs>
  <ScaleCrop>false</ScaleCrop>
  <Company/>
  <LinksUpToDate>false</LinksUpToDate>
  <CharactersWithSpaces>566984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2</cp:revision>
  <dcterms:created xsi:type="dcterms:W3CDTF">2021-11-13T00:45:00Z</dcterms:created>
  <dcterms:modified xsi:type="dcterms:W3CDTF">2021-11-13T00:48:00Z</dcterms:modified>
</cp:coreProperties>
</file>