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498D" w14:textId="05D7F36E" w:rsidR="00273FDE" w:rsidRDefault="00273FDE" w:rsidP="004B18A7">
      <w:pPr>
        <w:pStyle w:val="Heading1"/>
      </w:pPr>
      <w:r>
        <w:t>1AC---NDT R6</w:t>
      </w:r>
    </w:p>
    <w:p w14:paraId="545A8D9F" w14:textId="77777777" w:rsidR="00273FDE" w:rsidRDefault="00273FDE" w:rsidP="00273FDE">
      <w:pPr>
        <w:pStyle w:val="Heading2"/>
      </w:pPr>
      <w:r>
        <w:t>1AC---NDT</w:t>
      </w:r>
    </w:p>
    <w:p w14:paraId="30F80014" w14:textId="77777777" w:rsidR="00273FDE" w:rsidRPr="006010B5" w:rsidRDefault="00273FDE" w:rsidP="00273FDE"/>
    <w:p w14:paraId="3527C7A6" w14:textId="77777777" w:rsidR="00273FDE" w:rsidRDefault="00273FDE" w:rsidP="00273FDE">
      <w:pPr>
        <w:pStyle w:val="Heading3"/>
      </w:pPr>
      <w:r>
        <w:t>1AC---Innovation</w:t>
      </w:r>
    </w:p>
    <w:p w14:paraId="5222F09D" w14:textId="77777777" w:rsidR="00273FDE" w:rsidRDefault="00273FDE" w:rsidP="00273FDE">
      <w:pPr>
        <w:pStyle w:val="Heading4"/>
      </w:pPr>
      <w:r>
        <w:t>Advantage One is Innovation:</w:t>
      </w:r>
    </w:p>
    <w:p w14:paraId="2175918D" w14:textId="77777777" w:rsidR="00273FDE" w:rsidRPr="00D8123F" w:rsidRDefault="00273FDE" w:rsidP="00273FDE"/>
    <w:p w14:paraId="365D91E2" w14:textId="77777777" w:rsidR="00273FDE" w:rsidRPr="005E06B1" w:rsidRDefault="00273FDE" w:rsidP="00273FDE">
      <w:pPr>
        <w:pStyle w:val="Heading4"/>
      </w:pPr>
      <w:r>
        <w:t xml:space="preserve">Parker immunity discourages </w:t>
      </w:r>
      <w:r w:rsidRPr="00984A50">
        <w:rPr>
          <w:u w:val="single"/>
        </w:rPr>
        <w:t>disruptive healthcare innovation</w:t>
      </w:r>
      <w:r>
        <w:t xml:space="preserve"> </w:t>
      </w:r>
    </w:p>
    <w:p w14:paraId="3EB265C4" w14:textId="77777777" w:rsidR="00273FDE" w:rsidRDefault="00273FDE" w:rsidP="00273FDE">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5CF6E1CC" w14:textId="77777777" w:rsidR="00273FDE" w:rsidRPr="002F3E94" w:rsidRDefault="00273FDE" w:rsidP="00273FDE">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064147E6" w14:textId="77777777" w:rsidR="00273FDE" w:rsidRPr="0071373A" w:rsidRDefault="00273FDE" w:rsidP="00273FDE">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6FEE8A" w14:textId="77777777" w:rsidR="00273FDE" w:rsidRPr="0071373A" w:rsidRDefault="00273FDE" w:rsidP="00273FDE">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E1EEF84" w14:textId="77777777" w:rsidR="00273FDE" w:rsidRDefault="00273FDE" w:rsidP="00273FDE">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53D74416" w14:textId="77777777" w:rsidR="00273FDE" w:rsidRPr="00223822" w:rsidRDefault="00273FDE" w:rsidP="00273FDE">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045BF57C" w14:textId="77777777" w:rsidR="00273FDE" w:rsidRPr="0071373A" w:rsidRDefault="00273FDE" w:rsidP="00273FDE">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6E54254" w14:textId="77777777" w:rsidR="00273FDE" w:rsidRPr="0071373A" w:rsidRDefault="00273FDE" w:rsidP="00273FDE">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342E77C5" w14:textId="77777777" w:rsidR="00273FDE" w:rsidRPr="00984A50" w:rsidRDefault="00273FDE" w:rsidP="00273FDE">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75B57F94" w14:textId="77777777" w:rsidR="00273FDE" w:rsidRDefault="00273FDE" w:rsidP="00273FDE">
      <w:pPr>
        <w:pStyle w:val="Heading4"/>
      </w:pPr>
      <w:r>
        <w:t xml:space="preserve">Disruptive innovation in healthcare </w:t>
      </w:r>
      <w:r w:rsidRPr="00984A50">
        <w:rPr>
          <w:u w:val="single"/>
        </w:rPr>
        <w:t>solves pandemics</w:t>
      </w:r>
    </w:p>
    <w:p w14:paraId="4EEC47C0" w14:textId="77777777" w:rsidR="00273FDE" w:rsidRPr="00805D8F" w:rsidRDefault="00273FDE" w:rsidP="00273FDE">
      <w:r w:rsidRPr="00642FA8">
        <w:rPr>
          <w:rStyle w:val="Style13ptBold"/>
        </w:rPr>
        <w:t>Shaikh 15</w:t>
      </w:r>
      <w:r>
        <w:t xml:space="preserve"> (</w:t>
      </w:r>
      <w:proofErr w:type="spellStart"/>
      <w:r>
        <w:t>Affan</w:t>
      </w:r>
      <w:proofErr w:type="spellEnd"/>
      <w:r>
        <w:t xml:space="preserve"> T. Shaikh, Professor at Emory’s school of public health Lisa </w:t>
      </w:r>
      <w:proofErr w:type="spellStart"/>
      <w:r>
        <w:t>Ferland</w:t>
      </w:r>
      <w:proofErr w:type="spellEnd"/>
      <w:r>
        <w:t>,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59897BAC" w14:textId="77777777" w:rsidR="00273FDE" w:rsidRPr="00695775" w:rsidRDefault="00273FDE" w:rsidP="00273FDE">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0A5A570B" w14:textId="77777777" w:rsidR="00273FDE" w:rsidRDefault="00273FDE" w:rsidP="00273FDE">
      <w:r>
        <w:t>Introduction</w:t>
      </w:r>
    </w:p>
    <w:p w14:paraId="46CA0781" w14:textId="77777777" w:rsidR="00273FDE" w:rsidRPr="001858A9" w:rsidRDefault="00273FDE" w:rsidP="00273FDE">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4F8EB6C8" w14:textId="77777777" w:rsidR="00273FDE" w:rsidRPr="001858A9" w:rsidRDefault="00273FDE" w:rsidP="00273FDE">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106E51B" w14:textId="77777777" w:rsidR="00273FDE" w:rsidRDefault="00273FDE" w:rsidP="00273FDE">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70901D77" w14:textId="77777777" w:rsidR="00273FDE" w:rsidRPr="000D5142" w:rsidRDefault="00273FDE" w:rsidP="00273FDE">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 xml:space="preserve">new </w:t>
      </w:r>
      <w:proofErr w:type="gramStart"/>
      <w:r w:rsidRPr="00B932AC">
        <w:rPr>
          <w:b w:val="0"/>
          <w:bCs/>
        </w:rPr>
        <w:t>400 year</w:t>
      </w:r>
      <w:proofErr w:type="gramEnd"/>
      <w:r w:rsidRPr="00B932AC">
        <w:rPr>
          <w:b w:val="0"/>
          <w:bCs/>
        </w:rPr>
        <w:t xml:space="preserve"> study + statistical methods</w:t>
      </w:r>
    </w:p>
    <w:p w14:paraId="63C74435" w14:textId="77777777" w:rsidR="00273FDE" w:rsidRPr="002736A5" w:rsidRDefault="00273FDE" w:rsidP="00273FDE">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w:t>
      </w:r>
      <w:proofErr w:type="spellStart"/>
      <w:r>
        <w:t>Marani</w:t>
      </w:r>
      <w:proofErr w:type="spellEnd"/>
      <w:r>
        <w:t xml:space="preserve">, adjunct professor at Duke department of Global Health, where he previously was a professor of civil and environmental engineering and Anthony </w:t>
      </w:r>
      <w:proofErr w:type="spellStart"/>
      <w:r>
        <w:t>Parolari</w:t>
      </w:r>
      <w:proofErr w:type="spellEnd"/>
      <w:r>
        <w:t xml:space="preserve">, Ph.D., of Marquette University, is a former Duke postdoctoral researcher, Gabriel </w:t>
      </w:r>
      <w:proofErr w:type="spellStart"/>
      <w:r>
        <w:t>Katul</w:t>
      </w:r>
      <w:proofErr w:type="spellEnd"/>
      <w:r>
        <w:t xml:space="preserve">, Ph.D., the Theodore S. </w:t>
      </w:r>
      <w:proofErr w:type="spellStart"/>
      <w:r>
        <w:t>Coile</w:t>
      </w:r>
      <w:proofErr w:type="spellEnd"/>
      <w:r>
        <w:t xml:space="preserv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6E908755" w14:textId="77777777" w:rsidR="00273FDE" w:rsidRDefault="00273FDE" w:rsidP="00273FDE">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39A4BF2A" w14:textId="77777777" w:rsidR="00273FDE" w:rsidRPr="00672789" w:rsidRDefault="00273FDE" w:rsidP="00273FDE">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00468EB2" w14:textId="77777777" w:rsidR="00273FDE" w:rsidRPr="00672789" w:rsidRDefault="00273FDE" w:rsidP="00273FDE">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2DDCED60" w14:textId="77777777" w:rsidR="00273FDE" w:rsidRPr="00672789" w:rsidRDefault="00273FDE" w:rsidP="00273FDE">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0F8B43E3" w14:textId="77777777" w:rsidR="00273FDE" w:rsidRPr="00672789" w:rsidRDefault="00273FDE" w:rsidP="00273FDE">
      <w:pPr>
        <w:rPr>
          <w:rStyle w:val="StyleUnderline"/>
        </w:rPr>
      </w:pPr>
      <w:r w:rsidRPr="003D1B59">
        <w:rPr>
          <w:rStyle w:val="StyleUnderline"/>
        </w:rPr>
        <w:t>The study</w:t>
      </w:r>
      <w:r w:rsidRPr="00672789">
        <w:rPr>
          <w:rStyle w:val="StyleUnderline"/>
        </w:rPr>
        <w:t xml:space="preserve">, led by Marco </w:t>
      </w:r>
      <w:proofErr w:type="spellStart"/>
      <w:r w:rsidRPr="00672789">
        <w:rPr>
          <w:rStyle w:val="StyleUnderline"/>
        </w:rPr>
        <w:t>Marani</w:t>
      </w:r>
      <w:proofErr w:type="spellEnd"/>
      <w:r w:rsidRPr="00672789">
        <w:rPr>
          <w:rStyle w:val="StyleUnderline"/>
        </w:rPr>
        <w:t xml:space="preserve">,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6CB80C51" w14:textId="77777777" w:rsidR="00273FDE" w:rsidRPr="00672789" w:rsidRDefault="00273FDE" w:rsidP="00273FDE">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6BBD69BF" w14:textId="77777777" w:rsidR="00273FDE" w:rsidRPr="00672789" w:rsidRDefault="00273FDE" w:rsidP="00273FDE">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5C8EBAFF" w14:textId="77777777" w:rsidR="00273FDE" w:rsidRPr="00672789" w:rsidRDefault="00273FDE" w:rsidP="00273FDE">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6AA8B727" w14:textId="77777777" w:rsidR="00273FDE" w:rsidRPr="00672789" w:rsidRDefault="00273FDE" w:rsidP="00273FDE">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6587504C" w14:textId="77777777" w:rsidR="00273FDE" w:rsidRPr="006D70B9" w:rsidRDefault="00273FDE" w:rsidP="00273FDE">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13205A7D" w14:textId="77777777" w:rsidR="00273FDE" w:rsidRPr="00672789" w:rsidRDefault="00273FDE" w:rsidP="00273FDE">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xml:space="preserve">, Ph.D., the Theodore S. </w:t>
      </w:r>
      <w:proofErr w:type="spellStart"/>
      <w:r w:rsidRPr="00672789">
        <w:rPr>
          <w:sz w:val="16"/>
        </w:rPr>
        <w:t>Coile</w:t>
      </w:r>
      <w:proofErr w:type="spellEnd"/>
      <w:r w:rsidRPr="00672789">
        <w:rPr>
          <w:sz w:val="16"/>
        </w:rPr>
        <w:t xml:space="preserve"> Distinguished Professor of Hydrology and Micrometeorology at Duke and another of the paper’s authors.</w:t>
      </w:r>
    </w:p>
    <w:p w14:paraId="5B3C2FF2" w14:textId="77777777" w:rsidR="00273FDE" w:rsidRPr="00672789" w:rsidRDefault="00273FDE" w:rsidP="00273FDE">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2F083C25" w14:textId="77777777" w:rsidR="00273FDE" w:rsidRPr="00672789" w:rsidRDefault="00273FDE" w:rsidP="00273FDE">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69F81A20" w14:textId="77777777" w:rsidR="00273FDE" w:rsidRDefault="00273FDE" w:rsidP="00273FDE">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6E0F30CA" w14:textId="77777777" w:rsidR="00273FDE" w:rsidRPr="00672789" w:rsidRDefault="00273FDE" w:rsidP="00273FDE">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57CF9630" w14:textId="77777777" w:rsidR="00273FDE" w:rsidRPr="00984A50" w:rsidRDefault="00273FDE" w:rsidP="00273FDE">
      <w:pPr>
        <w:rPr>
          <w:sz w:val="16"/>
        </w:rPr>
      </w:pPr>
    </w:p>
    <w:p w14:paraId="51C1A35A" w14:textId="77777777" w:rsidR="00273FDE" w:rsidRPr="00D173B0" w:rsidRDefault="00273FDE" w:rsidP="00273FDE"/>
    <w:p w14:paraId="0CA48D76" w14:textId="77777777" w:rsidR="00273FDE" w:rsidRPr="0014626A" w:rsidRDefault="00273FDE" w:rsidP="00273FDE">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FD3B293" w14:textId="77777777" w:rsidR="00273FDE" w:rsidRPr="00830727" w:rsidRDefault="00273FDE" w:rsidP="00273FDE">
      <w:r w:rsidRPr="00830727">
        <w:rPr>
          <w:rStyle w:val="Style13ptBold"/>
        </w:rPr>
        <w:t>Crane 19</w:t>
      </w:r>
      <w:r>
        <w:t xml:space="preserve"> [Daniel A. Crane, Frederick Paul Furth Sr. Professor of Law, University of Michigan, 60 Wm. &amp; Mary L. Rev. 1175, 2019, Lexis]</w:t>
      </w:r>
    </w:p>
    <w:p w14:paraId="1776688D" w14:textId="77777777" w:rsidR="00273FDE" w:rsidRPr="005327CD" w:rsidRDefault="00273FDE" w:rsidP="00273FDE">
      <w:pPr>
        <w:rPr>
          <w:sz w:val="14"/>
        </w:rPr>
      </w:pPr>
      <w:r w:rsidRPr="005327CD">
        <w:rPr>
          <w:sz w:val="14"/>
        </w:rPr>
        <w:t>INTRODUCTION</w:t>
      </w:r>
    </w:p>
    <w:p w14:paraId="3495B713" w14:textId="77777777" w:rsidR="00273FDE" w:rsidRPr="005327CD" w:rsidRDefault="00273FDE" w:rsidP="00273FDE">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6E9D232D" w14:textId="77777777" w:rsidR="00273FDE" w:rsidRPr="005327CD" w:rsidRDefault="00273FDE" w:rsidP="00273FDE">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1D5B55EF" w14:textId="77777777" w:rsidR="00273FDE" w:rsidRPr="005327CD" w:rsidRDefault="00273FDE" w:rsidP="00273FDE">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53FC6A8B" w14:textId="77777777" w:rsidR="00273FDE" w:rsidRPr="005327CD" w:rsidRDefault="00273FDE" w:rsidP="00273FDE">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15904398" w14:textId="77777777" w:rsidR="00273FDE" w:rsidRPr="005327CD" w:rsidRDefault="00273FDE" w:rsidP="00273FDE">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5A7DE3AD" w14:textId="77777777" w:rsidR="00273FDE" w:rsidRPr="005327CD" w:rsidRDefault="00273FDE" w:rsidP="00273FDE">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2A944C4D" w14:textId="77777777" w:rsidR="00273FDE" w:rsidRPr="005327CD" w:rsidRDefault="00273FDE" w:rsidP="00273FDE">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163FE165" w14:textId="77777777" w:rsidR="00273FDE" w:rsidRPr="005327CD" w:rsidRDefault="00273FDE" w:rsidP="00273FDE">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BB694BE" w14:textId="77777777" w:rsidR="00273FDE" w:rsidRPr="005327CD" w:rsidRDefault="00273FDE" w:rsidP="00273FDE">
      <w:pPr>
        <w:rPr>
          <w:sz w:val="10"/>
          <w:szCs w:val="10"/>
        </w:rPr>
      </w:pPr>
      <w:r w:rsidRPr="005327CD">
        <w:rPr>
          <w:sz w:val="10"/>
          <w:szCs w:val="10"/>
        </w:rPr>
        <w:t>I. WHY ANTICOMPETITIVE REGULATION SUCCEEDS</w:t>
      </w:r>
    </w:p>
    <w:p w14:paraId="16750794" w14:textId="77777777" w:rsidR="00273FDE" w:rsidRPr="005327CD" w:rsidRDefault="00273FDE" w:rsidP="00273FDE">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22B08857" w14:textId="77777777" w:rsidR="00273FDE" w:rsidRPr="005327CD" w:rsidRDefault="00273FDE" w:rsidP="00273FDE">
      <w:pPr>
        <w:rPr>
          <w:sz w:val="10"/>
          <w:szCs w:val="10"/>
        </w:rPr>
      </w:pPr>
      <w:r w:rsidRPr="005327CD">
        <w:rPr>
          <w:sz w:val="10"/>
          <w:szCs w:val="10"/>
        </w:rPr>
        <w:t>A. The Generic Story</w:t>
      </w:r>
    </w:p>
    <w:p w14:paraId="696B47B2" w14:textId="77777777" w:rsidR="00273FDE" w:rsidRPr="005327CD" w:rsidRDefault="00273FDE" w:rsidP="00273FDE">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a majority of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53AA6C8D" w14:textId="77777777" w:rsidR="00273FDE" w:rsidRPr="005327CD" w:rsidRDefault="00273FDE" w:rsidP="00273FDE">
      <w:pPr>
        <w:rPr>
          <w:sz w:val="14"/>
        </w:rPr>
      </w:pPr>
      <w:r w:rsidRPr="005327CD">
        <w:rPr>
          <w:sz w:val="14"/>
        </w:rPr>
        <w:t>B. Additional Considerations Affecting Product Market Innovation</w:t>
      </w:r>
    </w:p>
    <w:p w14:paraId="4C1344D9" w14:textId="77777777" w:rsidR="00273FDE" w:rsidRPr="005327CD" w:rsidRDefault="00273FDE" w:rsidP="00273FDE">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1A451AB1" w14:textId="77777777" w:rsidR="00273FDE" w:rsidRPr="005327CD" w:rsidRDefault="00273FDE" w:rsidP="00273FDE">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681DB451" w14:textId="77777777" w:rsidR="00273FDE" w:rsidRPr="005327CD" w:rsidRDefault="00273FDE" w:rsidP="00273FDE">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569B7438" w14:textId="77777777" w:rsidR="00273FDE" w:rsidRPr="005327CD" w:rsidRDefault="00273FDE" w:rsidP="00273FDE">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24C67EA8" w14:textId="77777777" w:rsidR="00273FDE" w:rsidRPr="005327CD" w:rsidRDefault="00273FDE" w:rsidP="00273FDE">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6DF5C59A" w14:textId="77777777" w:rsidR="00273FDE" w:rsidRPr="005327CD" w:rsidRDefault="00273FDE" w:rsidP="00273FDE">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08AA853B" w14:textId="77777777" w:rsidR="00273FDE" w:rsidRPr="005327CD" w:rsidRDefault="00273FDE" w:rsidP="00273FDE">
      <w:pPr>
        <w:rPr>
          <w:sz w:val="8"/>
          <w:szCs w:val="8"/>
        </w:rPr>
      </w:pPr>
      <w:r w:rsidRPr="005327CD">
        <w:rPr>
          <w:sz w:val="8"/>
          <w:szCs w:val="8"/>
        </w:rPr>
        <w:t>C. An Illustration from Automobile Distribution</w:t>
      </w:r>
    </w:p>
    <w:p w14:paraId="10C5EBA6" w14:textId="77777777" w:rsidR="00273FDE" w:rsidRPr="005327CD" w:rsidRDefault="00273FDE" w:rsidP="00273FDE">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3EDF029" w14:textId="77777777" w:rsidR="00273FDE" w:rsidRPr="005327CD" w:rsidRDefault="00273FDE" w:rsidP="00273FDE">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2A2318DB" w14:textId="77777777" w:rsidR="00273FDE" w:rsidRPr="005327CD" w:rsidRDefault="00273FDE" w:rsidP="00273FDE">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1F7D59BC" w14:textId="77777777" w:rsidR="00273FDE" w:rsidRPr="005327CD" w:rsidRDefault="00273FDE" w:rsidP="00273FDE">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6E84269" w14:textId="77777777" w:rsidR="00273FDE" w:rsidRPr="005327CD" w:rsidRDefault="00273FDE" w:rsidP="00273FDE">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37488A11" w14:textId="77777777" w:rsidR="00273FDE" w:rsidRPr="005327CD" w:rsidRDefault="00273FDE" w:rsidP="00273FDE">
      <w:pPr>
        <w:rPr>
          <w:sz w:val="14"/>
        </w:rPr>
      </w:pPr>
      <w:r w:rsidRPr="005327CD">
        <w:rPr>
          <w:sz w:val="14"/>
        </w:rPr>
        <w:t xml:space="preserve">The structural factors weighing against </w:t>
      </w:r>
      <w:proofErr w:type="spellStart"/>
      <w:r w:rsidRPr="005327CD">
        <w:rPr>
          <w:sz w:val="14"/>
        </w:rPr>
        <w:t>proconsumer</w:t>
      </w:r>
      <w:proofErr w:type="spell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74E5726F" w14:textId="77777777" w:rsidR="00273FDE" w:rsidRPr="005327CD" w:rsidRDefault="00273FDE" w:rsidP="00273FDE">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2163F85F" w14:textId="77777777" w:rsidR="00273FDE" w:rsidRPr="005327CD" w:rsidRDefault="00273FDE" w:rsidP="00273FDE">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133C2BA8" w14:textId="77777777" w:rsidR="00273FDE" w:rsidRPr="005327CD" w:rsidRDefault="00273FDE" w:rsidP="00273FDE">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06638907" w14:textId="77777777" w:rsidR="00273FDE" w:rsidRPr="005327CD" w:rsidRDefault="00273FDE" w:rsidP="00273FDE">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338C7F7A" w14:textId="77777777" w:rsidR="00273FDE" w:rsidRPr="005327CD" w:rsidRDefault="00273FDE" w:rsidP="00273FDE">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30032C0F" w14:textId="77777777" w:rsidR="00273FDE" w:rsidRPr="005327CD" w:rsidRDefault="00273FDE" w:rsidP="00273FDE">
      <w:pPr>
        <w:rPr>
          <w:sz w:val="8"/>
          <w:szCs w:val="8"/>
        </w:rPr>
      </w:pPr>
      <w:r w:rsidRPr="005327CD">
        <w:rPr>
          <w:sz w:val="8"/>
          <w:szCs w:val="8"/>
        </w:rPr>
        <w:t>A. Lochner, anti-Lochner, and Parker</w:t>
      </w:r>
    </w:p>
    <w:p w14:paraId="04BE12E5" w14:textId="77777777" w:rsidR="00273FDE" w:rsidRPr="005327CD" w:rsidRDefault="00273FDE" w:rsidP="00273FDE">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AE78DB2" w14:textId="77777777" w:rsidR="00273FDE" w:rsidRPr="005327CD" w:rsidRDefault="00273FDE" w:rsidP="00273FDE">
      <w:pPr>
        <w:rPr>
          <w:sz w:val="8"/>
          <w:szCs w:val="8"/>
        </w:rPr>
      </w:pPr>
      <w:r w:rsidRPr="005327CD">
        <w:rPr>
          <w:sz w:val="8"/>
          <w:szCs w:val="8"/>
        </w:rPr>
        <w:t>B. The Potential for an Increased Level of Judicial Scrutiny</w:t>
      </w:r>
    </w:p>
    <w:p w14:paraId="7033A979" w14:textId="77777777" w:rsidR="00273FDE" w:rsidRPr="005327CD" w:rsidRDefault="00273FDE" w:rsidP="00273FDE">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08F96F90" w14:textId="77777777" w:rsidR="00273FDE" w:rsidRPr="005327CD" w:rsidRDefault="00273FDE" w:rsidP="00273FDE">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64398A4D" w14:textId="77777777" w:rsidR="00273FDE" w:rsidRPr="005327CD" w:rsidRDefault="00273FDE" w:rsidP="00273FDE">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0E7BA582" w14:textId="77777777" w:rsidR="00273FDE" w:rsidRPr="005327CD" w:rsidRDefault="00273FDE" w:rsidP="00273FDE">
      <w:pPr>
        <w:rPr>
          <w:sz w:val="8"/>
          <w:szCs w:val="8"/>
        </w:rPr>
      </w:pPr>
      <w:r w:rsidRPr="005327CD">
        <w:rPr>
          <w:sz w:val="8"/>
          <w:szCs w:val="8"/>
        </w:rPr>
        <w:t xml:space="preserve">In light of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8893788" w14:textId="77777777" w:rsidR="00273FDE" w:rsidRPr="005327CD" w:rsidRDefault="00273FDE" w:rsidP="00273FDE">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032424F1" w14:textId="77777777" w:rsidR="00273FDE" w:rsidRPr="005327CD" w:rsidRDefault="00273FDE" w:rsidP="00273FDE">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1CA9DE6F" w14:textId="77777777" w:rsidR="00273FDE" w:rsidRPr="005327CD" w:rsidRDefault="00273FDE" w:rsidP="00273FDE">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3BC71A99" w14:textId="77777777" w:rsidR="00273FDE" w:rsidRPr="005327CD" w:rsidRDefault="00273FDE" w:rsidP="00273FDE">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0543AFE" w14:textId="77777777" w:rsidR="00273FDE" w:rsidRPr="005327CD" w:rsidRDefault="00273FDE" w:rsidP="00273FDE">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1A681331" w14:textId="77777777" w:rsidR="00273FDE" w:rsidRPr="005327CD" w:rsidRDefault="00273FDE" w:rsidP="00273FDE">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5B50E60" w14:textId="77777777" w:rsidR="00273FDE" w:rsidRPr="005327CD" w:rsidRDefault="00273FDE" w:rsidP="00273FDE">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2DF54EF8" w14:textId="77777777" w:rsidR="00273FDE" w:rsidRPr="005327CD" w:rsidRDefault="00273FDE" w:rsidP="00273FDE">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36E34E9F" w14:textId="77777777" w:rsidR="00273FDE" w:rsidRPr="005327CD" w:rsidRDefault="00273FDE" w:rsidP="00273FDE">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494BEB06" w14:textId="77777777" w:rsidR="00273FDE" w:rsidRPr="005327CD" w:rsidRDefault="00273FDE" w:rsidP="00273FDE">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0084270A" w14:textId="77777777" w:rsidR="00273FDE" w:rsidRPr="005327CD" w:rsidRDefault="00273FDE" w:rsidP="00273FDE">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68DA66A6" w14:textId="77777777" w:rsidR="00273FDE" w:rsidRPr="005327CD" w:rsidRDefault="00273FDE" w:rsidP="00273FDE">
      <w:pPr>
        <w:rPr>
          <w:sz w:val="8"/>
          <w:szCs w:val="8"/>
        </w:rPr>
      </w:pPr>
      <w:r w:rsidRPr="005327CD">
        <w:rPr>
          <w:sz w:val="8"/>
          <w:szCs w:val="8"/>
        </w:rPr>
        <w:t>III. COMPARING THE RISKS AND LIMITS OF THE CONSTITUTIONAL AND ANTITRUST TOOLS</w:t>
      </w:r>
    </w:p>
    <w:p w14:paraId="1DA0DB1B" w14:textId="77777777" w:rsidR="00273FDE" w:rsidRPr="005327CD" w:rsidRDefault="00273FDE" w:rsidP="00273FDE">
      <w:pPr>
        <w:rPr>
          <w:sz w:val="8"/>
          <w:szCs w:val="8"/>
        </w:rPr>
      </w:pPr>
      <w:r w:rsidRPr="005327CD">
        <w:rPr>
          <w:sz w:val="8"/>
          <w:szCs w:val="8"/>
        </w:rPr>
        <w:t>A. Limiting the Scope of Judicial Review to Regulations Affecting Competition</w:t>
      </w:r>
    </w:p>
    <w:p w14:paraId="3F024FDC" w14:textId="77777777" w:rsidR="00273FDE" w:rsidRPr="005327CD" w:rsidRDefault="00273FDE" w:rsidP="00273FDE">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56BE7579" w14:textId="77777777" w:rsidR="00273FDE" w:rsidRPr="005327CD" w:rsidRDefault="00273FDE" w:rsidP="00273FDE">
      <w:pPr>
        <w:rPr>
          <w:sz w:val="8"/>
          <w:szCs w:val="8"/>
        </w:rPr>
      </w:pPr>
      <w:r w:rsidRPr="005327CD">
        <w:rPr>
          <w:sz w:val="8"/>
          <w:szCs w:val="8"/>
        </w:rPr>
        <w:t>B. Considering Governmental Justifications for Restraints on Competition</w:t>
      </w:r>
    </w:p>
    <w:p w14:paraId="63AD98E4" w14:textId="77777777" w:rsidR="00273FDE" w:rsidRPr="005327CD" w:rsidRDefault="00273FDE" w:rsidP="00273FDE">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 xml:space="preserve">That sort of rational basis review is far from the sort of review conducted by the </w:t>
      </w:r>
      <w:proofErr w:type="spellStart"/>
      <w:r w:rsidRPr="005327CD">
        <w:rPr>
          <w:sz w:val="8"/>
          <w:szCs w:val="8"/>
        </w:rPr>
        <w:t>Craigmiles</w:t>
      </w:r>
      <w:proofErr w:type="spellEnd"/>
      <w:r w:rsidRPr="005327CD">
        <w:rPr>
          <w:sz w:val="8"/>
          <w:szCs w:val="8"/>
        </w:rPr>
        <w:t xml:space="preserve">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w:t>
      </w:r>
      <w:proofErr w:type="spellStart"/>
      <w:r w:rsidRPr="005327CD">
        <w:rPr>
          <w:sz w:val="8"/>
          <w:szCs w:val="8"/>
        </w:rPr>
        <w:t>Craigmiles</w:t>
      </w:r>
      <w:proofErr w:type="spellEnd"/>
      <w:r w:rsidRPr="005327CD">
        <w:rPr>
          <w:sz w:val="8"/>
          <w:szCs w:val="8"/>
        </w:rPr>
        <w:t>--the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5CF5F49" w14:textId="77777777" w:rsidR="00273FDE" w:rsidRPr="005327CD" w:rsidRDefault="00273FDE" w:rsidP="00273FDE">
      <w:pPr>
        <w:rPr>
          <w:sz w:val="16"/>
        </w:rPr>
      </w:pPr>
      <w:r w:rsidRPr="005327CD">
        <w:rPr>
          <w:sz w:val="16"/>
        </w:rPr>
        <w:t>C. Institutional and Procedural Distinctions</w:t>
      </w:r>
    </w:p>
    <w:p w14:paraId="4F87420B" w14:textId="77777777" w:rsidR="00273FDE" w:rsidRPr="005327CD" w:rsidRDefault="00273FDE" w:rsidP="00273FDE">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12FD87A0" w14:textId="77777777" w:rsidR="00273FDE" w:rsidRDefault="00273FDE" w:rsidP="00273FDE">
      <w:pPr>
        <w:pStyle w:val="Heading3"/>
      </w:pPr>
      <w:r>
        <w:t>1AC---Plan</w:t>
      </w:r>
    </w:p>
    <w:p w14:paraId="2348C09F" w14:textId="5500A786" w:rsidR="00273FDE" w:rsidRPr="00D173B0" w:rsidRDefault="003D2E59" w:rsidP="00273FDE">
      <w:pPr>
        <w:pStyle w:val="Heading4"/>
      </w:pPr>
      <w:r>
        <w:t>The United States Federal Government should significantly increase prohibitions on anticompetitive business practices by the private sector immunized by use of state action immunity.</w:t>
      </w:r>
    </w:p>
    <w:p w14:paraId="39124FC8" w14:textId="77777777" w:rsidR="00273FDE" w:rsidRDefault="00273FDE" w:rsidP="00273FDE">
      <w:pPr>
        <w:pStyle w:val="Heading3"/>
      </w:pPr>
      <w:r>
        <w:t>1AC---Federalism</w:t>
      </w:r>
    </w:p>
    <w:p w14:paraId="0E8B7218" w14:textId="77777777" w:rsidR="00273FDE" w:rsidRDefault="00273FDE" w:rsidP="00273FDE">
      <w:pPr>
        <w:pStyle w:val="Heading4"/>
      </w:pPr>
      <w:r>
        <w:t xml:space="preserve">Advantage Two is </w:t>
      </w:r>
      <w:r w:rsidRPr="00BF28A7">
        <w:rPr>
          <w:u w:val="single"/>
        </w:rPr>
        <w:t>Federalism</w:t>
      </w:r>
      <w:r>
        <w:t>:</w:t>
      </w:r>
    </w:p>
    <w:p w14:paraId="16A4AC4F" w14:textId="77777777" w:rsidR="00273FDE" w:rsidRPr="00B0080B" w:rsidRDefault="00273FDE" w:rsidP="00273FDE"/>
    <w:p w14:paraId="4672FEE8" w14:textId="77777777" w:rsidR="00273FDE" w:rsidRDefault="00273FDE" w:rsidP="00273FDE">
      <w:pPr>
        <w:pStyle w:val="Heading4"/>
      </w:pPr>
      <w:r>
        <w:t xml:space="preserve">Scenario 1 is </w:t>
      </w:r>
      <w:r w:rsidRPr="00BF28A7">
        <w:rPr>
          <w:u w:val="single"/>
        </w:rPr>
        <w:t>Tech</w:t>
      </w:r>
      <w:r>
        <w:t>:</w:t>
      </w:r>
    </w:p>
    <w:p w14:paraId="44A9EA90" w14:textId="77777777" w:rsidR="00273FDE" w:rsidRDefault="00273FDE" w:rsidP="00273FDE">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5987FD0" w14:textId="77777777" w:rsidR="00273FDE" w:rsidRDefault="00273FDE" w:rsidP="00273FDE">
      <w:r>
        <w:rPr>
          <w:rStyle w:val="Style13ptBold"/>
        </w:rPr>
        <w:t xml:space="preserve">McGinnis 11 </w:t>
      </w:r>
      <w:r>
        <w:t xml:space="preserve">(John, George C. Dix Professor of Law, Northwestern Law School, “LAWS FOR LEARNING IN AN AGE OF ACCELERATION,” </w:t>
      </w:r>
      <w:hyperlink r:id="rId8" w:history="1">
        <w:r>
          <w:rPr>
            <w:rStyle w:val="Hyperlink"/>
          </w:rPr>
          <w:t>http://scholarship.law.wm.edu/cgi/viewcontent.cgi?article=3404&amp;context=wmlr</w:t>
        </w:r>
      </w:hyperlink>
      <w:r>
        <w:t>)</w:t>
      </w:r>
    </w:p>
    <w:p w14:paraId="066C1ED1" w14:textId="77777777" w:rsidR="00273FDE" w:rsidRDefault="00273FDE" w:rsidP="00273FDE">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7CE6D9A4" w14:textId="77777777" w:rsidR="00273FDE" w:rsidRDefault="00273FDE" w:rsidP="00273FDE"/>
    <w:p w14:paraId="3F385EBE" w14:textId="77777777" w:rsidR="00273FDE" w:rsidRDefault="00273FDE" w:rsidP="00273FDE">
      <w:pPr>
        <w:pStyle w:val="Heading4"/>
      </w:pPr>
      <w:r>
        <w:t xml:space="preserve">Effective regulations solve </w:t>
      </w:r>
      <w:r w:rsidRPr="00A96C09">
        <w:rPr>
          <w:u w:val="single"/>
        </w:rPr>
        <w:t>extinction</w:t>
      </w:r>
    </w:p>
    <w:p w14:paraId="709763BB" w14:textId="77777777" w:rsidR="00273FDE" w:rsidRPr="00FF202B" w:rsidRDefault="00273FDE" w:rsidP="00273FDE">
      <w:proofErr w:type="spellStart"/>
      <w:r>
        <w:rPr>
          <w:rStyle w:val="Style13ptBold"/>
        </w:rPr>
        <w:t>Ma</w:t>
      </w:r>
      <w:r w:rsidRPr="00FF202B">
        <w:rPr>
          <w:rStyle w:val="Style13ptBold"/>
        </w:rPr>
        <w:t>tus</w:t>
      </w:r>
      <w:proofErr w:type="spellEnd"/>
      <w:r w:rsidRPr="00FF202B">
        <w:rPr>
          <w:rStyle w:val="Style13ptBold"/>
        </w:rPr>
        <w:t xml:space="preserve"> 14</w:t>
      </w:r>
      <w:r>
        <w:t xml:space="preserve"> [</w:t>
      </w:r>
      <w:r w:rsidRPr="00FF202B">
        <w:t xml:space="preserve">Kira </w:t>
      </w:r>
      <w:proofErr w:type="spellStart"/>
      <w:r w:rsidRPr="00FF202B">
        <w:t>Matus</w:t>
      </w:r>
      <w:proofErr w:type="spellEnd"/>
      <w:r w:rsidRPr="00FF202B">
        <w:t xml:space="preserve">, PhD, </w:t>
      </w:r>
      <w:proofErr w:type="spellStart"/>
      <w:r w:rsidRPr="00FF202B">
        <w:t>Havard</w:t>
      </w:r>
      <w:proofErr w:type="spellEnd"/>
      <w:r w:rsidRPr="00FF202B">
        <w:t xml:space="preserve">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7AD9EC6C" w14:textId="77777777" w:rsidR="00273FDE" w:rsidRPr="00A96C09" w:rsidRDefault="00273FDE" w:rsidP="00273FDE">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154FF63B" w14:textId="77777777" w:rsidR="00273FDE" w:rsidRPr="00A96C09" w:rsidRDefault="00273FDE" w:rsidP="00273FDE">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w:t>
      </w:r>
      <w:proofErr w:type="gramStart"/>
      <w:r w:rsidRPr="00FF202B">
        <w:rPr>
          <w:rStyle w:val="StyleUnderline"/>
        </w:rPr>
        <w:t>i.e.</w:t>
      </w:r>
      <w:proofErr w:type="gramEnd"/>
      <w:r w:rsidRPr="00FF202B">
        <w:rPr>
          <w:rStyle w:val="StyleUnderline"/>
        </w:rPr>
        <w:t xml:space="preserv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37A5E6D0" w14:textId="77777777" w:rsidR="00273FDE" w:rsidRPr="00A96C09" w:rsidRDefault="00273FDE" w:rsidP="00273FDE">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29487EF" w14:textId="77777777" w:rsidR="00273FDE" w:rsidRPr="00F135A7" w:rsidRDefault="00273FDE" w:rsidP="00273FDE">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472FDBE0" w14:textId="77777777" w:rsidR="00273FDE" w:rsidRDefault="00273FDE" w:rsidP="00273FDE"/>
    <w:p w14:paraId="12130A8D" w14:textId="77777777" w:rsidR="00273FDE" w:rsidRPr="00D173B0" w:rsidRDefault="00273FDE" w:rsidP="00273FDE">
      <w:pPr>
        <w:pStyle w:val="Heading4"/>
      </w:pPr>
      <w:r w:rsidRPr="00D173B0">
        <w:t>Unregulated tech</w:t>
      </w:r>
      <w:r>
        <w:t xml:space="preserve"> diffuses</w:t>
      </w:r>
      <w:r w:rsidRPr="00D173B0">
        <w:t xml:space="preserve"> globally---acquisition by </w:t>
      </w:r>
      <w:proofErr w:type="spellStart"/>
      <w:r w:rsidRPr="00D173B0">
        <w:t>omnicidal</w:t>
      </w:r>
      <w:proofErr w:type="spellEnd"/>
      <w:r w:rsidRPr="00D173B0">
        <w:t xml:space="preserve"> non-state actors risks extinction via super-pathogens, eco-terrorism, and planetoid bombs.</w:t>
      </w:r>
    </w:p>
    <w:p w14:paraId="7F888575" w14:textId="77777777" w:rsidR="00273FDE" w:rsidRPr="00D173B0" w:rsidRDefault="00273FDE" w:rsidP="00273FDE">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9" w:history="1">
        <w:r w:rsidRPr="00D173B0">
          <w:t>https://papers.ssrn.com/sol3/papers.cfm?abstract_id=3777140</w:t>
        </w:r>
      </w:hyperlink>
      <w:r w:rsidRPr="00D173B0">
        <w:t>, TM)</w:t>
      </w:r>
    </w:p>
    <w:p w14:paraId="3374C939" w14:textId="77777777" w:rsidR="00273FDE" w:rsidRPr="00D173B0" w:rsidRDefault="00273FDE" w:rsidP="00273FDE">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xml:space="preserve">, which subsumes more specific tends like Moore’s Law, Huang’s law, the Carlson curve, Dennard scaling, Keck’s law, </w:t>
      </w:r>
      <w:proofErr w:type="spellStart"/>
      <w:r w:rsidRPr="00D173B0">
        <w:rPr>
          <w:sz w:val="16"/>
        </w:rPr>
        <w:t>Kryder’s</w:t>
      </w:r>
      <w:proofErr w:type="spellEnd"/>
      <w:r w:rsidRPr="00D173B0">
        <w:rPr>
          <w:sz w:val="16"/>
        </w:rPr>
        <w:t xml:space="preserve"> law, and so on. As the “power and accessibility” locution 71 implies, there are two crucial features of such technologies, namely:</w:t>
      </w:r>
    </w:p>
    <w:p w14:paraId="225862F4" w14:textId="77777777" w:rsidR="00273FDE" w:rsidRPr="00D173B0" w:rsidRDefault="00273FDE" w:rsidP="00273FDE">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33D8FCEA" w14:textId="77777777" w:rsidR="00273FDE" w:rsidRPr="00D173B0" w:rsidRDefault="00273FDE" w:rsidP="00273FDE">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266B616B" w14:textId="77777777" w:rsidR="00273FDE" w:rsidRPr="00D173B0" w:rsidRDefault="00273FDE" w:rsidP="00273FDE">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w:t>
      </w:r>
      <w:proofErr w:type="spellStart"/>
      <w:r w:rsidRPr="00D173B0">
        <w:rPr>
          <w:sz w:val="16"/>
        </w:rPr>
        <w:t>Bomba</w:t>
      </w:r>
      <w:proofErr w:type="spellEnd"/>
      <w:r w:rsidRPr="00D173B0">
        <w:rPr>
          <w:sz w:val="16"/>
        </w:rPr>
        <w:t xml:space="preserve">”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085197F" w14:textId="77777777" w:rsidR="00273FDE" w:rsidRPr="00D173B0" w:rsidRDefault="00273FDE" w:rsidP="00273FDE">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0D2FC587" w14:textId="77777777" w:rsidR="00273FDE" w:rsidRPr="00D173B0" w:rsidRDefault="00273FDE" w:rsidP="00273FDE">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proofErr w:type="spellStart"/>
      <w:r w:rsidRPr="00D173B0">
        <w:rPr>
          <w:u w:val="single"/>
        </w:rPr>
        <w:t>Yudkowsky’s</w:t>
      </w:r>
      <w:proofErr w:type="spellEnd"/>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7CB97BD8" w14:textId="77777777" w:rsidR="00273FDE" w:rsidRPr="00D173B0" w:rsidRDefault="00273FDE" w:rsidP="00273FDE">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t>
      </w:r>
      <w:proofErr w:type="spellStart"/>
      <w:r w:rsidRPr="00D173B0">
        <w:rPr>
          <w:sz w:val="16"/>
        </w:rPr>
        <w:t>Wittes</w:t>
      </w:r>
      <w:proofErr w:type="spellEnd"/>
      <w:r w:rsidRPr="00D173B0">
        <w:rPr>
          <w:sz w:val="16"/>
        </w:rPr>
        <w:t xml:space="preserve">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72D114D3" w14:textId="77777777" w:rsidR="00273FDE" w:rsidRPr="00D173B0" w:rsidRDefault="00273FDE" w:rsidP="00273FDE">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5A18D4EB" w14:textId="77777777" w:rsidR="00273FDE" w:rsidRPr="00D173B0" w:rsidRDefault="00273FDE" w:rsidP="00273FDE">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05AD155D" w14:textId="77777777" w:rsidR="00273FDE" w:rsidRPr="00D173B0" w:rsidRDefault="00273FDE" w:rsidP="00273FDE">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5C194A07" w14:textId="77777777" w:rsidR="00273FDE" w:rsidRPr="00D173B0" w:rsidRDefault="00273FDE" w:rsidP="00273FDE">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5139E60E" w14:textId="77777777" w:rsidR="00273FDE" w:rsidRPr="00D173B0" w:rsidRDefault="00273FDE" w:rsidP="00273FDE">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353B7610" w14:textId="77777777" w:rsidR="00273FDE" w:rsidRPr="00D173B0" w:rsidRDefault="00273FDE" w:rsidP="00273FDE">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452D0886" w14:textId="77777777" w:rsidR="00273FDE" w:rsidRPr="00D173B0" w:rsidRDefault="00273FDE" w:rsidP="00273FDE">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BACC5CF" w14:textId="77777777" w:rsidR="00273FDE" w:rsidRPr="00D173B0" w:rsidRDefault="00273FDE" w:rsidP="00273FDE">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5E2D7AD4" w14:textId="77777777" w:rsidR="00273FDE" w:rsidRPr="00D173B0" w:rsidRDefault="00273FDE" w:rsidP="00273FDE">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11CDEEC3" w14:textId="77777777" w:rsidR="00273FDE" w:rsidRPr="00D173B0" w:rsidRDefault="00273FDE" w:rsidP="00273FDE">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244D56DB" w14:textId="77777777" w:rsidR="00273FDE" w:rsidRPr="00D173B0" w:rsidRDefault="00273FDE" w:rsidP="00273FDE">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4609C2E2" w14:textId="77777777" w:rsidR="00273FDE" w:rsidRPr="00D173B0" w:rsidRDefault="00273FDE" w:rsidP="00273FDE">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F864232" w14:textId="77777777" w:rsidR="00273FDE" w:rsidRPr="00D173B0" w:rsidRDefault="00273FDE" w:rsidP="00273FDE">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5CA68028" w14:textId="77777777" w:rsidR="00273FDE" w:rsidRPr="00D173B0" w:rsidRDefault="00273FDE" w:rsidP="00273FDE">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7A8F7271" w14:textId="77777777" w:rsidR="00273FDE" w:rsidRPr="00D173B0" w:rsidRDefault="00273FDE" w:rsidP="00273FDE">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w:t>
      </w:r>
      <w:proofErr w:type="gramStart"/>
      <w:r w:rsidRPr="00D173B0">
        <w:rPr>
          <w:sz w:val="16"/>
        </w:rPr>
        <w:t>” )</w:t>
      </w:r>
      <w:proofErr w:type="gramEnd"/>
      <w:r w:rsidRPr="00D173B0">
        <w:rPr>
          <w:sz w:val="16"/>
        </w:rPr>
        <w:t xml:space="preserve">,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w:t>
      </w:r>
      <w:proofErr w:type="spellStart"/>
      <w:r w:rsidRPr="00D173B0">
        <w:rPr>
          <w:sz w:val="16"/>
        </w:rPr>
        <w:t>Sotos</w:t>
      </w:r>
      <w:proofErr w:type="spellEnd"/>
      <w:r w:rsidRPr="00D173B0">
        <w:rPr>
          <w:sz w:val="16"/>
        </w:rPr>
        <w:t xml:space="preserve"> calculates, the probability of any single individual successfully causing human extinction need be only minuscule for this to accumulate over space and time to more or less guarantee doom on timescales relevant to contemporary civilization. More 96 specifically, </w:t>
      </w:r>
      <w:proofErr w:type="spellStart"/>
      <w:r w:rsidRPr="00D173B0">
        <w:rPr>
          <w:sz w:val="16"/>
        </w:rPr>
        <w:t>Sotos</w:t>
      </w:r>
      <w:proofErr w:type="spellEnd"/>
      <w:r w:rsidRPr="00D173B0">
        <w:rPr>
          <w:sz w:val="16"/>
        </w:rPr>
        <w:t xml:space="preserve">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6C26592D" w14:textId="77777777" w:rsidR="00273FDE" w:rsidRDefault="00273FDE" w:rsidP="00273FDE"/>
    <w:p w14:paraId="16380491" w14:textId="77777777" w:rsidR="00273FDE" w:rsidRDefault="00273FDE" w:rsidP="00273FDE">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7E13F3D5" w14:textId="77777777" w:rsidR="00273FDE" w:rsidRDefault="00273FDE" w:rsidP="00273FDE">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5E7E2551" w14:textId="77777777" w:rsidR="00273FDE" w:rsidRDefault="00273FDE" w:rsidP="00273FDE">
      <w:pPr>
        <w:rPr>
          <w:sz w:val="8"/>
        </w:rPr>
      </w:pPr>
      <w:r>
        <w:rPr>
          <w:rStyle w:val="StyleUnderline"/>
        </w:rPr>
        <w:t>Nanotechnology, a newly developing field merging science and technology, promises a future of open-ended potential</w:t>
      </w:r>
      <w:r>
        <w:rPr>
          <w:sz w:val="8"/>
        </w:rPr>
        <w:t xml:space="preserve">. </w:t>
      </w:r>
      <w:hyperlink r:id="rId10"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1" w:anchor="n7" w:tgtFrame="_self" w:history="1">
        <w:r>
          <w:rPr>
            <w:rStyle w:val="Hyperlink"/>
            <w:sz w:val="8"/>
          </w:rPr>
          <w:t>7</w:t>
        </w:r>
      </w:hyperlink>
      <w:r>
        <w:rPr>
          <w:sz w:val="8"/>
        </w:rPr>
        <w:t xml:space="preserve"> Substantial research </w:t>
      </w:r>
      <w:hyperlink r:id="rId12" w:anchor="n8" w:tgtFrame="_self" w:history="1">
        <w:r>
          <w:rPr>
            <w:rStyle w:val="Hyperlink"/>
            <w:sz w:val="8"/>
          </w:rPr>
          <w:t>8</w:t>
        </w:r>
      </w:hyperlink>
      <w:r>
        <w:rPr>
          <w:sz w:val="8"/>
        </w:rPr>
        <w:t xml:space="preserve"> has led scientists, </w:t>
      </w:r>
      <w:hyperlink r:id="rId13" w:anchor="n9" w:tgtFrame="_self" w:history="1">
        <w:r>
          <w:rPr>
            <w:rStyle w:val="Hyperlink"/>
            <w:sz w:val="8"/>
          </w:rPr>
          <w:t>9</w:t>
        </w:r>
      </w:hyperlink>
      <w:r>
        <w:rPr>
          <w:sz w:val="8"/>
        </w:rPr>
        <w:t xml:space="preserve"> politicians </w:t>
      </w:r>
      <w:hyperlink r:id="rId14" w:anchor="n10" w:tgtFrame="_self" w:history="1">
        <w:r>
          <w:rPr>
            <w:rStyle w:val="Hyperlink"/>
            <w:sz w:val="8"/>
          </w:rPr>
          <w:t>10</w:t>
        </w:r>
      </w:hyperlink>
      <w:r>
        <w:rPr>
          <w:sz w:val="8"/>
        </w:rPr>
        <w:t xml:space="preserve"> and academicians </w:t>
      </w:r>
      <w:hyperlink r:id="rId15"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6"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7"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8" w:anchor="n14" w:tgtFrame="_self" w:history="1">
        <w:r>
          <w:rPr>
            <w:rStyle w:val="Hyperlink"/>
            <w:sz w:val="8"/>
          </w:rPr>
          <w:t>14</w:t>
        </w:r>
      </w:hyperlink>
      <w:r>
        <w:rPr>
          <w:sz w:val="8"/>
        </w:rPr>
        <w:t xml:space="preserve"> a cleaner planet with pollution remediation and emission-free energy, </w:t>
      </w:r>
      <w:hyperlink r:id="rId19" w:anchor="n15" w:tgtFrame="_self" w:history="1">
        <w:r>
          <w:rPr>
            <w:rStyle w:val="Hyperlink"/>
            <w:sz w:val="8"/>
          </w:rPr>
          <w:t>15</w:t>
        </w:r>
      </w:hyperlink>
      <w:r>
        <w:rPr>
          <w:sz w:val="8"/>
        </w:rPr>
        <w:t xml:space="preserve"> and the innumerable benefits of increased information technology. </w:t>
      </w:r>
      <w:hyperlink r:id="rId20"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1" w:anchor="n17" w:tgtFrame="_self" w:history="1">
        <w:r>
          <w:rPr>
            <w:rStyle w:val="StyleUnderline"/>
          </w:rPr>
          <w:t>17</w:t>
        </w:r>
      </w:hyperlink>
      <w:r>
        <w:rPr>
          <w:rStyle w:val="StyleUnderline"/>
        </w:rPr>
        <w:t xml:space="preserve"> have given rise to an ethical debate similar to that surrounding cloning and stem cell research. </w:t>
      </w:r>
      <w:hyperlink r:id="rId22"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3"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4"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5"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6" w:anchor="n22" w:tgtFrame="_self" w:history="1">
        <w:r>
          <w:rPr>
            <w:rStyle w:val="Hyperlink"/>
            <w:sz w:val="8"/>
          </w:rPr>
          <w:t>22</w:t>
        </w:r>
      </w:hyperlink>
      <w:r>
        <w:rPr>
          <w:sz w:val="8"/>
        </w:rPr>
        <w:t xml:space="preserve"> Called nanostructures, these are the smallest solid things possible to make. </w:t>
      </w:r>
      <w:hyperlink r:id="rId27" w:anchor="n23" w:tgtFrame="_self" w:history="1">
        <w:r>
          <w:rPr>
            <w:rStyle w:val="Hyperlink"/>
            <w:sz w:val="8"/>
          </w:rPr>
          <w:t>23</w:t>
        </w:r>
      </w:hyperlink>
      <w:r>
        <w:rPr>
          <w:sz w:val="8"/>
        </w:rPr>
        <w:t xml:space="preserve"> Nanofabrication, or nanoscale manufacturing, is the process by which nanostructures are built. </w:t>
      </w:r>
      <w:hyperlink r:id="rId28"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29" w:anchor="n25" w:tgtFrame="_self" w:history="1">
        <w:r>
          <w:rPr>
            <w:rStyle w:val="Hyperlink"/>
            <w:sz w:val="8"/>
          </w:rPr>
          <w:t>25</w:t>
        </w:r>
      </w:hyperlink>
      <w:r>
        <w:rPr>
          <w:sz w:val="8"/>
        </w:rPr>
        <w:t xml:space="preserve"> Nanotechnology applies nanostructures into useful nanoscale devices. </w:t>
      </w:r>
      <w:hyperlink r:id="rId30"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1" w:anchor="n27" w:tgtFrame="_self" w:history="1">
        <w:r>
          <w:rPr>
            <w:rStyle w:val="Hyperlink"/>
            <w:sz w:val="8"/>
          </w:rPr>
          <w:t>27</w:t>
        </w:r>
      </w:hyperlink>
      <w:r>
        <w:rPr>
          <w:sz w:val="8"/>
        </w:rPr>
        <w:t xml:space="preserve"> hardness, </w:t>
      </w:r>
      <w:hyperlink r:id="rId32" w:anchor="n28" w:tgtFrame="_self" w:history="1">
        <w:r>
          <w:rPr>
            <w:rStyle w:val="Hyperlink"/>
            <w:sz w:val="8"/>
          </w:rPr>
          <w:t>28</w:t>
        </w:r>
      </w:hyperlink>
      <w:r>
        <w:rPr>
          <w:sz w:val="8"/>
        </w:rPr>
        <w:t xml:space="preserve"> or melting point </w:t>
      </w:r>
      <w:hyperlink r:id="rId33" w:anchor="n29" w:tgtFrame="_self" w:history="1">
        <w:r>
          <w:rPr>
            <w:rStyle w:val="Hyperlink"/>
            <w:sz w:val="8"/>
          </w:rPr>
          <w:t>29</w:t>
        </w:r>
      </w:hyperlink>
      <w:r>
        <w:rPr>
          <w:sz w:val="8"/>
        </w:rPr>
        <w:t xml:space="preserve"> are no longer similar to the properties of these same materials at the macro level. </w:t>
      </w:r>
      <w:hyperlink r:id="rId34" w:anchor="n30" w:tgtFrame="_self" w:history="1">
        <w:r>
          <w:rPr>
            <w:rStyle w:val="Hyperlink"/>
            <w:sz w:val="8"/>
          </w:rPr>
          <w:t>30</w:t>
        </w:r>
      </w:hyperlink>
      <w:r>
        <w:rPr>
          <w:sz w:val="8"/>
        </w:rPr>
        <w:t xml:space="preserve"> Atom interactions, averaged out of existence in bulk material, give rise to unique properties. </w:t>
      </w:r>
      <w:hyperlink r:id="rId35"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6" w:anchor="n32" w:tgtFrame="_self" w:history="1">
        <w:r>
          <w:rPr>
            <w:rStyle w:val="Hyperlink"/>
            <w:sz w:val="8"/>
          </w:rPr>
          <w:t>32</w:t>
        </w:r>
      </w:hyperlink>
      <w:r>
        <w:rPr>
          <w:sz w:val="8"/>
        </w:rPr>
        <w:t xml:space="preserve">  Although some products using nanotechnology are currently on the market, </w:t>
      </w:r>
      <w:hyperlink r:id="rId37" w:anchor="n33" w:tgtFrame="_self" w:history="1">
        <w:r>
          <w:rPr>
            <w:rStyle w:val="Hyperlink"/>
            <w:sz w:val="8"/>
          </w:rPr>
          <w:t>33</w:t>
        </w:r>
      </w:hyperlink>
      <w:r>
        <w:rPr>
          <w:sz w:val="8"/>
        </w:rPr>
        <w:t xml:space="preserve"> nanotechnology is primarily in the research and development stage. </w:t>
      </w:r>
      <w:hyperlink r:id="rId38"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39" w:anchor="n35" w:tgtFrame="_self" w:history="1">
        <w:r>
          <w:rPr>
            <w:rStyle w:val="Hyperlink"/>
            <w:sz w:val="8"/>
          </w:rPr>
          <w:t>35</w:t>
        </w:r>
      </w:hyperlink>
      <w:r>
        <w:rPr>
          <w:sz w:val="8"/>
        </w:rPr>
        <w:t xml:space="preserve"> Two techniques exclusive to nanotechnology are self-assembly, and nanofabrication using nanotubes and nanorods. </w:t>
      </w:r>
      <w:hyperlink r:id="rId40"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1"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2" w:anchor="n38" w:tgtFrame="_self" w:history="1">
        <w:r>
          <w:rPr>
            <w:rStyle w:val="Hyperlink"/>
            <w:sz w:val="8"/>
          </w:rPr>
          <w:t>38</w:t>
        </w:r>
      </w:hyperlink>
      <w:r>
        <w:rPr>
          <w:sz w:val="8"/>
        </w:rPr>
        <w:t xml:space="preserve"> most nanostructures are built starting with larger molecules as components. </w:t>
      </w:r>
      <w:hyperlink r:id="rId43" w:anchor="n39" w:tgtFrame="_self" w:history="1">
        <w:r>
          <w:rPr>
            <w:rStyle w:val="Hyperlink"/>
            <w:sz w:val="8"/>
          </w:rPr>
          <w:t>39</w:t>
        </w:r>
      </w:hyperlink>
      <w:r>
        <w:rPr>
          <w:sz w:val="8"/>
        </w:rPr>
        <w:t xml:space="preserve"> Nanotubes </w:t>
      </w:r>
      <w:hyperlink r:id="rId44" w:anchor="n40" w:tgtFrame="_self" w:history="1">
        <w:r>
          <w:rPr>
            <w:rStyle w:val="Hyperlink"/>
            <w:sz w:val="8"/>
          </w:rPr>
          <w:t>40</w:t>
        </w:r>
      </w:hyperlink>
      <w:r>
        <w:rPr>
          <w:sz w:val="8"/>
        </w:rPr>
        <w:t xml:space="preserve"> and nanorods, </w:t>
      </w:r>
      <w:hyperlink r:id="rId45" w:anchor="n41" w:tgtFrame="_self" w:history="1">
        <w:r>
          <w:rPr>
            <w:rStyle w:val="Hyperlink"/>
            <w:sz w:val="8"/>
          </w:rPr>
          <w:t>41</w:t>
        </w:r>
      </w:hyperlink>
      <w:r>
        <w:rPr>
          <w:sz w:val="8"/>
        </w:rPr>
        <w:t xml:space="preserve"> the first true nanomaterials engineered at the molecular level, are two examples of these building blocks. </w:t>
      </w:r>
      <w:hyperlink r:id="rId46" w:anchor="n42" w:tgtFrame="_self" w:history="1">
        <w:r>
          <w:rPr>
            <w:rStyle w:val="Hyperlink"/>
            <w:sz w:val="8"/>
          </w:rPr>
          <w:t>42</w:t>
        </w:r>
      </w:hyperlink>
      <w:r>
        <w:rPr>
          <w:sz w:val="8"/>
        </w:rPr>
        <w:t xml:space="preserve"> They exhibit astounding physical and electrical properties. </w:t>
      </w:r>
      <w:hyperlink r:id="rId47"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8" w:anchor="n44" w:tgtFrame="_self" w:history="1">
        <w:r>
          <w:rPr>
            <w:rStyle w:val="Hyperlink"/>
            <w:sz w:val="8"/>
          </w:rPr>
          <w:t>44</w:t>
        </w:r>
      </w:hyperlink>
      <w:r>
        <w:rPr>
          <w:sz w:val="8"/>
        </w:rPr>
        <w:t xml:space="preserve"> Currently, nanotubes are used in tennis rackets and golf clubs to make them lighter and stronger. </w:t>
      </w:r>
      <w:hyperlink r:id="rId49"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0" w:anchor="n46" w:tgtFrame="_self" w:history="1">
        <w:r>
          <w:rPr>
            <w:rStyle w:val="Hyperlink"/>
            <w:sz w:val="8"/>
          </w:rPr>
          <w:t>46</w:t>
        </w:r>
      </w:hyperlink>
      <w:r>
        <w:rPr>
          <w:sz w:val="8"/>
        </w:rPr>
        <w:t xml:space="preserve"> Nanoproducts can be divided into four general categories: </w:t>
      </w:r>
      <w:hyperlink r:id="rId51" w:anchor="n47" w:tgtFrame="_self" w:history="1">
        <w:r>
          <w:rPr>
            <w:rStyle w:val="Hyperlink"/>
            <w:sz w:val="8"/>
          </w:rPr>
          <w:t>47</w:t>
        </w:r>
      </w:hyperlink>
      <w:r>
        <w:rPr>
          <w:sz w:val="8"/>
        </w:rPr>
        <w:t xml:space="preserve"> smart materials, </w:t>
      </w:r>
      <w:hyperlink r:id="rId52" w:anchor="n48" w:tgtFrame="_self" w:history="1">
        <w:r>
          <w:rPr>
            <w:rStyle w:val="Hyperlink"/>
            <w:sz w:val="8"/>
          </w:rPr>
          <w:t>48</w:t>
        </w:r>
      </w:hyperlink>
      <w:r>
        <w:rPr>
          <w:sz w:val="8"/>
        </w:rPr>
        <w:t xml:space="preserve"> sensors, </w:t>
      </w:r>
      <w:hyperlink r:id="rId53" w:anchor="n49" w:tgtFrame="_self" w:history="1">
        <w:r>
          <w:rPr>
            <w:rStyle w:val="Hyperlink"/>
            <w:sz w:val="8"/>
          </w:rPr>
          <w:t>49</w:t>
        </w:r>
      </w:hyperlink>
      <w:r>
        <w:rPr>
          <w:sz w:val="8"/>
        </w:rPr>
        <w:t xml:space="preserve"> biomedical applications, </w:t>
      </w:r>
      <w:hyperlink r:id="rId54" w:anchor="n50" w:tgtFrame="_self" w:history="1">
        <w:r>
          <w:rPr>
            <w:rStyle w:val="Hyperlink"/>
            <w:sz w:val="8"/>
          </w:rPr>
          <w:t>50</w:t>
        </w:r>
      </w:hyperlink>
      <w:r>
        <w:rPr>
          <w:sz w:val="8"/>
        </w:rPr>
        <w:t xml:space="preserve"> and optics and electronics. </w:t>
      </w:r>
      <w:hyperlink r:id="rId55" w:anchor="n51" w:tgtFrame="_self" w:history="1">
        <w:r>
          <w:rPr>
            <w:rStyle w:val="Hyperlink"/>
            <w:sz w:val="8"/>
          </w:rPr>
          <w:t>51</w:t>
        </w:r>
      </w:hyperlink>
      <w:r>
        <w:rPr>
          <w:sz w:val="8"/>
        </w:rPr>
        <w:t xml:space="preserve">   [*93]  A "smart" material incorporates in its design a capability to perform several specific tasks. </w:t>
      </w:r>
      <w:hyperlink r:id="rId56" w:anchor="n52" w:tgtFrame="_self" w:history="1">
        <w:r>
          <w:rPr>
            <w:rStyle w:val="Hyperlink"/>
            <w:sz w:val="8"/>
          </w:rPr>
          <w:t>52</w:t>
        </w:r>
      </w:hyperlink>
      <w:r>
        <w:rPr>
          <w:sz w:val="8"/>
        </w:rPr>
        <w:t xml:space="preserve"> In nanotechnology, that design is done at the molecular level. </w:t>
      </w:r>
      <w:hyperlink r:id="rId57"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8" w:anchor="n54" w:tgtFrame="_self" w:history="1">
        <w:r>
          <w:rPr>
            <w:rStyle w:val="Hyperlink"/>
            <w:sz w:val="8"/>
          </w:rPr>
          <w:t>54</w:t>
        </w:r>
      </w:hyperlink>
      <w:r>
        <w:rPr>
          <w:sz w:val="8"/>
        </w:rPr>
        <w:t xml:space="preserve"> Nano-enhanced rubber represents another application of a nanoscale smart material. </w:t>
      </w:r>
      <w:hyperlink r:id="rId59"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0" w:anchor="n56" w:tgtFrame="_self" w:history="1">
        <w:r>
          <w:rPr>
            <w:rStyle w:val="Hyperlink"/>
            <w:sz w:val="8"/>
          </w:rPr>
          <w:t>56</w:t>
        </w:r>
      </w:hyperlink>
      <w:r>
        <w:rPr>
          <w:sz w:val="8"/>
        </w:rPr>
        <w:t xml:space="preserve"> The tires may be on the market "in the next few years" according to the National Nanotechnology Initiative (NNI). </w:t>
      </w:r>
      <w:hyperlink r:id="rId61"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2" w:anchor="n58" w:tgtFrame="_self" w:history="1">
        <w:r>
          <w:rPr>
            <w:rStyle w:val="Hyperlink"/>
            <w:sz w:val="8"/>
          </w:rPr>
          <w:t>58</w:t>
        </w:r>
      </w:hyperlink>
      <w:r>
        <w:rPr>
          <w:sz w:val="8"/>
        </w:rPr>
        <w:t xml:space="preserve"> A more complex nanotechnology smart material is a photorefractive polymer. </w:t>
      </w:r>
      <w:hyperlink r:id="rId63"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4" w:anchor="n60" w:tgtFrame="_self" w:history="1">
        <w:r>
          <w:rPr>
            <w:rStyle w:val="Hyperlink"/>
            <w:sz w:val="8"/>
          </w:rPr>
          <w:t>60</w:t>
        </w:r>
      </w:hyperlink>
      <w:r>
        <w:rPr>
          <w:sz w:val="8"/>
        </w:rPr>
        <w:t xml:space="preserve">  Nano-sensors may "revolutionize much of the medical care and the food packaging industries," </w:t>
      </w:r>
      <w:hyperlink r:id="rId65"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6"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7"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8" w:anchor="n64" w:tgtFrame="_self" w:history="1">
        <w:r>
          <w:rPr>
            <w:rStyle w:val="Hyperlink"/>
            <w:sz w:val="8"/>
          </w:rPr>
          <w:t>64</w:t>
        </w:r>
      </w:hyperlink>
      <w:r>
        <w:rPr>
          <w:sz w:val="8"/>
        </w:rPr>
        <w:t xml:space="preserve">  All fundamental life processes occur at the nanoscale, making it the ideal scale at which to fight diseases. </w:t>
      </w:r>
      <w:hyperlink r:id="rId69"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0"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1"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2"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3"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4" w:anchor="n70" w:tgtFrame="_self" w:history="1">
        <w:r>
          <w:rPr>
            <w:rStyle w:val="Hyperlink"/>
            <w:sz w:val="8"/>
          </w:rPr>
          <w:t>70</w:t>
        </w:r>
      </w:hyperlink>
      <w:r>
        <w:rPr>
          <w:sz w:val="8"/>
        </w:rPr>
        <w:t xml:space="preserve"> Nano-enhanced suicide inhibitors </w:t>
      </w:r>
      <w:hyperlink r:id="rId75"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6"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7" w:anchor="n73" w:tgtFrame="_self" w:history="1">
        <w:r>
          <w:rPr>
            <w:rStyle w:val="Hyperlink"/>
            <w:sz w:val="8"/>
          </w:rPr>
          <w:t>73</w:t>
        </w:r>
      </w:hyperlink>
      <w:r>
        <w:rPr>
          <w:sz w:val="8"/>
        </w:rPr>
        <w:t xml:space="preserve">  Lastly, nanotechnology has the potential to revolutionize the electronics and optics fields. </w:t>
      </w:r>
      <w:hyperlink r:id="rId78" w:anchor="n74" w:tgtFrame="_self" w:history="1">
        <w:r>
          <w:rPr>
            <w:rStyle w:val="Hyperlink"/>
            <w:sz w:val="8"/>
          </w:rPr>
          <w:t>74</w:t>
        </w:r>
      </w:hyperlink>
      <w:r>
        <w:rPr>
          <w:sz w:val="8"/>
        </w:rPr>
        <w:t xml:space="preserve"> For instance, nanotechnology has the potential to produce clean,  [*95]  renewable solar power. </w:t>
      </w:r>
      <w:hyperlink r:id="rId79"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0"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1"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2"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3"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4"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5"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6"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7" w:anchor="n83" w:tgtFrame="_self" w:history="1">
        <w:r>
          <w:rPr>
            <w:rStyle w:val="Hyperlink"/>
            <w:sz w:val="8"/>
          </w:rPr>
          <w:t>83</w:t>
        </w:r>
      </w:hyperlink>
      <w:r>
        <w:rPr>
          <w:sz w:val="8"/>
        </w:rPr>
        <w:t xml:space="preserve">  It is nearly impossible to foresee what developments to expect in nanotechnology in the decades to come. </w:t>
      </w:r>
      <w:hyperlink r:id="rId88" w:anchor="n84" w:tgtFrame="_self" w:history="1">
        <w:r>
          <w:rPr>
            <w:rStyle w:val="Hyperlink"/>
            <w:sz w:val="8"/>
          </w:rPr>
          <w:t>84</w:t>
        </w:r>
      </w:hyperlink>
      <w:r>
        <w:rPr>
          <w:sz w:val="8"/>
        </w:rPr>
        <w:t xml:space="preserve"> Nonetheless, the book Engines of Creation presented one vision of the possibilities of advanced nanotechnology. </w:t>
      </w:r>
      <w:hyperlink r:id="rId89"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0" w:anchor="n86" w:tgtFrame="_self" w:history="1">
        <w:r>
          <w:rPr>
            <w:rStyle w:val="Hyperlink"/>
            <w:sz w:val="8"/>
          </w:rPr>
          <w:t>86</w:t>
        </w:r>
      </w:hyperlink>
      <w:r>
        <w:rPr>
          <w:sz w:val="8"/>
        </w:rPr>
        <w:t xml:space="preserve"> These "assemblers" could also be programmed to build copies of themselves. </w:t>
      </w:r>
      <w:hyperlink r:id="rId91"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2" w:anchor="n88" w:tgtFrame="_self" w:history="1">
        <w:r>
          <w:rPr>
            <w:rStyle w:val="Hyperlink"/>
            <w:sz w:val="8"/>
          </w:rPr>
          <w:t>88</w:t>
        </w:r>
      </w:hyperlink>
      <w:r>
        <w:rPr>
          <w:sz w:val="8"/>
        </w:rPr>
        <w:t xml:space="preserve"> The development of assemblers could advance the space  [*96]  exploration program, </w:t>
      </w:r>
      <w:hyperlink r:id="rId93" w:anchor="n89" w:tgtFrame="_self" w:history="1">
        <w:r>
          <w:rPr>
            <w:rStyle w:val="Hyperlink"/>
            <w:sz w:val="8"/>
          </w:rPr>
          <w:t>89</w:t>
        </w:r>
      </w:hyperlink>
      <w:r>
        <w:rPr>
          <w:sz w:val="8"/>
        </w:rPr>
        <w:t xml:space="preserve"> biomedical field, </w:t>
      </w:r>
      <w:hyperlink r:id="rId94" w:anchor="n90" w:tgtFrame="_self" w:history="1">
        <w:r>
          <w:rPr>
            <w:rStyle w:val="Hyperlink"/>
            <w:sz w:val="8"/>
          </w:rPr>
          <w:t>90</w:t>
        </w:r>
      </w:hyperlink>
      <w:r>
        <w:rPr>
          <w:sz w:val="8"/>
        </w:rPr>
        <w:t xml:space="preserve"> and even repair the damage done to the world's ecological systems. </w:t>
      </w:r>
      <w:hyperlink r:id="rId95"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6"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7"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8"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99"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0"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1"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2"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3" w:anchor="n99" w:tgtFrame="_self" w:history="1">
        <w:r>
          <w:rPr>
            <w:rStyle w:val="Hyperlink"/>
            <w:sz w:val="8"/>
          </w:rPr>
          <w:t>99</w:t>
        </w:r>
      </w:hyperlink>
      <w:r>
        <w:rPr>
          <w:sz w:val="8"/>
        </w:rPr>
        <w:t xml:space="preserve"> Luckily, nanotechnology offers responses to these problems, and researchers are already tackling these issues. </w:t>
      </w:r>
      <w:hyperlink r:id="rId104"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5" w:anchor="n101" w:tgtFrame="_self" w:history="1">
        <w:r>
          <w:rPr>
            <w:rStyle w:val="Hyperlink"/>
            <w:sz w:val="8"/>
          </w:rPr>
          <w:t>101</w:t>
        </w:r>
      </w:hyperlink>
      <w:r>
        <w:rPr>
          <w:sz w:val="8"/>
        </w:rPr>
        <w:t xml:space="preserve"> Adding smart materials could make soldiers' uniforms resistant to certain chemical and biological agents. </w:t>
      </w:r>
      <w:hyperlink r:id="rId106"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7" w:anchor="n103" w:tgtFrame="_self" w:history="1">
        <w:r>
          <w:rPr>
            <w:rStyle w:val="Hyperlink"/>
            <w:sz w:val="8"/>
          </w:rPr>
          <w:t>103</w:t>
        </w:r>
      </w:hyperlink>
      <w:r>
        <w:rPr>
          <w:sz w:val="8"/>
        </w:rPr>
        <w:t xml:space="preserve"> Viruses could be created that target specific genetic characteristics. </w:t>
      </w:r>
      <w:hyperlink r:id="rId108"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09"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0"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1"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2"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3"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4" w:anchor="n110" w:tgtFrame="_self" w:history="1">
        <w:r>
          <w:rPr>
            <w:rStyle w:val="Hyperlink"/>
            <w:sz w:val="8"/>
            <w:szCs w:val="8"/>
          </w:rPr>
          <w:t>110</w:t>
        </w:r>
      </w:hyperlink>
      <w:r>
        <w:rPr>
          <w:sz w:val="8"/>
          <w:szCs w:val="8"/>
        </w:rPr>
        <w:t xml:space="preserve"> one of the reasons for their stringent regulation.   [*99]</w:t>
      </w:r>
      <w:r>
        <w:t xml:space="preserve">  </w:t>
      </w:r>
    </w:p>
    <w:p w14:paraId="286A86D8" w14:textId="77777777" w:rsidR="00273FDE" w:rsidRDefault="00273FDE" w:rsidP="00273FDE">
      <w:pPr>
        <w:pStyle w:val="Heading4"/>
      </w:pPr>
      <w:r>
        <w:t>Unregulated nanotech risks extinction.</w:t>
      </w:r>
    </w:p>
    <w:p w14:paraId="19C3CDF5" w14:textId="77777777" w:rsidR="00273FDE" w:rsidRDefault="00273FDE" w:rsidP="00273FDE">
      <w:proofErr w:type="spellStart"/>
      <w:r w:rsidRPr="00730FA4">
        <w:rPr>
          <w:rStyle w:val="Style13ptBold"/>
        </w:rPr>
        <w:t>Behreandt</w:t>
      </w:r>
      <w:proofErr w:type="spellEnd"/>
      <w:r w:rsidRPr="00730FA4">
        <w:rPr>
          <w:rStyle w:val="Style13ptBold"/>
        </w:rPr>
        <w:t xml:space="preserve"> 22</w:t>
      </w:r>
      <w:r>
        <w:t xml:space="preserve"> (Dennis </w:t>
      </w:r>
      <w:proofErr w:type="spellStart"/>
      <w:r>
        <w:t>Behreandt</w:t>
      </w:r>
      <w:proofErr w:type="spellEnd"/>
      <w:r>
        <w:t xml:space="preserve">, MA from St. Norbert’s College, BA from Ripon College, cites Luis Del Monte, Award-winning physicist, author of </w:t>
      </w:r>
      <w:proofErr w:type="spellStart"/>
      <w:r w:rsidRPr="00730FA4">
        <w:rPr>
          <w:i/>
          <w:iCs/>
        </w:rPr>
        <w:t>Nanoweapons</w:t>
      </w:r>
      <w:proofErr w:type="spellEnd"/>
      <w:r w:rsidRPr="00730FA4">
        <w:rPr>
          <w:i/>
          <w:iCs/>
        </w:rPr>
        <w:t>: A Growing Threat to Humanity</w:t>
      </w:r>
      <w:r>
        <w:t xml:space="preserve">, CEO of Del Monte &amp; Associates, Inc.,; “Nanotechnology: A Double-Edged Sword;” 01-31-22, The New American, Vol. 38, No. 02, </w:t>
      </w:r>
      <w:hyperlink r:id="rId115" w:history="1">
        <w:r w:rsidRPr="003D0D78">
          <w:rPr>
            <w:rStyle w:val="Hyperlink"/>
          </w:rPr>
          <w:t>https://thenewamerican.com/nanotechnology-a-double-edged-sword/</w:t>
        </w:r>
      </w:hyperlink>
      <w:r>
        <w:t>, TM) [language modified, denoted by brackets]</w:t>
      </w:r>
    </w:p>
    <w:p w14:paraId="07C10068" w14:textId="77777777" w:rsidR="00273FDE" w:rsidRPr="008F706B" w:rsidRDefault="00273FDE" w:rsidP="00273FDE">
      <w:pPr>
        <w:rPr>
          <w:sz w:val="16"/>
        </w:rPr>
      </w:pPr>
      <w:r w:rsidRPr="008F706B">
        <w:rPr>
          <w:sz w:val="16"/>
        </w:rPr>
        <w:t xml:space="preserve">“Gray goo” is not a current threat, and likely won’t be, at least for the near-term future. More likely is that </w:t>
      </w:r>
      <w:r w:rsidRPr="00730FA4">
        <w:rPr>
          <w:rStyle w:val="StyleUnderline"/>
        </w:rPr>
        <w:t>nanotech innovations could be used for evil purposes</w:t>
      </w:r>
      <w:r w:rsidRPr="008F706B">
        <w:rPr>
          <w:sz w:val="16"/>
        </w:rPr>
        <w:t>. “Unfortunately, as with nuclear technology, it is far easier to create destructive uses for nanotechnology than constructive ones,” wrote famed computing pioneer and Sun Microsystems co-founder Bill Joy in a now-famous essay for Wired magazine in April 2000. In that essay, titled “Why the Future Doesn’t Need Us,” Joy wrote, “</w:t>
      </w:r>
      <w:r w:rsidRPr="008F706B">
        <w:rPr>
          <w:rStyle w:val="Emphasis"/>
          <w:highlight w:val="cyan"/>
        </w:rPr>
        <w:t>Nanotech</w:t>
      </w:r>
      <w:r w:rsidRPr="00730FA4">
        <w:rPr>
          <w:rStyle w:val="StyleUnderline"/>
        </w:rPr>
        <w:t xml:space="preserve">nology </w:t>
      </w:r>
      <w:r w:rsidRPr="008F706B">
        <w:rPr>
          <w:rStyle w:val="StyleUnderline"/>
          <w:highlight w:val="cyan"/>
        </w:rPr>
        <w:t>has clear military and terrorist uses</w:t>
      </w:r>
      <w:r w:rsidRPr="00730FA4">
        <w:rPr>
          <w:rStyle w:val="StyleUnderline"/>
        </w:rPr>
        <w:t>, and you [can</w:t>
      </w:r>
      <w:r w:rsidRPr="008F706B">
        <w:rPr>
          <w:rStyle w:val="StyleUnderline"/>
        </w:rPr>
        <w:t>]</w:t>
      </w:r>
      <w:r w:rsidRPr="008F706B">
        <w:rPr>
          <w:sz w:val="16"/>
        </w:rPr>
        <w:t xml:space="preserve"> </w:t>
      </w:r>
      <w:r w:rsidRPr="008F706B">
        <w:rPr>
          <w:strike/>
          <w:sz w:val="16"/>
        </w:rPr>
        <w:t>need not be suicidal to</w:t>
      </w:r>
      <w:r w:rsidRPr="008F706B">
        <w:rPr>
          <w:sz w:val="16"/>
        </w:rPr>
        <w:t xml:space="preserve"> </w:t>
      </w:r>
      <w:r w:rsidRPr="00730FA4">
        <w:rPr>
          <w:rStyle w:val="StyleUnderline"/>
        </w:rPr>
        <w:t>release a massively destructive nanotechnological device</w:t>
      </w:r>
      <w:r w:rsidRPr="008F706B">
        <w:rPr>
          <w:sz w:val="16"/>
        </w:rPr>
        <w:t xml:space="preserve"> — such devices can be built to be selectively destructive, </w:t>
      </w:r>
      <w:r w:rsidRPr="00730FA4">
        <w:rPr>
          <w:rStyle w:val="StyleUnderline"/>
        </w:rPr>
        <w:t>affecting</w:t>
      </w:r>
      <w:r w:rsidRPr="008F706B">
        <w:rPr>
          <w:sz w:val="16"/>
        </w:rPr>
        <w:t xml:space="preserve">, for example, </w:t>
      </w:r>
      <w:r w:rsidRPr="00730FA4">
        <w:rPr>
          <w:rStyle w:val="StyleUnderline"/>
        </w:rPr>
        <w:t xml:space="preserve">only a </w:t>
      </w:r>
      <w:r w:rsidRPr="00730FA4">
        <w:rPr>
          <w:rStyle w:val="Emphasis"/>
        </w:rPr>
        <w:t>certain geographical area</w:t>
      </w:r>
      <w:r w:rsidRPr="00730FA4">
        <w:rPr>
          <w:rStyle w:val="StyleUnderline"/>
        </w:rPr>
        <w:t xml:space="preserve"> or a </w:t>
      </w:r>
      <w:r w:rsidRPr="00730FA4">
        <w:rPr>
          <w:rStyle w:val="Emphasis"/>
        </w:rPr>
        <w:t>group of people</w:t>
      </w:r>
      <w:r w:rsidRPr="00730FA4">
        <w:rPr>
          <w:rStyle w:val="StyleUnderline"/>
        </w:rPr>
        <w:t xml:space="preserve"> who are genetically distinct</w:t>
      </w:r>
      <w:r w:rsidRPr="008F706B">
        <w:rPr>
          <w:sz w:val="16"/>
        </w:rPr>
        <w:t>.”</w:t>
      </w:r>
    </w:p>
    <w:p w14:paraId="12394570" w14:textId="77777777" w:rsidR="00273FDE" w:rsidRPr="008F706B" w:rsidRDefault="00273FDE" w:rsidP="00273FDE">
      <w:pPr>
        <w:rPr>
          <w:sz w:val="16"/>
        </w:rPr>
      </w:pPr>
      <w:r w:rsidRPr="00730FA4">
        <w:rPr>
          <w:rStyle w:val="Emphasis"/>
        </w:rPr>
        <w:t>Scientists</w:t>
      </w:r>
      <w:r w:rsidRPr="00730FA4">
        <w:rPr>
          <w:rStyle w:val="StyleUnderline"/>
        </w:rPr>
        <w:t xml:space="preserve"> and </w:t>
      </w:r>
      <w:r w:rsidRPr="008F706B">
        <w:rPr>
          <w:rStyle w:val="Emphasis"/>
          <w:highlight w:val="cyan"/>
        </w:rPr>
        <w:t>researchers</w:t>
      </w:r>
      <w:r w:rsidRPr="008F706B">
        <w:rPr>
          <w:rStyle w:val="StyleUnderline"/>
          <w:highlight w:val="cyan"/>
        </w:rPr>
        <w:t xml:space="preserve"> concerned with</w:t>
      </w:r>
      <w:r w:rsidRPr="00730FA4">
        <w:rPr>
          <w:rStyle w:val="StyleUnderline"/>
        </w:rPr>
        <w:t xml:space="preserve"> “</w:t>
      </w:r>
      <w:r w:rsidRPr="008F706B">
        <w:rPr>
          <w:rStyle w:val="Emphasis"/>
          <w:highlight w:val="cyan"/>
        </w:rPr>
        <w:t>ex</w:t>
      </w:r>
      <w:r w:rsidRPr="00730FA4">
        <w:rPr>
          <w:rStyle w:val="Emphasis"/>
        </w:rPr>
        <w:t xml:space="preserve">istential </w:t>
      </w:r>
      <w:r w:rsidRPr="008F706B">
        <w:rPr>
          <w:rStyle w:val="Emphasis"/>
          <w:highlight w:val="cyan"/>
        </w:rPr>
        <w:t>risks</w:t>
      </w:r>
      <w:r w:rsidRPr="00730FA4">
        <w:rPr>
          <w:rStyle w:val="StyleUnderline"/>
        </w:rPr>
        <w:t xml:space="preserve">” </w:t>
      </w:r>
      <w:r w:rsidRPr="008F706B">
        <w:rPr>
          <w:rStyle w:val="StyleUnderline"/>
          <w:highlight w:val="cyan"/>
        </w:rPr>
        <w:t xml:space="preserve">continue to point to </w:t>
      </w:r>
      <w:r w:rsidRPr="008F706B">
        <w:rPr>
          <w:rStyle w:val="Emphasis"/>
          <w:highlight w:val="cyan"/>
        </w:rPr>
        <w:t>nanotech</w:t>
      </w:r>
      <w:r w:rsidRPr="00730FA4">
        <w:rPr>
          <w:rStyle w:val="StyleUnderline"/>
        </w:rPr>
        <w:t xml:space="preserve">nology </w:t>
      </w:r>
      <w:r w:rsidRPr="008F706B">
        <w:rPr>
          <w:rStyle w:val="StyleUnderline"/>
          <w:highlight w:val="cyan"/>
        </w:rPr>
        <w:t>as one</w:t>
      </w:r>
      <w:r w:rsidRPr="00730FA4">
        <w:rPr>
          <w:rStyle w:val="StyleUnderline"/>
        </w:rPr>
        <w:t xml:space="preserve"> </w:t>
      </w:r>
      <w:r w:rsidRPr="00730FA4">
        <w:rPr>
          <w:rStyle w:val="Emphasis"/>
        </w:rPr>
        <w:t>innovation</w:t>
      </w:r>
      <w:r w:rsidRPr="00730FA4">
        <w:rPr>
          <w:rStyle w:val="StyleUnderline"/>
        </w:rPr>
        <w:t xml:space="preserve"> </w:t>
      </w:r>
      <w:r w:rsidRPr="008F706B">
        <w:rPr>
          <w:rStyle w:val="StyleUnderline"/>
          <w:highlight w:val="cyan"/>
        </w:rPr>
        <w:t xml:space="preserve">that poses </w:t>
      </w:r>
      <w:r w:rsidRPr="008F706B">
        <w:rPr>
          <w:rStyle w:val="Emphasis"/>
          <w:highlight w:val="cyan"/>
        </w:rPr>
        <w:t>distinct</w:t>
      </w:r>
      <w:r w:rsidRPr="00730FA4">
        <w:rPr>
          <w:rStyle w:val="Emphasis"/>
        </w:rPr>
        <w:t xml:space="preserve">ly significant </w:t>
      </w:r>
      <w:r w:rsidRPr="008F706B">
        <w:rPr>
          <w:rStyle w:val="Emphasis"/>
          <w:highlight w:val="cyan"/>
        </w:rPr>
        <w:t>threats</w:t>
      </w:r>
      <w:r w:rsidRPr="00730FA4">
        <w:rPr>
          <w:rStyle w:val="StyleUnderline"/>
        </w:rPr>
        <w:t xml:space="preserve"> to the </w:t>
      </w:r>
      <w:r w:rsidRPr="00730FA4">
        <w:rPr>
          <w:rStyle w:val="Emphasis"/>
        </w:rPr>
        <w:t>survival</w:t>
      </w:r>
      <w:r w:rsidRPr="00730FA4">
        <w:rPr>
          <w:rStyle w:val="StyleUnderline"/>
        </w:rPr>
        <w:t xml:space="preserve"> of human civilization</w:t>
      </w:r>
      <w:r w:rsidRPr="008F706B">
        <w:rPr>
          <w:sz w:val="16"/>
        </w:rPr>
        <w:t>.</w:t>
      </w:r>
    </w:p>
    <w:p w14:paraId="3A29A13F" w14:textId="77777777" w:rsidR="00273FDE" w:rsidRPr="008F706B" w:rsidRDefault="00273FDE" w:rsidP="00273FDE">
      <w:pPr>
        <w:rPr>
          <w:sz w:val="16"/>
        </w:rPr>
      </w:pPr>
      <w:r w:rsidRPr="00730FA4">
        <w:rPr>
          <w:rStyle w:val="StyleUnderline"/>
        </w:rPr>
        <w:t>Physicist and author</w:t>
      </w:r>
      <w:r w:rsidRPr="008F706B">
        <w:rPr>
          <w:sz w:val="16"/>
        </w:rPr>
        <w:t xml:space="preserve"> Luis </w:t>
      </w:r>
      <w:r w:rsidRPr="00730FA4">
        <w:rPr>
          <w:rStyle w:val="StyleUnderline"/>
        </w:rPr>
        <w:t>Del Monte</w:t>
      </w:r>
      <w:r w:rsidRPr="008F706B">
        <w:rPr>
          <w:sz w:val="16"/>
        </w:rPr>
        <w:t xml:space="preserve">, who reports he was previously “a Honeywell Executive Director,” states that during his career “he led hundreds of physicists, engineers, and technology professionals engaged in micro to nanotechnology development for the Department of Defense (DoD) and commercial applications.” In 2017 he authored the book </w:t>
      </w:r>
      <w:proofErr w:type="spellStart"/>
      <w:r w:rsidRPr="008F706B">
        <w:rPr>
          <w:sz w:val="16"/>
        </w:rPr>
        <w:t>Nanoweapons</w:t>
      </w:r>
      <w:proofErr w:type="spellEnd"/>
      <w:r w:rsidRPr="008F706B">
        <w:rPr>
          <w:sz w:val="16"/>
        </w:rPr>
        <w:t xml:space="preserve">: A Growing Threat to Humanity.  </w:t>
      </w:r>
    </w:p>
    <w:p w14:paraId="6A1BB345" w14:textId="77777777" w:rsidR="00273FDE" w:rsidRPr="008F706B" w:rsidRDefault="00273FDE" w:rsidP="00273FDE">
      <w:pPr>
        <w:rPr>
          <w:sz w:val="16"/>
        </w:rPr>
      </w:pPr>
      <w:r w:rsidRPr="008F706B">
        <w:rPr>
          <w:sz w:val="16"/>
        </w:rPr>
        <w:t>According to Del Monte, the first</w:t>
      </w:r>
      <w:r w:rsidRPr="00BE73AD">
        <w:t xml:space="preserve"> </w:t>
      </w:r>
      <w:r w:rsidRPr="00BE73AD">
        <w:rPr>
          <w:rStyle w:val="StyleUnderline"/>
          <w:highlight w:val="cyan"/>
        </w:rPr>
        <w:t>“</w:t>
      </w:r>
      <w:r w:rsidRPr="00BE73AD">
        <w:rPr>
          <w:rStyle w:val="Emphasis"/>
          <w:highlight w:val="cyan"/>
        </w:rPr>
        <w:t>singularity</w:t>
      </w:r>
      <w:r w:rsidRPr="00BE73AD">
        <w:rPr>
          <w:rStyle w:val="StyleUnderline"/>
          <w:highlight w:val="cyan"/>
        </w:rPr>
        <w:t>” of</w:t>
      </w:r>
      <w:r w:rsidRPr="008F706B">
        <w:rPr>
          <w:sz w:val="16"/>
        </w:rPr>
        <w:t xml:space="preserve"> the sort envisioned by Ray Kurzweil — when general </w:t>
      </w:r>
      <w:r w:rsidRPr="008F706B">
        <w:rPr>
          <w:rStyle w:val="StyleUnderline"/>
          <w:highlight w:val="cyan"/>
        </w:rPr>
        <w:t>AI</w:t>
      </w:r>
      <w:r w:rsidRPr="008F706B">
        <w:rPr>
          <w:sz w:val="16"/>
        </w:rPr>
        <w:t xml:space="preserve"> exceeds human cognitive capabilities — </w:t>
      </w:r>
      <w:r w:rsidRPr="008F706B">
        <w:rPr>
          <w:rStyle w:val="StyleUnderline"/>
          <w:highlight w:val="cyan"/>
        </w:rPr>
        <w:t>will lead to</w:t>
      </w:r>
      <w:r w:rsidRPr="00730FA4">
        <w:rPr>
          <w:rStyle w:val="StyleUnderline"/>
        </w:rPr>
        <w:t xml:space="preserve"> a second </w:t>
      </w:r>
      <w:r w:rsidRPr="00BE73AD">
        <w:rPr>
          <w:rStyle w:val="StyleUnderline"/>
          <w:highlight w:val="cyan"/>
        </w:rPr>
        <w:t>singularity involving</w:t>
      </w:r>
      <w:r w:rsidRPr="00730FA4">
        <w:rPr>
          <w:rStyle w:val="StyleUnderline"/>
        </w:rPr>
        <w:t xml:space="preserve"> self-replicating </w:t>
      </w:r>
      <w:r w:rsidRPr="008F706B">
        <w:rPr>
          <w:rStyle w:val="StyleUnderline"/>
          <w:highlight w:val="cyan"/>
        </w:rPr>
        <w:t>nanobots</w:t>
      </w:r>
      <w:r w:rsidRPr="008F706B">
        <w:rPr>
          <w:sz w:val="16"/>
        </w:rPr>
        <w:t>. Writing for HuffPost in 2017, Del Monte argued, “</w:t>
      </w:r>
      <w:r w:rsidRPr="00730FA4">
        <w:rPr>
          <w:rStyle w:val="StyleUnderline"/>
        </w:rPr>
        <w:t>Given</w:t>
      </w:r>
      <w:r w:rsidRPr="008F706B">
        <w:rPr>
          <w:sz w:val="16"/>
        </w:rPr>
        <w:t xml:space="preserve"> the strong </w:t>
      </w:r>
      <w:r w:rsidRPr="00730FA4">
        <w:rPr>
          <w:rStyle w:val="StyleUnderline"/>
        </w:rPr>
        <w:t>symbiotic relationship between computer power and nanotechnology, we may see both technologies progressing faster than their historical trends</w:t>
      </w:r>
      <w:r w:rsidRPr="008F706B">
        <w:rPr>
          <w:sz w:val="16"/>
        </w:rPr>
        <w:t xml:space="preserve">. My rationale is that an advance in one technology fosters advances in the other.” He continued, “I judge this </w:t>
      </w:r>
      <w:r w:rsidRPr="008F706B">
        <w:rPr>
          <w:rStyle w:val="Emphasis"/>
          <w:highlight w:val="cyan"/>
        </w:rPr>
        <w:t>synergy</w:t>
      </w:r>
      <w:r w:rsidRPr="008F706B">
        <w:rPr>
          <w:rStyle w:val="StyleUnderline"/>
          <w:highlight w:val="cyan"/>
        </w:rPr>
        <w:t xml:space="preserve"> may </w:t>
      </w:r>
      <w:r w:rsidRPr="008F706B">
        <w:rPr>
          <w:rStyle w:val="Emphasis"/>
          <w:highlight w:val="cyan"/>
        </w:rPr>
        <w:t>accelerate</w:t>
      </w:r>
      <w:r w:rsidRPr="00730FA4">
        <w:rPr>
          <w:rStyle w:val="StyleUnderline"/>
        </w:rPr>
        <w:t xml:space="preserve"> the </w:t>
      </w:r>
      <w:r w:rsidRPr="008F706B">
        <w:rPr>
          <w:rStyle w:val="Emphasis"/>
          <w:highlight w:val="cyan"/>
        </w:rPr>
        <w:t>advancement</w:t>
      </w:r>
      <w:r w:rsidRPr="008F706B">
        <w:rPr>
          <w:rStyle w:val="StyleUnderline"/>
          <w:highlight w:val="cyan"/>
        </w:rPr>
        <w:t xml:space="preserve"> of </w:t>
      </w:r>
      <w:r w:rsidRPr="008F706B">
        <w:rPr>
          <w:rStyle w:val="Emphasis"/>
          <w:highlight w:val="cyan"/>
        </w:rPr>
        <w:t>both tech</w:t>
      </w:r>
      <w:r w:rsidRPr="00730FA4">
        <w:rPr>
          <w:rStyle w:val="StyleUnderline"/>
        </w:rPr>
        <w:t>nologie</w:t>
      </w:r>
      <w:r w:rsidRPr="00730FA4">
        <w:rPr>
          <w:rStyle w:val="Emphasis"/>
        </w:rPr>
        <w:t>s</w:t>
      </w:r>
      <w:r w:rsidRPr="008F706B">
        <w:rPr>
          <w:sz w:val="16"/>
        </w:rPr>
        <w:t>.”</w:t>
      </w:r>
    </w:p>
    <w:p w14:paraId="43B93F8C" w14:textId="77777777" w:rsidR="00273FDE" w:rsidRPr="008F706B" w:rsidRDefault="00273FDE" w:rsidP="00273FDE">
      <w:pPr>
        <w:rPr>
          <w:sz w:val="16"/>
        </w:rPr>
      </w:pPr>
      <w:r w:rsidRPr="008F706B">
        <w:rPr>
          <w:sz w:val="16"/>
        </w:rPr>
        <w:t xml:space="preserve">On his own website, </w:t>
      </w:r>
      <w:r w:rsidRPr="008F706B">
        <w:rPr>
          <w:rStyle w:val="StyleUnderline"/>
        </w:rPr>
        <w:t>Del Monte</w:t>
      </w:r>
      <w:r w:rsidRPr="008F706B">
        <w:rPr>
          <w:sz w:val="16"/>
        </w:rPr>
        <w:t xml:space="preserve"> described what he foresaw as the outcome of the development of self-replicating nanobots. His vision </w:t>
      </w:r>
      <w:r w:rsidRPr="008F706B">
        <w:rPr>
          <w:rStyle w:val="Emphasis"/>
          <w:highlight w:val="cyan"/>
        </w:rPr>
        <w:t>differs</w:t>
      </w:r>
      <w:r w:rsidRPr="008F706B">
        <w:rPr>
          <w:rStyle w:val="StyleUnderline"/>
          <w:highlight w:val="cyan"/>
        </w:rPr>
        <w:t xml:space="preserve"> from</w:t>
      </w:r>
      <w:r w:rsidRPr="008F706B">
        <w:rPr>
          <w:rStyle w:val="StyleUnderline"/>
        </w:rPr>
        <w:t xml:space="preserve"> Drexler’s </w:t>
      </w:r>
      <w:r w:rsidRPr="008F706B">
        <w:rPr>
          <w:rStyle w:val="Emphasis"/>
          <w:highlight w:val="cyan"/>
        </w:rPr>
        <w:t>gray goo</w:t>
      </w:r>
      <w:r w:rsidRPr="008F706B">
        <w:rPr>
          <w:sz w:val="16"/>
        </w:rPr>
        <w:t xml:space="preserve"> (which Drexler in recent years has backed away from a bit), </w:t>
      </w:r>
      <w:r w:rsidRPr="008F706B">
        <w:rPr>
          <w:rStyle w:val="StyleUnderline"/>
        </w:rPr>
        <w:t xml:space="preserve">but </w:t>
      </w:r>
      <w:r w:rsidRPr="008F706B">
        <w:rPr>
          <w:rStyle w:val="Emphasis"/>
        </w:rPr>
        <w:t>is</w:t>
      </w:r>
      <w:r w:rsidRPr="008F706B">
        <w:rPr>
          <w:rStyle w:val="StyleUnderline"/>
        </w:rPr>
        <w:t xml:space="preserve"> likely </w:t>
      </w:r>
      <w:r w:rsidRPr="008F706B">
        <w:rPr>
          <w:rStyle w:val="Emphasis"/>
        </w:rPr>
        <w:t>more realistic</w:t>
      </w:r>
      <w:r w:rsidRPr="008F706B">
        <w:rPr>
          <w:sz w:val="16"/>
        </w:rPr>
        <w:t>.</w:t>
      </w:r>
    </w:p>
    <w:p w14:paraId="34C7C3C3" w14:textId="77777777" w:rsidR="00273FDE" w:rsidRPr="008F706B" w:rsidRDefault="00273FDE" w:rsidP="00273FDE">
      <w:pPr>
        <w:rPr>
          <w:sz w:val="16"/>
        </w:rPr>
      </w:pPr>
      <w:r w:rsidRPr="008F706B">
        <w:rPr>
          <w:sz w:val="16"/>
        </w:rPr>
        <w:t>“</w:t>
      </w:r>
      <w:r w:rsidRPr="008F706B">
        <w:rPr>
          <w:rStyle w:val="StyleUnderline"/>
        </w:rPr>
        <w:t>Self-replicating nanobots are the ultimate invention</w:t>
      </w:r>
      <w:r w:rsidRPr="008F706B">
        <w:rPr>
          <w:sz w:val="16"/>
        </w:rPr>
        <w:t xml:space="preserve">,” Del Monte said, pointing out that they would help solve problems on one hand, while proving extremely dangerous on the other. “In medicine,” he pointed out, “they will flow through our blood preventing diseases and curing injuries. </w:t>
      </w:r>
      <w:r w:rsidRPr="008F706B">
        <w:rPr>
          <w:rStyle w:val="StyleUnderline"/>
        </w:rPr>
        <w:t xml:space="preserve">In military applications, </w:t>
      </w:r>
      <w:r w:rsidRPr="008F706B">
        <w:rPr>
          <w:rStyle w:val="StyleUnderline"/>
          <w:highlight w:val="cyan"/>
        </w:rPr>
        <w:t>they will have</w:t>
      </w:r>
      <w:r w:rsidRPr="008F706B">
        <w:rPr>
          <w:rStyle w:val="StyleUnderline"/>
        </w:rPr>
        <w:t xml:space="preserve"> the </w:t>
      </w:r>
      <w:r w:rsidRPr="00BE73AD">
        <w:rPr>
          <w:rStyle w:val="Emphasis"/>
          <w:highlight w:val="cyan"/>
        </w:rPr>
        <w:t>capability</w:t>
      </w:r>
      <w:r w:rsidRPr="00BE73AD">
        <w:rPr>
          <w:rStyle w:val="StyleUnderline"/>
          <w:highlight w:val="cyan"/>
        </w:rPr>
        <w:t xml:space="preserve"> </w:t>
      </w:r>
      <w:r w:rsidRPr="008F706B">
        <w:rPr>
          <w:rStyle w:val="StyleUnderline"/>
          <w:highlight w:val="cyan"/>
        </w:rPr>
        <w:t xml:space="preserve">to </w:t>
      </w:r>
      <w:r w:rsidRPr="008F706B">
        <w:rPr>
          <w:rStyle w:val="Emphasis"/>
          <w:highlight w:val="cyan"/>
        </w:rPr>
        <w:t>completely destroy</w:t>
      </w:r>
      <w:r w:rsidRPr="008F706B">
        <w:rPr>
          <w:rStyle w:val="StyleUnderline"/>
          <w:highlight w:val="cyan"/>
        </w:rPr>
        <w:t xml:space="preserve"> an </w:t>
      </w:r>
      <w:r w:rsidRPr="008F706B">
        <w:rPr>
          <w:rStyle w:val="Emphasis"/>
          <w:highlight w:val="cyan"/>
        </w:rPr>
        <w:t>adversary</w:t>
      </w:r>
      <w:r w:rsidRPr="008F706B">
        <w:rPr>
          <w:rStyle w:val="StyleUnderline"/>
          <w:highlight w:val="cyan"/>
        </w:rPr>
        <w:t>, from</w:t>
      </w:r>
      <w:r w:rsidRPr="008F706B">
        <w:rPr>
          <w:rStyle w:val="StyleUnderline"/>
        </w:rPr>
        <w:t xml:space="preserve"> its </w:t>
      </w:r>
      <w:r w:rsidRPr="008F706B">
        <w:rPr>
          <w:rStyle w:val="Emphasis"/>
          <w:highlight w:val="cyan"/>
        </w:rPr>
        <w:t>populace</w:t>
      </w:r>
      <w:r w:rsidRPr="008F706B">
        <w:rPr>
          <w:rStyle w:val="StyleUnderline"/>
          <w:highlight w:val="cyan"/>
        </w:rPr>
        <w:t xml:space="preserve"> to its </w:t>
      </w:r>
      <w:r w:rsidRPr="008F706B">
        <w:rPr>
          <w:rStyle w:val="Emphasis"/>
          <w:highlight w:val="cyan"/>
        </w:rPr>
        <w:t>structures</w:t>
      </w:r>
      <w:r w:rsidRPr="008F706B">
        <w:rPr>
          <w:sz w:val="16"/>
        </w:rPr>
        <w:t>.”</w:t>
      </w:r>
    </w:p>
    <w:p w14:paraId="6EADEAE0" w14:textId="77777777" w:rsidR="00273FDE" w:rsidRPr="008F706B" w:rsidRDefault="00273FDE" w:rsidP="00273FDE">
      <w:pPr>
        <w:rPr>
          <w:sz w:val="16"/>
        </w:rPr>
      </w:pPr>
      <w:r w:rsidRPr="008F706B">
        <w:rPr>
          <w:sz w:val="16"/>
        </w:rPr>
        <w:t xml:space="preserve">Unfortunately, he noted, </w:t>
      </w:r>
      <w:r w:rsidRPr="008F706B">
        <w:rPr>
          <w:rStyle w:val="StyleUnderline"/>
          <w:highlight w:val="cyan"/>
        </w:rPr>
        <w:t xml:space="preserve">nanobots could </w:t>
      </w:r>
      <w:r w:rsidRPr="008F706B">
        <w:rPr>
          <w:rStyle w:val="Emphasis"/>
          <w:highlight w:val="cyan"/>
        </w:rPr>
        <w:t>escape control</w:t>
      </w:r>
      <w:r w:rsidRPr="008F706B">
        <w:rPr>
          <w:rStyle w:val="StyleUnderline"/>
          <w:highlight w:val="cyan"/>
        </w:rPr>
        <w:t>, presenting</w:t>
      </w:r>
      <w:r w:rsidRPr="008F706B">
        <w:rPr>
          <w:rStyle w:val="StyleUnderline"/>
        </w:rPr>
        <w:t xml:space="preserve"> considerable risks as artificial analogues to </w:t>
      </w:r>
      <w:r w:rsidRPr="008F706B">
        <w:rPr>
          <w:rStyle w:val="Emphasis"/>
          <w:highlight w:val="cyan"/>
        </w:rPr>
        <w:t>biological microbes</w:t>
      </w:r>
      <w:r w:rsidRPr="008F706B">
        <w:rPr>
          <w:rStyle w:val="StyleUnderline"/>
        </w:rPr>
        <w:t xml:space="preserve"> such as </w:t>
      </w:r>
      <w:r w:rsidRPr="008F706B">
        <w:rPr>
          <w:rStyle w:val="Emphasis"/>
        </w:rPr>
        <w:t>bacteria</w:t>
      </w:r>
      <w:r w:rsidRPr="008F706B">
        <w:rPr>
          <w:rStyle w:val="StyleUnderline"/>
        </w:rPr>
        <w:t xml:space="preserve"> and </w:t>
      </w:r>
      <w:r w:rsidRPr="008F706B">
        <w:rPr>
          <w:rStyle w:val="Emphasis"/>
        </w:rPr>
        <w:t>viruses</w:t>
      </w:r>
      <w:r w:rsidRPr="008F706B">
        <w:rPr>
          <w:rStyle w:val="StyleUnderline"/>
        </w:rPr>
        <w:t xml:space="preserve">. More </w:t>
      </w:r>
      <w:r w:rsidRPr="008F706B">
        <w:rPr>
          <w:rStyle w:val="StyleUnderline"/>
          <w:highlight w:val="cyan"/>
        </w:rPr>
        <w:t>complex biological systems</w:t>
      </w:r>
      <w:r w:rsidRPr="008F706B">
        <w:rPr>
          <w:rStyle w:val="StyleUnderline"/>
        </w:rPr>
        <w:t xml:space="preserve">, including mammals such as humans, </w:t>
      </w:r>
      <w:r w:rsidRPr="008F706B">
        <w:rPr>
          <w:rStyle w:val="StyleUnderline"/>
          <w:highlight w:val="cyan"/>
        </w:rPr>
        <w:t>have developed</w:t>
      </w:r>
      <w:r w:rsidRPr="008F706B">
        <w:rPr>
          <w:rStyle w:val="StyleUnderline"/>
        </w:rPr>
        <w:t xml:space="preserve"> sophisticated </w:t>
      </w:r>
      <w:r w:rsidRPr="008F706B">
        <w:rPr>
          <w:rStyle w:val="StyleUnderline"/>
          <w:highlight w:val="cyan"/>
        </w:rPr>
        <w:t>immune systems</w:t>
      </w:r>
      <w:r w:rsidRPr="008F706B">
        <w:rPr>
          <w:rStyle w:val="StyleUnderline"/>
        </w:rPr>
        <w:t xml:space="preserve"> in parallel with the existence of biological pathogens</w:t>
      </w:r>
      <w:r w:rsidRPr="008F706B">
        <w:rPr>
          <w:sz w:val="16"/>
        </w:rPr>
        <w:t xml:space="preserve">, and thus have an innate ability to protect themselves — if not always successfully — from them. </w:t>
      </w:r>
      <w:r w:rsidRPr="008F706B">
        <w:rPr>
          <w:rStyle w:val="StyleUnderline"/>
          <w:highlight w:val="cyan"/>
        </w:rPr>
        <w:t xml:space="preserve">There would be </w:t>
      </w:r>
      <w:r w:rsidRPr="008F706B">
        <w:rPr>
          <w:rStyle w:val="Emphasis"/>
          <w:highlight w:val="cyan"/>
        </w:rPr>
        <w:t>no</w:t>
      </w:r>
      <w:r w:rsidRPr="008F706B">
        <w:rPr>
          <w:rStyle w:val="Emphasis"/>
        </w:rPr>
        <w:t xml:space="preserve"> such </w:t>
      </w:r>
      <w:r w:rsidRPr="008F706B">
        <w:rPr>
          <w:rStyle w:val="Emphasis"/>
          <w:highlight w:val="cyan"/>
        </w:rPr>
        <w:t>protection</w:t>
      </w:r>
      <w:r w:rsidRPr="008F706B">
        <w:rPr>
          <w:rStyle w:val="StyleUnderline"/>
        </w:rPr>
        <w:t xml:space="preserve"> from </w:t>
      </w:r>
      <w:r w:rsidRPr="008F706B">
        <w:rPr>
          <w:rStyle w:val="Emphasis"/>
        </w:rPr>
        <w:t>artificial microbes</w:t>
      </w:r>
      <w:r w:rsidRPr="008F706B">
        <w:rPr>
          <w:rStyle w:val="StyleUnderline"/>
        </w:rPr>
        <w:t xml:space="preserve"> — nanobots — </w:t>
      </w:r>
      <w:r w:rsidRPr="00BE73AD">
        <w:rPr>
          <w:rStyle w:val="StyleUnderline"/>
          <w:highlight w:val="cyan"/>
        </w:rPr>
        <w:t xml:space="preserve">if they </w:t>
      </w:r>
      <w:r w:rsidRPr="00BE73AD">
        <w:rPr>
          <w:rStyle w:val="Emphasis"/>
          <w:highlight w:val="cyan"/>
        </w:rPr>
        <w:t>escaped control</w:t>
      </w:r>
      <w:r w:rsidRPr="008F706B">
        <w:rPr>
          <w:sz w:val="16"/>
        </w:rPr>
        <w:t>.</w:t>
      </w:r>
    </w:p>
    <w:p w14:paraId="211887D1" w14:textId="77777777" w:rsidR="00273FDE" w:rsidRPr="008F706B" w:rsidRDefault="00273FDE" w:rsidP="00273FDE">
      <w:pPr>
        <w:rPr>
          <w:sz w:val="16"/>
        </w:rPr>
      </w:pPr>
      <w:r w:rsidRPr="008F706B">
        <w:rPr>
          <w:sz w:val="16"/>
        </w:rPr>
        <w:t xml:space="preserve">Enter the extra-factual: In Total Recall, the blockbuster film adaptation of the Philip K. Dick short story We Can Remember It for You Wholesale, a </w:t>
      </w:r>
      <w:r w:rsidRPr="008F706B">
        <w:rPr>
          <w:rStyle w:val="Emphasis"/>
        </w:rPr>
        <w:t>future tech</w:t>
      </w:r>
      <w:r w:rsidRPr="008F706B">
        <w:rPr>
          <w:rStyle w:val="StyleUnderline"/>
        </w:rPr>
        <w:t xml:space="preserve">nology was used to </w:t>
      </w:r>
      <w:r w:rsidRPr="008F706B">
        <w:rPr>
          <w:rStyle w:val="Emphasis"/>
        </w:rPr>
        <w:t>implant realistic memories</w:t>
      </w:r>
      <w:r w:rsidRPr="008F706B">
        <w:rPr>
          <w:rStyle w:val="StyleUnderline"/>
        </w:rPr>
        <w:t xml:space="preserve"> into the human </w:t>
      </w:r>
      <w:r w:rsidRPr="008F706B">
        <w:rPr>
          <w:rStyle w:val="Emphasis"/>
        </w:rPr>
        <w:t>mind</w:t>
      </w:r>
      <w:r w:rsidRPr="008F706B">
        <w:rPr>
          <w:rStyle w:val="StyleUnderline"/>
        </w:rPr>
        <w:t xml:space="preserve">. With nanotechnologies such as those being explored by several DARPA-funded labs, such a </w:t>
      </w:r>
      <w:r w:rsidRPr="008F706B">
        <w:rPr>
          <w:rStyle w:val="Emphasis"/>
          <w:highlight w:val="cyan"/>
        </w:rPr>
        <w:t>future</w:t>
      </w:r>
      <w:r w:rsidRPr="008F706B">
        <w:rPr>
          <w:rStyle w:val="StyleUnderline"/>
        </w:rPr>
        <w:t xml:space="preserve"> might </w:t>
      </w:r>
      <w:r w:rsidRPr="008F706B">
        <w:rPr>
          <w:rStyle w:val="Emphasis"/>
          <w:highlight w:val="cyan"/>
        </w:rPr>
        <w:t>not</w:t>
      </w:r>
      <w:r w:rsidRPr="008F706B">
        <w:rPr>
          <w:rStyle w:val="Emphasis"/>
        </w:rPr>
        <w:t xml:space="preserve"> be </w:t>
      </w:r>
      <w:r w:rsidRPr="008F706B">
        <w:rPr>
          <w:rStyle w:val="Emphasis"/>
          <w:highlight w:val="cyan"/>
        </w:rPr>
        <w:t>far off</w:t>
      </w:r>
      <w:r w:rsidRPr="008F706B">
        <w:rPr>
          <w:sz w:val="16"/>
        </w:rPr>
        <w:t>.</w:t>
      </w:r>
    </w:p>
    <w:p w14:paraId="451F1AE4" w14:textId="77777777" w:rsidR="00273FDE" w:rsidRPr="008F706B" w:rsidRDefault="00273FDE" w:rsidP="00273FDE">
      <w:pPr>
        <w:rPr>
          <w:sz w:val="16"/>
        </w:rPr>
      </w:pPr>
      <w:r w:rsidRPr="008F706B">
        <w:rPr>
          <w:sz w:val="16"/>
        </w:rPr>
        <w:t>“</w:t>
      </w:r>
      <w:r w:rsidRPr="00BE73AD">
        <w:rPr>
          <w:rStyle w:val="StyleUnderline"/>
          <w:highlight w:val="cyan"/>
        </w:rPr>
        <w:t xml:space="preserve">Strategic </w:t>
      </w:r>
      <w:proofErr w:type="spellStart"/>
      <w:r w:rsidRPr="00BE73AD">
        <w:rPr>
          <w:rStyle w:val="StyleUnderline"/>
          <w:highlight w:val="cyan"/>
        </w:rPr>
        <w:t>nanoweapons</w:t>
      </w:r>
      <w:proofErr w:type="spellEnd"/>
      <w:r w:rsidRPr="008F706B">
        <w:rPr>
          <w:sz w:val="16"/>
        </w:rPr>
        <w:t xml:space="preserve">, like their nuclear counterparts, </w:t>
      </w:r>
      <w:r w:rsidRPr="00BE73AD">
        <w:rPr>
          <w:rStyle w:val="StyleUnderline"/>
          <w:highlight w:val="cyan"/>
        </w:rPr>
        <w:t xml:space="preserve">pose a </w:t>
      </w:r>
      <w:r w:rsidRPr="00BE73AD">
        <w:rPr>
          <w:rStyle w:val="Emphasis"/>
          <w:highlight w:val="cyan"/>
        </w:rPr>
        <w:t>threat to humanity</w:t>
      </w:r>
      <w:r w:rsidRPr="008F706B">
        <w:rPr>
          <w:sz w:val="16"/>
        </w:rPr>
        <w:t xml:space="preserve">,” Del Monte argues. “The </w:t>
      </w:r>
      <w:r w:rsidRPr="00BE73AD">
        <w:rPr>
          <w:rStyle w:val="StyleUnderline"/>
          <w:highlight w:val="cyan"/>
        </w:rPr>
        <w:t>major issue is</w:t>
      </w:r>
      <w:r w:rsidRPr="00BE73AD">
        <w:rPr>
          <w:rStyle w:val="StyleUnderline"/>
        </w:rPr>
        <w:t xml:space="preserve"> </w:t>
      </w:r>
      <w:r w:rsidRPr="00BE73AD">
        <w:rPr>
          <w:rStyle w:val="Emphasis"/>
        </w:rPr>
        <w:t>control</w:t>
      </w:r>
      <w:r w:rsidRPr="00BE73AD">
        <w:rPr>
          <w:rStyle w:val="StyleUnderline"/>
        </w:rPr>
        <w:t xml:space="preserve">. </w:t>
      </w:r>
      <w:r w:rsidRPr="00BE73AD">
        <w:rPr>
          <w:rStyle w:val="StyleUnderline"/>
          <w:highlight w:val="cyan"/>
        </w:rPr>
        <w:t>Will we be able to</w:t>
      </w:r>
      <w:r w:rsidRPr="008F706B">
        <w:rPr>
          <w:rStyle w:val="StyleUnderline"/>
        </w:rPr>
        <w:t xml:space="preserve"> </w:t>
      </w:r>
      <w:r w:rsidRPr="008F706B">
        <w:rPr>
          <w:rStyle w:val="Emphasis"/>
        </w:rPr>
        <w:t>deploy</w:t>
      </w:r>
      <w:r w:rsidRPr="008F706B">
        <w:rPr>
          <w:rStyle w:val="StyleUnderline"/>
        </w:rPr>
        <w:t xml:space="preserve"> strategic </w:t>
      </w:r>
      <w:proofErr w:type="spellStart"/>
      <w:r w:rsidRPr="008F706B">
        <w:rPr>
          <w:rStyle w:val="Emphasis"/>
        </w:rPr>
        <w:t>nanoweapons</w:t>
      </w:r>
      <w:proofErr w:type="spellEnd"/>
      <w:r w:rsidRPr="008F706B">
        <w:rPr>
          <w:rStyle w:val="StyleUnderline"/>
        </w:rPr>
        <w:t xml:space="preserve"> and </w:t>
      </w:r>
      <w:r w:rsidRPr="00BE73AD">
        <w:rPr>
          <w:rStyle w:val="Emphasis"/>
          <w:highlight w:val="cyan"/>
        </w:rPr>
        <w:t>maintain control</w:t>
      </w:r>
      <w:r w:rsidRPr="008F706B">
        <w:rPr>
          <w:rStyle w:val="StyleUnderline"/>
        </w:rPr>
        <w:t xml:space="preserve"> over them? </w:t>
      </w:r>
      <w:r w:rsidRPr="008F706B">
        <w:rPr>
          <w:rStyle w:val="StyleUnderline"/>
          <w:highlight w:val="cyan"/>
        </w:rPr>
        <w:t>If</w:t>
      </w:r>
      <w:r w:rsidRPr="008F706B">
        <w:rPr>
          <w:rStyle w:val="StyleUnderline"/>
        </w:rPr>
        <w:t xml:space="preserve">, for example, </w:t>
      </w:r>
      <w:r w:rsidRPr="008F706B">
        <w:rPr>
          <w:rStyle w:val="StyleUnderline"/>
          <w:highlight w:val="cyan"/>
        </w:rPr>
        <w:t xml:space="preserve">we </w:t>
      </w:r>
      <w:r w:rsidRPr="008F706B">
        <w:rPr>
          <w:rStyle w:val="Emphasis"/>
          <w:highlight w:val="cyan"/>
        </w:rPr>
        <w:t>lost control</w:t>
      </w:r>
      <w:r w:rsidRPr="008F706B">
        <w:rPr>
          <w:rStyle w:val="StyleUnderline"/>
          <w:highlight w:val="cyan"/>
        </w:rPr>
        <w:t xml:space="preserve"> </w:t>
      </w:r>
      <w:r w:rsidRPr="00BE73AD">
        <w:rPr>
          <w:rStyle w:val="StyleUnderline"/>
        </w:rPr>
        <w:t xml:space="preserve">of </w:t>
      </w:r>
      <w:r w:rsidRPr="00BE73AD">
        <w:rPr>
          <w:rStyle w:val="Emphasis"/>
        </w:rPr>
        <w:t>self-replicating nanobots</w:t>
      </w:r>
      <w:r w:rsidRPr="00BE73AD">
        <w:rPr>
          <w:rStyle w:val="StyleUnderline"/>
        </w:rPr>
        <w:t xml:space="preserve">, we would face a </w:t>
      </w:r>
      <w:r w:rsidRPr="00BE73AD">
        <w:rPr>
          <w:rStyle w:val="Emphasis"/>
        </w:rPr>
        <w:t>tech</w:t>
      </w:r>
      <w:r w:rsidRPr="00BE73AD">
        <w:rPr>
          <w:rStyle w:val="StyleUnderline"/>
        </w:rPr>
        <w:t xml:space="preserve">nological </w:t>
      </w:r>
      <w:r w:rsidRPr="00BE73AD">
        <w:rPr>
          <w:rStyle w:val="Emphasis"/>
        </w:rPr>
        <w:t>plague</w:t>
      </w:r>
      <w:r w:rsidRPr="00BE73AD">
        <w:rPr>
          <w:rStyle w:val="StyleUnderline"/>
        </w:rPr>
        <w:t>, one</w:t>
      </w:r>
      <w:r w:rsidRPr="008F706B">
        <w:rPr>
          <w:rStyle w:val="StyleUnderline"/>
        </w:rPr>
        <w:t xml:space="preserve"> that </w:t>
      </w:r>
      <w:r w:rsidRPr="008F706B">
        <w:rPr>
          <w:rStyle w:val="StyleUnderline"/>
          <w:highlight w:val="cyan"/>
        </w:rPr>
        <w:t xml:space="preserve">we currently have </w:t>
      </w:r>
      <w:r w:rsidRPr="008F706B">
        <w:rPr>
          <w:rStyle w:val="Emphasis"/>
          <w:highlight w:val="cyan"/>
        </w:rPr>
        <w:t>no way of stopping</w:t>
      </w:r>
      <w:r w:rsidRPr="008F706B">
        <w:rPr>
          <w:sz w:val="16"/>
        </w:rPr>
        <w:t>.”</w:t>
      </w:r>
    </w:p>
    <w:p w14:paraId="55577EFC" w14:textId="77777777" w:rsidR="00273FDE" w:rsidRPr="008F706B" w:rsidRDefault="00273FDE" w:rsidP="00273FDE">
      <w:pPr>
        <w:rPr>
          <w:sz w:val="16"/>
        </w:rPr>
      </w:pPr>
      <w:r w:rsidRPr="008F706B">
        <w:rPr>
          <w:sz w:val="16"/>
        </w:rPr>
        <w:t xml:space="preserve">Nanotechnology is used widely today in many diverse applications, and continuing research promises near-term future innovation resulting in outcomes likely to be similar to forecasts from early innovators and researchers in the technology. </w:t>
      </w:r>
      <w:r w:rsidRPr="008F706B">
        <w:rPr>
          <w:rStyle w:val="Emphasis"/>
        </w:rPr>
        <w:t>Tied directly</w:t>
      </w:r>
      <w:r w:rsidRPr="008F706B">
        <w:rPr>
          <w:rStyle w:val="StyleUnderline"/>
        </w:rPr>
        <w:t xml:space="preserve"> to </w:t>
      </w:r>
      <w:r w:rsidRPr="008F706B">
        <w:rPr>
          <w:rStyle w:val="Emphasis"/>
        </w:rPr>
        <w:t>AI</w:t>
      </w:r>
      <w:r w:rsidRPr="008F706B">
        <w:rPr>
          <w:rStyle w:val="StyleUnderline"/>
        </w:rPr>
        <w:t xml:space="preserve"> and enabled by advanced 5G communications technologies, nanotechnologies are both a boon and a danger to mankind</w:t>
      </w:r>
      <w:r w:rsidRPr="008F706B">
        <w:rPr>
          <w:sz w:val="16"/>
        </w:rPr>
        <w:t xml:space="preserve">. While they will allow fabulous advances — especially in medicine and in materials science — they also have direct application to reality-distorting and reality-obliterating outcomes such as the metaverse plan outlined by Facebook. </w:t>
      </w:r>
    </w:p>
    <w:p w14:paraId="18AF6171" w14:textId="77777777" w:rsidR="00273FDE" w:rsidRDefault="00273FDE" w:rsidP="00273FDE"/>
    <w:p w14:paraId="1B39E200" w14:textId="77777777" w:rsidR="00273FDE" w:rsidRDefault="00273FDE" w:rsidP="00273FDE">
      <w:pPr>
        <w:pStyle w:val="Heading4"/>
      </w:pPr>
      <w:r>
        <w:t xml:space="preserve">Unregulated AI risks extinction---defense doesn’t assume </w:t>
      </w:r>
      <w:r>
        <w:rPr>
          <w:u w:val="single"/>
        </w:rPr>
        <w:t>interactions</w:t>
      </w:r>
      <w:r>
        <w:t xml:space="preserve"> of </w:t>
      </w:r>
      <w:r>
        <w:rPr>
          <w:u w:val="single"/>
        </w:rPr>
        <w:t>multiple simultaneous threats</w:t>
      </w:r>
    </w:p>
    <w:p w14:paraId="169FEB73" w14:textId="77777777" w:rsidR="00273FDE" w:rsidRDefault="00273FDE" w:rsidP="00273FDE">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10185F44" w14:textId="77777777" w:rsidR="00273FDE" w:rsidRDefault="00273FDE" w:rsidP="00273FDE">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5CF7BFB6" w14:textId="77777777" w:rsidR="00273FDE" w:rsidRPr="002C080C" w:rsidRDefault="00273FDE" w:rsidP="00273FDE"/>
    <w:p w14:paraId="6000BEA4" w14:textId="44B85473" w:rsidR="00273FDE" w:rsidRDefault="00273FDE" w:rsidP="00273FDE">
      <w:pPr>
        <w:pStyle w:val="Heading4"/>
      </w:pPr>
      <w:r>
        <w:t>Scenario 2 is the Environment:</w:t>
      </w:r>
    </w:p>
    <w:p w14:paraId="179E75AB" w14:textId="77777777" w:rsidR="00273FDE" w:rsidRPr="00BD68EF" w:rsidRDefault="00273FDE" w:rsidP="00273FDE">
      <w:pPr>
        <w:pStyle w:val="Heading4"/>
      </w:pPr>
      <w:r>
        <w:t xml:space="preserve">Both a fed role in mitigating </w:t>
      </w:r>
      <w:r w:rsidRPr="00EF41AC">
        <w:rPr>
          <w:u w:val="single"/>
        </w:rPr>
        <w:t>spillovers</w:t>
      </w:r>
      <w:r>
        <w:t xml:space="preserve"> and states’ </w:t>
      </w:r>
      <w:r w:rsidRPr="00EF41AC">
        <w:rPr>
          <w:u w:val="single"/>
        </w:rPr>
        <w:t>strategic innovation</w:t>
      </w:r>
      <w:r>
        <w:t xml:space="preserve"> is </w:t>
      </w:r>
      <w:r>
        <w:rPr>
          <w:u w:val="single"/>
        </w:rPr>
        <w:t>most effective</w:t>
      </w:r>
      <w:r>
        <w:t xml:space="preserve"> at </w:t>
      </w:r>
      <w:r w:rsidRPr="00AA4236">
        <w:rPr>
          <w:u w:val="single"/>
        </w:rPr>
        <w:t>environmental regulation</w:t>
      </w:r>
    </w:p>
    <w:p w14:paraId="3514DDAA" w14:textId="77777777" w:rsidR="00273FDE" w:rsidRDefault="00273FDE" w:rsidP="00273FDE">
      <w:proofErr w:type="spellStart"/>
      <w:r w:rsidRPr="000A20A3">
        <w:rPr>
          <w:rStyle w:val="Style13ptBold"/>
        </w:rPr>
        <w:t>Weted</w:t>
      </w:r>
      <w:proofErr w:type="spellEnd"/>
      <w:r w:rsidRPr="000A20A3">
        <w:rPr>
          <w:rStyle w:val="Style13ptBold"/>
        </w:rPr>
        <w:t xml:space="preserve"> 21</w:t>
      </w:r>
      <w:r>
        <w:t xml:space="preserve"> [Carley </w:t>
      </w:r>
      <w:proofErr w:type="spellStart"/>
      <w:r>
        <w:t>Weted</w:t>
      </w:r>
      <w:proofErr w:type="spellEnd"/>
      <w:r>
        <w:t xml:space="preserve"> is a doctoral student in the Department of Public Administration and Policy at American University, summarizing a paper co-published with Daniel Fiorino, Director, Center for Environmental Policy: School of Public Affairs, American University, PhD, Political Science, Johns Hopkins University, 5-7-2021 https://medium.com/3streams/does-environmental-policy-need-the-federal-government-21abcd8fe970]</w:t>
      </w:r>
    </w:p>
    <w:p w14:paraId="7C88939A" w14:textId="77777777" w:rsidR="00273FDE" w:rsidRDefault="00273FDE" w:rsidP="00273FDE">
      <w:r>
        <w:t xml:space="preserve">The </w:t>
      </w:r>
      <w:r w:rsidRPr="00BD68EF">
        <w:rPr>
          <w:rStyle w:val="StyleUnderline"/>
        </w:rPr>
        <w:t>transition</w:t>
      </w:r>
      <w:r>
        <w:t xml:space="preserve"> </w:t>
      </w:r>
      <w:r w:rsidRPr="00BD68EF">
        <w:rPr>
          <w:rStyle w:val="StyleUnderline"/>
        </w:rPr>
        <w:t>from the Obama to Trump</w:t>
      </w:r>
      <w:r>
        <w:t xml:space="preserve"> administrations </w:t>
      </w:r>
      <w:r w:rsidRPr="00BD68EF">
        <w:rPr>
          <w:rStyle w:val="StyleUnderline"/>
        </w:rPr>
        <w:t>brought</w:t>
      </w:r>
      <w:r>
        <w:t xml:space="preserve"> </w:t>
      </w:r>
      <w:r w:rsidRPr="00BD68EF">
        <w:rPr>
          <w:rStyle w:val="StyleUnderline"/>
        </w:rPr>
        <w:t>problems</w:t>
      </w:r>
      <w:r>
        <w:t xml:space="preserve"> </w:t>
      </w:r>
      <w:r w:rsidRPr="00BD68EF">
        <w:rPr>
          <w:rStyle w:val="StyleUnderline"/>
        </w:rPr>
        <w:t xml:space="preserve">of environmental federalism into clear focus. </w:t>
      </w:r>
      <w:r>
        <w:t>My recent article with Daniel Fiorino highlights the four main challenges of environmental federalism and analyzes a continuum of control upon which policy issues fall. We conclude by discussing the ways in which the environment “needs” Washington, DC and warn of the risks of too much devolution.</w:t>
      </w:r>
    </w:p>
    <w:p w14:paraId="1E937AC6" w14:textId="77777777" w:rsidR="00273FDE" w:rsidRPr="00BD68EF" w:rsidRDefault="00273FDE" w:rsidP="00273FDE">
      <w:pPr>
        <w:rPr>
          <w:rStyle w:val="StyleUnderline"/>
        </w:rPr>
      </w:pPr>
      <w:r w:rsidRPr="00BD68EF">
        <w:rPr>
          <w:rStyle w:val="StyleUnderline"/>
        </w:rPr>
        <w:t>As we see the transition from</w:t>
      </w:r>
      <w:r>
        <w:t xml:space="preserve"> the </w:t>
      </w:r>
      <w:r w:rsidRPr="00BD68EF">
        <w:rPr>
          <w:rStyle w:val="StyleUnderline"/>
        </w:rPr>
        <w:t>Trump to Biden</w:t>
      </w:r>
      <w:r>
        <w:t xml:space="preserve"> administrations, it should be with caution that the partnerships remain, and cooperation begins again. </w:t>
      </w:r>
      <w:r w:rsidRPr="00BD68EF">
        <w:rPr>
          <w:rStyle w:val="StyleUnderline"/>
          <w:highlight w:val="cyan"/>
        </w:rPr>
        <w:t>There is</w:t>
      </w:r>
      <w:r>
        <w:t xml:space="preserve"> theoretical </w:t>
      </w:r>
      <w:r w:rsidRPr="00BD68EF">
        <w:rPr>
          <w:rStyle w:val="StyleUnderline"/>
          <w:highlight w:val="cyan"/>
        </w:rPr>
        <w:t>rationale for</w:t>
      </w:r>
      <w:r w:rsidRPr="00BD68EF">
        <w:rPr>
          <w:rStyle w:val="StyleUnderline"/>
        </w:rPr>
        <w:t xml:space="preserve"> having</w:t>
      </w:r>
      <w:r>
        <w:t xml:space="preserve"> </w:t>
      </w:r>
      <w:r w:rsidRPr="00BD68EF">
        <w:rPr>
          <w:rStyle w:val="Emphasis"/>
          <w:highlight w:val="cyan"/>
        </w:rPr>
        <w:t>overlapping</w:t>
      </w:r>
      <w:r w:rsidRPr="00BD68EF">
        <w:rPr>
          <w:rStyle w:val="Emphasis"/>
        </w:rPr>
        <w:t xml:space="preserve"> levels of </w:t>
      </w:r>
      <w:r w:rsidRPr="00BD68EF">
        <w:rPr>
          <w:rStyle w:val="Emphasis"/>
          <w:highlight w:val="cyan"/>
        </w:rPr>
        <w:t>authority</w:t>
      </w:r>
      <w:r>
        <w:t xml:space="preserve"> </w:t>
      </w:r>
      <w:r w:rsidRPr="00BD68EF">
        <w:rPr>
          <w:rStyle w:val="StyleUnderline"/>
        </w:rPr>
        <w:t>in environmental policy</w:t>
      </w:r>
      <w:r>
        <w:t xml:space="preserve"> — </w:t>
      </w:r>
      <w:r w:rsidRPr="00BD68EF">
        <w:rPr>
          <w:rStyle w:val="StyleUnderline"/>
          <w:highlight w:val="cyan"/>
        </w:rPr>
        <w:t>fed</w:t>
      </w:r>
      <w:r w:rsidRPr="00BD68EF">
        <w:rPr>
          <w:rStyle w:val="StyleUnderline"/>
        </w:rPr>
        <w:t xml:space="preserve">eral government </w:t>
      </w:r>
      <w:r w:rsidRPr="00BD68EF">
        <w:rPr>
          <w:rStyle w:val="StyleUnderline"/>
          <w:highlight w:val="cyan"/>
        </w:rPr>
        <w:t>involvement</w:t>
      </w:r>
      <w:r w:rsidRPr="00BD68EF">
        <w:rPr>
          <w:rStyle w:val="StyleUnderline"/>
        </w:rPr>
        <w:t xml:space="preserve"> </w:t>
      </w:r>
      <w:r w:rsidRPr="00BD68EF">
        <w:rPr>
          <w:rStyle w:val="StyleUnderline"/>
          <w:highlight w:val="cyan"/>
        </w:rPr>
        <w:t>is justified for</w:t>
      </w:r>
      <w:r>
        <w:t xml:space="preserve"> reasons including </w:t>
      </w:r>
      <w:r w:rsidRPr="00BD68EF">
        <w:rPr>
          <w:rStyle w:val="Emphasis"/>
        </w:rPr>
        <w:t xml:space="preserve">pollution </w:t>
      </w:r>
      <w:r w:rsidRPr="00BD68EF">
        <w:rPr>
          <w:rStyle w:val="Emphasis"/>
          <w:highlight w:val="cyan"/>
        </w:rPr>
        <w:t>spillover management</w:t>
      </w:r>
      <w:r>
        <w:t xml:space="preserve">, </w:t>
      </w:r>
      <w:r w:rsidRPr="00BD68EF">
        <w:rPr>
          <w:rStyle w:val="Emphasis"/>
        </w:rPr>
        <w:t>mitigating</w:t>
      </w:r>
      <w:r>
        <w:t xml:space="preserve"> the “</w:t>
      </w:r>
      <w:r w:rsidRPr="00BD68EF">
        <w:rPr>
          <w:rStyle w:val="Emphasis"/>
        </w:rPr>
        <w:t>race to the bottom</w:t>
      </w:r>
      <w:r>
        <w:t xml:space="preserve">”, and the pursuit of economies of scale. The </w:t>
      </w:r>
      <w:r w:rsidRPr="00BD68EF">
        <w:rPr>
          <w:rStyle w:val="StyleUnderline"/>
        </w:rPr>
        <w:t>state empowerment</w:t>
      </w:r>
      <w:r>
        <w:t xml:space="preserve"> that comes with federalism </w:t>
      </w:r>
      <w:r w:rsidRPr="00BD68EF">
        <w:rPr>
          <w:rStyle w:val="StyleUnderline"/>
        </w:rPr>
        <w:t>is justified in their</w:t>
      </w:r>
      <w:r>
        <w:t xml:space="preserve"> understanding of local perspectives along with the on-the-ground </w:t>
      </w:r>
      <w:r w:rsidRPr="00BD68EF">
        <w:rPr>
          <w:rStyle w:val="StyleUnderline"/>
        </w:rPr>
        <w:t>implementation capacities.</w:t>
      </w:r>
    </w:p>
    <w:p w14:paraId="1AD9D347" w14:textId="77777777" w:rsidR="00273FDE" w:rsidRDefault="00273FDE" w:rsidP="00273FDE">
      <w:r>
        <w:t xml:space="preserve">Four </w:t>
      </w:r>
      <w:r w:rsidRPr="00BD68EF">
        <w:rPr>
          <w:rStyle w:val="StyleUnderline"/>
          <w:highlight w:val="cyan"/>
        </w:rPr>
        <w:t>trends challenge the old model</w:t>
      </w:r>
      <w:r>
        <w:t xml:space="preserve"> of cooperative federalism and have increased over the last few decades. A </w:t>
      </w:r>
      <w:r w:rsidRPr="00BD68EF">
        <w:rPr>
          <w:rStyle w:val="StyleUnderline"/>
          <w:highlight w:val="cyan"/>
        </w:rPr>
        <w:t>polarization</w:t>
      </w:r>
      <w:r>
        <w:t xml:space="preserve"> </w:t>
      </w:r>
      <w:r w:rsidRPr="00BD68EF">
        <w:rPr>
          <w:rStyle w:val="StyleUnderline"/>
        </w:rPr>
        <w:t>of environmental politics</w:t>
      </w:r>
      <w:r>
        <w:t xml:space="preserve"> within Congress and the public, increasingly </w:t>
      </w:r>
      <w:r w:rsidRPr="00BD68EF">
        <w:rPr>
          <w:rStyle w:val="StyleUnderline"/>
          <w:highlight w:val="cyan"/>
        </w:rPr>
        <w:t>divergent</w:t>
      </w:r>
      <w:r>
        <w:t xml:space="preserve"> policy </w:t>
      </w:r>
      <w:r w:rsidRPr="00BD68EF">
        <w:rPr>
          <w:rStyle w:val="StyleUnderline"/>
        </w:rPr>
        <w:t xml:space="preserve">preferences among the </w:t>
      </w:r>
      <w:r w:rsidRPr="00BD68EF">
        <w:rPr>
          <w:rStyle w:val="StyleUnderline"/>
          <w:highlight w:val="cyan"/>
        </w:rPr>
        <w:t>states</w:t>
      </w:r>
      <w:r>
        <w:t xml:space="preserve">, </w:t>
      </w:r>
      <w:r w:rsidRPr="00BD68EF">
        <w:rPr>
          <w:rStyle w:val="StyleUnderline"/>
          <w:highlight w:val="cyan"/>
        </w:rPr>
        <w:t>erosion in</w:t>
      </w:r>
      <w:r w:rsidRPr="00BD68EF">
        <w:rPr>
          <w:rStyle w:val="StyleUnderline"/>
        </w:rPr>
        <w:t xml:space="preserve"> federal </w:t>
      </w:r>
      <w:r w:rsidRPr="00BD68EF">
        <w:rPr>
          <w:rStyle w:val="StyleUnderline"/>
          <w:highlight w:val="cyan"/>
        </w:rPr>
        <w:t>funding</w:t>
      </w:r>
      <w:r w:rsidRPr="00BD68EF">
        <w:rPr>
          <w:highlight w:val="cyan"/>
        </w:rPr>
        <w:t xml:space="preserve">, </w:t>
      </w:r>
      <w:r w:rsidRPr="00BD68EF">
        <w:rPr>
          <w:rStyle w:val="StyleUnderline"/>
          <w:highlight w:val="cyan"/>
        </w:rPr>
        <w:t>and fed</w:t>
      </w:r>
      <w:r w:rsidRPr="00BD68EF">
        <w:rPr>
          <w:rStyle w:val="StyleUnderline"/>
        </w:rPr>
        <w:t xml:space="preserve">eral policy </w:t>
      </w:r>
      <w:r w:rsidRPr="00BD68EF">
        <w:rPr>
          <w:rStyle w:val="StyleUnderline"/>
          <w:highlight w:val="cyan"/>
        </w:rPr>
        <w:t>instability</w:t>
      </w:r>
      <w:r>
        <w:t>.</w:t>
      </w:r>
    </w:p>
    <w:p w14:paraId="318AFA00" w14:textId="77777777" w:rsidR="00273FDE" w:rsidRDefault="00273FDE" w:rsidP="00273FDE">
      <w:r>
        <w:t>Attitudes toward environmental issues and the roles of government evolve as problems and politics change. Some issues require national response, yet lawmakers have rested the power with state and local governments in many instances. Political constraints can make higher level in collection action more difficult. Polls show that the environment is among the most divisive issues. And with polarization rising, agencies are increasingly limited in their ability to act in the public’s best interest.</w:t>
      </w:r>
    </w:p>
    <w:p w14:paraId="3BA5961C" w14:textId="77777777" w:rsidR="00273FDE" w:rsidRDefault="00273FDE" w:rsidP="00273FDE">
      <w:r>
        <w:t xml:space="preserve">There are scenarios for </w:t>
      </w:r>
      <w:r w:rsidRPr="00BD68EF">
        <w:rPr>
          <w:rStyle w:val="StyleUnderline"/>
          <w:highlight w:val="cyan"/>
        </w:rPr>
        <w:t>the future</w:t>
      </w:r>
      <w:r w:rsidRPr="00BD68EF">
        <w:rPr>
          <w:rStyle w:val="StyleUnderline"/>
        </w:rPr>
        <w:t xml:space="preserve"> of environmental federalism</w:t>
      </w:r>
      <w:r>
        <w:t xml:space="preserve"> that </w:t>
      </w:r>
      <w:r w:rsidRPr="00BD68EF">
        <w:rPr>
          <w:rStyle w:val="StyleUnderline"/>
          <w:highlight w:val="cyan"/>
        </w:rPr>
        <w:t>don’t include</w:t>
      </w:r>
      <w:r w:rsidRPr="00BD68EF">
        <w:rPr>
          <w:highlight w:val="cyan"/>
        </w:rPr>
        <w:t xml:space="preserve"> </w:t>
      </w:r>
      <w:r w:rsidRPr="00BD68EF">
        <w:rPr>
          <w:rStyle w:val="Emphasis"/>
          <w:highlight w:val="cyan"/>
        </w:rPr>
        <w:t>unrealistic extremes</w:t>
      </w:r>
      <w:r w:rsidRPr="00BD68EF">
        <w:rPr>
          <w:highlight w:val="cyan"/>
        </w:rPr>
        <w:t xml:space="preserve"> </w:t>
      </w:r>
      <w:r w:rsidRPr="00BD68EF">
        <w:rPr>
          <w:rStyle w:val="StyleUnderline"/>
          <w:highlight w:val="cyan"/>
        </w:rPr>
        <w:t>like full centralization or full delegation</w:t>
      </w:r>
      <w:r>
        <w:t>. A more centralized federalism would follow existing air and water pollution examples, taking control on issues like fracking and greenhouse gases, too. Another option would be to rely on further devolution — leaving more issues like emission and effluent standards to the states.</w:t>
      </w:r>
    </w:p>
    <w:p w14:paraId="5A7C8E48" w14:textId="77777777" w:rsidR="00273FDE" w:rsidRDefault="00273FDE" w:rsidP="00273FDE">
      <w:r w:rsidRPr="00BD68EF">
        <w:rPr>
          <w:rStyle w:val="StyleUnderline"/>
          <w:highlight w:val="cyan"/>
        </w:rPr>
        <w:t>While</w:t>
      </w:r>
      <w:r w:rsidRPr="00BD68EF">
        <w:rPr>
          <w:rStyle w:val="StyleUnderline"/>
        </w:rPr>
        <w:t xml:space="preserve"> it is </w:t>
      </w:r>
      <w:r w:rsidRPr="00BD68EF">
        <w:rPr>
          <w:rStyle w:val="StyleUnderline"/>
          <w:highlight w:val="cyan"/>
        </w:rPr>
        <w:t>clear the environment “needs”</w:t>
      </w:r>
      <w:r>
        <w:t xml:space="preserve"> Washington (</w:t>
      </w:r>
      <w:r w:rsidRPr="00BD68EF">
        <w:rPr>
          <w:rStyle w:val="StyleUnderline"/>
          <w:highlight w:val="cyan"/>
        </w:rPr>
        <w:t>the fed</w:t>
      </w:r>
      <w:r w:rsidRPr="00BD68EF">
        <w:rPr>
          <w:rStyle w:val="StyleUnderline"/>
        </w:rPr>
        <w:t>eral government</w:t>
      </w:r>
      <w:r>
        <w:t xml:space="preserve">), </w:t>
      </w:r>
      <w:r w:rsidRPr="00BD68EF">
        <w:rPr>
          <w:rStyle w:val="StyleUnderline"/>
          <w:highlight w:val="cyan"/>
        </w:rPr>
        <w:t>it is less clear</w:t>
      </w:r>
      <w:r w:rsidRPr="00BD68EF">
        <w:rPr>
          <w:rStyle w:val="StyleUnderline"/>
        </w:rPr>
        <w:t xml:space="preserve"> that the </w:t>
      </w:r>
      <w:r w:rsidRPr="00BD68EF">
        <w:rPr>
          <w:rStyle w:val="StyleUnderline"/>
          <w:highlight w:val="cyan"/>
        </w:rPr>
        <w:t>states should</w:t>
      </w:r>
      <w:r w:rsidRPr="00BD68EF">
        <w:rPr>
          <w:rStyle w:val="StyleUnderline"/>
        </w:rPr>
        <w:t xml:space="preserve"> just </w:t>
      </w:r>
      <w:r w:rsidRPr="00BD68EF">
        <w:rPr>
          <w:rStyle w:val="StyleUnderline"/>
          <w:highlight w:val="cyan"/>
        </w:rPr>
        <w:t>be removed</w:t>
      </w:r>
      <w:r w:rsidRPr="00BD68EF">
        <w:rPr>
          <w:rStyle w:val="StyleUnderline"/>
        </w:rPr>
        <w:t xml:space="preserve"> from environmental protection</w:t>
      </w:r>
      <w:r>
        <w:t xml:space="preserve"> as they sometimes are today. </w:t>
      </w:r>
      <w:r w:rsidRPr="00BD68EF">
        <w:rPr>
          <w:rStyle w:val="StyleUnderline"/>
          <w:highlight w:val="cyan"/>
        </w:rPr>
        <w:t>They</w:t>
      </w:r>
      <w:r>
        <w:t xml:space="preserve"> provide critical understanding of local attitudes, and issues, and are able to </w:t>
      </w:r>
      <w:r w:rsidRPr="00BD68EF">
        <w:rPr>
          <w:rStyle w:val="StyleUnderline"/>
          <w:highlight w:val="cyan"/>
        </w:rPr>
        <w:t>strategize</w:t>
      </w:r>
      <w:r w:rsidRPr="00BD68EF">
        <w:rPr>
          <w:rStyle w:val="StyleUnderline"/>
        </w:rPr>
        <w:t xml:space="preserve"> </w:t>
      </w:r>
      <w:r w:rsidRPr="00BD68EF">
        <w:rPr>
          <w:rStyle w:val="StyleUnderline"/>
          <w:highlight w:val="cyan"/>
        </w:rPr>
        <w:t>into a</w:t>
      </w:r>
      <w:r w:rsidRPr="00BD68EF">
        <w:rPr>
          <w:highlight w:val="cyan"/>
        </w:rPr>
        <w:t xml:space="preserve"> </w:t>
      </w:r>
      <w:r w:rsidRPr="00BD68EF">
        <w:rPr>
          <w:rStyle w:val="Emphasis"/>
          <w:highlight w:val="cyan"/>
        </w:rPr>
        <w:t>potential “race-to-the-top”.</w:t>
      </w:r>
      <w:r w:rsidRPr="00BD68EF">
        <w:rPr>
          <w:highlight w:val="cyan"/>
        </w:rPr>
        <w:t xml:space="preserve"> </w:t>
      </w:r>
      <w:r w:rsidRPr="00BD68EF">
        <w:rPr>
          <w:rStyle w:val="StyleUnderline"/>
          <w:highlight w:val="cyan"/>
        </w:rPr>
        <w:t>However</w:t>
      </w:r>
      <w:r>
        <w:t xml:space="preserve">, </w:t>
      </w:r>
      <w:r w:rsidRPr="00BD68EF">
        <w:rPr>
          <w:rStyle w:val="StyleUnderline"/>
        </w:rPr>
        <w:t xml:space="preserve">the nature of </w:t>
      </w:r>
      <w:r w:rsidRPr="00BD68EF">
        <w:rPr>
          <w:rStyle w:val="StyleUnderline"/>
          <w:highlight w:val="cyan"/>
        </w:rPr>
        <w:t>pollution</w:t>
      </w:r>
      <w:r w:rsidRPr="00BD68EF">
        <w:rPr>
          <w:rStyle w:val="StyleUnderline"/>
        </w:rPr>
        <w:t xml:space="preserve"> is to </w:t>
      </w:r>
      <w:r w:rsidRPr="00BD68EF">
        <w:rPr>
          <w:rStyle w:val="Emphasis"/>
          <w:highlight w:val="cyan"/>
        </w:rPr>
        <w:t>spill over</w:t>
      </w:r>
      <w:r w:rsidRPr="00BD68EF">
        <w:rPr>
          <w:rStyle w:val="Emphasis"/>
        </w:rPr>
        <w:t xml:space="preserve"> boundaries</w:t>
      </w:r>
      <w:r>
        <w:t xml:space="preserve">, and common pool resources must be protected — </w:t>
      </w:r>
      <w:r w:rsidRPr="00BD68EF">
        <w:rPr>
          <w:rStyle w:val="StyleUnderline"/>
          <w:highlight w:val="cyan"/>
        </w:rPr>
        <w:t>necessitating fed</w:t>
      </w:r>
      <w:r w:rsidRPr="00BD68EF">
        <w:rPr>
          <w:rStyle w:val="StyleUnderline"/>
        </w:rPr>
        <w:t xml:space="preserve">eral </w:t>
      </w:r>
      <w:r w:rsidRPr="00BD68EF">
        <w:rPr>
          <w:rStyle w:val="StyleUnderline"/>
          <w:highlight w:val="cyan"/>
        </w:rPr>
        <w:t>preemption</w:t>
      </w:r>
      <w:r>
        <w:t>.</w:t>
      </w:r>
    </w:p>
    <w:p w14:paraId="776B3F63" w14:textId="77777777" w:rsidR="00273FDE" w:rsidRDefault="00273FDE" w:rsidP="00273FDE">
      <w:r>
        <w:t>The best option, it seems, is to maintain existing allocations of authority and attempt incremental reform. The federal-state partnership is not as cooperative as it used to be. It’s actually sometimes disruptive — but finding a more even-keeled balance is critical for the future of environmental protection. The success of our system depends on a working relationship between the federal government and state environmental agencies.</w:t>
      </w:r>
    </w:p>
    <w:p w14:paraId="686BB3FF" w14:textId="77777777" w:rsidR="00273FDE" w:rsidRPr="00BD68EF" w:rsidRDefault="00273FDE" w:rsidP="00273FDE">
      <w:pPr>
        <w:rPr>
          <w:rStyle w:val="Emphasis"/>
        </w:rPr>
      </w:pPr>
      <w:r w:rsidRPr="00BD68EF">
        <w:rPr>
          <w:rStyle w:val="StyleUnderline"/>
          <w:highlight w:val="cyan"/>
        </w:rPr>
        <w:t>When not functioning</w:t>
      </w:r>
      <w:r w:rsidRPr="00BD68EF">
        <w:rPr>
          <w:rStyle w:val="StyleUnderline"/>
        </w:rPr>
        <w:t>,</w:t>
      </w:r>
      <w:r>
        <w:t xml:space="preserve"> </w:t>
      </w:r>
      <w:r w:rsidRPr="00BD68EF">
        <w:rPr>
          <w:rStyle w:val="StyleUnderline"/>
          <w:highlight w:val="cyan"/>
        </w:rPr>
        <w:t>a problem arises for</w:t>
      </w:r>
      <w:r>
        <w:t xml:space="preserve"> the quality of </w:t>
      </w:r>
      <w:r w:rsidRPr="00BD68EF">
        <w:rPr>
          <w:rStyle w:val="StyleUnderline"/>
          <w:highlight w:val="cyan"/>
        </w:rPr>
        <w:t>environmental policy</w:t>
      </w:r>
      <w:r w:rsidRPr="00BD68EF">
        <w:rPr>
          <w:rStyle w:val="StyleUnderline"/>
        </w:rPr>
        <w:t xml:space="preserve"> and big, looming issues </w:t>
      </w:r>
      <w:r w:rsidRPr="00BD68EF">
        <w:rPr>
          <w:rStyle w:val="StyleUnderline"/>
          <w:highlight w:val="cyan"/>
        </w:rPr>
        <w:t>like</w:t>
      </w:r>
      <w:r>
        <w:t xml:space="preserve"> climate change and </w:t>
      </w:r>
      <w:r w:rsidRPr="00BD68EF">
        <w:rPr>
          <w:rStyle w:val="Emphasis"/>
          <w:highlight w:val="cyan"/>
        </w:rPr>
        <w:t>water pollution</w:t>
      </w:r>
      <w:r>
        <w:t xml:space="preserve">. What there is a need for within environmental policy is partnerships. </w:t>
      </w:r>
      <w:r w:rsidRPr="00BD68EF">
        <w:rPr>
          <w:rStyle w:val="StyleUnderline"/>
        </w:rPr>
        <w:t>Yes, the federal government is important</w:t>
      </w:r>
      <w:r>
        <w:t xml:space="preserve"> — </w:t>
      </w:r>
      <w:r w:rsidRPr="00BD68EF">
        <w:rPr>
          <w:rStyle w:val="StyleUnderline"/>
        </w:rPr>
        <w:t>and so are states</w:t>
      </w:r>
      <w:r>
        <w:t xml:space="preserve">. There has to be some collaboration. That’s how our government was designed to function and how it works best, if it’s done right. </w:t>
      </w:r>
      <w:r w:rsidRPr="00BD68EF">
        <w:rPr>
          <w:rStyle w:val="StyleUnderline"/>
          <w:highlight w:val="cyan"/>
        </w:rPr>
        <w:t>There needs to be</w:t>
      </w:r>
      <w:r w:rsidRPr="00BD68EF">
        <w:rPr>
          <w:rStyle w:val="StyleUnderline"/>
        </w:rPr>
        <w:t xml:space="preserve"> s</w:t>
      </w:r>
      <w:r>
        <w:t xml:space="preserve">ome </w:t>
      </w:r>
      <w:r w:rsidRPr="00BD68EF">
        <w:rPr>
          <w:rStyle w:val="Emphasis"/>
          <w:highlight w:val="cyan"/>
        </w:rPr>
        <w:t>flexibility</w:t>
      </w:r>
      <w:r>
        <w:t xml:space="preserve">, some </w:t>
      </w:r>
      <w:r w:rsidRPr="00BD68EF">
        <w:rPr>
          <w:rStyle w:val="Emphasis"/>
          <w:highlight w:val="cyan"/>
        </w:rPr>
        <w:t>innovation</w:t>
      </w:r>
      <w:r w:rsidRPr="00BD68EF">
        <w:rPr>
          <w:highlight w:val="cyan"/>
        </w:rPr>
        <w:t xml:space="preserve"> </w:t>
      </w:r>
      <w:r w:rsidRPr="00BD68EF">
        <w:rPr>
          <w:rStyle w:val="StyleUnderline"/>
          <w:highlight w:val="cyan"/>
        </w:rPr>
        <w:t>and</w:t>
      </w:r>
      <w:r>
        <w:t xml:space="preserve"> a lot of </w:t>
      </w:r>
      <w:r w:rsidRPr="00BD68EF">
        <w:rPr>
          <w:rStyle w:val="Emphasis"/>
          <w:highlight w:val="cyan"/>
        </w:rPr>
        <w:t>power-sharing.</w:t>
      </w:r>
    </w:p>
    <w:p w14:paraId="06E5215F" w14:textId="77777777" w:rsidR="00273FDE" w:rsidRDefault="00273FDE" w:rsidP="00273FDE">
      <w:pPr>
        <w:pStyle w:val="Heading4"/>
      </w:pPr>
      <w:r>
        <w:t>Extinction</w:t>
      </w:r>
    </w:p>
    <w:p w14:paraId="1F3DE3EC" w14:textId="77777777" w:rsidR="00273FDE" w:rsidRDefault="00273FDE" w:rsidP="00273FDE">
      <w:r w:rsidRPr="002721AE">
        <w:rPr>
          <w:rStyle w:val="Style13ptBold"/>
        </w:rPr>
        <w:t>McCrory 20</w:t>
      </w:r>
      <w:r>
        <w:t xml:space="preserve"> [Martin A. </w:t>
      </w:r>
      <w:proofErr w:type="spellStart"/>
      <w:r>
        <w:t>Mccrory</w:t>
      </w:r>
      <w:proofErr w:type="spellEnd"/>
      <w:r>
        <w:t xml:space="preserve">, Associate Professor in the Kelley School of Business, Indiana </w:t>
      </w:r>
      <w:proofErr w:type="spellStart"/>
      <w:r>
        <w:t>Universit</w:t>
      </w:r>
      <w:proofErr w:type="spellEnd"/>
      <w:r>
        <w:t>, and Anjanette H. Raymond, Director, Ostrom Workshop, Program on Data Management and Information Governance; Associate Professor, Kelley School of Business, Indiana University; Adjunct Associate Professor of Law, Maurer School of Law, Indiana University, [Vol. 29:2 2020], https://gould.usc.edu/students/journals/rlsj/issues/assets/docs/volume29/summer2020/1-3-martin-anjanette.pdf</w:t>
      </w:r>
    </w:p>
    <w:p w14:paraId="245DA73C" w14:textId="77777777" w:rsidR="00273FDE" w:rsidRDefault="00273FDE" w:rsidP="00273FDE">
      <w:r>
        <w:t xml:space="preserve">The </w:t>
      </w:r>
      <w:r w:rsidRPr="00AA4236">
        <w:rPr>
          <w:rStyle w:val="StyleUnderline"/>
          <w:highlight w:val="cyan"/>
        </w:rPr>
        <w:t>freshwater resources</w:t>
      </w:r>
      <w:r w:rsidRPr="002721AE">
        <w:rPr>
          <w:rStyle w:val="StyleUnderline"/>
        </w:rPr>
        <w:t xml:space="preserve"> </w:t>
      </w:r>
      <w:r w:rsidRPr="00E84EE7">
        <w:rPr>
          <w:rStyle w:val="StyleUnderline"/>
          <w:highlight w:val="cyan"/>
        </w:rPr>
        <w:t>in the U</w:t>
      </w:r>
      <w:r w:rsidRPr="002721AE">
        <w:rPr>
          <w:rStyle w:val="StyleUnderline"/>
        </w:rPr>
        <w:t xml:space="preserve">nited </w:t>
      </w:r>
      <w:r w:rsidRPr="00E84EE7">
        <w:rPr>
          <w:rStyle w:val="StyleUnderline"/>
          <w:highlight w:val="cyan"/>
        </w:rPr>
        <w:t>S</w:t>
      </w:r>
      <w:r w:rsidRPr="002721AE">
        <w:rPr>
          <w:rStyle w:val="StyleUnderline"/>
        </w:rPr>
        <w:t xml:space="preserve">tates </w:t>
      </w:r>
      <w:r w:rsidRPr="00AA4236">
        <w:rPr>
          <w:rStyle w:val="StyleUnderline"/>
          <w:highlight w:val="cyan"/>
        </w:rPr>
        <w:t>are</w:t>
      </w:r>
      <w:r w:rsidRPr="002721AE">
        <w:rPr>
          <w:rStyle w:val="StyleUnderline"/>
        </w:rPr>
        <w:t xml:space="preserve"> </w:t>
      </w:r>
      <w:r w:rsidRPr="002721AE">
        <w:t>immense and</w:t>
      </w:r>
      <w:r w:rsidRPr="002721AE">
        <w:rPr>
          <w:rStyle w:val="StyleUnderline"/>
        </w:rPr>
        <w:t xml:space="preserve"> </w:t>
      </w:r>
      <w:r w:rsidRPr="00AA4236">
        <w:rPr>
          <w:rStyle w:val="StyleUnderline"/>
          <w:highlight w:val="cyan"/>
        </w:rPr>
        <w:t>varied</w:t>
      </w:r>
      <w:r>
        <w:t xml:space="preserve">; </w:t>
      </w:r>
      <w:r w:rsidRPr="00E84EE7">
        <w:rPr>
          <w:rStyle w:val="StyleUnderline"/>
        </w:rPr>
        <w:t>they contain over two million miles of rivers and streams</w:t>
      </w:r>
      <w:r>
        <w:t>.4 However, about 59 percent of those waters are properly characterized as “intermittent or ephemeral.'"’ That water does not flow all year long; instead, its flow is dependent on rainfall, season, or drought.</w:t>
      </w:r>
    </w:p>
    <w:p w14:paraId="37E55BC0" w14:textId="77777777" w:rsidR="00273FDE" w:rsidRDefault="00273FDE" w:rsidP="00273FDE">
      <w:r>
        <w:t xml:space="preserve">In addition to streams and rivers, </w:t>
      </w:r>
      <w:r w:rsidRPr="002721AE">
        <w:rPr>
          <w:rStyle w:val="StyleUnderline"/>
        </w:rPr>
        <w:t>there is a vast array of large bodies of standing water.</w:t>
      </w:r>
      <w:r>
        <w:t xml:space="preserve"> In fact, there are </w:t>
      </w:r>
      <w:r w:rsidRPr="002721AE">
        <w:rPr>
          <w:rStyle w:val="StyleUnderline"/>
        </w:rPr>
        <w:t>approximately forty million acres of lakes, ponds, and reservoirs</w:t>
      </w:r>
      <w:r>
        <w:t xml:space="preserve"> across the country.6 </w:t>
      </w:r>
      <w:r w:rsidRPr="002721AE">
        <w:rPr>
          <w:rStyle w:val="StyleUnderline"/>
        </w:rPr>
        <w:t xml:space="preserve">The </w:t>
      </w:r>
      <w:r w:rsidRPr="00AA4236">
        <w:rPr>
          <w:rStyle w:val="StyleUnderline"/>
          <w:highlight w:val="cyan"/>
        </w:rPr>
        <w:t>Great Lakes alone contain</w:t>
      </w:r>
      <w:r>
        <w:t xml:space="preserve"> over </w:t>
      </w:r>
      <w:r w:rsidRPr="00AA4236">
        <w:rPr>
          <w:rStyle w:val="StyleUnderline"/>
          <w:highlight w:val="cyan"/>
        </w:rPr>
        <w:t>20 percent of the world’s freshwater</w:t>
      </w:r>
      <w:r w:rsidRPr="00AA4236">
        <w:rPr>
          <w:highlight w:val="cyan"/>
        </w:rPr>
        <w:t>7</w:t>
      </w:r>
      <w:r>
        <w:t xml:space="preserve"> </w:t>
      </w:r>
      <w:r w:rsidRPr="002721AE">
        <w:rPr>
          <w:rStyle w:val="StyleUnderline"/>
        </w:rPr>
        <w:t>and 84 percent of North America’s surface fresh water</w:t>
      </w:r>
      <w:r>
        <w:t>.8</w:t>
      </w:r>
    </w:p>
    <w:p w14:paraId="74FD9C01" w14:textId="77777777" w:rsidR="00273FDE" w:rsidRDefault="00273FDE" w:rsidP="00273FDE">
      <w:r>
        <w:t xml:space="preserve">Even more amazing is the fact that there are over one-hundred million acres of wetlands within the United States.9 In this context, the legal term “wetlands" is defined as zones of water-saturated soil supporting or capable of supporting vegetation and wildlife ecologically adapted to these particular environmental conditions; it includes areas such as swamps, marshes, or bogs.10 </w:t>
      </w:r>
      <w:r w:rsidRPr="002721AE">
        <w:rPr>
          <w:rStyle w:val="StyleUnderline"/>
        </w:rPr>
        <w:t>These numbers</w:t>
      </w:r>
      <w:r>
        <w:t xml:space="preserve"> begin to </w:t>
      </w:r>
      <w:r w:rsidRPr="002721AE">
        <w:rPr>
          <w:rStyle w:val="StyleUnderline"/>
        </w:rPr>
        <w:t>illustrate</w:t>
      </w:r>
      <w:r>
        <w:t xml:space="preserve"> </w:t>
      </w:r>
      <w:r w:rsidRPr="002721AE">
        <w:rPr>
          <w:rStyle w:val="StyleUnderline"/>
        </w:rPr>
        <w:t>the remarkable amount fresh water</w:t>
      </w:r>
      <w:r>
        <w:t xml:space="preserve"> located </w:t>
      </w:r>
      <w:r w:rsidRPr="002721AE">
        <w:rPr>
          <w:rStyle w:val="StyleUnderline"/>
        </w:rPr>
        <w:t>within</w:t>
      </w:r>
      <w:r>
        <w:t xml:space="preserve"> the borders of </w:t>
      </w:r>
      <w:r w:rsidRPr="002721AE">
        <w:rPr>
          <w:rStyle w:val="StyleUnderline"/>
        </w:rPr>
        <w:t>this country</w:t>
      </w:r>
      <w:r>
        <w:t>.</w:t>
      </w:r>
    </w:p>
    <w:p w14:paraId="4056C89A" w14:textId="77777777" w:rsidR="00273FDE" w:rsidRPr="002721AE" w:rsidRDefault="00273FDE" w:rsidP="00273FDE">
      <w:pPr>
        <w:rPr>
          <w:rStyle w:val="Emphasis"/>
        </w:rPr>
      </w:pPr>
      <w:r>
        <w:t xml:space="preserve">For example, the amount of surface water (the water located on the surface of the ground) that needs protecting from anthropogenic contamination is almost overwhelming. Our </w:t>
      </w:r>
      <w:r w:rsidRPr="002721AE">
        <w:rPr>
          <w:rStyle w:val="StyleUnderline"/>
        </w:rPr>
        <w:t>surface waters provide</w:t>
      </w:r>
      <w:r>
        <w:t xml:space="preserve"> the source for </w:t>
      </w:r>
      <w:r w:rsidRPr="002721AE">
        <w:rPr>
          <w:rStyle w:val="StyleUnderline"/>
        </w:rPr>
        <w:t>60 percent of the water supplied to American homes.</w:t>
      </w:r>
      <w:r>
        <w:t xml:space="preserve">11 Additionally, an estimated 117 million Americans depend upon water supplies that draw at least in part from intermittent, ephemeral, or headwater streams (tributary stream of a river).12 That means that nearly one-third of all Americans rely on seasonal waters, small streams, and tributaries for their daily drinking water.13 Certainly, surface </w:t>
      </w:r>
      <w:r w:rsidRPr="00AA4236">
        <w:rPr>
          <w:rStyle w:val="StyleUnderline"/>
          <w:highlight w:val="cyan"/>
        </w:rPr>
        <w:t>water quality is</w:t>
      </w:r>
      <w:r>
        <w:t xml:space="preserve"> </w:t>
      </w:r>
      <w:r w:rsidRPr="00AA4236">
        <w:rPr>
          <w:rStyle w:val="StyleUnderline"/>
          <w:highlight w:val="cyan"/>
        </w:rPr>
        <w:t>significant for</w:t>
      </w:r>
      <w:r>
        <w:t xml:space="preserve"> recreation, </w:t>
      </w:r>
      <w:r w:rsidRPr="00AA4236">
        <w:rPr>
          <w:rStyle w:val="Emphasis"/>
          <w:highlight w:val="cyan"/>
        </w:rPr>
        <w:t>wildlife</w:t>
      </w:r>
      <w:r>
        <w:t xml:space="preserve">, and sheer aesthetic pleasure, </w:t>
      </w:r>
      <w:r w:rsidRPr="00AA4236">
        <w:rPr>
          <w:rStyle w:val="StyleUnderline"/>
          <w:highlight w:val="cyan"/>
        </w:rPr>
        <w:t>but</w:t>
      </w:r>
      <w:r>
        <w:t xml:space="preserve"> it is </w:t>
      </w:r>
      <w:r w:rsidRPr="00AA4236">
        <w:rPr>
          <w:rStyle w:val="StyleUnderline"/>
          <w:highlight w:val="cyan"/>
        </w:rPr>
        <w:t>also</w:t>
      </w:r>
      <w:r>
        <w:t xml:space="preserve"> </w:t>
      </w:r>
      <w:r w:rsidRPr="00AA4236">
        <w:rPr>
          <w:rStyle w:val="Emphasis"/>
          <w:highlight w:val="cyan"/>
        </w:rPr>
        <w:t>critically important</w:t>
      </w:r>
      <w:r w:rsidRPr="00AA4236">
        <w:rPr>
          <w:highlight w:val="cyan"/>
        </w:rPr>
        <w:t xml:space="preserve"> </w:t>
      </w:r>
      <w:r w:rsidRPr="00AA4236">
        <w:rPr>
          <w:rStyle w:val="StyleUnderline"/>
          <w:highlight w:val="cyan"/>
        </w:rPr>
        <w:t>for</w:t>
      </w:r>
      <w:r w:rsidRPr="002721AE">
        <w:rPr>
          <w:rStyle w:val="StyleUnderline"/>
        </w:rPr>
        <w:t xml:space="preserve"> </w:t>
      </w:r>
      <w:r w:rsidRPr="00AA4236">
        <w:rPr>
          <w:rStyle w:val="StyleUnderline"/>
          <w:highlight w:val="cyan"/>
        </w:rPr>
        <w:t>drinking,</w:t>
      </w:r>
      <w:r w:rsidRPr="00AA4236">
        <w:rPr>
          <w:highlight w:val="cyan"/>
        </w:rPr>
        <w:t xml:space="preserve"> </w:t>
      </w:r>
      <w:r w:rsidRPr="00AA4236">
        <w:rPr>
          <w:rStyle w:val="StyleUnderline"/>
          <w:highlight w:val="cyan"/>
        </w:rPr>
        <w:t>food supply</w:t>
      </w:r>
      <w:r w:rsidRPr="00AA4236">
        <w:rPr>
          <w:highlight w:val="cyan"/>
        </w:rPr>
        <w:t>,</w:t>
      </w:r>
      <w:r>
        <w:t xml:space="preserve"> </w:t>
      </w:r>
      <w:r w:rsidRPr="00AA4236">
        <w:rPr>
          <w:rStyle w:val="StyleUnderline"/>
          <w:highlight w:val="cyan"/>
        </w:rPr>
        <w:t>infrastructure</w:t>
      </w:r>
      <w:r w:rsidRPr="00AA4236">
        <w:rPr>
          <w:highlight w:val="cyan"/>
        </w:rPr>
        <w:t xml:space="preserve">, </w:t>
      </w:r>
      <w:r w:rsidRPr="00AA4236">
        <w:rPr>
          <w:rStyle w:val="StyleUnderline"/>
          <w:highlight w:val="cyan"/>
        </w:rPr>
        <w:t>and power</w:t>
      </w:r>
      <w:r>
        <w:t xml:space="preserve">; </w:t>
      </w:r>
      <w:r w:rsidRPr="00AA4236">
        <w:rPr>
          <w:rStyle w:val="StyleUnderline"/>
          <w:highlight w:val="cyan"/>
        </w:rPr>
        <w:t>i.e</w:t>
      </w:r>
      <w:r w:rsidRPr="00AA4236">
        <w:rPr>
          <w:highlight w:val="cyan"/>
        </w:rPr>
        <w:t xml:space="preserve">., </w:t>
      </w:r>
      <w:r w:rsidRPr="00AA4236">
        <w:rPr>
          <w:rStyle w:val="Emphasis"/>
          <w:highlight w:val="cyan"/>
        </w:rPr>
        <w:t>for</w:t>
      </w:r>
      <w:r w:rsidRPr="002721AE">
        <w:rPr>
          <w:rStyle w:val="Emphasis"/>
        </w:rPr>
        <w:t xml:space="preserve"> our </w:t>
      </w:r>
      <w:r w:rsidRPr="00AA4236">
        <w:rPr>
          <w:rStyle w:val="Emphasis"/>
          <w:highlight w:val="cyan"/>
        </w:rPr>
        <w:t>life</w:t>
      </w:r>
      <w:r w:rsidRPr="002721AE">
        <w:rPr>
          <w:rStyle w:val="Emphasis"/>
        </w:rPr>
        <w:t>.</w:t>
      </w:r>
    </w:p>
    <w:p w14:paraId="5C5A87B2" w14:textId="77777777" w:rsidR="00273FDE" w:rsidRDefault="00273FDE" w:rsidP="00273FDE">
      <w:r w:rsidRPr="002721AE">
        <w:rPr>
          <w:rStyle w:val="StyleUnderline"/>
        </w:rPr>
        <w:t>In addition, U.S. ground water</w:t>
      </w:r>
      <w:r>
        <w:t xml:space="preserve"> (water below the surface of the Earth)14 </w:t>
      </w:r>
      <w:r w:rsidRPr="002721AE">
        <w:rPr>
          <w:rStyle w:val="StyleUnderline"/>
        </w:rPr>
        <w:t>makes up</w:t>
      </w:r>
      <w:r>
        <w:t xml:space="preserve"> approximately </w:t>
      </w:r>
      <w:r w:rsidRPr="002721AE">
        <w:rPr>
          <w:rStyle w:val="StyleUnderline"/>
        </w:rPr>
        <w:t>33 percent of the water</w:t>
      </w:r>
      <w:r>
        <w:t xml:space="preserve"> that municipal and county </w:t>
      </w:r>
      <w:r w:rsidRPr="002721AE">
        <w:rPr>
          <w:rStyle w:val="StyleUnderline"/>
        </w:rPr>
        <w:t>departments</w:t>
      </w:r>
      <w:r>
        <w:t xml:space="preserve"> </w:t>
      </w:r>
      <w:r w:rsidRPr="002721AE">
        <w:rPr>
          <w:rStyle w:val="StyleUnderline"/>
        </w:rPr>
        <w:t>use</w:t>
      </w:r>
      <w:r>
        <w:t xml:space="preserve"> every day </w:t>
      </w:r>
      <w:r w:rsidRPr="002721AE">
        <w:rPr>
          <w:rStyle w:val="StyleUnderline"/>
        </w:rPr>
        <w:t>to supply homes and businesses</w:t>
      </w:r>
      <w:r>
        <w:t xml:space="preserve">.15 Perhaps more important is the fact that almost 100 percent of those who provide their own water obtain it from groundwater sources.16 The EPA estimates that over thirteen million people rely on their own private wells, which obtain water from groundwater sources.17 These numbers are astounding and underscore the fact that </w:t>
      </w:r>
      <w:r w:rsidRPr="00AA4236">
        <w:rPr>
          <w:rStyle w:val="StyleUnderline"/>
          <w:highlight w:val="cyan"/>
        </w:rPr>
        <w:t>conservation</w:t>
      </w:r>
      <w:r w:rsidRPr="002721AE">
        <w:rPr>
          <w:rStyle w:val="StyleUnderline"/>
        </w:rPr>
        <w:t xml:space="preserve"> and protection of our water resources </w:t>
      </w:r>
      <w:r w:rsidRPr="00AA4236">
        <w:rPr>
          <w:rStyle w:val="StyleUnderline"/>
          <w:highlight w:val="cyan"/>
        </w:rPr>
        <w:t>are</w:t>
      </w:r>
      <w:r>
        <w:t xml:space="preserve"> a massive but </w:t>
      </w:r>
      <w:r w:rsidRPr="00AA4236">
        <w:rPr>
          <w:rStyle w:val="Emphasis"/>
          <w:highlight w:val="cyan"/>
        </w:rPr>
        <w:t>imperative</w:t>
      </w:r>
      <w:r>
        <w:t xml:space="preserve"> undertaking. </w:t>
      </w:r>
      <w:r w:rsidRPr="00AA4236">
        <w:rPr>
          <w:rStyle w:val="StyleUnderline"/>
          <w:highlight w:val="cyan"/>
        </w:rPr>
        <w:t>However</w:t>
      </w:r>
      <w:r>
        <w:t>, our recent water pollution assessments belie concern for this vital resource.</w:t>
      </w:r>
    </w:p>
    <w:p w14:paraId="1814AA02" w14:textId="77777777" w:rsidR="00273FDE" w:rsidRDefault="00273FDE" w:rsidP="00273FDE">
      <w:r>
        <w:t xml:space="preserve">The Natural Resources Defense Council’s (“NRDC”) 2017 report on water conditions states that </w:t>
      </w:r>
      <w:r w:rsidRPr="00AA4236">
        <w:rPr>
          <w:rStyle w:val="StyleUnderline"/>
          <w:highlight w:val="cyan"/>
        </w:rPr>
        <w:t>70</w:t>
      </w:r>
      <w:r w:rsidRPr="002721AE">
        <w:rPr>
          <w:rStyle w:val="StyleUnderline"/>
        </w:rPr>
        <w:t xml:space="preserve">.5 </w:t>
      </w:r>
      <w:r w:rsidRPr="00AA4236">
        <w:rPr>
          <w:rStyle w:val="StyleUnderline"/>
          <w:highlight w:val="cyan"/>
        </w:rPr>
        <w:t>percent</w:t>
      </w:r>
      <w:r w:rsidRPr="002721AE">
        <w:rPr>
          <w:rStyle w:val="StyleUnderline"/>
        </w:rPr>
        <w:t xml:space="preserve"> of all assessed lakes, reservoirs, and ponds </w:t>
      </w:r>
      <w:r w:rsidRPr="00AA4236">
        <w:rPr>
          <w:rStyle w:val="StyleUnderline"/>
          <w:highlight w:val="cyan"/>
        </w:rPr>
        <w:t>had</w:t>
      </w:r>
      <w:r w:rsidRPr="002721AE">
        <w:rPr>
          <w:rStyle w:val="StyleUnderline"/>
        </w:rPr>
        <w:t xml:space="preserve"> “</w:t>
      </w:r>
      <w:r w:rsidRPr="00AA4236">
        <w:rPr>
          <w:rStyle w:val="StyleUnderline"/>
          <w:highlight w:val="cyan"/>
        </w:rPr>
        <w:t>impaired</w:t>
      </w:r>
      <w:r w:rsidRPr="002721AE">
        <w:rPr>
          <w:rStyle w:val="StyleUnderline"/>
        </w:rPr>
        <w:t xml:space="preserve"> water </w:t>
      </w:r>
      <w:r w:rsidRPr="00AA4236">
        <w:rPr>
          <w:rStyle w:val="StyleUnderline"/>
          <w:highlight w:val="cyan"/>
        </w:rPr>
        <w:t>quality</w:t>
      </w:r>
      <w:r w:rsidRPr="002721AE">
        <w:rPr>
          <w:rStyle w:val="StyleUnderline"/>
        </w:rPr>
        <w:t>.</w:t>
      </w:r>
      <w:r>
        <w:t>”18 Similarly, the EPA’s 2017 report found that nearly half of the country’s ponds, half of reservoirs, and a third of lakes are so polluted that they are unfit for drinking, swimming, or fishing.19 The report also found that over 13 million acres of the assessed lakes, ponds, and reservoirs were impaired.20</w:t>
      </w:r>
    </w:p>
    <w:p w14:paraId="6BCAC93E" w14:textId="77777777" w:rsidR="00273FDE" w:rsidRDefault="00273FDE" w:rsidP="00273FDE">
      <w:r w:rsidRPr="00AA4236">
        <w:t xml:space="preserve">Incredibly, </w:t>
      </w:r>
      <w:r w:rsidRPr="00AA4236">
        <w:rPr>
          <w:rStyle w:val="StyleUnderline"/>
        </w:rPr>
        <w:t>this number</w:t>
      </w:r>
      <w:r w:rsidRPr="00AA4236">
        <w:t xml:space="preserve"> </w:t>
      </w:r>
      <w:r w:rsidRPr="00AA4236">
        <w:rPr>
          <w:rStyle w:val="StyleUnderline"/>
        </w:rPr>
        <w:t>excludes</w:t>
      </w:r>
      <w:r w:rsidRPr="00AA4236">
        <w:t xml:space="preserve"> any</w:t>
      </w:r>
      <w:r>
        <w:t xml:space="preserve"> </w:t>
      </w:r>
      <w:r w:rsidRPr="002721AE">
        <w:rPr>
          <w:rStyle w:val="StyleUnderline"/>
        </w:rPr>
        <w:t>impairments to the Great Lakes</w:t>
      </w:r>
      <w:r>
        <w:t xml:space="preserve">;21 the Great Lakes numbers were </w:t>
      </w:r>
      <w:r w:rsidRPr="002721AE">
        <w:rPr>
          <w:rStyle w:val="StyleUnderline"/>
        </w:rPr>
        <w:t>so dismal,</w:t>
      </w:r>
      <w:r>
        <w:t xml:space="preserve"> </w:t>
      </w:r>
      <w:r w:rsidRPr="002721AE">
        <w:rPr>
          <w:rStyle w:val="StyleUnderline"/>
        </w:rPr>
        <w:t>they would have drastically skewed the statistics</w:t>
      </w:r>
      <w:r>
        <w:t xml:space="preserve"> at large. The EPA’s 2017 assessment found that </w:t>
      </w:r>
      <w:r w:rsidRPr="00AA4236">
        <w:rPr>
          <w:rStyle w:val="StyleUnderline"/>
          <w:highlight w:val="cyan"/>
        </w:rPr>
        <w:t>98 percent of</w:t>
      </w:r>
      <w:r w:rsidRPr="00AA4236">
        <w:rPr>
          <w:rStyle w:val="StyleUnderline"/>
        </w:rPr>
        <w:t xml:space="preserve"> the </w:t>
      </w:r>
      <w:r w:rsidRPr="00AA4236">
        <w:rPr>
          <w:rStyle w:val="StyleUnderline"/>
          <w:highlight w:val="cyan"/>
        </w:rPr>
        <w:t>Great Lakes’ waters were impaired</w:t>
      </w:r>
      <w:r>
        <w:t xml:space="preserve"> for one or more designated uses.22 The leading sources of contamination were three extremely hazardous substances: polychlorinated biphenyls (“PCBs”), dioxins, and mercury.2’</w:t>
      </w:r>
    </w:p>
    <w:p w14:paraId="5D974A68" w14:textId="77777777" w:rsidR="00273FDE" w:rsidRDefault="00273FDE" w:rsidP="00273FDE">
      <w:r>
        <w:t xml:space="preserve">Rivers and streams fared relatively better, but over half of the rivers tested violated the scientifically established requirements necessary to keep these waters healthy for our use.24 In fact, over 55 percent of all assessed rivers and streams were in violation of their own state’s water quality standards.25 In addition, over 600.000 miles of rivers and streams failed to meet water quality requirements—that is over twice the distance to the moon.26 These facts indicate that </w:t>
      </w:r>
      <w:r w:rsidRPr="00AA4236">
        <w:rPr>
          <w:rStyle w:val="StyleUnderline"/>
          <w:highlight w:val="cyan"/>
        </w:rPr>
        <w:t>water</w:t>
      </w:r>
      <w:r>
        <w:t xml:space="preserve"> </w:t>
      </w:r>
      <w:r w:rsidRPr="00AA4236">
        <w:rPr>
          <w:rStyle w:val="StyleUnderline"/>
          <w:highlight w:val="cyan"/>
        </w:rPr>
        <w:t>pollution is</w:t>
      </w:r>
      <w:r w:rsidRPr="00AA4236">
        <w:rPr>
          <w:highlight w:val="cyan"/>
        </w:rPr>
        <w:t xml:space="preserve"> </w:t>
      </w:r>
      <w:r w:rsidRPr="00AA4236">
        <w:rPr>
          <w:rStyle w:val="Emphasis"/>
          <w:highlight w:val="cyan"/>
        </w:rPr>
        <w:t>an</w:t>
      </w:r>
      <w:r>
        <w:t xml:space="preserve"> immediate </w:t>
      </w:r>
      <w:r w:rsidRPr="00AA4236">
        <w:rPr>
          <w:rStyle w:val="Emphasis"/>
          <w:highlight w:val="cyan"/>
        </w:rPr>
        <w:t>existential threat</w:t>
      </w:r>
      <w:r>
        <w:t xml:space="preserve"> to our citizens.</w:t>
      </w:r>
    </w:p>
    <w:p w14:paraId="4141A672" w14:textId="77777777" w:rsidR="00273FDE" w:rsidRDefault="00273FDE" w:rsidP="00273FDE">
      <w:pPr>
        <w:pStyle w:val="Heading4"/>
      </w:pPr>
      <w:r>
        <w:t xml:space="preserve">Loss of wetlands exacerbates </w:t>
      </w:r>
      <w:r w:rsidRPr="00EF41AC">
        <w:rPr>
          <w:u w:val="single"/>
        </w:rPr>
        <w:t>extreme weather impacts</w:t>
      </w:r>
    </w:p>
    <w:p w14:paraId="0E9B2847" w14:textId="77777777" w:rsidR="00273FDE" w:rsidRDefault="00273FDE" w:rsidP="00273FDE">
      <w:proofErr w:type="spellStart"/>
      <w:r w:rsidRPr="00030958">
        <w:rPr>
          <w:rStyle w:val="Style13ptBold"/>
        </w:rPr>
        <w:t>Endter</w:t>
      </w:r>
      <w:proofErr w:type="spellEnd"/>
      <w:r w:rsidRPr="00030958">
        <w:rPr>
          <w:rStyle w:val="Style13ptBold"/>
        </w:rPr>
        <w:t>-Wada</w:t>
      </w:r>
      <w:r>
        <w:t xml:space="preserve"> </w:t>
      </w:r>
      <w:r w:rsidRPr="00030958">
        <w:rPr>
          <w:rStyle w:val="Style13ptBold"/>
        </w:rPr>
        <w:t>20</w:t>
      </w:r>
      <w:r>
        <w:t xml:space="preserve"> ---</w:t>
      </w:r>
      <w:r w:rsidRPr="008B6454">
        <w:rPr>
          <w:sz w:val="16"/>
          <w:szCs w:val="16"/>
        </w:rPr>
        <w:t xml:space="preserve"> Joanna </w:t>
      </w:r>
      <w:proofErr w:type="spellStart"/>
      <w:r w:rsidRPr="008B6454">
        <w:rPr>
          <w:sz w:val="16"/>
          <w:szCs w:val="16"/>
        </w:rPr>
        <w:t>Endter</w:t>
      </w:r>
      <w:proofErr w:type="spellEnd"/>
      <w:r w:rsidRPr="008B6454">
        <w:rPr>
          <w:sz w:val="16"/>
          <w:szCs w:val="16"/>
        </w:rPr>
        <w:t xml:space="preserve">-Wada, Department of Environment and Society and Ecology Center, Utah State University, USA, Karin M. </w:t>
      </w:r>
      <w:proofErr w:type="spellStart"/>
      <w:r w:rsidRPr="008B6454">
        <w:rPr>
          <w:sz w:val="16"/>
          <w:szCs w:val="16"/>
        </w:rPr>
        <w:t>Kettenring</w:t>
      </w:r>
      <w:proofErr w:type="spellEnd"/>
      <w:r w:rsidRPr="008B6454">
        <w:rPr>
          <w:sz w:val="16"/>
          <w:szCs w:val="16"/>
        </w:rPr>
        <w:t>, Department of Watershed Sciences and Ecology Center, Utah State University, USA, Ariana Sutton-Grier, Earth System Science Interdisciplinary Center, University of Maryland College Park, USA, “Protecting wetlands for people: Strategic policy action can help wetlands mitigate risks and enhance resilience”, Environmental Science &amp; Policy Volume 108, June 2020, Pages 37-44, https://www.sciencedirect.com/science/article/pii/S1462901119309463?casa_token=b6ysOBNp7BkAAAAA:zhx7ac5dPikghto_UiSuvrDfA52sOxHWHobE-n4laiQ6KUUO4rpoQJGJZT9HlO-wqwyxv9lZ</w:t>
      </w:r>
    </w:p>
    <w:p w14:paraId="7164DC7E" w14:textId="77777777" w:rsidR="00273FDE" w:rsidRPr="00AB5196" w:rsidRDefault="00273FDE" w:rsidP="00273FDE">
      <w:pPr>
        <w:rPr>
          <w:sz w:val="16"/>
        </w:rPr>
      </w:pPr>
      <w:r w:rsidRPr="008B6D2A">
        <w:rPr>
          <w:rStyle w:val="Emphasis"/>
          <w:highlight w:val="cyan"/>
        </w:rPr>
        <w:t>Extreme weather</w:t>
      </w:r>
      <w:r w:rsidRPr="00AB5196">
        <w:rPr>
          <w:sz w:val="16"/>
        </w:rPr>
        <w:t xml:space="preserve"> </w:t>
      </w:r>
      <w:r w:rsidRPr="004B649E">
        <w:rPr>
          <w:rStyle w:val="StyleUnderline"/>
        </w:rPr>
        <w:t>and</w:t>
      </w:r>
      <w:r w:rsidRPr="00AB5196">
        <w:rPr>
          <w:sz w:val="16"/>
        </w:rPr>
        <w:t xml:space="preserve"> </w:t>
      </w:r>
      <w:r w:rsidRPr="008B6454">
        <w:rPr>
          <w:rStyle w:val="Emphasis"/>
        </w:rPr>
        <w:t xml:space="preserve">climate </w:t>
      </w:r>
      <w:r w:rsidRPr="008B6D2A">
        <w:rPr>
          <w:rStyle w:val="Emphasis"/>
          <w:highlight w:val="cyan"/>
        </w:rPr>
        <w:t>events</w:t>
      </w:r>
      <w:r w:rsidRPr="008B6D2A">
        <w:rPr>
          <w:sz w:val="16"/>
          <w:highlight w:val="cyan"/>
        </w:rPr>
        <w:t xml:space="preserve"> </w:t>
      </w:r>
      <w:r w:rsidRPr="008B6D2A">
        <w:rPr>
          <w:rStyle w:val="StyleUnderline"/>
          <w:highlight w:val="cyan"/>
        </w:rPr>
        <w:t>are becoming the norm</w:t>
      </w:r>
      <w:r w:rsidRPr="00AB5196">
        <w:rPr>
          <w:sz w:val="16"/>
        </w:rPr>
        <w:t xml:space="preserve">—breaking records, dominating news, and </w:t>
      </w:r>
      <w:r w:rsidRPr="004B649E">
        <w:rPr>
          <w:rStyle w:val="StyleUnderline"/>
        </w:rPr>
        <w:t>creating cumulative impacts to regions suffering from recurrent events</w:t>
      </w:r>
      <w:r w:rsidRPr="00AB5196">
        <w:rPr>
          <w:sz w:val="16"/>
        </w:rPr>
        <w:t xml:space="preserve"> (</w:t>
      </w:r>
      <w:proofErr w:type="spellStart"/>
      <w:r w:rsidRPr="00AB5196">
        <w:rPr>
          <w:sz w:val="16"/>
        </w:rPr>
        <w:t>Ummenhofer</w:t>
      </w:r>
      <w:proofErr w:type="spellEnd"/>
      <w:r w:rsidRPr="00AB5196">
        <w:rPr>
          <w:sz w:val="16"/>
        </w:rPr>
        <w:t xml:space="preserve"> and </w:t>
      </w:r>
      <w:proofErr w:type="spellStart"/>
      <w:r w:rsidRPr="00AB5196">
        <w:rPr>
          <w:sz w:val="16"/>
        </w:rPr>
        <w:t>Meehl</w:t>
      </w:r>
      <w:proofErr w:type="spellEnd"/>
      <w:r w:rsidRPr="00AB5196">
        <w:rPr>
          <w:sz w:val="16"/>
        </w:rPr>
        <w:t xml:space="preserve">, 2017). In The Global Risks Report (World Economic Forum, 2020), expert assessment of the global risk landscape rated extreme weather events second (2014–2016) or first (2017–2020) in terms of likelihood for the past seven years, and among the top four risks in terms of impact for the fourth year in a row. For the first time in the annual report’s history, </w:t>
      </w:r>
      <w:r w:rsidRPr="008B6D2A">
        <w:rPr>
          <w:rStyle w:val="StyleUnderline"/>
          <w:highlight w:val="cyan"/>
        </w:rPr>
        <w:t xml:space="preserve">all </w:t>
      </w:r>
      <w:r w:rsidRPr="008B6D2A">
        <w:rPr>
          <w:rStyle w:val="Emphasis"/>
          <w:highlight w:val="cyan"/>
        </w:rPr>
        <w:t>top five global risks in terms of likelihood and</w:t>
      </w:r>
      <w:r w:rsidRPr="004B649E">
        <w:rPr>
          <w:rStyle w:val="StyleUnderline"/>
        </w:rPr>
        <w:t xml:space="preserve"> three of the top five risks </w:t>
      </w:r>
      <w:r w:rsidRPr="00A51C99">
        <w:rPr>
          <w:rStyle w:val="Emphasis"/>
        </w:rPr>
        <w:t xml:space="preserve">in terms of </w:t>
      </w:r>
      <w:r w:rsidRPr="008B6D2A">
        <w:rPr>
          <w:rStyle w:val="Emphasis"/>
          <w:highlight w:val="cyan"/>
        </w:rPr>
        <w:t xml:space="preserve">impact are </w:t>
      </w:r>
      <w:r w:rsidRPr="00A51C99">
        <w:rPr>
          <w:rStyle w:val="Emphasis"/>
        </w:rPr>
        <w:t>environmental in nature</w:t>
      </w:r>
      <w:r w:rsidRPr="00A51C99">
        <w:rPr>
          <w:rStyle w:val="StyleUnderline"/>
        </w:rPr>
        <w:t>.</w:t>
      </w:r>
      <w:r w:rsidRPr="00A51C99">
        <w:rPr>
          <w:sz w:val="16"/>
        </w:rPr>
        <w:t xml:space="preserve"> Accompanying extreme weather events in the top five likely risks the world faces in 2020 are </w:t>
      </w:r>
      <w:r w:rsidRPr="00A51C99">
        <w:rPr>
          <w:rStyle w:val="StyleUnderline"/>
        </w:rPr>
        <w:t>the</w:t>
      </w:r>
      <w:r w:rsidRPr="00A51C99">
        <w:rPr>
          <w:sz w:val="16"/>
        </w:rPr>
        <w:t xml:space="preserve"> closely </w:t>
      </w:r>
      <w:r w:rsidRPr="00A51C99">
        <w:rPr>
          <w:rStyle w:val="StyleUnderline"/>
        </w:rPr>
        <w:t>related challenges of</w:t>
      </w:r>
      <w:r w:rsidRPr="004B649E">
        <w:rPr>
          <w:rStyle w:val="StyleUnderline"/>
        </w:rPr>
        <w:t xml:space="preserve"> climate action</w:t>
      </w:r>
      <w:r w:rsidRPr="00AB5196">
        <w:rPr>
          <w:sz w:val="16"/>
        </w:rPr>
        <w:t xml:space="preserve"> failure, </w:t>
      </w:r>
      <w:r w:rsidRPr="008B6D2A">
        <w:rPr>
          <w:rStyle w:val="StyleUnderline"/>
          <w:highlight w:val="cyan"/>
        </w:rPr>
        <w:t xml:space="preserve">natural disasters, </w:t>
      </w:r>
      <w:r w:rsidRPr="00A51C99">
        <w:rPr>
          <w:rStyle w:val="StyleUnderline"/>
        </w:rPr>
        <w:t>biodiversity loss, and human-made environmental disasters</w:t>
      </w:r>
      <w:r w:rsidRPr="00A51C99">
        <w:rPr>
          <w:sz w:val="16"/>
        </w:rPr>
        <w:t xml:space="preserve"> (World Economic Forum, 2020).</w:t>
      </w:r>
    </w:p>
    <w:p w14:paraId="456BD086" w14:textId="77777777" w:rsidR="00273FDE" w:rsidRPr="00A51C99" w:rsidRDefault="00273FDE" w:rsidP="00273FDE">
      <w:pPr>
        <w:rPr>
          <w:sz w:val="16"/>
        </w:rPr>
      </w:pPr>
      <w:r w:rsidRPr="008B6D2A">
        <w:rPr>
          <w:rStyle w:val="StyleUnderline"/>
          <w:highlight w:val="cyan"/>
        </w:rPr>
        <w:t xml:space="preserve">Hurricanes, typhoons, cyclones, </w:t>
      </w:r>
      <w:r w:rsidRPr="00A51C99">
        <w:rPr>
          <w:rStyle w:val="StyleUnderline"/>
        </w:rPr>
        <w:t>and monsoons</w:t>
      </w:r>
      <w:r w:rsidRPr="00AB5196">
        <w:rPr>
          <w:sz w:val="16"/>
        </w:rPr>
        <w:t xml:space="preserve"> are </w:t>
      </w:r>
      <w:r w:rsidRPr="008B6D2A">
        <w:rPr>
          <w:rStyle w:val="StyleUnderline"/>
          <w:highlight w:val="cyan"/>
        </w:rPr>
        <w:t>wreaking havoc</w:t>
      </w:r>
      <w:r w:rsidRPr="00AB5196">
        <w:rPr>
          <w:sz w:val="16"/>
        </w:rPr>
        <w:t xml:space="preserve"> across the globe (WMO (World Meteorological Organization</w:t>
      </w:r>
      <w:r w:rsidRPr="00A51C99">
        <w:rPr>
          <w:sz w:val="16"/>
        </w:rPr>
        <w:t xml:space="preserve">), 2019). </w:t>
      </w:r>
      <w:r w:rsidRPr="00A51C99">
        <w:rPr>
          <w:rStyle w:val="StyleUnderline"/>
        </w:rPr>
        <w:t>Tropical storms are slowing due to climate change, resulting in more fatalities</w:t>
      </w:r>
      <w:r w:rsidRPr="00A51C99">
        <w:rPr>
          <w:sz w:val="16"/>
        </w:rPr>
        <w:t xml:space="preserve"> and destruction, particularly in densely populated urbanized areas, mostly due to compound flooding from storm surges and heavy rainfall (Needham et al., 2015; </w:t>
      </w:r>
      <w:proofErr w:type="spellStart"/>
      <w:r w:rsidRPr="00A51C99">
        <w:rPr>
          <w:sz w:val="16"/>
        </w:rPr>
        <w:t>Kossin</w:t>
      </w:r>
      <w:proofErr w:type="spellEnd"/>
      <w:r w:rsidRPr="00A51C99">
        <w:rPr>
          <w:sz w:val="16"/>
        </w:rPr>
        <w:t xml:space="preserve">, 2018). </w:t>
      </w:r>
      <w:r w:rsidRPr="00A51C99">
        <w:rPr>
          <w:rStyle w:val="StyleUnderline"/>
        </w:rPr>
        <w:t>Climate change is also causing tropical cyclones to have enhanced average and extreme rainfall</w:t>
      </w:r>
      <w:r w:rsidRPr="00A51C99">
        <w:rPr>
          <w:sz w:val="16"/>
        </w:rPr>
        <w:t xml:space="preserve"> (</w:t>
      </w:r>
      <w:proofErr w:type="spellStart"/>
      <w:r w:rsidRPr="00A51C99">
        <w:rPr>
          <w:sz w:val="16"/>
        </w:rPr>
        <w:t>Patricola</w:t>
      </w:r>
      <w:proofErr w:type="spellEnd"/>
      <w:r w:rsidRPr="00A51C99">
        <w:rPr>
          <w:sz w:val="16"/>
        </w:rPr>
        <w:t xml:space="preserve"> and </w:t>
      </w:r>
      <w:proofErr w:type="spellStart"/>
      <w:r w:rsidRPr="00A51C99">
        <w:rPr>
          <w:sz w:val="16"/>
        </w:rPr>
        <w:t>Wehner</w:t>
      </w:r>
      <w:proofErr w:type="spellEnd"/>
      <w:r w:rsidRPr="00A51C99">
        <w:rPr>
          <w:sz w:val="16"/>
        </w:rPr>
        <w:t xml:space="preserve">, 2018). </w:t>
      </w:r>
      <w:r w:rsidRPr="00A51C99">
        <w:rPr>
          <w:rStyle w:val="StyleUnderline"/>
        </w:rPr>
        <w:t>Mounting devastation</w:t>
      </w:r>
      <w:r w:rsidRPr="00A51C99">
        <w:rPr>
          <w:sz w:val="16"/>
        </w:rPr>
        <w:t xml:space="preserve"> has occurred just in the past three years. Most notably, 2019 saw hundreds of people killed and widespread devastations from Cyclone </w:t>
      </w:r>
      <w:proofErr w:type="spellStart"/>
      <w:r w:rsidRPr="00A51C99">
        <w:rPr>
          <w:sz w:val="16"/>
        </w:rPr>
        <w:t>Idai</w:t>
      </w:r>
      <w:proofErr w:type="spellEnd"/>
      <w:r w:rsidRPr="00A51C99">
        <w:rPr>
          <w:sz w:val="16"/>
        </w:rPr>
        <w:t xml:space="preserve"> in southeast Africa (the deadliest storm ever in the Southern Hemisphere), Typhoon Hagibis in Japan, Typhoon </w:t>
      </w:r>
      <w:proofErr w:type="spellStart"/>
      <w:r w:rsidRPr="00A51C99">
        <w:rPr>
          <w:sz w:val="16"/>
        </w:rPr>
        <w:t>Lekima</w:t>
      </w:r>
      <w:proofErr w:type="spellEnd"/>
      <w:r w:rsidRPr="00A51C99">
        <w:rPr>
          <w:sz w:val="16"/>
        </w:rPr>
        <w:t xml:space="preserve"> in China, and historic floods in the United States (U.S.) Midwest and South. In 2018, Super Typhoon </w:t>
      </w:r>
      <w:proofErr w:type="spellStart"/>
      <w:r w:rsidRPr="00A51C99">
        <w:rPr>
          <w:sz w:val="16"/>
        </w:rPr>
        <w:t>Mangkhut</w:t>
      </w:r>
      <w:proofErr w:type="spellEnd"/>
      <w:r w:rsidRPr="00A51C99">
        <w:rPr>
          <w:sz w:val="16"/>
        </w:rPr>
        <w:t xml:space="preserve"> ravaged parts of the Philippines and China, Hurricane Florence devastated several states in the U.S. Southeast, the Indian state of Kerala experienced the worst monsoon flooding in at least 100 years with over a million people displaced and 400 killed, and an overwhelming 125 cm of rain in 24 h led to massive flooding and mudslides in Hawaii’s island of Kauai. And in 2017, communities throughout the Caribbean and southeastern U.S. suffered extensive losses from hurricanes Harvey, Irma, Jose, and Maria. The third largest U.S. city, Houston, was subjected to a 500-year flood, supposedly a rare event, for the third year in a row with billions of dollars in damages.</w:t>
      </w:r>
    </w:p>
    <w:p w14:paraId="542B7D2B" w14:textId="77777777" w:rsidR="00273FDE" w:rsidRPr="008B6454" w:rsidRDefault="00273FDE" w:rsidP="00273FDE">
      <w:pPr>
        <w:rPr>
          <w:sz w:val="16"/>
        </w:rPr>
      </w:pPr>
      <w:r w:rsidRPr="00A51C99">
        <w:rPr>
          <w:sz w:val="16"/>
        </w:rPr>
        <w:t xml:space="preserve">Meanwhile, Australia, Brazil, Canada, Greece, Portugal and the U.S. are among the growing number of places experiencing what has been called “the Age of Megafires,” where </w:t>
      </w:r>
      <w:r w:rsidRPr="00A51C99">
        <w:rPr>
          <w:rStyle w:val="StyleUnderline"/>
        </w:rPr>
        <w:t>“unprecedented” dangers from widespread, fast-moving, and intense fires have increased in areas subject to drought and often undergoing rapid landscape-scale</w:t>
      </w:r>
      <w:r w:rsidRPr="004B649E">
        <w:rPr>
          <w:rStyle w:val="StyleUnderline"/>
        </w:rPr>
        <w:t xml:space="preserve"> change</w:t>
      </w:r>
      <w:r w:rsidRPr="008B6454">
        <w:rPr>
          <w:sz w:val="16"/>
        </w:rPr>
        <w:t xml:space="preserve"> (</w:t>
      </w:r>
      <w:proofErr w:type="spellStart"/>
      <w:r w:rsidRPr="008B6454">
        <w:rPr>
          <w:sz w:val="16"/>
        </w:rPr>
        <w:t>Pyne</w:t>
      </w:r>
      <w:proofErr w:type="spellEnd"/>
      <w:r w:rsidRPr="008B6454">
        <w:rPr>
          <w:sz w:val="16"/>
        </w:rPr>
        <w:t xml:space="preserve">, 2009; </w:t>
      </w:r>
      <w:proofErr w:type="spellStart"/>
      <w:r w:rsidRPr="008B6454">
        <w:rPr>
          <w:sz w:val="16"/>
        </w:rPr>
        <w:t>Attiwill</w:t>
      </w:r>
      <w:proofErr w:type="spellEnd"/>
      <w:r w:rsidRPr="008B6454">
        <w:rPr>
          <w:sz w:val="16"/>
        </w:rPr>
        <w:t xml:space="preserve"> and Binkley, 2013). Australia experienced one of its most calamitous summer fire seasons in 2019–2020 with widespread destruction resulting from millions of acres burned, thousands of homes destroyed and people displaced, and close to a billion animals and dozens of people killed (Morton, 2019). In 2018, </w:t>
      </w:r>
      <w:r w:rsidRPr="004B649E">
        <w:rPr>
          <w:rStyle w:val="StyleUnderline"/>
        </w:rPr>
        <w:t>California experienced its most deadly and destructive wildfire season on record</w:t>
      </w:r>
      <w:r w:rsidRPr="008B6454">
        <w:rPr>
          <w:sz w:val="16"/>
        </w:rPr>
        <w:t xml:space="preserve">, part of a trend where 75 % of the largest, 75 % of the most destructive, and 50 % of the deadliest top 20 wildfires in the state’s history have occurred since 2000 (Cal Fire, 2019). A recent study suggests that extreme swings from heavy precipitation to drought conditions are likely for California throughout the rest of the century (Swain et al., 2018), supporting other evidence that </w:t>
      </w:r>
      <w:r w:rsidRPr="004B649E">
        <w:rPr>
          <w:rStyle w:val="StyleUnderline"/>
        </w:rPr>
        <w:t>climate change will further increase the frequency and impacts of extreme fire events</w:t>
      </w:r>
      <w:r w:rsidRPr="008B6454">
        <w:rPr>
          <w:sz w:val="16"/>
        </w:rPr>
        <w:t xml:space="preserve"> (Flannigan et al., 2009).</w:t>
      </w:r>
    </w:p>
    <w:p w14:paraId="236DC851" w14:textId="77777777" w:rsidR="00273FDE" w:rsidRPr="008B6454" w:rsidRDefault="00273FDE" w:rsidP="00273FDE">
      <w:pPr>
        <w:rPr>
          <w:sz w:val="16"/>
        </w:rPr>
      </w:pPr>
      <w:r w:rsidRPr="008B6D2A">
        <w:rPr>
          <w:rStyle w:val="StyleUnderline"/>
          <w:highlight w:val="cyan"/>
        </w:rPr>
        <w:t xml:space="preserve">The </w:t>
      </w:r>
      <w:r w:rsidRPr="00A51C99">
        <w:rPr>
          <w:rStyle w:val="StyleUnderline"/>
        </w:rPr>
        <w:t xml:space="preserve">ecological, human, and economic </w:t>
      </w:r>
      <w:r w:rsidRPr="008B6D2A">
        <w:rPr>
          <w:rStyle w:val="StyleUnderline"/>
          <w:highlight w:val="cyan"/>
        </w:rPr>
        <w:t xml:space="preserve">consequences </w:t>
      </w:r>
      <w:r w:rsidRPr="00EF41AC">
        <w:rPr>
          <w:rStyle w:val="StyleUnderline"/>
        </w:rPr>
        <w:t xml:space="preserve">of catastrophic storm </w:t>
      </w:r>
      <w:r w:rsidRPr="00A51C99">
        <w:rPr>
          <w:rStyle w:val="StyleUnderline"/>
        </w:rPr>
        <w:t>and drought events</w:t>
      </w:r>
      <w:r w:rsidRPr="008B6D2A">
        <w:rPr>
          <w:rStyle w:val="StyleUnderline"/>
          <w:highlight w:val="cyan"/>
        </w:rPr>
        <w:t xml:space="preserve"> can</w:t>
      </w:r>
      <w:r w:rsidRPr="004B649E">
        <w:rPr>
          <w:rStyle w:val="StyleUnderline"/>
        </w:rPr>
        <w:t>,</w:t>
      </w:r>
      <w:r w:rsidRPr="008B6454">
        <w:rPr>
          <w:sz w:val="16"/>
        </w:rPr>
        <w:t xml:space="preserve"> at times, </w:t>
      </w:r>
      <w:r w:rsidRPr="008B6D2A">
        <w:rPr>
          <w:rStyle w:val="Emphasis"/>
          <w:highlight w:val="cyan"/>
        </w:rPr>
        <w:t>be linked directly</w:t>
      </w:r>
      <w:r w:rsidRPr="008B6454">
        <w:rPr>
          <w:sz w:val="16"/>
        </w:rPr>
        <w:t xml:space="preserve"> or indirectly </w:t>
      </w:r>
      <w:r w:rsidRPr="008B6D2A">
        <w:rPr>
          <w:rStyle w:val="Emphasis"/>
          <w:highlight w:val="cyan"/>
        </w:rPr>
        <w:t xml:space="preserve">to </w:t>
      </w:r>
      <w:r w:rsidRPr="00EF41AC">
        <w:rPr>
          <w:rStyle w:val="Emphasis"/>
        </w:rPr>
        <w:t xml:space="preserve">landscape-scale changes that have resulted in </w:t>
      </w:r>
      <w:r w:rsidRPr="00A51C99">
        <w:rPr>
          <w:rStyle w:val="Emphasis"/>
        </w:rPr>
        <w:t xml:space="preserve">massive </w:t>
      </w:r>
      <w:r w:rsidRPr="008B6D2A">
        <w:rPr>
          <w:rStyle w:val="Emphasis"/>
          <w:highlight w:val="cyan"/>
        </w:rPr>
        <w:t>losses of wetlands</w:t>
      </w:r>
      <w:r w:rsidRPr="008B6454">
        <w:rPr>
          <w:rStyle w:val="Emphasis"/>
        </w:rPr>
        <w:t>.</w:t>
      </w:r>
      <w:r w:rsidRPr="008B6454">
        <w:rPr>
          <w:sz w:val="16"/>
        </w:rPr>
        <w:t xml:space="preserve"> Yet, </w:t>
      </w:r>
      <w:r w:rsidRPr="008B6D2A">
        <w:rPr>
          <w:rStyle w:val="StyleUnderline"/>
          <w:highlight w:val="cyan"/>
        </w:rPr>
        <w:t xml:space="preserve">the </w:t>
      </w:r>
      <w:r w:rsidRPr="00A51C99">
        <w:rPr>
          <w:rStyle w:val="StyleUnderline"/>
        </w:rPr>
        <w:t xml:space="preserve">protective </w:t>
      </w:r>
      <w:r w:rsidRPr="008B6D2A">
        <w:rPr>
          <w:rStyle w:val="StyleUnderline"/>
          <w:highlight w:val="cyan"/>
        </w:rPr>
        <w:t xml:space="preserve">services </w:t>
      </w:r>
      <w:r w:rsidRPr="00A51C99">
        <w:rPr>
          <w:rStyle w:val="StyleUnderline"/>
        </w:rPr>
        <w:t>of wetlands—</w:t>
      </w:r>
      <w:r w:rsidRPr="008B6D2A">
        <w:rPr>
          <w:rStyle w:val="StyleUnderline"/>
          <w:highlight w:val="cyan"/>
        </w:rPr>
        <w:t>for preventing and mitigating weather-</w:t>
      </w:r>
      <w:r w:rsidRPr="00A51C99">
        <w:rPr>
          <w:rStyle w:val="StyleUnderline"/>
        </w:rPr>
        <w:t xml:space="preserve">related </w:t>
      </w:r>
      <w:r w:rsidRPr="008B6D2A">
        <w:rPr>
          <w:rStyle w:val="StyleUnderline"/>
          <w:highlight w:val="cyan"/>
        </w:rPr>
        <w:t>disasters</w:t>
      </w:r>
      <w:r w:rsidRPr="008B6D2A">
        <w:rPr>
          <w:sz w:val="16"/>
          <w:highlight w:val="cyan"/>
        </w:rPr>
        <w:t>—</w:t>
      </w:r>
      <w:r w:rsidRPr="008B6D2A">
        <w:rPr>
          <w:rStyle w:val="Emphasis"/>
          <w:highlight w:val="cyan"/>
        </w:rPr>
        <w:t>are greatly undervalued</w:t>
      </w:r>
      <w:r w:rsidRPr="008B6454">
        <w:rPr>
          <w:sz w:val="16"/>
        </w:rPr>
        <w:t xml:space="preserve"> by people and governments worldwide. We have failed to sufficiently protect wetlands to protect ourselves as well as the wildlife that depend on them. It is time to take bold, effective, and coordinated policy action to incorporate wetland protective services into societies’ defenses against extreme weather events (</w:t>
      </w:r>
      <w:proofErr w:type="spellStart"/>
      <w:r w:rsidRPr="008B6454">
        <w:rPr>
          <w:sz w:val="16"/>
        </w:rPr>
        <w:t>Endter</w:t>
      </w:r>
      <w:proofErr w:type="spellEnd"/>
      <w:r w:rsidRPr="008B6454">
        <w:rPr>
          <w:sz w:val="16"/>
        </w:rPr>
        <w:t xml:space="preserve">-Wada et al., 2018). Here we lay out the scientific case for how </w:t>
      </w:r>
      <w:r w:rsidRPr="00A51C99">
        <w:rPr>
          <w:rStyle w:val="StyleUnderline"/>
        </w:rPr>
        <w:t>wetlands provide protective services and</w:t>
      </w:r>
      <w:r w:rsidRPr="00A51C99">
        <w:rPr>
          <w:sz w:val="16"/>
        </w:rPr>
        <w:t xml:space="preserve"> why </w:t>
      </w:r>
      <w:r w:rsidRPr="008B6D2A">
        <w:rPr>
          <w:rStyle w:val="StyleUnderline"/>
          <w:highlight w:val="cyan"/>
        </w:rPr>
        <w:t>it is important to link wetland</w:t>
      </w:r>
      <w:r w:rsidRPr="00A51C99">
        <w:rPr>
          <w:rStyle w:val="StyleUnderline"/>
        </w:rPr>
        <w:t xml:space="preserve"> management </w:t>
      </w:r>
      <w:r w:rsidRPr="008B6D2A">
        <w:rPr>
          <w:rStyle w:val="StyleUnderline"/>
          <w:highlight w:val="cyan"/>
        </w:rPr>
        <w:t xml:space="preserve">to </w:t>
      </w:r>
      <w:r w:rsidRPr="008B6D2A">
        <w:rPr>
          <w:rStyle w:val="Emphasis"/>
          <w:highlight w:val="cyan"/>
        </w:rPr>
        <w:t>disaster risk planning</w:t>
      </w:r>
      <w:r w:rsidRPr="00A51C99">
        <w:rPr>
          <w:rStyle w:val="StyleUnderline"/>
        </w:rPr>
        <w:t xml:space="preserve"> and </w:t>
      </w:r>
      <w:r w:rsidRPr="00A51C99">
        <w:rPr>
          <w:rStyle w:val="Emphasis"/>
        </w:rPr>
        <w:t>climate adaptation strategies</w:t>
      </w:r>
      <w:r w:rsidRPr="00A51C99">
        <w:rPr>
          <w:sz w:val="16"/>
        </w:rPr>
        <w:t>. We then propose one policy alternative for better protecting and managing wetlands to help people mitigate</w:t>
      </w:r>
      <w:r w:rsidRPr="008B6454">
        <w:rPr>
          <w:sz w:val="16"/>
        </w:rPr>
        <w:t xml:space="preserve"> flood, drought, and fire risks and their devastating consequences: national-level wetland commissions. This suggestion is based on the general success of the commission model applied to rivers and lakes as an effective way to manage transboundary water resources and to bring together diverse stakeholders interested in their protection. Finally, we present our arguments with U.S. examples of opportunities for inter-agency cooperation and a proposed structure for a U.S. National Interagency Wetland Commission. While the commission model has been widely applied in water management and other problematic governance situations, its adoption, purpose, and design to specifically help wetlands mitigate societal risks and enhance resilience to extreme weather events is the strategic policy innovation that we offer here.</w:t>
      </w:r>
    </w:p>
    <w:p w14:paraId="45AAA245" w14:textId="77777777" w:rsidR="00273FDE" w:rsidRPr="00AB5196" w:rsidRDefault="00273FDE" w:rsidP="00273FDE">
      <w:pPr>
        <w:rPr>
          <w:sz w:val="16"/>
          <w:szCs w:val="16"/>
        </w:rPr>
      </w:pPr>
      <w:r w:rsidRPr="00AB5196">
        <w:rPr>
          <w:sz w:val="16"/>
          <w:szCs w:val="16"/>
        </w:rPr>
        <w:t>2. Recognizing and valuing wetland protective services</w:t>
      </w:r>
    </w:p>
    <w:p w14:paraId="3E1FF88C" w14:textId="77777777" w:rsidR="00273FDE" w:rsidRPr="00A51C99" w:rsidRDefault="00273FDE" w:rsidP="00273FDE">
      <w:pPr>
        <w:rPr>
          <w:sz w:val="16"/>
        </w:rPr>
      </w:pPr>
      <w:r w:rsidRPr="00AB5196">
        <w:rPr>
          <w:sz w:val="16"/>
        </w:rPr>
        <w:t xml:space="preserve">2.1. </w:t>
      </w:r>
      <w:r w:rsidRPr="00A51C99">
        <w:rPr>
          <w:rStyle w:val="StyleUnderline"/>
        </w:rPr>
        <w:t xml:space="preserve">Wetlands provide </w:t>
      </w:r>
      <w:r w:rsidRPr="00A51C99">
        <w:rPr>
          <w:rStyle w:val="Emphasis"/>
        </w:rPr>
        <w:t>essential ecosystem services</w:t>
      </w:r>
      <w:r w:rsidRPr="00A51C99">
        <w:rPr>
          <w:sz w:val="16"/>
        </w:rPr>
        <w:t xml:space="preserve"> and terrestrial-aquatic linkages</w:t>
      </w:r>
    </w:p>
    <w:p w14:paraId="6B8EF7A3" w14:textId="77777777" w:rsidR="00273FDE" w:rsidRPr="008B6454" w:rsidRDefault="00273FDE" w:rsidP="00273FDE">
      <w:pPr>
        <w:rPr>
          <w:sz w:val="16"/>
        </w:rPr>
      </w:pPr>
      <w:r w:rsidRPr="00A51C99">
        <w:rPr>
          <w:sz w:val="16"/>
        </w:rPr>
        <w:t xml:space="preserve">Wetlands are some of the most productive ecosystems on earth and </w:t>
      </w:r>
      <w:r w:rsidRPr="00A51C99">
        <w:rPr>
          <w:rStyle w:val="StyleUnderline"/>
        </w:rPr>
        <w:t>play critical roles in hydrologic, nutrient, and carbon cycling while providing vital wildlife habitat</w:t>
      </w:r>
      <w:r w:rsidRPr="00A51C99">
        <w:rPr>
          <w:sz w:val="16"/>
        </w:rPr>
        <w:t xml:space="preserve"> (</w:t>
      </w:r>
      <w:proofErr w:type="spellStart"/>
      <w:r w:rsidRPr="00A51C99">
        <w:rPr>
          <w:sz w:val="16"/>
        </w:rPr>
        <w:t>Zedler</w:t>
      </w:r>
      <w:proofErr w:type="spellEnd"/>
      <w:r w:rsidRPr="00A51C99">
        <w:rPr>
          <w:sz w:val="16"/>
        </w:rPr>
        <w:t xml:space="preserve"> and Kercher, 2005; Alexander et al., 2018). Their habitat value has motivated wetland protection through avenues such as wildlife refuges and spurred vast restoration efforts in response to waterfowl population declines.</w:t>
      </w:r>
      <w:r w:rsidRPr="008B6454">
        <w:rPr>
          <w:sz w:val="16"/>
        </w:rPr>
        <w:t xml:space="preserve"> </w:t>
      </w:r>
      <w:r w:rsidRPr="008B6D2A">
        <w:rPr>
          <w:rStyle w:val="StyleUnderline"/>
          <w:highlight w:val="cyan"/>
        </w:rPr>
        <w:t xml:space="preserve">Wetlands play </w:t>
      </w:r>
      <w:r w:rsidRPr="00A51C99">
        <w:rPr>
          <w:rStyle w:val="StyleUnderline"/>
        </w:rPr>
        <w:t xml:space="preserve">critical </w:t>
      </w:r>
      <w:r w:rsidRPr="008B6D2A">
        <w:rPr>
          <w:rStyle w:val="StyleUnderline"/>
          <w:highlight w:val="cyan"/>
        </w:rPr>
        <w:t>hydrologic role</w:t>
      </w:r>
      <w:r w:rsidRPr="00A51C99">
        <w:rPr>
          <w:rStyle w:val="StyleUnderline"/>
        </w:rPr>
        <w:t>s</w:t>
      </w:r>
      <w:r w:rsidRPr="004B649E">
        <w:rPr>
          <w:rStyle w:val="StyleUnderline"/>
        </w:rPr>
        <w:t xml:space="preserve"> in landscapes through storing and slowly releasing water downstream</w:t>
      </w:r>
      <w:r w:rsidRPr="008B6454">
        <w:rPr>
          <w:sz w:val="16"/>
        </w:rPr>
        <w:t xml:space="preserve"> or recharging shallow groundwater, </w:t>
      </w:r>
      <w:r w:rsidRPr="008B6D2A">
        <w:rPr>
          <w:rStyle w:val="StyleUnderline"/>
          <w:highlight w:val="cyan"/>
        </w:rPr>
        <w:t xml:space="preserve">enabling them to mitigate flood risks during hurricanes </w:t>
      </w:r>
      <w:r w:rsidRPr="00A51C99">
        <w:rPr>
          <w:rStyle w:val="StyleUnderline"/>
        </w:rPr>
        <w:t xml:space="preserve">or other extreme precipitation events </w:t>
      </w:r>
      <w:r w:rsidRPr="008B6D2A">
        <w:rPr>
          <w:rStyle w:val="StyleUnderline"/>
          <w:highlight w:val="cyan"/>
        </w:rPr>
        <w:t xml:space="preserve">while </w:t>
      </w:r>
      <w:r w:rsidRPr="00A51C99">
        <w:rPr>
          <w:rStyle w:val="StyleUnderline"/>
        </w:rPr>
        <w:t xml:space="preserve">also </w:t>
      </w:r>
      <w:r w:rsidRPr="008B6D2A">
        <w:rPr>
          <w:rStyle w:val="StyleUnderline"/>
          <w:highlight w:val="cyan"/>
        </w:rPr>
        <w:t xml:space="preserve">delaying </w:t>
      </w:r>
      <w:r w:rsidRPr="00A51C99">
        <w:rPr>
          <w:rStyle w:val="StyleUnderline"/>
        </w:rPr>
        <w:t xml:space="preserve">the onset and </w:t>
      </w:r>
      <w:r w:rsidRPr="008B6D2A">
        <w:rPr>
          <w:rStyle w:val="StyleUnderline"/>
          <w:highlight w:val="cyan"/>
        </w:rPr>
        <w:t>impacts of drought</w:t>
      </w:r>
      <w:r w:rsidRPr="008B6454">
        <w:rPr>
          <w:sz w:val="16"/>
        </w:rPr>
        <w:t xml:space="preserve"> under some circumstances (</w:t>
      </w:r>
      <w:proofErr w:type="spellStart"/>
      <w:r w:rsidRPr="008B6454">
        <w:rPr>
          <w:sz w:val="16"/>
        </w:rPr>
        <w:t>Zedler</w:t>
      </w:r>
      <w:proofErr w:type="spellEnd"/>
      <w:r w:rsidRPr="008B6454">
        <w:rPr>
          <w:sz w:val="16"/>
        </w:rPr>
        <w:t xml:space="preserve"> and Kercher, 2005; Westbrook et al., 2006; Alexander et al., 2018; Fairfax and Small, 2018; </w:t>
      </w:r>
      <w:proofErr w:type="spellStart"/>
      <w:r w:rsidRPr="008B6454">
        <w:rPr>
          <w:sz w:val="16"/>
        </w:rPr>
        <w:t>Ameli</w:t>
      </w:r>
      <w:proofErr w:type="spellEnd"/>
      <w:r w:rsidRPr="008B6454">
        <w:rPr>
          <w:sz w:val="16"/>
        </w:rPr>
        <w:t xml:space="preserve"> and Creed, 2019). </w:t>
      </w:r>
      <w:r w:rsidRPr="008B6D2A">
        <w:rPr>
          <w:rStyle w:val="StyleUnderline"/>
          <w:highlight w:val="cyan"/>
        </w:rPr>
        <w:t>The</w:t>
      </w:r>
      <w:r w:rsidRPr="004B649E">
        <w:rPr>
          <w:rStyle w:val="StyleUnderline"/>
        </w:rPr>
        <w:t xml:space="preserve"> dendritic landscape </w:t>
      </w:r>
      <w:r w:rsidRPr="00A51C99">
        <w:rPr>
          <w:rStyle w:val="StyleUnderline"/>
        </w:rPr>
        <w:t xml:space="preserve">patterns of </w:t>
      </w:r>
      <w:r w:rsidRPr="008B6D2A">
        <w:rPr>
          <w:rStyle w:val="StyleUnderline"/>
          <w:highlight w:val="cyan"/>
        </w:rPr>
        <w:t>riparian networks</w:t>
      </w:r>
      <w:r w:rsidRPr="00A51C99">
        <w:rPr>
          <w:rStyle w:val="StyleUnderline"/>
        </w:rPr>
        <w:t xml:space="preserve"> can also </w:t>
      </w:r>
      <w:r w:rsidRPr="00A51C99">
        <w:rPr>
          <w:rStyle w:val="Emphasis"/>
        </w:rPr>
        <w:t>lessen the impacts of wildfire</w:t>
      </w:r>
      <w:r w:rsidRPr="00A51C99">
        <w:rPr>
          <w:sz w:val="16"/>
        </w:rPr>
        <w:t xml:space="preserve"> (especially those that are beaver-dammed</w:t>
      </w:r>
      <w:r w:rsidRPr="008B6454">
        <w:rPr>
          <w:sz w:val="16"/>
        </w:rPr>
        <w:t xml:space="preserve">) </w:t>
      </w:r>
      <w:r w:rsidRPr="00A51C99">
        <w:rPr>
          <w:rStyle w:val="StyleUnderline"/>
        </w:rPr>
        <w:t xml:space="preserve">by </w:t>
      </w:r>
      <w:r w:rsidRPr="008B6D2A">
        <w:rPr>
          <w:rStyle w:val="StyleUnderline"/>
          <w:highlight w:val="cyan"/>
        </w:rPr>
        <w:t xml:space="preserve">serving as a </w:t>
      </w:r>
      <w:r w:rsidRPr="008B6D2A">
        <w:rPr>
          <w:rStyle w:val="Emphasis"/>
          <w:highlight w:val="cyan"/>
        </w:rPr>
        <w:t>firebreak</w:t>
      </w:r>
      <w:r w:rsidRPr="008B6D2A">
        <w:rPr>
          <w:sz w:val="16"/>
          <w:highlight w:val="cyan"/>
        </w:rPr>
        <w:t xml:space="preserve"> </w:t>
      </w:r>
      <w:r w:rsidRPr="00A51C99">
        <w:rPr>
          <w:rStyle w:val="StyleUnderline"/>
        </w:rPr>
        <w:t>and providing refuge</w:t>
      </w:r>
      <w:r w:rsidRPr="004B649E">
        <w:rPr>
          <w:rStyle w:val="StyleUnderline"/>
        </w:rPr>
        <w:t xml:space="preserve"> for wildlife</w:t>
      </w:r>
      <w:r w:rsidRPr="008B6454">
        <w:rPr>
          <w:sz w:val="16"/>
        </w:rPr>
        <w:t xml:space="preserve"> (Fig. 1; Fairfax and Whittle, 2019; Wheaton et al., 2019). </w:t>
      </w:r>
      <w:r w:rsidRPr="008B6D2A">
        <w:rPr>
          <w:rStyle w:val="StyleUnderline"/>
          <w:highlight w:val="cyan"/>
        </w:rPr>
        <w:t>Wetlands can also dissipate wave energy</w:t>
      </w:r>
      <w:r w:rsidRPr="004B649E">
        <w:rPr>
          <w:rStyle w:val="StyleUnderline"/>
        </w:rPr>
        <w:t xml:space="preserve"> </w:t>
      </w:r>
      <w:r w:rsidRPr="00A51C99">
        <w:rPr>
          <w:rStyle w:val="StyleUnderline"/>
        </w:rPr>
        <w:t xml:space="preserve">which reduces </w:t>
      </w:r>
      <w:r w:rsidRPr="00A51C99">
        <w:rPr>
          <w:rStyle w:val="Emphasis"/>
        </w:rPr>
        <w:t>stream and coastal erosion and associated</w:t>
      </w:r>
      <w:r w:rsidRPr="008B6454">
        <w:rPr>
          <w:rStyle w:val="Emphasis"/>
        </w:rPr>
        <w:t xml:space="preserve"> land loss</w:t>
      </w:r>
      <w:r w:rsidRPr="008B6454">
        <w:rPr>
          <w:sz w:val="16"/>
        </w:rPr>
        <w:t xml:space="preserve">, decreasing risks to growing cities and urbanized areas (Duarte et al., 2013; Narayan et al., 2017; </w:t>
      </w:r>
      <w:proofErr w:type="spellStart"/>
      <w:r w:rsidRPr="008B6454">
        <w:rPr>
          <w:sz w:val="16"/>
        </w:rPr>
        <w:t>Espeland</w:t>
      </w:r>
      <w:proofErr w:type="spellEnd"/>
      <w:r w:rsidRPr="008B6454">
        <w:rPr>
          <w:sz w:val="16"/>
        </w:rPr>
        <w:t xml:space="preserve"> and </w:t>
      </w:r>
      <w:proofErr w:type="spellStart"/>
      <w:r w:rsidRPr="008B6454">
        <w:rPr>
          <w:sz w:val="16"/>
        </w:rPr>
        <w:t>Kettenring</w:t>
      </w:r>
      <w:proofErr w:type="spellEnd"/>
      <w:r w:rsidRPr="008B6454">
        <w:rPr>
          <w:sz w:val="16"/>
        </w:rPr>
        <w:t>, 2018; Narayan et al., 2019). Because of these protective services of wetlands, there is growing interest in their role in risk and disaster reduction, but these protective services have not received sufficient policy action.</w:t>
      </w:r>
    </w:p>
    <w:p w14:paraId="66BF0DD1" w14:textId="77777777" w:rsidR="00273FDE" w:rsidRPr="008B6454" w:rsidRDefault="00273FDE" w:rsidP="00273FDE">
      <w:pPr>
        <w:rPr>
          <w:sz w:val="16"/>
        </w:rPr>
      </w:pPr>
      <w:r w:rsidRPr="008B6454">
        <w:rPr>
          <w:sz w:val="16"/>
        </w:rPr>
        <w:t xml:space="preserve">Wetlands, by their very nature, are highly dynamic and provide essential linkages between terrestrial and aquatic ecosystems and between human-dominated and natural landscapes (Alexander et al., 2018). </w:t>
      </w:r>
      <w:r w:rsidRPr="008B6D2A">
        <w:rPr>
          <w:rStyle w:val="StyleUnderline"/>
          <w:highlight w:val="cyan"/>
        </w:rPr>
        <w:t>Wetlands</w:t>
      </w:r>
      <w:r w:rsidRPr="004B649E">
        <w:rPr>
          <w:rStyle w:val="StyleUnderline"/>
        </w:rPr>
        <w:t xml:space="preserve"> often constitute the critical landscape nexus between land and water on coasts, lakeshores, and river and stream banks where they </w:t>
      </w:r>
      <w:r w:rsidRPr="008B6D2A">
        <w:rPr>
          <w:rStyle w:val="StyleUnderline"/>
          <w:highlight w:val="cyan"/>
        </w:rPr>
        <w:t>buffer and stabilize</w:t>
      </w:r>
      <w:r w:rsidRPr="004B649E">
        <w:rPr>
          <w:rStyle w:val="StyleUnderline"/>
        </w:rPr>
        <w:t xml:space="preserve"> these </w:t>
      </w:r>
      <w:r w:rsidRPr="00A51C99">
        <w:rPr>
          <w:rStyle w:val="StyleUnderline"/>
        </w:rPr>
        <w:t xml:space="preserve">transition </w:t>
      </w:r>
      <w:r w:rsidRPr="008B6D2A">
        <w:rPr>
          <w:rStyle w:val="StyleUnderline"/>
          <w:highlight w:val="cyan"/>
        </w:rPr>
        <w:t>zones</w:t>
      </w:r>
      <w:r w:rsidRPr="004B649E">
        <w:rPr>
          <w:rStyle w:val="StyleUnderline"/>
        </w:rPr>
        <w:t>.</w:t>
      </w:r>
      <w:r w:rsidRPr="008B6454">
        <w:rPr>
          <w:sz w:val="16"/>
        </w:rPr>
        <w:t xml:space="preserve"> Paradoxically, </w:t>
      </w:r>
      <w:r w:rsidRPr="008B6D2A">
        <w:rPr>
          <w:rStyle w:val="StyleUnderline"/>
          <w:highlight w:val="cyan"/>
        </w:rPr>
        <w:t>their locations at these nexuses make them highly productive</w:t>
      </w:r>
      <w:r w:rsidRPr="008B6454">
        <w:rPr>
          <w:sz w:val="16"/>
        </w:rPr>
        <w:t xml:space="preserve"> and simultaneously vulnerable. Many wetlands are threatened due to human competition for land and water, lack of landscape-level planning, and lack of appreciation for the integral functioning of wetlands within watersheds (</w:t>
      </w:r>
      <w:proofErr w:type="spellStart"/>
      <w:r w:rsidRPr="008B6454">
        <w:rPr>
          <w:sz w:val="16"/>
        </w:rPr>
        <w:t>Zedler</w:t>
      </w:r>
      <w:proofErr w:type="spellEnd"/>
      <w:r w:rsidRPr="008B6454">
        <w:rPr>
          <w:sz w:val="16"/>
        </w:rPr>
        <w:t xml:space="preserve"> and Kercher, 2005; Clare et al., 2011; Narayan et al., 2017). The highest levels of competition for land often occur in the very places where protective services of wetlands are most needed, surrounding and within human communities (Narayan et al., 2017), the largest of which are often located on coasts and rivers (Li et al., 2015). Understanding their protective services and the important functions wetlands play in different contexts requires a landscape perspective and greater scientific integration.</w:t>
      </w:r>
    </w:p>
    <w:p w14:paraId="4A81F074" w14:textId="77777777" w:rsidR="00273FDE" w:rsidRPr="004B649E" w:rsidRDefault="00273FDE" w:rsidP="00273FDE">
      <w:pPr>
        <w:rPr>
          <w:rStyle w:val="StyleUnderline"/>
        </w:rPr>
      </w:pPr>
      <w:r w:rsidRPr="00AB5196">
        <w:rPr>
          <w:sz w:val="16"/>
          <w:szCs w:val="16"/>
        </w:rPr>
        <w:t xml:space="preserve">2.2. </w:t>
      </w:r>
      <w:r w:rsidRPr="008B6D2A">
        <w:rPr>
          <w:rStyle w:val="StyleUnderline"/>
          <w:highlight w:val="cyan"/>
        </w:rPr>
        <w:t xml:space="preserve">Insufficient wetland protection has </w:t>
      </w:r>
      <w:r w:rsidRPr="008B6D2A">
        <w:rPr>
          <w:rStyle w:val="Emphasis"/>
          <w:highlight w:val="cyan"/>
        </w:rPr>
        <w:t>enormous</w:t>
      </w:r>
      <w:r w:rsidRPr="004B649E">
        <w:rPr>
          <w:rStyle w:val="StyleUnderline"/>
        </w:rPr>
        <w:t xml:space="preserve"> societal </w:t>
      </w:r>
      <w:r w:rsidRPr="008B6D2A">
        <w:rPr>
          <w:rStyle w:val="Emphasis"/>
          <w:highlight w:val="cyan"/>
        </w:rPr>
        <w:t>costs</w:t>
      </w:r>
    </w:p>
    <w:p w14:paraId="75F270B2" w14:textId="77777777" w:rsidR="00273FDE" w:rsidRPr="00EF41AC" w:rsidRDefault="00273FDE" w:rsidP="00273FDE">
      <w:pPr>
        <w:rPr>
          <w:rStyle w:val="Emphasis"/>
          <w:b w:val="0"/>
          <w:iCs w:val="0"/>
          <w:bdr w:val="none" w:sz="0" w:space="0" w:color="auto"/>
        </w:rPr>
      </w:pPr>
      <w:r w:rsidRPr="008B6454">
        <w:rPr>
          <w:sz w:val="16"/>
        </w:rPr>
        <w:t>Humanity has viewed wetlands as wastelands and vigorous national campaigns to drain and fill them have been pursued over centuries (</w:t>
      </w:r>
      <w:proofErr w:type="spellStart"/>
      <w:r w:rsidRPr="008B6454">
        <w:rPr>
          <w:sz w:val="16"/>
        </w:rPr>
        <w:t>Vileisis</w:t>
      </w:r>
      <w:proofErr w:type="spellEnd"/>
      <w:r w:rsidRPr="008B6454">
        <w:rPr>
          <w:sz w:val="16"/>
        </w:rPr>
        <w:t xml:space="preserve">, 1999; </w:t>
      </w:r>
      <w:proofErr w:type="spellStart"/>
      <w:r w:rsidRPr="008B6454">
        <w:rPr>
          <w:sz w:val="16"/>
        </w:rPr>
        <w:t>Zedler</w:t>
      </w:r>
      <w:proofErr w:type="spellEnd"/>
      <w:r w:rsidRPr="008B6454">
        <w:rPr>
          <w:sz w:val="16"/>
        </w:rPr>
        <w:t xml:space="preserve"> and Kercher, 2005; Gardner, 2011). These ‘marginal’ lands have been deemed too costly to protect, given society’s insatiable appetite for ever-increasing land development, first for agricultural expansion and more recently with (sub)urban sprawl. Wetland degradation and destruction have resulted in radical landscape transformations with less natural wetland protection and more highly engineered built water infrastructure that often gives society a </w:t>
      </w:r>
      <w:r w:rsidRPr="00AB5196">
        <w:rPr>
          <w:sz w:val="16"/>
        </w:rPr>
        <w:t>false sense of security (</w:t>
      </w:r>
      <w:proofErr w:type="spellStart"/>
      <w:r w:rsidRPr="00AB5196">
        <w:rPr>
          <w:sz w:val="16"/>
        </w:rPr>
        <w:t>Zedler</w:t>
      </w:r>
      <w:proofErr w:type="spellEnd"/>
      <w:r w:rsidRPr="00AB5196">
        <w:rPr>
          <w:sz w:val="16"/>
        </w:rPr>
        <w:t xml:space="preserve"> and Kercher, 2005; Creed et al., 2017; Sutton-Grier et al., 2018). Hindsight has revealed the cumulative effects of wetland loss. </w:t>
      </w:r>
      <w:r w:rsidRPr="004B649E">
        <w:rPr>
          <w:rStyle w:val="StyleUnderline"/>
        </w:rPr>
        <w:t>Failure to protect wetlands has not only led to extensive ecological impacts but also</w:t>
      </w:r>
      <w:r w:rsidRPr="00AB5196">
        <w:rPr>
          <w:sz w:val="16"/>
        </w:rPr>
        <w:t xml:space="preserve"> resulted</w:t>
      </w:r>
      <w:r w:rsidRPr="008B6454">
        <w:rPr>
          <w:sz w:val="16"/>
        </w:rPr>
        <w:t xml:space="preserve"> in </w:t>
      </w:r>
      <w:r w:rsidRPr="008B6454">
        <w:rPr>
          <w:rStyle w:val="Emphasis"/>
        </w:rPr>
        <w:t>enormous societal costs</w:t>
      </w:r>
      <w:r w:rsidRPr="008B6454">
        <w:rPr>
          <w:sz w:val="16"/>
        </w:rPr>
        <w:t xml:space="preserve"> (</w:t>
      </w:r>
      <w:proofErr w:type="spellStart"/>
      <w:r w:rsidRPr="008B6454">
        <w:rPr>
          <w:sz w:val="16"/>
        </w:rPr>
        <w:t>Zedler</w:t>
      </w:r>
      <w:proofErr w:type="spellEnd"/>
      <w:r w:rsidRPr="008B6454">
        <w:rPr>
          <w:sz w:val="16"/>
        </w:rPr>
        <w:t xml:space="preserve"> and Kercher, 2005; Creed et al., 2017). Many countries face increased </w:t>
      </w:r>
      <w:r w:rsidRPr="00A51C99">
        <w:rPr>
          <w:rStyle w:val="StyleUnderline"/>
        </w:rPr>
        <w:t>loss of life</w:t>
      </w:r>
      <w:r w:rsidRPr="00A51C99">
        <w:rPr>
          <w:sz w:val="16"/>
        </w:rPr>
        <w:t xml:space="preserve"> as well as rising costs of </w:t>
      </w:r>
      <w:r w:rsidRPr="00A51C99">
        <w:rPr>
          <w:rStyle w:val="StyleUnderline"/>
        </w:rPr>
        <w:t xml:space="preserve">destroyed assets, unsustainable insurances risks, and mounting government debt </w:t>
      </w:r>
      <w:r w:rsidRPr="008B6D2A">
        <w:rPr>
          <w:rStyle w:val="StyleUnderline"/>
          <w:highlight w:val="cyan"/>
        </w:rPr>
        <w:t>from weather-related disasters</w:t>
      </w:r>
      <w:r w:rsidRPr="008B6454">
        <w:rPr>
          <w:sz w:val="16"/>
        </w:rPr>
        <w:t xml:space="preserve"> in flood- and drought-prone areas (</w:t>
      </w:r>
      <w:proofErr w:type="spellStart"/>
      <w:r w:rsidRPr="008B6454">
        <w:rPr>
          <w:sz w:val="16"/>
        </w:rPr>
        <w:t>Deryugina</w:t>
      </w:r>
      <w:proofErr w:type="spellEnd"/>
      <w:r w:rsidRPr="008B6454">
        <w:rPr>
          <w:sz w:val="16"/>
        </w:rPr>
        <w:t xml:space="preserve">, 2017; Smith, 2020). </w:t>
      </w:r>
      <w:r w:rsidRPr="004B649E">
        <w:rPr>
          <w:rStyle w:val="StyleUnderline"/>
        </w:rPr>
        <w:t>These financial burdens</w:t>
      </w:r>
      <w:r w:rsidRPr="008B6454">
        <w:rPr>
          <w:sz w:val="16"/>
        </w:rPr>
        <w:t xml:space="preserve">—often the result of poor land-use planning—fall on citizens, and the political will of taxpayers and investors to compensate other people for short-sighted decisions is diminishing (Choe, 2020). </w:t>
      </w:r>
      <w:r w:rsidRPr="004B649E">
        <w:rPr>
          <w:rStyle w:val="StyleUnderline"/>
        </w:rPr>
        <w:t xml:space="preserve">Mounting </w:t>
      </w:r>
      <w:r w:rsidRPr="00A51C99">
        <w:rPr>
          <w:rStyle w:val="StyleUnderline"/>
        </w:rPr>
        <w:t>societal costs provide an urgent and compelling rationale for policy action</w:t>
      </w:r>
      <w:r w:rsidRPr="00A51C99">
        <w:rPr>
          <w:sz w:val="16"/>
        </w:rPr>
        <w:t xml:space="preserve"> now </w:t>
      </w:r>
      <w:r w:rsidRPr="00A51C99">
        <w:rPr>
          <w:rStyle w:val="StyleUnderline"/>
        </w:rPr>
        <w:t>to save lives and avoid public and private financial losses.</w:t>
      </w:r>
    </w:p>
    <w:p w14:paraId="70DA65B5" w14:textId="77777777" w:rsidR="00273FDE" w:rsidRPr="00AC32FD" w:rsidRDefault="00273FDE" w:rsidP="00273FDE">
      <w:pPr>
        <w:pStyle w:val="Heading4"/>
      </w:pPr>
      <w:r>
        <w:t xml:space="preserve">Resilience failure </w:t>
      </w:r>
      <w:r w:rsidRPr="00AC32FD">
        <w:t xml:space="preserve">is catastrophic for </w:t>
      </w:r>
      <w:r w:rsidRPr="00EF41AC">
        <w:rPr>
          <w:u w:val="single"/>
        </w:rPr>
        <w:t>grid durability</w:t>
      </w:r>
      <w:r>
        <w:t xml:space="preserve"> and </w:t>
      </w:r>
      <w:r>
        <w:rPr>
          <w:u w:val="single"/>
        </w:rPr>
        <w:t>reactors</w:t>
      </w:r>
    </w:p>
    <w:p w14:paraId="057CB323" w14:textId="77777777" w:rsidR="00273FDE" w:rsidRPr="00AC32FD" w:rsidRDefault="00273FDE" w:rsidP="00273FDE">
      <w:pPr>
        <w:rPr>
          <w:rStyle w:val="Emphasis"/>
          <w:b w:val="0"/>
          <w:iCs w:val="0"/>
          <w:u w:val="none"/>
        </w:rPr>
      </w:pPr>
      <w:r w:rsidRPr="00030958">
        <w:rPr>
          <w:rStyle w:val="Style13ptBold"/>
        </w:rPr>
        <w:t>Brody 19</w:t>
      </w:r>
      <w:r>
        <w:t xml:space="preserve"> --- </w:t>
      </w:r>
      <w:r w:rsidRPr="00AC32FD">
        <w:rPr>
          <w:sz w:val="16"/>
          <w:szCs w:val="16"/>
        </w:rPr>
        <w:t xml:space="preserve">Sarah Brody, Associate Partner at McKinsey &amp; Company based in New York City, New York. Previously, Sarah was a Research Assistant at Duke University, Matt Rogers, leader of McKinsey Electric Power &amp; Natural Gas, Oil &amp; Gas, and Sustainability Practices as well as supporting energy clients globally, and Giulia </w:t>
      </w:r>
      <w:proofErr w:type="spellStart"/>
      <w:r w:rsidRPr="00AC32FD">
        <w:rPr>
          <w:sz w:val="16"/>
          <w:szCs w:val="16"/>
        </w:rPr>
        <w:t>Siccardo</w:t>
      </w:r>
      <w:proofErr w:type="spellEnd"/>
      <w:r w:rsidRPr="00AC32FD">
        <w:rPr>
          <w:sz w:val="16"/>
          <w:szCs w:val="16"/>
        </w:rPr>
        <w:t>, Energy and automotive consultant, She holds deep expertise in renewable energy technologies, battery storage, and sustainable transportation solutions, “Why, and how, utilities should start to manage climate-change risk”, McKinsey and Company, April 24</w:t>
      </w:r>
      <w:r w:rsidRPr="00AC32FD">
        <w:rPr>
          <w:sz w:val="16"/>
          <w:szCs w:val="16"/>
          <w:vertAlign w:val="superscript"/>
        </w:rPr>
        <w:t>th</w:t>
      </w:r>
      <w:r w:rsidRPr="00AC32FD">
        <w:rPr>
          <w:sz w:val="16"/>
          <w:szCs w:val="16"/>
        </w:rPr>
        <w:t xml:space="preserve"> 2019, https://www.mckinsey.com/industries/electric-power-and-natural-gas/our-insights/why-and-how-utilities-should-start-to-manage-climate-change-risk#</w:t>
      </w:r>
    </w:p>
    <w:p w14:paraId="1BF10C3A" w14:textId="77777777" w:rsidR="00273FDE" w:rsidRPr="00B44739" w:rsidRDefault="00273FDE" w:rsidP="00273FDE">
      <w:pPr>
        <w:rPr>
          <w:sz w:val="16"/>
        </w:rPr>
      </w:pPr>
      <w:r w:rsidRPr="00B44739">
        <w:rPr>
          <w:sz w:val="16"/>
        </w:rPr>
        <w:t>The Fourth National Climate Assessment, released in late 2018, stated that climate change was already having noticeable effects in the United States and predicted “</w:t>
      </w:r>
      <w:r w:rsidRPr="00A51C99">
        <w:rPr>
          <w:rStyle w:val="StyleUnderline"/>
        </w:rPr>
        <w:t xml:space="preserve">more </w:t>
      </w:r>
      <w:r w:rsidRPr="008B6D2A">
        <w:rPr>
          <w:rStyle w:val="StyleUnderline"/>
          <w:highlight w:val="cyan"/>
        </w:rPr>
        <w:t xml:space="preserve">frequent and intense </w:t>
      </w:r>
      <w:r w:rsidRPr="00A51C99">
        <w:rPr>
          <w:rStyle w:val="StyleUnderline"/>
        </w:rPr>
        <w:t xml:space="preserve">extreme </w:t>
      </w:r>
      <w:r w:rsidRPr="008B6D2A">
        <w:rPr>
          <w:rStyle w:val="StyleUnderline"/>
          <w:highlight w:val="cyan"/>
        </w:rPr>
        <w:t>weather</w:t>
      </w:r>
      <w:r w:rsidRPr="00B44739">
        <w:rPr>
          <w:sz w:val="16"/>
        </w:rPr>
        <w:t xml:space="preserve"> and climate-related events,” </w:t>
      </w:r>
      <w:r w:rsidRPr="00A51C99">
        <w:rPr>
          <w:rStyle w:val="StyleUnderline"/>
        </w:rPr>
        <w:t xml:space="preserve">such as floods and hurricanes. </w:t>
      </w:r>
      <w:r w:rsidRPr="008B6D2A">
        <w:rPr>
          <w:rStyle w:val="StyleUnderline"/>
          <w:highlight w:val="cyan"/>
        </w:rPr>
        <w:t>For utilities</w:t>
      </w:r>
      <w:r w:rsidRPr="00B44739">
        <w:rPr>
          <w:sz w:val="16"/>
        </w:rPr>
        <w:t xml:space="preserve">, the assessment concluded, </w:t>
      </w:r>
      <w:r w:rsidRPr="004B649E">
        <w:rPr>
          <w:rStyle w:val="StyleUnderline"/>
        </w:rPr>
        <w:t xml:space="preserve">the possibilities </w:t>
      </w:r>
      <w:r w:rsidRPr="008B6D2A">
        <w:rPr>
          <w:rStyle w:val="StyleUnderline"/>
          <w:highlight w:val="cyan"/>
        </w:rPr>
        <w:t xml:space="preserve">were </w:t>
      </w:r>
      <w:r w:rsidRPr="008B6D2A">
        <w:rPr>
          <w:rStyle w:val="Emphasis"/>
          <w:highlight w:val="cyan"/>
        </w:rPr>
        <w:t>grave</w:t>
      </w:r>
      <w:r w:rsidRPr="004B649E">
        <w:rPr>
          <w:rStyle w:val="StyleUnderline"/>
        </w:rPr>
        <w:t>: lower efficiency, higher expenses, and more power outages</w:t>
      </w:r>
      <w:r w:rsidRPr="00B44739">
        <w:rPr>
          <w:sz w:val="16"/>
        </w:rPr>
        <w:t xml:space="preserve">—even as demand for energy rises. And </w:t>
      </w:r>
      <w:r w:rsidRPr="008B6D2A">
        <w:rPr>
          <w:rStyle w:val="Emphasis"/>
          <w:highlight w:val="cyan"/>
        </w:rPr>
        <w:t>many utilities are not ready</w:t>
      </w:r>
      <w:r w:rsidRPr="00B44739">
        <w:rPr>
          <w:sz w:val="16"/>
        </w:rPr>
        <w:t>. As the assessment noted, “</w:t>
      </w:r>
      <w:r w:rsidRPr="008B6D2A">
        <w:rPr>
          <w:rStyle w:val="StyleUnderline"/>
          <w:highlight w:val="cyan"/>
        </w:rPr>
        <w:t>Infrastructure</w:t>
      </w:r>
      <w:r w:rsidRPr="004B649E">
        <w:rPr>
          <w:rStyle w:val="StyleUnderline"/>
        </w:rPr>
        <w:t xml:space="preserve"> currently designed for historical climate conditions </w:t>
      </w:r>
      <w:r w:rsidRPr="008B6D2A">
        <w:rPr>
          <w:rStyle w:val="StyleUnderline"/>
          <w:highlight w:val="cyan"/>
        </w:rPr>
        <w:t>is</w:t>
      </w:r>
      <w:r w:rsidRPr="008B6D2A">
        <w:rPr>
          <w:sz w:val="16"/>
          <w:highlight w:val="cyan"/>
        </w:rPr>
        <w:t xml:space="preserve"> </w:t>
      </w:r>
      <w:r w:rsidRPr="008B6D2A">
        <w:rPr>
          <w:rStyle w:val="Emphasis"/>
          <w:highlight w:val="cyan"/>
        </w:rPr>
        <w:t xml:space="preserve">more vulnerable to </w:t>
      </w:r>
      <w:r w:rsidRPr="00A51C99">
        <w:rPr>
          <w:rStyle w:val="Emphasis"/>
        </w:rPr>
        <w:t xml:space="preserve">future </w:t>
      </w:r>
      <w:r w:rsidRPr="008B6D2A">
        <w:rPr>
          <w:rStyle w:val="Emphasis"/>
          <w:highlight w:val="cyan"/>
        </w:rPr>
        <w:t>weather extremes</w:t>
      </w:r>
      <w:r w:rsidRPr="00B44739">
        <w:rPr>
          <w:sz w:val="16"/>
        </w:rPr>
        <w:t xml:space="preserve"> and climate change.”</w:t>
      </w:r>
    </w:p>
    <w:p w14:paraId="096EBDA1" w14:textId="77777777" w:rsidR="00273FDE" w:rsidRPr="00B44739" w:rsidRDefault="00273FDE" w:rsidP="00273FDE">
      <w:pPr>
        <w:rPr>
          <w:sz w:val="16"/>
        </w:rPr>
      </w:pPr>
      <w:r w:rsidRPr="004B649E">
        <w:rPr>
          <w:rStyle w:val="StyleUnderline"/>
        </w:rPr>
        <w:t>The cost of extreme weather is already high</w:t>
      </w:r>
      <w:r w:rsidRPr="00B44739">
        <w:rPr>
          <w:sz w:val="16"/>
        </w:rPr>
        <w:t xml:space="preserve">, and </w:t>
      </w:r>
      <w:r w:rsidRPr="004B649E">
        <w:rPr>
          <w:rStyle w:val="StyleUnderline"/>
        </w:rPr>
        <w:t>the frequency and the cost to life</w:t>
      </w:r>
      <w:r w:rsidRPr="00B44739">
        <w:rPr>
          <w:sz w:val="16"/>
        </w:rPr>
        <w:t xml:space="preserve"> and property of extreme weather events </w:t>
      </w:r>
      <w:r w:rsidRPr="004B649E">
        <w:rPr>
          <w:rStyle w:val="StyleUnderline"/>
        </w:rPr>
        <w:t xml:space="preserve">has increased in recent years. If such events become more </w:t>
      </w:r>
      <w:r w:rsidRPr="00B44739">
        <w:rPr>
          <w:rStyle w:val="Emphasis"/>
        </w:rPr>
        <w:t>common or intense</w:t>
      </w:r>
      <w:r w:rsidRPr="00B44739">
        <w:rPr>
          <w:sz w:val="16"/>
        </w:rPr>
        <w:t xml:space="preserve">, as the assessment predicts, </w:t>
      </w:r>
      <w:r w:rsidRPr="004B649E">
        <w:rPr>
          <w:rStyle w:val="StyleUnderline"/>
        </w:rPr>
        <w:t xml:space="preserve">the price will be even higher. </w:t>
      </w:r>
      <w:r w:rsidRPr="00B44739">
        <w:rPr>
          <w:sz w:val="16"/>
        </w:rPr>
        <w:t>Even now, some utilities are making investments in long lived assets in risky locations, increasing system vulnerability and balance sheet risk. On that basis, we believe there is a strong case for utilities to start now to take steps on climate-change adaptation. And there are ways for them to do so—for example by strengthening the grid, exploring investments in batteries and microgrids, and working with new partners.</w:t>
      </w:r>
    </w:p>
    <w:p w14:paraId="786D7192" w14:textId="77777777" w:rsidR="00273FDE" w:rsidRPr="00B44739" w:rsidRDefault="00273FDE" w:rsidP="00273FDE">
      <w:pPr>
        <w:rPr>
          <w:rStyle w:val="Emphasis"/>
        </w:rPr>
      </w:pPr>
      <w:r w:rsidRPr="00B44739">
        <w:rPr>
          <w:rStyle w:val="Emphasis"/>
        </w:rPr>
        <w:t>The brewing cost storm for utilities</w:t>
      </w:r>
    </w:p>
    <w:p w14:paraId="19AAF510" w14:textId="77777777" w:rsidR="00273FDE" w:rsidRPr="00B44739" w:rsidRDefault="00273FDE" w:rsidP="00273FDE">
      <w:pPr>
        <w:rPr>
          <w:sz w:val="16"/>
        </w:rPr>
      </w:pPr>
      <w:r w:rsidRPr="00B44739">
        <w:rPr>
          <w:sz w:val="16"/>
        </w:rPr>
        <w:t xml:space="preserve">In 2017, </w:t>
      </w:r>
      <w:r w:rsidRPr="004B649E">
        <w:rPr>
          <w:rStyle w:val="StyleUnderline"/>
        </w:rPr>
        <w:t>Hurricane Irma</w:t>
      </w:r>
      <w:r w:rsidRPr="00B44739">
        <w:rPr>
          <w:sz w:val="16"/>
        </w:rPr>
        <w:t xml:space="preserve"> made landfall in the Caribbean and Florida. A category 4 and 5 storm, Irma damaged 90 percent of the buildings on the island of Barbuda and </w:t>
      </w:r>
      <w:r w:rsidRPr="004B649E">
        <w:rPr>
          <w:rStyle w:val="StyleUnderline"/>
        </w:rPr>
        <w:t>caused the fourth-largest blackout in US history</w:t>
      </w:r>
      <w:r w:rsidRPr="00B44739">
        <w:rPr>
          <w:sz w:val="16"/>
        </w:rPr>
        <w:t xml:space="preserve">. The total cost of damage was $50 billion. </w:t>
      </w:r>
      <w:r w:rsidRPr="00B44739">
        <w:rPr>
          <w:rStyle w:val="Emphasis"/>
        </w:rPr>
        <w:t>And Irma was no outlier</w:t>
      </w:r>
      <w:r w:rsidRPr="00B44739">
        <w:rPr>
          <w:sz w:val="16"/>
        </w:rPr>
        <w:t xml:space="preserve">. Since 1958, </w:t>
      </w:r>
      <w:r w:rsidRPr="004B649E">
        <w:rPr>
          <w:rStyle w:val="StyleUnderline"/>
        </w:rPr>
        <w:t>the frequency and intensity of serious Atlantic hurricanes</w:t>
      </w:r>
      <w:r w:rsidRPr="00B44739">
        <w:rPr>
          <w:sz w:val="16"/>
        </w:rPr>
        <w:t xml:space="preserve">, like Irma, </w:t>
      </w:r>
      <w:r w:rsidRPr="00B44739">
        <w:rPr>
          <w:rStyle w:val="Emphasis"/>
        </w:rPr>
        <w:t>has risen</w:t>
      </w:r>
      <w:r w:rsidRPr="00B44739">
        <w:rPr>
          <w:sz w:val="16"/>
        </w:rPr>
        <w:t xml:space="preserve"> (Exhibit 1).</w:t>
      </w:r>
    </w:p>
    <w:p w14:paraId="4E882693" w14:textId="77777777" w:rsidR="00273FDE" w:rsidRPr="00A51C99" w:rsidRDefault="00273FDE" w:rsidP="00273FDE">
      <w:pPr>
        <w:rPr>
          <w:sz w:val="16"/>
        </w:rPr>
      </w:pPr>
      <w:r w:rsidRPr="00B44739">
        <w:rPr>
          <w:sz w:val="16"/>
        </w:rPr>
        <w:t xml:space="preserve">In other ways, </w:t>
      </w:r>
      <w:r w:rsidRPr="00A51C99">
        <w:rPr>
          <w:sz w:val="16"/>
        </w:rPr>
        <w:t xml:space="preserve">too, </w:t>
      </w:r>
      <w:r w:rsidRPr="00A51C99">
        <w:rPr>
          <w:rStyle w:val="StyleUnderline"/>
        </w:rPr>
        <w:t xml:space="preserve">utilities are already more vulnerable to extreme weather events than in the past. </w:t>
      </w:r>
      <w:r w:rsidRPr="00A51C99">
        <w:rPr>
          <w:sz w:val="16"/>
        </w:rPr>
        <w:t>When homes are built in areas prone to wildfires, power companies follow, placing their own assets at higher risk. These can even exacerbate the problem, if sparks from power lines ignite. Fires also emit additional carbon dioxide (CO2), a greenhouse gas that contributes to climate change. In California, the devastating 2018 fire season emitted approximately 15 percent of the CO2 California emits from all sources in a typical year.</w:t>
      </w:r>
    </w:p>
    <w:p w14:paraId="583CC558" w14:textId="77777777" w:rsidR="00273FDE" w:rsidRPr="006329BB" w:rsidRDefault="00273FDE" w:rsidP="00273FDE">
      <w:pPr>
        <w:rPr>
          <w:rStyle w:val="Emphasis"/>
        </w:rPr>
      </w:pPr>
      <w:r w:rsidRPr="00A51C99">
        <w:rPr>
          <w:sz w:val="16"/>
        </w:rPr>
        <w:t>If climate change brings significant sea-level rise, as many models predict</w:t>
      </w:r>
      <w:r w:rsidRPr="00B44739">
        <w:rPr>
          <w:sz w:val="16"/>
        </w:rPr>
        <w:t xml:space="preserve">, that raises new vulnerabilities, but the risk is material today. In the United States, </w:t>
      </w:r>
      <w:r w:rsidRPr="008B6D2A">
        <w:rPr>
          <w:rStyle w:val="Emphasis"/>
          <w:highlight w:val="cyan"/>
        </w:rPr>
        <w:t>nine nuclear-power plants are located within two miles of</w:t>
      </w:r>
      <w:r w:rsidRPr="00B44739">
        <w:rPr>
          <w:rStyle w:val="Emphasis"/>
        </w:rPr>
        <w:t xml:space="preserve"> the ocean</w:t>
      </w:r>
      <w:r w:rsidRPr="00B44739">
        <w:rPr>
          <w:sz w:val="16"/>
        </w:rPr>
        <w:t xml:space="preserve">. </w:t>
      </w:r>
      <w:r w:rsidRPr="004B649E">
        <w:rPr>
          <w:rStyle w:val="StyleUnderline"/>
        </w:rPr>
        <w:t xml:space="preserve">Many of the nation’s 8,625 power plants were deliberately sited near </w:t>
      </w:r>
      <w:r w:rsidRPr="008B6D2A">
        <w:rPr>
          <w:rStyle w:val="StyleUnderline"/>
          <w:highlight w:val="cyan"/>
        </w:rPr>
        <w:t>shorelines</w:t>
      </w:r>
      <w:r w:rsidRPr="00B44739">
        <w:rPr>
          <w:sz w:val="16"/>
        </w:rPr>
        <w:t xml:space="preserve"> in order to have access to </w:t>
      </w:r>
      <w:r w:rsidRPr="00A51C99">
        <w:rPr>
          <w:sz w:val="16"/>
        </w:rPr>
        <w:t xml:space="preserve">water. </w:t>
      </w:r>
      <w:r w:rsidRPr="00A51C99">
        <w:rPr>
          <w:rStyle w:val="StyleUnderline"/>
        </w:rPr>
        <w:t>As a result, when hurricanes strike,</w:t>
      </w:r>
      <w:r w:rsidRPr="00A51C99">
        <w:rPr>
          <w:sz w:val="16"/>
        </w:rPr>
        <w:t xml:space="preserve"> </w:t>
      </w:r>
      <w:r w:rsidRPr="00A51C99">
        <w:rPr>
          <w:rStyle w:val="Emphasis"/>
        </w:rPr>
        <w:t>power plants already face significant flooding damage.</w:t>
      </w:r>
    </w:p>
    <w:p w14:paraId="2E6BA90C" w14:textId="77777777" w:rsidR="00273FDE" w:rsidRPr="00B44739" w:rsidRDefault="00273FDE" w:rsidP="00273FDE">
      <w:pPr>
        <w:rPr>
          <w:sz w:val="16"/>
        </w:rPr>
      </w:pPr>
      <w:r w:rsidRPr="00B44739">
        <w:rPr>
          <w:sz w:val="16"/>
        </w:rPr>
        <w:t xml:space="preserve">According to the Department of Energy, </w:t>
      </w:r>
      <w:r w:rsidRPr="004B649E">
        <w:rPr>
          <w:rStyle w:val="StyleUnderline"/>
        </w:rPr>
        <w:t xml:space="preserve">44 power plants were in flooded areas in Hurricane Irene and 69 were in flooded areas in Hurricane Sandy. During these hurricanes, </w:t>
      </w:r>
      <w:r w:rsidRPr="00B44739">
        <w:rPr>
          <w:rStyle w:val="Emphasis"/>
        </w:rPr>
        <w:t xml:space="preserve">eight nuclear power plants </w:t>
      </w:r>
      <w:r w:rsidRPr="004B649E">
        <w:rPr>
          <w:rStyle w:val="StyleUnderline"/>
        </w:rPr>
        <w:t>had to shut down</w:t>
      </w:r>
      <w:r w:rsidRPr="00B44739">
        <w:rPr>
          <w:sz w:val="16"/>
        </w:rPr>
        <w:t xml:space="preserve"> or reduce service. </w:t>
      </w:r>
      <w:r w:rsidRPr="004B649E">
        <w:rPr>
          <w:rStyle w:val="StyleUnderline"/>
        </w:rPr>
        <w:t xml:space="preserve">During Houston’s Hurricane Harvey in 2017, wind and catastrophic flooding knocked down or damaged more than 6,200 distribution poles and 850 transmission structures; </w:t>
      </w:r>
      <w:r w:rsidRPr="00B44739">
        <w:rPr>
          <w:sz w:val="16"/>
        </w:rPr>
        <w:t>21.4 gigawatts of generation were affected by wind damage, flooding damage, fuel supply issues, or evacuations and shutdowns. If sea levels rise, storm surges would hit further inland, causing more damaging coastal flooding to generation, transmission, and distribution infrastructure.</w:t>
      </w:r>
    </w:p>
    <w:p w14:paraId="7340F04C" w14:textId="77777777" w:rsidR="00273FDE" w:rsidRPr="00AC32FD" w:rsidRDefault="00273FDE" w:rsidP="00273FDE">
      <w:pPr>
        <w:rPr>
          <w:sz w:val="16"/>
        </w:rPr>
      </w:pPr>
      <w:r w:rsidRPr="008B6D2A">
        <w:rPr>
          <w:rStyle w:val="StyleUnderline"/>
          <w:highlight w:val="cyan"/>
        </w:rPr>
        <w:t>Unless</w:t>
      </w:r>
      <w:r w:rsidRPr="004B649E">
        <w:rPr>
          <w:rStyle w:val="StyleUnderline"/>
        </w:rPr>
        <w:t xml:space="preserve"> utilities </w:t>
      </w:r>
      <w:r w:rsidRPr="008B6D2A">
        <w:rPr>
          <w:rStyle w:val="Emphasis"/>
          <w:highlight w:val="cyan"/>
        </w:rPr>
        <w:t>become more resilient to extreme weather</w:t>
      </w:r>
      <w:r w:rsidRPr="004B649E">
        <w:rPr>
          <w:rStyle w:val="StyleUnderline"/>
        </w:rPr>
        <w:t xml:space="preserve"> events, they put themselves at unnecessary risk,</w:t>
      </w:r>
      <w:r w:rsidRPr="00AC32FD">
        <w:rPr>
          <w:sz w:val="16"/>
        </w:rPr>
        <w:t xml:space="preserve"> in both physical and financial terms. </w:t>
      </w:r>
      <w:r w:rsidRPr="004B649E">
        <w:rPr>
          <w:rStyle w:val="StyleUnderline"/>
        </w:rPr>
        <w:t xml:space="preserve">Repairing storm </w:t>
      </w:r>
      <w:r w:rsidRPr="008B6D2A">
        <w:rPr>
          <w:rStyle w:val="StyleUnderline"/>
          <w:highlight w:val="cyan"/>
        </w:rPr>
        <w:t>damage</w:t>
      </w:r>
      <w:r w:rsidRPr="004B649E">
        <w:rPr>
          <w:rStyle w:val="StyleUnderline"/>
        </w:rPr>
        <w:t xml:space="preserve"> and upgrading </w:t>
      </w:r>
      <w:r w:rsidRPr="008B6D2A">
        <w:rPr>
          <w:rStyle w:val="StyleUnderline"/>
          <w:highlight w:val="cyan"/>
        </w:rPr>
        <w:t>infrastructure</w:t>
      </w:r>
      <w:r w:rsidRPr="004B649E">
        <w:rPr>
          <w:rStyle w:val="StyleUnderline"/>
        </w:rPr>
        <w:t xml:space="preserve"> after the fact </w:t>
      </w:r>
      <w:r w:rsidRPr="008B6D2A">
        <w:rPr>
          <w:rStyle w:val="StyleUnderline"/>
          <w:highlight w:val="cyan"/>
        </w:rPr>
        <w:t xml:space="preserve">is </w:t>
      </w:r>
      <w:r w:rsidRPr="008B6D2A">
        <w:rPr>
          <w:rStyle w:val="Emphasis"/>
          <w:highlight w:val="cyan"/>
        </w:rPr>
        <w:t>expensive and traumatic</w:t>
      </w:r>
      <w:r w:rsidRPr="00AC32FD">
        <w:rPr>
          <w:sz w:val="16"/>
        </w:rPr>
        <w:t>. Hurricane Katrina in 2005 forced Entergy New Orleans into Chapter 11 bankruptcy reorganization. There are, of course, compelling environmental and social reasons to invest in mitigation efforts sooner rather than later. We believe there are also economic ones. Power utilities need to invest on the basis that the present is already riskier than what was planned and the future will be more volatile. There is evidence that climate change adaptation can also be cost-effective.</w:t>
      </w:r>
    </w:p>
    <w:p w14:paraId="1D4F83A1" w14:textId="77777777" w:rsidR="00273FDE" w:rsidRPr="00A51C99" w:rsidRDefault="00273FDE" w:rsidP="00273FDE">
      <w:pPr>
        <w:rPr>
          <w:sz w:val="16"/>
          <w:szCs w:val="16"/>
        </w:rPr>
      </w:pPr>
      <w:r w:rsidRPr="00A51C99">
        <w:rPr>
          <w:sz w:val="16"/>
          <w:szCs w:val="16"/>
        </w:rPr>
        <w:t>The benefits of being prepared</w:t>
      </w:r>
    </w:p>
    <w:p w14:paraId="0E79803F" w14:textId="77777777" w:rsidR="00273FDE" w:rsidRPr="00B4082E" w:rsidRDefault="00273FDE" w:rsidP="00273FDE">
      <w:pPr>
        <w:rPr>
          <w:sz w:val="16"/>
        </w:rPr>
      </w:pPr>
      <w:r w:rsidRPr="00AC32FD">
        <w:rPr>
          <w:sz w:val="16"/>
        </w:rPr>
        <w:t xml:space="preserve">In order to understand the economics of mitigating climate-change risk in </w:t>
      </w:r>
      <w:r w:rsidRPr="00B4082E">
        <w:rPr>
          <w:sz w:val="16"/>
        </w:rPr>
        <w:t xml:space="preserve">the United States, we considered </w:t>
      </w:r>
      <w:r w:rsidRPr="00B4082E">
        <w:rPr>
          <w:rStyle w:val="StyleUnderline"/>
        </w:rPr>
        <w:t>the effect of extreme storms, largely hurricanes, on utilities, because it is relatively easy to measure storm-related impacts. To do so, we examined the financial records of ten large power utilities in</w:t>
      </w:r>
      <w:r w:rsidRPr="00B4082E">
        <w:rPr>
          <w:sz w:val="16"/>
        </w:rPr>
        <w:t xml:space="preserve"> seven states where hurricanes are common (Alabama, Florida, Georgia, Louisiana, North Carolina, South Carolina, and Texas), plus New Jersey, where hurricanes are less common but dense coastal populations mean damage from storms can be particularly costly.</w:t>
      </w:r>
    </w:p>
    <w:p w14:paraId="6639B2AC" w14:textId="77777777" w:rsidR="00273FDE" w:rsidRPr="00EF41AC" w:rsidRDefault="00273FDE" w:rsidP="00273FDE">
      <w:pPr>
        <w:rPr>
          <w:rStyle w:val="Emphasis"/>
          <w:b w:val="0"/>
          <w:iCs w:val="0"/>
          <w:bdr w:val="none" w:sz="0" w:space="0" w:color="auto"/>
        </w:rPr>
      </w:pPr>
      <w:r w:rsidRPr="00B4082E">
        <w:rPr>
          <w:sz w:val="16"/>
        </w:rPr>
        <w:t xml:space="preserve">According to this analysis, </w:t>
      </w:r>
      <w:r w:rsidRPr="00B4082E">
        <w:rPr>
          <w:rStyle w:val="StyleUnderline"/>
        </w:rPr>
        <w:t>a typical utility saw $1.4 billion in storm-damage costs and lost revenues due to outages caused by storms</w:t>
      </w:r>
      <w:r w:rsidRPr="00B4082E">
        <w:rPr>
          <w:sz w:val="16"/>
        </w:rPr>
        <w:t xml:space="preserve"> over a 20-year period. Then, using estimates from the Fourth National Climate Assessment for increases in extreme weather events and coastal infrastructure damage driven by climate change, we estimated that by 2050, the cost of damages and lost revenues would rise by</w:t>
      </w:r>
      <w:r w:rsidRPr="00AC32FD">
        <w:rPr>
          <w:sz w:val="16"/>
        </w:rPr>
        <w:t xml:space="preserve"> 23 percent ($300 million), or approximately two to three additional years with major hurricane damage. (These projected increases are conservative; they are based on estimates of regional increases in extreme weather or storm damage due to sea-level rise.) Combined, </w:t>
      </w:r>
      <w:r w:rsidRPr="004B649E">
        <w:rPr>
          <w:rStyle w:val="StyleUnderline"/>
        </w:rPr>
        <w:t>these estimates give us a baseline: $1.7 billion in economic damage for each utility by 2050.</w:t>
      </w:r>
    </w:p>
    <w:p w14:paraId="4E885CC1" w14:textId="77777777" w:rsidR="00273FDE" w:rsidRDefault="00273FDE" w:rsidP="00273FDE">
      <w:pPr>
        <w:pStyle w:val="Heading4"/>
      </w:pPr>
      <w:r w:rsidRPr="000C6C9B">
        <w:t xml:space="preserve">Blackouts </w:t>
      </w:r>
      <w:r>
        <w:t>trigger</w:t>
      </w:r>
      <w:r w:rsidRPr="000C6C9B">
        <w:t xml:space="preserve"> multiple </w:t>
      </w:r>
      <w:r w:rsidRPr="00EF41AC">
        <w:rPr>
          <w:u w:val="single"/>
        </w:rPr>
        <w:t>existential scenarios</w:t>
      </w:r>
    </w:p>
    <w:p w14:paraId="605B4402" w14:textId="2114B391" w:rsidR="00273FDE" w:rsidRPr="000C6C9B" w:rsidRDefault="00273FDE" w:rsidP="00273FDE">
      <w:r w:rsidRPr="000C6C9B">
        <w:rPr>
          <w:rStyle w:val="Style13ptBold"/>
        </w:rPr>
        <w:t xml:space="preserve">Pry 21 </w:t>
      </w:r>
      <w:r>
        <w:t xml:space="preserve">--- Dr. Peter Vincent Pry is executive director of the Task Force on National and Homeland Security, “When will America protect itself against EMP, cyber and ransomware attacks?”, The Hill, 05/21/21, </w:t>
      </w:r>
      <w:hyperlink r:id="rId116" w:history="1">
        <w:r w:rsidR="006329BB" w:rsidRPr="001522B3">
          <w:rPr>
            <w:rStyle w:val="Hyperlink"/>
          </w:rPr>
          <w:t>https://thehill.com/opinion/national-security/554503-when-will-america-protect-itself-against-emp-cyber-and-ransomware</w:t>
        </w:r>
      </w:hyperlink>
      <w:r w:rsidR="006329BB">
        <w:t xml:space="preserve"> [language modified]</w:t>
      </w:r>
    </w:p>
    <w:p w14:paraId="284CF026" w14:textId="63ECF2A3" w:rsidR="00273FDE" w:rsidRPr="000C6C9B" w:rsidRDefault="00273FDE" w:rsidP="00273FDE">
      <w:pPr>
        <w:rPr>
          <w:sz w:val="16"/>
        </w:rPr>
      </w:pPr>
      <w:r w:rsidRPr="00A51C99">
        <w:rPr>
          <w:sz w:val="16"/>
        </w:rPr>
        <w:t>“</w:t>
      </w:r>
      <w:r w:rsidRPr="00A51C99">
        <w:rPr>
          <w:rStyle w:val="StyleUnderline"/>
        </w:rPr>
        <w:t xml:space="preserve">A long-term </w:t>
      </w:r>
      <w:r w:rsidRPr="008B6D2A">
        <w:rPr>
          <w:rStyle w:val="StyleUnderline"/>
          <w:highlight w:val="cyan"/>
        </w:rPr>
        <w:t>outage</w:t>
      </w:r>
      <w:r w:rsidRPr="000C6C9B">
        <w:rPr>
          <w:sz w:val="16"/>
        </w:rPr>
        <w:t xml:space="preserve"> owing to EMP </w:t>
      </w:r>
      <w:r w:rsidRPr="006329BB">
        <w:rPr>
          <w:rStyle w:val="StyleUnderline"/>
          <w:highlight w:val="cyan"/>
        </w:rPr>
        <w:t xml:space="preserve">could </w:t>
      </w:r>
      <w:r w:rsidR="006329BB" w:rsidRPr="006329BB">
        <w:rPr>
          <w:rStyle w:val="StyleUnderline"/>
          <w:highlight w:val="cyan"/>
        </w:rPr>
        <w:t>[wreck</w:t>
      </w:r>
      <w:r w:rsidR="006329BB">
        <w:rPr>
          <w:rStyle w:val="StyleUnderline"/>
        </w:rPr>
        <w:t>]</w:t>
      </w:r>
      <w:r w:rsidR="006329BB" w:rsidRPr="006329BB">
        <w:t xml:space="preserve"> </w:t>
      </w:r>
      <w:r w:rsidRPr="006329BB">
        <w:rPr>
          <w:strike/>
          <w:sz w:val="16"/>
          <w:szCs w:val="14"/>
        </w:rPr>
        <w:t>disable</w:t>
      </w:r>
      <w:r w:rsidRPr="006329BB">
        <w:t xml:space="preserve"> </w:t>
      </w:r>
      <w:r w:rsidRPr="008B6D2A">
        <w:rPr>
          <w:rStyle w:val="Emphasis"/>
          <w:highlight w:val="cyan"/>
        </w:rPr>
        <w:t>most</w:t>
      </w:r>
      <w:r w:rsidRPr="000C6C9B">
        <w:rPr>
          <w:rStyle w:val="Emphasis"/>
        </w:rPr>
        <w:t xml:space="preserve"> critical </w:t>
      </w:r>
      <w:r w:rsidRPr="008B6D2A">
        <w:rPr>
          <w:rStyle w:val="Emphasis"/>
          <w:highlight w:val="cyan"/>
        </w:rPr>
        <w:t>supply chains</w:t>
      </w:r>
      <w:r w:rsidRPr="008B6D2A">
        <w:rPr>
          <w:sz w:val="16"/>
          <w:highlight w:val="cyan"/>
        </w:rPr>
        <w:t xml:space="preserve">, </w:t>
      </w:r>
      <w:r w:rsidRPr="008B6D2A">
        <w:rPr>
          <w:rStyle w:val="StyleUnderline"/>
          <w:highlight w:val="cyan"/>
        </w:rPr>
        <w:t xml:space="preserve">leaving the U.S. </w:t>
      </w:r>
      <w:r w:rsidRPr="00A51C99">
        <w:rPr>
          <w:rStyle w:val="StyleUnderline"/>
        </w:rPr>
        <w:t xml:space="preserve">population </w:t>
      </w:r>
      <w:r w:rsidRPr="008B6D2A">
        <w:rPr>
          <w:rStyle w:val="StyleUnderline"/>
          <w:highlight w:val="cyan"/>
        </w:rPr>
        <w:t>living in conditions similar to centuries past</w:t>
      </w:r>
      <w:r w:rsidRPr="000C6C9B">
        <w:rPr>
          <w:sz w:val="16"/>
        </w:rPr>
        <w:t xml:space="preserve">, prior to the advent of electric power. In the 1800s, the U.S. population was less than 60 million, and those people had many skills and assets necessary for survival without today’s infrastructure. </w:t>
      </w:r>
      <w:r w:rsidRPr="000C6C9B">
        <w:rPr>
          <w:rStyle w:val="StyleUnderline"/>
        </w:rPr>
        <w:t xml:space="preserve">An extended blackout today </w:t>
      </w:r>
      <w:r w:rsidRPr="008B6D2A">
        <w:rPr>
          <w:rStyle w:val="StyleUnderline"/>
          <w:highlight w:val="cyan"/>
        </w:rPr>
        <w:t xml:space="preserve">could result in the death of a </w:t>
      </w:r>
      <w:r w:rsidRPr="008B6D2A">
        <w:rPr>
          <w:rStyle w:val="Emphasis"/>
          <w:highlight w:val="cyan"/>
        </w:rPr>
        <w:t xml:space="preserve">large fraction of </w:t>
      </w:r>
      <w:r w:rsidRPr="00A51C99">
        <w:rPr>
          <w:rStyle w:val="Emphasis"/>
        </w:rPr>
        <w:t xml:space="preserve">the American </w:t>
      </w:r>
      <w:r w:rsidRPr="008B6D2A">
        <w:rPr>
          <w:rStyle w:val="Emphasis"/>
          <w:highlight w:val="cyan"/>
        </w:rPr>
        <w:t>people</w:t>
      </w:r>
      <w:r w:rsidRPr="000C6C9B">
        <w:rPr>
          <w:sz w:val="16"/>
        </w:rPr>
        <w:t xml:space="preserve"> </w:t>
      </w:r>
      <w:r w:rsidRPr="000C6C9B">
        <w:rPr>
          <w:rStyle w:val="StyleUnderline"/>
        </w:rPr>
        <w:t xml:space="preserve">through the effects of </w:t>
      </w:r>
      <w:r w:rsidRPr="008B6D2A">
        <w:rPr>
          <w:rStyle w:val="Emphasis"/>
          <w:highlight w:val="cyan"/>
        </w:rPr>
        <w:t>societal collapse, disease and starvation</w:t>
      </w:r>
      <w:r w:rsidRPr="000C6C9B">
        <w:rPr>
          <w:sz w:val="16"/>
        </w:rPr>
        <w:t>. While national planning and preparation for such events could help mitigate the damage, few such actions are currently under way or even being contemplated.” — Congressional EMP Commission (2017)</w:t>
      </w:r>
    </w:p>
    <w:p w14:paraId="2AA5991A" w14:textId="77777777" w:rsidR="00273FDE" w:rsidRPr="000C6C9B" w:rsidRDefault="00273FDE" w:rsidP="00273FDE">
      <w:pPr>
        <w:rPr>
          <w:sz w:val="16"/>
          <w:szCs w:val="16"/>
        </w:rPr>
      </w:pPr>
      <w:r w:rsidRPr="000C6C9B">
        <w:rPr>
          <w:sz w:val="16"/>
          <w:szCs w:val="16"/>
        </w:rPr>
        <w:t>The people of Rangely, Colo., are not waiting for Washington to protect them from a Great American Blackout caused by a solar superstorm or cyber warfare or electromagnetic pulse (EMP) attack. Like several other Western municipalities, Rangely, a town of 2,300 in northwest Colorado, home to a community college, has rolled up its sleeves and, in the best traditions of Western pioneering spirit, independence and self-sufficiency, is building redundant microgrids so they can survive anything.</w:t>
      </w:r>
    </w:p>
    <w:p w14:paraId="2DEF563C" w14:textId="77777777" w:rsidR="00273FDE" w:rsidRPr="000C6C9B" w:rsidRDefault="00273FDE" w:rsidP="00273FDE">
      <w:pPr>
        <w:rPr>
          <w:sz w:val="16"/>
          <w:szCs w:val="16"/>
        </w:rPr>
      </w:pPr>
      <w:r w:rsidRPr="000C6C9B">
        <w:rPr>
          <w:sz w:val="16"/>
          <w:szCs w:val="16"/>
        </w:rPr>
        <w:t>Texas state Sen. Bob Hall and his colleagues aren’t waiting for Washington to “provide for the common defense,” either. Hall’s bill to protect the Texas electric grid from all hazards — including EMP, cyber warfare and sabotage — recently passed the state Senate.</w:t>
      </w:r>
    </w:p>
    <w:p w14:paraId="51CC02D4" w14:textId="77777777" w:rsidR="00273FDE" w:rsidRPr="000C6C9B" w:rsidRDefault="00273FDE" w:rsidP="00273FDE">
      <w:pPr>
        <w:rPr>
          <w:u w:val="single"/>
        </w:rPr>
      </w:pPr>
      <w:r w:rsidRPr="008B6D2A">
        <w:rPr>
          <w:rStyle w:val="StyleUnderline"/>
          <w:highlight w:val="cyan"/>
        </w:rPr>
        <w:t xml:space="preserve">Texans had a </w:t>
      </w:r>
      <w:r w:rsidRPr="00A51C99">
        <w:rPr>
          <w:rStyle w:val="StyleUnderline"/>
        </w:rPr>
        <w:t xml:space="preserve">small </w:t>
      </w:r>
      <w:r w:rsidRPr="008B6D2A">
        <w:rPr>
          <w:rStyle w:val="StyleUnderline"/>
          <w:highlight w:val="cyan"/>
        </w:rPr>
        <w:t>taste of “electronic apocalypse</w:t>
      </w:r>
      <w:r w:rsidRPr="000C6C9B">
        <w:rPr>
          <w:sz w:val="16"/>
        </w:rPr>
        <w:t xml:space="preserve">” in February </w:t>
      </w:r>
      <w:r w:rsidRPr="000C6C9B">
        <w:rPr>
          <w:rStyle w:val="StyleUnderline"/>
        </w:rPr>
        <w:t xml:space="preserve">when an ice storm caused statewide </w:t>
      </w:r>
      <w:r w:rsidRPr="00A51C99">
        <w:rPr>
          <w:rStyle w:val="StyleUnderline"/>
        </w:rPr>
        <w:t>rolling blackouts, resulting in property</w:t>
      </w:r>
      <w:r w:rsidRPr="000C6C9B">
        <w:rPr>
          <w:rStyle w:val="StyleUnderline"/>
        </w:rPr>
        <w:t xml:space="preserve"> </w:t>
      </w:r>
      <w:r w:rsidRPr="008B6D2A">
        <w:rPr>
          <w:rStyle w:val="StyleUnderline"/>
          <w:highlight w:val="cyan"/>
        </w:rPr>
        <w:t>damage totaling billions</w:t>
      </w:r>
      <w:r w:rsidRPr="000C6C9B">
        <w:rPr>
          <w:rStyle w:val="StyleUnderline"/>
        </w:rPr>
        <w:t xml:space="preserve"> of dollars, </w:t>
      </w:r>
      <w:r w:rsidRPr="008B6D2A">
        <w:rPr>
          <w:rStyle w:val="StyleUnderline"/>
          <w:highlight w:val="cyan"/>
        </w:rPr>
        <w:t>fuel shortages</w:t>
      </w:r>
      <w:r w:rsidRPr="000C6C9B">
        <w:rPr>
          <w:rStyle w:val="StyleUnderline"/>
        </w:rPr>
        <w:t xml:space="preserve"> </w:t>
      </w:r>
      <w:r w:rsidRPr="000C6C9B">
        <w:rPr>
          <w:sz w:val="16"/>
        </w:rPr>
        <w:t xml:space="preserve">including a reduction in the national fuel supply, </w:t>
      </w:r>
      <w:r w:rsidRPr="008B6D2A">
        <w:rPr>
          <w:rStyle w:val="StyleUnderline"/>
          <w:highlight w:val="cyan"/>
        </w:rPr>
        <w:t>industrial accidents,</w:t>
      </w:r>
      <w:r w:rsidRPr="000C6C9B">
        <w:rPr>
          <w:rStyle w:val="StyleUnderline"/>
        </w:rPr>
        <w:t xml:space="preserve"> including a </w:t>
      </w:r>
      <w:r w:rsidRPr="008B6D2A">
        <w:rPr>
          <w:rStyle w:val="StyleUnderline"/>
          <w:highlight w:val="cyan"/>
        </w:rPr>
        <w:t>major explosion</w:t>
      </w:r>
      <w:r w:rsidRPr="000C6C9B">
        <w:rPr>
          <w:rStyle w:val="StyleUnderline"/>
        </w:rPr>
        <w:t xml:space="preserve"> and </w:t>
      </w:r>
      <w:r w:rsidRPr="00A51C99">
        <w:rPr>
          <w:rStyle w:val="StyleUnderline"/>
        </w:rPr>
        <w:t>fire in a chemical plant</w:t>
      </w:r>
      <w:r w:rsidRPr="000C6C9B">
        <w:rPr>
          <w:rStyle w:val="StyleUnderline"/>
        </w:rPr>
        <w:t>, and</w:t>
      </w:r>
      <w:r w:rsidRPr="000C6C9B">
        <w:rPr>
          <w:sz w:val="16"/>
        </w:rPr>
        <w:t xml:space="preserve"> 100 deaths. </w:t>
      </w:r>
      <w:r w:rsidRPr="000C6C9B">
        <w:rPr>
          <w:rStyle w:val="StyleUnderline"/>
        </w:rPr>
        <w:t>Experts have cautioned the same could happen during hot, summer weather.</w:t>
      </w:r>
    </w:p>
    <w:p w14:paraId="1A95605A" w14:textId="77777777" w:rsidR="00273FDE" w:rsidRDefault="00273FDE" w:rsidP="00273FDE">
      <w:pPr>
        <w:rPr>
          <w:sz w:val="16"/>
        </w:rPr>
      </w:pPr>
      <w:r w:rsidRPr="000C6C9B">
        <w:rPr>
          <w:sz w:val="16"/>
        </w:rPr>
        <w:t xml:space="preserve">Sen. Hall, a former Air Force officer and an EMP expert, has been </w:t>
      </w:r>
      <w:r w:rsidRPr="00A51C99">
        <w:rPr>
          <w:sz w:val="16"/>
        </w:rPr>
        <w:t xml:space="preserve">warning </w:t>
      </w:r>
      <w:r w:rsidRPr="008B6D2A">
        <w:rPr>
          <w:rStyle w:val="StyleUnderline"/>
          <w:highlight w:val="cyan"/>
        </w:rPr>
        <w:t>Texas</w:t>
      </w:r>
      <w:r w:rsidRPr="00A51C99">
        <w:rPr>
          <w:sz w:val="16"/>
        </w:rPr>
        <w:t xml:space="preserve"> for years</w:t>
      </w:r>
      <w:r w:rsidRPr="000C6C9B">
        <w:rPr>
          <w:sz w:val="16"/>
        </w:rPr>
        <w:t xml:space="preserve"> that </w:t>
      </w:r>
      <w:r w:rsidRPr="00A51C99">
        <w:rPr>
          <w:rStyle w:val="StyleUnderline"/>
        </w:rPr>
        <w:t>electric grid vulnerability</w:t>
      </w:r>
      <w:r w:rsidRPr="00A51C99">
        <w:rPr>
          <w:sz w:val="16"/>
        </w:rPr>
        <w:t xml:space="preserve"> to EMP and</w:t>
      </w:r>
      <w:r w:rsidRPr="000C6C9B">
        <w:rPr>
          <w:sz w:val="16"/>
        </w:rPr>
        <w:t xml:space="preserve"> </w:t>
      </w:r>
      <w:proofErr w:type="spellStart"/>
      <w:r w:rsidRPr="000C6C9B">
        <w:rPr>
          <w:sz w:val="16"/>
        </w:rPr>
        <w:t>cyber attack</w:t>
      </w:r>
      <w:proofErr w:type="spellEnd"/>
      <w:r w:rsidRPr="000C6C9B">
        <w:rPr>
          <w:sz w:val="16"/>
        </w:rPr>
        <w:t xml:space="preserve"> could have catastrophic consequences. The Electric Reliability Council </w:t>
      </w:r>
      <w:proofErr w:type="gramStart"/>
      <w:r w:rsidRPr="000C6C9B">
        <w:rPr>
          <w:sz w:val="16"/>
        </w:rPr>
        <w:t>Of</w:t>
      </w:r>
      <w:proofErr w:type="gramEnd"/>
      <w:r w:rsidRPr="000C6C9B">
        <w:rPr>
          <w:sz w:val="16"/>
        </w:rPr>
        <w:t xml:space="preserve"> Texas (ERCOT), which manages the state’s electricity infrastructure, </w:t>
      </w:r>
      <w:r w:rsidRPr="008B6D2A">
        <w:rPr>
          <w:rStyle w:val="StyleUnderline"/>
          <w:highlight w:val="cyan"/>
        </w:rPr>
        <w:t>proved</w:t>
      </w:r>
      <w:r w:rsidRPr="000C6C9B">
        <w:rPr>
          <w:sz w:val="16"/>
        </w:rPr>
        <w:t xml:space="preserve"> in February </w:t>
      </w:r>
      <w:r w:rsidRPr="008B6D2A">
        <w:rPr>
          <w:rStyle w:val="Emphasis"/>
          <w:highlight w:val="cyan"/>
        </w:rPr>
        <w:t>that they and the utilities are not</w:t>
      </w:r>
      <w:r w:rsidRPr="000C6C9B">
        <w:rPr>
          <w:rStyle w:val="Emphasis"/>
        </w:rPr>
        <w:t xml:space="preserve"> even </w:t>
      </w:r>
      <w:r w:rsidRPr="008B6D2A">
        <w:rPr>
          <w:rStyle w:val="Emphasis"/>
          <w:highlight w:val="cyan"/>
        </w:rPr>
        <w:t>prepared to cope with a severe</w:t>
      </w:r>
      <w:r w:rsidRPr="000C6C9B">
        <w:rPr>
          <w:rStyle w:val="Emphasis"/>
        </w:rPr>
        <w:t xml:space="preserve"> ice </w:t>
      </w:r>
      <w:r w:rsidRPr="008B6D2A">
        <w:rPr>
          <w:rStyle w:val="Emphasis"/>
          <w:highlight w:val="cyan"/>
        </w:rPr>
        <w:t>storm</w:t>
      </w:r>
      <w:r w:rsidRPr="000C6C9B">
        <w:rPr>
          <w:rStyle w:val="Emphasis"/>
        </w:rPr>
        <w:t>,</w:t>
      </w:r>
      <w:r w:rsidRPr="000C6C9B">
        <w:rPr>
          <w:sz w:val="16"/>
        </w:rPr>
        <w:t xml:space="preserve"> let alone existential threats from EMP and cyber warfare.</w:t>
      </w:r>
    </w:p>
    <w:p w14:paraId="6F9E0E4C" w14:textId="70637290" w:rsidR="00273FDE" w:rsidRPr="006329BB" w:rsidRDefault="00273FDE" w:rsidP="006329BB">
      <w:pPr>
        <w:pStyle w:val="Heading4"/>
      </w:pPr>
      <w:r w:rsidRPr="006329BB">
        <w:t>Meltdowns outweigh nu</w:t>
      </w:r>
      <w:r w:rsidR="006329BB" w:rsidRPr="006329BB">
        <w:t>ke</w:t>
      </w:r>
      <w:r w:rsidRPr="006329BB">
        <w:t xml:space="preserve"> war</w:t>
      </w:r>
    </w:p>
    <w:p w14:paraId="1D975CE4" w14:textId="77777777" w:rsidR="00273FDE" w:rsidRPr="00114E9F" w:rsidRDefault="00273FDE" w:rsidP="00273FDE">
      <w:pPr>
        <w:rPr>
          <w:rFonts w:eastAsia="Cambria"/>
        </w:rPr>
      </w:pPr>
      <w:proofErr w:type="spellStart"/>
      <w:r w:rsidRPr="006329BB">
        <w:rPr>
          <w:rStyle w:val="Style13ptBold"/>
        </w:rPr>
        <w:t>Goldes</w:t>
      </w:r>
      <w:proofErr w:type="spellEnd"/>
      <w:r w:rsidRPr="006329BB">
        <w:rPr>
          <w:rStyle w:val="Style13ptBold"/>
        </w:rPr>
        <w:t xml:space="preserve"> 11</w:t>
      </w:r>
      <w:r w:rsidRPr="00114E9F">
        <w:rPr>
          <w:rFonts w:eastAsia="Cambria"/>
        </w:rPr>
        <w:t xml:space="preserve"> – MA @ Brandeis and San Francisco State</w:t>
      </w:r>
      <w:r>
        <w:rPr>
          <w:rFonts w:eastAsia="Cambria"/>
        </w:rPr>
        <w:t xml:space="preserve"> </w:t>
      </w:r>
      <w:r w:rsidRPr="00114E9F">
        <w:rPr>
          <w:rFonts w:eastAsia="Cambria"/>
        </w:rPr>
        <w:t xml:space="preserve">Mark </w:t>
      </w:r>
      <w:proofErr w:type="spellStart"/>
      <w:r w:rsidRPr="00114E9F">
        <w:rPr>
          <w:rFonts w:eastAsia="Cambria"/>
        </w:rPr>
        <w:t>Goldes</w:t>
      </w:r>
      <w:proofErr w:type="spellEnd"/>
      <w:r w:rsidRPr="00114E9F">
        <w:rPr>
          <w:rFonts w:eastAsia="Cambria"/>
        </w:rPr>
        <w:t xml:space="preserve"> Former Research Fellow at Brandeis University is Founder of the Aesop Institute. Formerly Senior Director of the Berlin Corridor control radar in </w:t>
      </w:r>
      <w:proofErr w:type="spellStart"/>
      <w:r w:rsidRPr="00114E9F">
        <w:rPr>
          <w:rFonts w:eastAsia="Cambria"/>
        </w:rPr>
        <w:t>Germanyfor</w:t>
      </w:r>
      <w:proofErr w:type="spellEnd"/>
      <w:r w:rsidRPr="00114E9F">
        <w:rPr>
          <w:rFonts w:eastAsia="Cambria"/>
        </w:rPr>
        <w:t xml:space="preserve"> US Air Force SOLAR MEGASTORMS can GENERATE a GLOBAL NUCLEAR NIGHTMARE </w:t>
      </w:r>
      <w:hyperlink r:id="rId117" w:history="1">
        <w:r w:rsidRPr="00114E9F">
          <w:rPr>
            <w:rFonts w:eastAsia="Cambria"/>
          </w:rPr>
          <w:t>http://www.opednews.com/articles/SOLAR-MEGASTORMS-can-GENER-by-Mark-Goldes-111119-448.html</w:t>
        </w:r>
      </w:hyperlink>
    </w:p>
    <w:p w14:paraId="52D3643A" w14:textId="77777777" w:rsidR="00273FDE" w:rsidRPr="006329BB" w:rsidRDefault="00273FDE" w:rsidP="00273FDE">
      <w:pPr>
        <w:rPr>
          <w:rFonts w:eastAsia="Cambria"/>
          <w:sz w:val="16"/>
          <w:szCs w:val="24"/>
        </w:rPr>
      </w:pPr>
      <w:r w:rsidRPr="006329BB">
        <w:rPr>
          <w:rFonts w:eastAsia="Cambria"/>
          <w:szCs w:val="24"/>
          <w:u w:val="single"/>
        </w:rPr>
        <w:t>We face a severe potential emergency</w:t>
      </w:r>
      <w:r w:rsidRPr="006329BB">
        <w:rPr>
          <w:rFonts w:eastAsia="Cambria"/>
          <w:sz w:val="16"/>
          <w:szCs w:val="24"/>
        </w:rPr>
        <w:t>. External threats serve to unite. The world faces an unrecognized nuclear peril! Uniting to confront it can generate the missing popular and government support to generate millions of jobs and revitalize the global economy.</w:t>
      </w:r>
    </w:p>
    <w:p w14:paraId="12B8F744" w14:textId="77777777" w:rsidR="00273FDE" w:rsidRPr="006329BB" w:rsidRDefault="00273FDE" w:rsidP="00273FDE">
      <w:pPr>
        <w:rPr>
          <w:rFonts w:eastAsia="Cambria"/>
          <w:sz w:val="16"/>
          <w:szCs w:val="24"/>
        </w:rPr>
      </w:pPr>
      <w:r w:rsidRPr="006329BB">
        <w:rPr>
          <w:rFonts w:eastAsia="Cambria"/>
          <w:sz w:val="16"/>
          <w:szCs w:val="24"/>
        </w:rPr>
        <w:t>A THREAT GREATER THAN ANY TERROR ATTACK!</w:t>
      </w:r>
    </w:p>
    <w:p w14:paraId="5CF29849" w14:textId="77777777" w:rsidR="00273FDE" w:rsidRPr="006329BB" w:rsidRDefault="00273FDE" w:rsidP="00273FDE">
      <w:pPr>
        <w:rPr>
          <w:rFonts w:eastAsia="Cambria"/>
          <w:sz w:val="16"/>
          <w:szCs w:val="24"/>
        </w:rPr>
      </w:pPr>
      <w:r w:rsidRPr="006329BB">
        <w:rPr>
          <w:rFonts w:eastAsia="Cambria"/>
          <w:sz w:val="16"/>
          <w:szCs w:val="24"/>
        </w:rPr>
        <w:t xml:space="preserve">A NASA funded study by the National Academy of Sciences was titled Severe Space Weather Events--Understanding Societal and Economic Impacts. The resulting Report detailed what might happen in the event of a solar </w:t>
      </w:r>
      <w:proofErr w:type="spellStart"/>
      <w:r w:rsidRPr="006329BB">
        <w:rPr>
          <w:rFonts w:eastAsia="Cambria"/>
          <w:sz w:val="16"/>
          <w:szCs w:val="24"/>
        </w:rPr>
        <w:t>megastorm</w:t>
      </w:r>
      <w:proofErr w:type="spellEnd"/>
      <w:r w:rsidRPr="006329BB">
        <w:rPr>
          <w:rFonts w:eastAsia="Cambria"/>
          <w:sz w:val="16"/>
          <w:szCs w:val="24"/>
        </w:rPr>
        <w:t xml:space="preserve"> launching a powerful Coronal Mass Ejection (CME) that strikes our geomagnetic field. The study predicts </w:t>
      </w:r>
      <w:r w:rsidRPr="006329BB">
        <w:rPr>
          <w:rFonts w:eastAsia="Cambria"/>
          <w:szCs w:val="24"/>
          <w:highlight w:val="cyan"/>
          <w:u w:val="single"/>
        </w:rPr>
        <w:t>blackouts</w:t>
      </w:r>
      <w:r w:rsidRPr="006329BB">
        <w:rPr>
          <w:rFonts w:eastAsia="Cambria"/>
          <w:szCs w:val="24"/>
          <w:u w:val="single"/>
        </w:rPr>
        <w:t xml:space="preserve"> that </w:t>
      </w:r>
      <w:r w:rsidRPr="006329BB">
        <w:rPr>
          <w:rFonts w:eastAsia="Cambria"/>
          <w:szCs w:val="24"/>
          <w:highlight w:val="cyan"/>
          <w:u w:val="single"/>
        </w:rPr>
        <w:t>may last for years</w:t>
      </w:r>
      <w:r w:rsidRPr="006329BB">
        <w:rPr>
          <w:rFonts w:eastAsia="Cambria"/>
          <w:sz w:val="16"/>
          <w:szCs w:val="24"/>
        </w:rPr>
        <w:t>. As the map above indicates, highly vulnerable areas include most of the Eastern and Northwestern parts of the nation.</w:t>
      </w:r>
    </w:p>
    <w:p w14:paraId="61C90547" w14:textId="77777777" w:rsidR="00273FDE" w:rsidRPr="006329BB" w:rsidRDefault="00273FDE" w:rsidP="00273FDE">
      <w:pPr>
        <w:rPr>
          <w:rFonts w:eastAsia="Cambria"/>
          <w:sz w:val="16"/>
          <w:szCs w:val="24"/>
        </w:rPr>
      </w:pPr>
      <w:r w:rsidRPr="006329BB">
        <w:rPr>
          <w:rFonts w:eastAsia="Cambria"/>
          <w:sz w:val="16"/>
          <w:szCs w:val="24"/>
        </w:rPr>
        <w:t xml:space="preserve">The NOAA estimates each </w:t>
      </w:r>
      <w:proofErr w:type="gramStart"/>
      <w:r w:rsidRPr="006329BB">
        <w:rPr>
          <w:rFonts w:eastAsia="Cambria"/>
          <w:sz w:val="16"/>
          <w:szCs w:val="24"/>
        </w:rPr>
        <w:t>11 year</w:t>
      </w:r>
      <w:proofErr w:type="gramEnd"/>
      <w:r w:rsidRPr="006329BB">
        <w:rPr>
          <w:rFonts w:eastAsia="Cambria"/>
          <w:sz w:val="16"/>
          <w:szCs w:val="24"/>
        </w:rPr>
        <w:t xml:space="preserve"> sunspot cycle is capable of launching 4 "extreme" (X class) CMEs and 100 "severe" CMEs at the earth. More X class events than were anticipated have occurred in the current cycle. The most dangerous period is the next 5 years. The peak peril is predicted by some to occur in May, 2013.</w:t>
      </w:r>
    </w:p>
    <w:p w14:paraId="77DC700C" w14:textId="77777777" w:rsidR="00273FDE" w:rsidRPr="006329BB" w:rsidRDefault="00273FDE" w:rsidP="00273FDE">
      <w:pPr>
        <w:rPr>
          <w:rFonts w:eastAsia="Cambria"/>
          <w:sz w:val="16"/>
          <w:szCs w:val="24"/>
        </w:rPr>
      </w:pPr>
      <w:r w:rsidRPr="006329BB">
        <w:rPr>
          <w:rFonts w:eastAsia="Cambria"/>
          <w:sz w:val="16"/>
          <w:szCs w:val="24"/>
        </w:rPr>
        <w:t xml:space="preserve">So far, neither NASA nor NOAA have publicly acknowledged the mortal threat these events may cause as the result of multiple meltdowns of nuclear plants worldwide. To date, </w:t>
      </w:r>
      <w:r w:rsidRPr="006329BB">
        <w:rPr>
          <w:rFonts w:eastAsia="Cambria"/>
          <w:szCs w:val="24"/>
          <w:highlight w:val="cyan"/>
          <w:u w:val="single"/>
        </w:rPr>
        <w:t>there is no indication</w:t>
      </w:r>
      <w:r w:rsidRPr="006329BB">
        <w:rPr>
          <w:rFonts w:eastAsia="Cambria"/>
          <w:sz w:val="16"/>
          <w:szCs w:val="24"/>
        </w:rPr>
        <w:t xml:space="preserve"> that the White House, Congress, Homeland Security, the Department of Defense and/or </w:t>
      </w:r>
      <w:r w:rsidRPr="006329BB">
        <w:rPr>
          <w:rFonts w:eastAsia="Cambria"/>
          <w:szCs w:val="24"/>
          <w:u w:val="single"/>
        </w:rPr>
        <w:t xml:space="preserve">the </w:t>
      </w:r>
      <w:r w:rsidRPr="006329BB">
        <w:rPr>
          <w:rStyle w:val="Emphasis"/>
          <w:highlight w:val="cyan"/>
        </w:rPr>
        <w:t>N</w:t>
      </w:r>
      <w:r w:rsidRPr="006329BB">
        <w:rPr>
          <w:rFonts w:eastAsia="Cambria"/>
          <w:sz w:val="16"/>
          <w:szCs w:val="24"/>
        </w:rPr>
        <w:t xml:space="preserve">uclear </w:t>
      </w:r>
      <w:r w:rsidRPr="006329BB">
        <w:rPr>
          <w:rStyle w:val="Emphasis"/>
          <w:highlight w:val="cyan"/>
        </w:rPr>
        <w:t>R</w:t>
      </w:r>
      <w:r w:rsidRPr="006329BB">
        <w:rPr>
          <w:rFonts w:eastAsia="Cambria"/>
          <w:sz w:val="16"/>
          <w:szCs w:val="24"/>
        </w:rPr>
        <w:t xml:space="preserve">egulatory </w:t>
      </w:r>
      <w:r w:rsidRPr="006329BB">
        <w:rPr>
          <w:rStyle w:val="Emphasis"/>
          <w:highlight w:val="cyan"/>
        </w:rPr>
        <w:t>C</w:t>
      </w:r>
      <w:r w:rsidRPr="006329BB">
        <w:rPr>
          <w:rFonts w:eastAsia="Cambria"/>
          <w:sz w:val="16"/>
          <w:szCs w:val="24"/>
        </w:rPr>
        <w:t xml:space="preserve">ommission </w:t>
      </w:r>
      <w:r w:rsidRPr="006329BB">
        <w:rPr>
          <w:rFonts w:eastAsia="Cambria"/>
          <w:szCs w:val="24"/>
          <w:u w:val="single"/>
        </w:rPr>
        <w:t xml:space="preserve">have adequately </w:t>
      </w:r>
      <w:r w:rsidRPr="006329BB">
        <w:rPr>
          <w:rFonts w:eastAsia="Cambria"/>
          <w:szCs w:val="24"/>
          <w:highlight w:val="cyan"/>
          <w:u w:val="single"/>
        </w:rPr>
        <w:t>prepared</w:t>
      </w:r>
      <w:r w:rsidRPr="006329BB">
        <w:rPr>
          <w:rFonts w:eastAsia="Cambria"/>
          <w:szCs w:val="24"/>
          <w:u w:val="single"/>
        </w:rPr>
        <w:t xml:space="preserve"> to prevent</w:t>
      </w:r>
      <w:r w:rsidRPr="006329BB">
        <w:rPr>
          <w:rFonts w:eastAsia="Cambria"/>
          <w:sz w:val="16"/>
          <w:szCs w:val="24"/>
        </w:rPr>
        <w:t xml:space="preserve"> the </w:t>
      </w:r>
      <w:r w:rsidRPr="006329BB">
        <w:rPr>
          <w:rFonts w:eastAsia="Cambria"/>
          <w:szCs w:val="24"/>
          <w:u w:val="single"/>
        </w:rPr>
        <w:t>horrendous effects</w:t>
      </w:r>
      <w:r w:rsidRPr="006329BB">
        <w:rPr>
          <w:rFonts w:eastAsia="Cambria"/>
          <w:sz w:val="16"/>
          <w:szCs w:val="24"/>
        </w:rPr>
        <w:t xml:space="preserve"> of such a solar </w:t>
      </w:r>
      <w:proofErr w:type="spellStart"/>
      <w:r w:rsidRPr="006329BB">
        <w:rPr>
          <w:rFonts w:eastAsia="Cambria"/>
          <w:sz w:val="16"/>
          <w:szCs w:val="24"/>
        </w:rPr>
        <w:t>megastorm</w:t>
      </w:r>
      <w:proofErr w:type="spellEnd"/>
      <w:r w:rsidRPr="006329BB">
        <w:rPr>
          <w:rFonts w:eastAsia="Cambria"/>
          <w:sz w:val="16"/>
          <w:szCs w:val="24"/>
        </w:rPr>
        <w:t>.</w:t>
      </w:r>
    </w:p>
    <w:p w14:paraId="5EC374D8" w14:textId="77777777" w:rsidR="00273FDE" w:rsidRPr="006329BB" w:rsidRDefault="00273FDE" w:rsidP="00273FDE">
      <w:pPr>
        <w:rPr>
          <w:rFonts w:eastAsia="Cambria"/>
          <w:sz w:val="16"/>
          <w:szCs w:val="24"/>
        </w:rPr>
      </w:pPr>
      <w:r w:rsidRPr="006329BB">
        <w:rPr>
          <w:rFonts w:eastAsia="Cambria"/>
          <w:sz w:val="16"/>
          <w:szCs w:val="24"/>
        </w:rPr>
        <w:t xml:space="preserve">The recent statement by a NASA scientist that human life would not end as the result of the direct effects of a solar storm during 2012 is misleading. A solar </w:t>
      </w:r>
      <w:proofErr w:type="spellStart"/>
      <w:r w:rsidRPr="006329BB">
        <w:rPr>
          <w:rFonts w:eastAsia="Cambria"/>
          <w:sz w:val="16"/>
          <w:szCs w:val="24"/>
        </w:rPr>
        <w:t>megastorm</w:t>
      </w:r>
      <w:proofErr w:type="spellEnd"/>
      <w:r w:rsidRPr="006329BB">
        <w:rPr>
          <w:rFonts w:eastAsia="Cambria"/>
          <w:sz w:val="16"/>
          <w:szCs w:val="24"/>
        </w:rPr>
        <w:t xml:space="preserve"> that causes </w:t>
      </w:r>
      <w:r w:rsidRPr="006329BB">
        <w:rPr>
          <w:rFonts w:eastAsia="Cambria"/>
          <w:szCs w:val="24"/>
          <w:highlight w:val="cyan"/>
          <w:u w:val="single"/>
        </w:rPr>
        <w:t>widespread meltdowns of</w:t>
      </w:r>
      <w:r w:rsidRPr="006329BB">
        <w:rPr>
          <w:rFonts w:eastAsia="Cambria"/>
          <w:szCs w:val="24"/>
          <w:u w:val="single"/>
        </w:rPr>
        <w:t xml:space="preserve"> numerous </w:t>
      </w:r>
      <w:r w:rsidRPr="006329BB">
        <w:rPr>
          <w:rFonts w:eastAsia="Cambria"/>
          <w:szCs w:val="24"/>
          <w:highlight w:val="cyan"/>
          <w:u w:val="single"/>
        </w:rPr>
        <w:t>nuclear</w:t>
      </w:r>
      <w:r w:rsidRPr="006329BB">
        <w:rPr>
          <w:rFonts w:eastAsia="Cambria"/>
          <w:szCs w:val="24"/>
          <w:u w:val="single"/>
        </w:rPr>
        <w:t xml:space="preserve"> power </w:t>
      </w:r>
      <w:r w:rsidRPr="006329BB">
        <w:rPr>
          <w:rFonts w:eastAsia="Cambria"/>
          <w:szCs w:val="24"/>
          <w:highlight w:val="cyan"/>
          <w:u w:val="single"/>
        </w:rPr>
        <w:t xml:space="preserve">plants can </w:t>
      </w:r>
      <w:r w:rsidRPr="006329BB">
        <w:rPr>
          <w:rStyle w:val="Emphasis"/>
          <w:highlight w:val="cyan"/>
        </w:rPr>
        <w:t>seriously end</w:t>
      </w:r>
      <w:r w:rsidRPr="006329BB">
        <w:rPr>
          <w:rFonts w:eastAsia="Cambria"/>
          <w:sz w:val="16"/>
          <w:szCs w:val="24"/>
        </w:rPr>
        <w:t xml:space="preserve"> millions, if not hundreds of millions, or even </w:t>
      </w:r>
      <w:r w:rsidRPr="006329BB">
        <w:rPr>
          <w:rStyle w:val="Emphasis"/>
          <w:highlight w:val="cyan"/>
        </w:rPr>
        <w:t>billions, of lives</w:t>
      </w:r>
      <w:r w:rsidRPr="006329BB">
        <w:rPr>
          <w:rFonts w:eastAsia="Cambria"/>
          <w:szCs w:val="24"/>
          <w:highlight w:val="cyan"/>
          <w:u w:val="single"/>
        </w:rPr>
        <w:t xml:space="preserve"> from radioactivity. This</w:t>
      </w:r>
      <w:r w:rsidRPr="006329BB">
        <w:rPr>
          <w:rFonts w:eastAsia="Cambria"/>
          <w:szCs w:val="24"/>
          <w:u w:val="single"/>
        </w:rPr>
        <w:t xml:space="preserve"> event </w:t>
      </w:r>
      <w:r w:rsidRPr="006329BB">
        <w:rPr>
          <w:rFonts w:eastAsia="Cambria"/>
          <w:szCs w:val="24"/>
          <w:highlight w:val="cyan"/>
          <w:u w:val="single"/>
        </w:rPr>
        <w:t>could</w:t>
      </w:r>
      <w:r w:rsidRPr="006329BB">
        <w:rPr>
          <w:rFonts w:eastAsia="Cambria"/>
          <w:szCs w:val="24"/>
          <w:u w:val="single"/>
        </w:rPr>
        <w:t xml:space="preserve"> very well </w:t>
      </w:r>
      <w:r w:rsidRPr="006329BB">
        <w:rPr>
          <w:rFonts w:eastAsia="Cambria"/>
          <w:szCs w:val="24"/>
          <w:highlight w:val="cyan"/>
          <w:u w:val="single"/>
        </w:rPr>
        <w:t>parallel</w:t>
      </w:r>
      <w:r w:rsidRPr="006329BB">
        <w:rPr>
          <w:rFonts w:eastAsia="Cambria"/>
          <w:szCs w:val="24"/>
          <w:u w:val="single"/>
        </w:rPr>
        <w:t xml:space="preserve"> the aftermath </w:t>
      </w:r>
      <w:r w:rsidRPr="006329BB">
        <w:rPr>
          <w:rFonts w:eastAsia="Cambria"/>
          <w:szCs w:val="24"/>
          <w:highlight w:val="cyan"/>
          <w:u w:val="single"/>
        </w:rPr>
        <w:t xml:space="preserve">of a </w:t>
      </w:r>
      <w:r w:rsidRPr="006329BB">
        <w:rPr>
          <w:rStyle w:val="Emphasis"/>
          <w:highlight w:val="cyan"/>
        </w:rPr>
        <w:t>nuclear</w:t>
      </w:r>
      <w:r w:rsidRPr="006329BB">
        <w:rPr>
          <w:rStyle w:val="Emphasis"/>
        </w:rPr>
        <w:t xml:space="preserve"> weapons </w:t>
      </w:r>
      <w:r w:rsidRPr="006329BB">
        <w:rPr>
          <w:rStyle w:val="Emphasis"/>
          <w:highlight w:val="cyan"/>
        </w:rPr>
        <w:t>exchange</w:t>
      </w:r>
      <w:r w:rsidRPr="006329BB">
        <w:rPr>
          <w:rFonts w:eastAsia="Cambria"/>
          <w:szCs w:val="24"/>
          <w:u w:val="single"/>
        </w:rPr>
        <w:t xml:space="preserve"> had there been war </w:t>
      </w:r>
      <w:r w:rsidRPr="006329BB">
        <w:rPr>
          <w:rStyle w:val="Emphasis"/>
          <w:highlight w:val="cyan"/>
        </w:rPr>
        <w:t>between the USA and</w:t>
      </w:r>
      <w:r w:rsidRPr="006329BB">
        <w:rPr>
          <w:rStyle w:val="Emphasis"/>
        </w:rPr>
        <w:t xml:space="preserve"> the </w:t>
      </w:r>
      <w:r w:rsidRPr="006329BB">
        <w:rPr>
          <w:rStyle w:val="Emphasis"/>
          <w:highlight w:val="cyan"/>
        </w:rPr>
        <w:t>USSR</w:t>
      </w:r>
      <w:r w:rsidRPr="006329BB">
        <w:rPr>
          <w:rFonts w:eastAsia="Cambria"/>
          <w:szCs w:val="24"/>
          <w:highlight w:val="cyan"/>
          <w:u w:val="single"/>
        </w:rPr>
        <w:t xml:space="preserve"> -- </w:t>
      </w:r>
      <w:r w:rsidRPr="006329BB">
        <w:rPr>
          <w:rStyle w:val="Emphasis"/>
          <w:highlight w:val="cyan"/>
        </w:rPr>
        <w:t>massive</w:t>
      </w:r>
      <w:r w:rsidRPr="006329BB">
        <w:rPr>
          <w:rStyle w:val="Emphasis"/>
        </w:rPr>
        <w:t xml:space="preserve"> amounts of </w:t>
      </w:r>
      <w:r w:rsidRPr="006329BB">
        <w:rPr>
          <w:rStyle w:val="Emphasis"/>
          <w:highlight w:val="cyan"/>
        </w:rPr>
        <w:t>radioactivity</w:t>
      </w:r>
      <w:r w:rsidRPr="006329BB">
        <w:rPr>
          <w:rFonts w:eastAsia="Cambria"/>
          <w:szCs w:val="24"/>
          <w:highlight w:val="cyan"/>
          <w:u w:val="single"/>
        </w:rPr>
        <w:t xml:space="preserve"> carried</w:t>
      </w:r>
      <w:r w:rsidRPr="006329BB">
        <w:rPr>
          <w:rFonts w:eastAsia="Cambria"/>
          <w:szCs w:val="24"/>
          <w:u w:val="single"/>
        </w:rPr>
        <w:t xml:space="preserve"> on prevailing winds </w:t>
      </w:r>
      <w:r w:rsidRPr="006329BB">
        <w:rPr>
          <w:rFonts w:eastAsia="Cambria"/>
          <w:szCs w:val="24"/>
          <w:highlight w:val="cyan"/>
          <w:u w:val="single"/>
        </w:rPr>
        <w:t>all over the planet</w:t>
      </w:r>
      <w:r w:rsidRPr="006329BB">
        <w:rPr>
          <w:rFonts w:eastAsia="Cambria"/>
          <w:sz w:val="16"/>
          <w:szCs w:val="24"/>
        </w:rPr>
        <w:t xml:space="preserve">. The issue is not the specific year. This entire </w:t>
      </w:r>
      <w:proofErr w:type="gramStart"/>
      <w:r w:rsidRPr="006329BB">
        <w:rPr>
          <w:rFonts w:eastAsia="Cambria"/>
          <w:sz w:val="16"/>
          <w:szCs w:val="24"/>
        </w:rPr>
        <w:t>11 year</w:t>
      </w:r>
      <w:proofErr w:type="gramEnd"/>
      <w:r w:rsidRPr="006329BB">
        <w:rPr>
          <w:rFonts w:eastAsia="Cambria"/>
          <w:sz w:val="16"/>
          <w:szCs w:val="24"/>
        </w:rPr>
        <w:t xml:space="preserve"> sunspot cycle should be of concern.</w:t>
      </w:r>
    </w:p>
    <w:p w14:paraId="0B665F4F" w14:textId="77777777" w:rsidR="00273FDE" w:rsidRPr="00D417A4" w:rsidRDefault="00273FDE" w:rsidP="00273FDE"/>
    <w:p w14:paraId="71630F32" w14:textId="77777777" w:rsidR="00273FDE" w:rsidRPr="00CA4290" w:rsidRDefault="00273FDE" w:rsidP="00273FDE">
      <w:pPr>
        <w:keepNext/>
        <w:keepLines/>
        <w:spacing w:before="40" w:after="0"/>
        <w:outlineLvl w:val="3"/>
        <w:rPr>
          <w:rFonts w:eastAsiaTheme="majorEastAsia" w:cstheme="majorBidi"/>
          <w:b/>
          <w:iCs/>
          <w:sz w:val="26"/>
        </w:rPr>
      </w:pPr>
      <w:r>
        <w:rPr>
          <w:rFonts w:eastAsiaTheme="majorEastAsia" w:cstheme="majorBidi"/>
          <w:b/>
          <w:iCs/>
          <w:sz w:val="26"/>
        </w:rPr>
        <w:t xml:space="preserve">No global alt causes – </w:t>
      </w:r>
      <w:r w:rsidRPr="00CA4290">
        <w:rPr>
          <w:rFonts w:eastAsiaTheme="majorEastAsia" w:cstheme="majorBidi"/>
          <w:b/>
          <w:iCs/>
          <w:sz w:val="26"/>
        </w:rPr>
        <w:t xml:space="preserve">US </w:t>
      </w:r>
      <w:r>
        <w:rPr>
          <w:rFonts w:eastAsiaTheme="majorEastAsia" w:cstheme="majorBidi"/>
          <w:b/>
          <w:iCs/>
          <w:sz w:val="26"/>
        </w:rPr>
        <w:t>regulatory experimentation</w:t>
      </w:r>
      <w:r w:rsidRPr="00CA4290">
        <w:rPr>
          <w:rFonts w:eastAsiaTheme="majorEastAsia" w:cstheme="majorBidi"/>
          <w:b/>
          <w:iCs/>
          <w:sz w:val="26"/>
        </w:rPr>
        <w:t xml:space="preserve"> is modeled</w:t>
      </w:r>
    </w:p>
    <w:p w14:paraId="004AE588" w14:textId="77777777" w:rsidR="00273FDE" w:rsidRPr="00CA4290" w:rsidRDefault="00273FDE" w:rsidP="00273FDE">
      <w:r w:rsidRPr="00CA4290">
        <w:rPr>
          <w:b/>
          <w:bCs/>
          <w:sz w:val="26"/>
        </w:rPr>
        <w:t>Percival 20</w:t>
      </w:r>
      <w:r>
        <w:t xml:space="preserve"> [</w:t>
      </w:r>
      <w:r w:rsidRPr="00CA4290">
        <w:t xml:space="preserve">Robert V. Percival, Robert F. Stanton Professor of Law and Director of the Environmental Law Program at the University of Maryland Carey School of Law, “The EPA as a Catalyst for the Development of Global Environmental Law”, 70 Case W. </w:t>
      </w:r>
      <w:proofErr w:type="spellStart"/>
      <w:r w:rsidRPr="00CA4290">
        <w:t>Rsrv</w:t>
      </w:r>
      <w:proofErr w:type="spellEnd"/>
      <w:r w:rsidRPr="00CA4290">
        <w:t>. L. Rev. 1151 (2020), https://scholarlycommons.law.case.edu/cgi/viewcontent.cgi?article=4885&amp;context=caselrev</w:t>
      </w:r>
      <w:r>
        <w:t>]</w:t>
      </w:r>
    </w:p>
    <w:p w14:paraId="54544954" w14:textId="77777777" w:rsidR="00273FDE" w:rsidRPr="00D417A4" w:rsidRDefault="00273FDE" w:rsidP="00273FDE">
      <w:r w:rsidRPr="00D417A4">
        <w:t>The EPA’s successful bilateral partnerships help illustrate how</w:t>
      </w:r>
      <w:r w:rsidRPr="00CA4290">
        <w:rPr>
          <w:u w:val="single"/>
        </w:rPr>
        <w:t xml:space="preserve"> </w:t>
      </w:r>
      <w:r w:rsidRPr="00D417A4">
        <w:rPr>
          <w:highlight w:val="cyan"/>
          <w:u w:val="single"/>
        </w:rPr>
        <w:t>global environmental law is</w:t>
      </w:r>
      <w:r w:rsidRPr="00CA4290">
        <w:rPr>
          <w:u w:val="single"/>
        </w:rPr>
        <w:t xml:space="preserve"> </w:t>
      </w:r>
      <w:r w:rsidRPr="00D417A4">
        <w:rPr>
          <w:highlight w:val="cyan"/>
          <w:u w:val="single"/>
        </w:rPr>
        <w:t>evolving through</w:t>
      </w:r>
      <w:r w:rsidRPr="00CA4290">
        <w:rPr>
          <w:u w:val="single"/>
        </w:rPr>
        <w:t xml:space="preserve"> what one scholar early on termed </w:t>
      </w:r>
      <w:proofErr w:type="gramStart"/>
      <w:r w:rsidRPr="00CA4290">
        <w:rPr>
          <w:u w:val="single"/>
        </w:rPr>
        <w:t xml:space="preserve">“ </w:t>
      </w:r>
      <w:r w:rsidRPr="00D417A4">
        <w:rPr>
          <w:rStyle w:val="Emphasis"/>
          <w:highlight w:val="cyan"/>
        </w:rPr>
        <w:t>transgovernmentalism</w:t>
      </w:r>
      <w:proofErr w:type="gramEnd"/>
      <w:r w:rsidRPr="00CA4290">
        <w:rPr>
          <w:u w:val="single"/>
        </w:rPr>
        <w:t>.”</w:t>
      </w:r>
      <w:r w:rsidRPr="00CA4290">
        <w:rPr>
          <w:sz w:val="16"/>
        </w:rPr>
        <w:t xml:space="preserve">318 </w:t>
      </w:r>
      <w:r w:rsidRPr="00CA4290">
        <w:rPr>
          <w:u w:val="single"/>
        </w:rPr>
        <w:t>This type of</w:t>
      </w:r>
      <w:r w:rsidRPr="00CA4290">
        <w:rPr>
          <w:sz w:val="16"/>
        </w:rPr>
        <w:t xml:space="preserve"> </w:t>
      </w:r>
      <w:r w:rsidRPr="00D417A4">
        <w:rPr>
          <w:rStyle w:val="Emphasis"/>
          <w:highlight w:val="cyan"/>
        </w:rPr>
        <w:t>exchange</w:t>
      </w:r>
      <w:r w:rsidRPr="00CA4290">
        <w:rPr>
          <w:sz w:val="16"/>
        </w:rPr>
        <w:t xml:space="preserve">— </w:t>
      </w:r>
      <w:r w:rsidRPr="00D417A4">
        <w:rPr>
          <w:rStyle w:val="Emphasis"/>
          <w:highlight w:val="cyan"/>
        </w:rPr>
        <w:t>info</w:t>
      </w:r>
      <w:r w:rsidRPr="00D417A4">
        <w:rPr>
          <w:rStyle w:val="Emphasis"/>
        </w:rPr>
        <w:t>rmation</w:t>
      </w:r>
      <w:r w:rsidRPr="00D417A4">
        <w:rPr>
          <w:rStyle w:val="Emphasis"/>
          <w:highlight w:val="cyan"/>
        </w:rPr>
        <w:t>-sharing</w:t>
      </w:r>
      <w:r w:rsidRPr="00CA4290">
        <w:rPr>
          <w:u w:val="single"/>
        </w:rPr>
        <w:t xml:space="preserve"> </w:t>
      </w:r>
      <w:r w:rsidRPr="00D417A4">
        <w:rPr>
          <w:highlight w:val="cyan"/>
          <w:u w:val="single"/>
        </w:rPr>
        <w:t>between</w:t>
      </w:r>
      <w:r w:rsidRPr="00CA4290">
        <w:rPr>
          <w:u w:val="single"/>
        </w:rPr>
        <w:t xml:space="preserve"> independent </w:t>
      </w:r>
      <w:r w:rsidRPr="00D417A4">
        <w:rPr>
          <w:highlight w:val="cyan"/>
          <w:u w:val="single"/>
        </w:rPr>
        <w:t>governments</w:t>
      </w:r>
      <w:r w:rsidRPr="00CA4290">
        <w:rPr>
          <w:u w:val="single"/>
        </w:rPr>
        <w:t>—</w:t>
      </w:r>
      <w:r w:rsidRPr="00D417A4">
        <w:rPr>
          <w:u w:val="single"/>
        </w:rPr>
        <w:t xml:space="preserve">continues to </w:t>
      </w:r>
      <w:r w:rsidRPr="00CA4290">
        <w:rPr>
          <w:highlight w:val="cyan"/>
          <w:u w:val="single"/>
        </w:rPr>
        <w:t xml:space="preserve">thrive as countries borrow </w:t>
      </w:r>
      <w:r w:rsidRPr="00D417A4">
        <w:rPr>
          <w:rStyle w:val="Emphasis"/>
          <w:highlight w:val="cyan"/>
        </w:rPr>
        <w:t>legal and regulatory innovations</w:t>
      </w:r>
      <w:r w:rsidRPr="00D417A4">
        <w:rPr>
          <w:rStyle w:val="StyleUnderline"/>
          <w:highlight w:val="cyan"/>
        </w:rPr>
        <w:t xml:space="preserve"> from one another</w:t>
      </w:r>
      <w:r w:rsidRPr="00D417A4">
        <w:rPr>
          <w:rStyle w:val="StyleUnderline"/>
        </w:rPr>
        <w:t>.</w:t>
      </w:r>
      <w:r w:rsidRPr="00CA4290">
        <w:rPr>
          <w:sz w:val="16"/>
        </w:rPr>
        <w:t xml:space="preserve"> For example, in Europe the International Network for Environmental Compliance and Enforcement (INECE) works with the EPA and the Netherlands’ Ministry of Housing, Spatial Planning and Environment.119 Poland and other European countries have sought similar technical assistance from the EPA.320 Similarly, during the initial NAFTA negotiations, the EPA conducted trainings in Mexico on the basics of environmental inspections, environmental-impact assessments, and using aerial surveillance techniques.321 </w:t>
      </w:r>
      <w:r w:rsidRPr="00D417A4">
        <w:t xml:space="preserve">As a result of the EPA’s training, </w:t>
      </w:r>
      <w:r w:rsidRPr="00D417A4">
        <w:rPr>
          <w:rStyle w:val="StyleUnderline"/>
          <w:highlight w:val="cyan"/>
        </w:rPr>
        <w:t>many</w:t>
      </w:r>
      <w:r w:rsidRPr="00D417A4">
        <w:t xml:space="preserve"> Mexican </w:t>
      </w:r>
      <w:r w:rsidRPr="00D417A4">
        <w:rPr>
          <w:rStyle w:val="StyleUnderline"/>
          <w:highlight w:val="cyan"/>
        </w:rPr>
        <w:t>environmental reg</w:t>
      </w:r>
      <w:r w:rsidRPr="00D417A4">
        <w:rPr>
          <w:rStyle w:val="StyleUnderline"/>
        </w:rPr>
        <w:t>ulation</w:t>
      </w:r>
      <w:r w:rsidRPr="00D417A4">
        <w:rPr>
          <w:rStyle w:val="StyleUnderline"/>
          <w:highlight w:val="cyan"/>
        </w:rPr>
        <w:t xml:space="preserve">s </w:t>
      </w:r>
      <w:r w:rsidRPr="00D417A4">
        <w:rPr>
          <w:rStyle w:val="StyleUnderline"/>
        </w:rPr>
        <w:t>have been revised to</w:t>
      </w:r>
      <w:r w:rsidRPr="00D417A4">
        <w:t xml:space="preserve"> more closely </w:t>
      </w:r>
      <w:r w:rsidRPr="00D417A4">
        <w:rPr>
          <w:rStyle w:val="StyleUnderline"/>
          <w:highlight w:val="cyan"/>
        </w:rPr>
        <w:t>model the EPA’s</w:t>
      </w:r>
      <w:r w:rsidRPr="00D417A4">
        <w:rPr>
          <w:rStyle w:val="StyleUnderline"/>
        </w:rPr>
        <w:t xml:space="preserve"> regulations</w:t>
      </w:r>
      <w:r w:rsidRPr="00D417A4">
        <w:t>.322 Through its educational and collaborative partnerships with foreign governments EPA has used its expertise to improve the development of global environmental law.</w:t>
      </w:r>
    </w:p>
    <w:p w14:paraId="408DFAD3" w14:textId="77777777" w:rsidR="00273FDE" w:rsidRPr="00D417A4" w:rsidRDefault="00273FDE" w:rsidP="00273FDE">
      <w:r w:rsidRPr="00D417A4">
        <w:t>In addition to its various formal involvements in international treaties and partnerships with other governments, the Agency maintains a less formal educational network to provide resources to other countries.323 For example, the EPA’s Public Participation Guide is designed to assist other governments in increasing meaningful public participation with the development of new environmental regulations.324 The Agency provides Environmental Impact Assessment technical review guidelines in English and Spanish,325 and an Environmental Solutions Toolkit, which is a guide to U.S. environmental technologies and service providers.326</w:t>
      </w:r>
    </w:p>
    <w:p w14:paraId="21DC5AAE" w14:textId="77777777" w:rsidR="00273FDE" w:rsidRPr="00D417A4" w:rsidRDefault="00273FDE" w:rsidP="00273FDE">
      <w:r w:rsidRPr="00D417A4">
        <w:t>The EPA also works with international agencies and environmental departments to develop environmental management standards. For example, it assisted in the development of the International Standardization Organization (ISO) 14001 standard for environmental management systems.327 The EPA evaluated the usefulness of the proposed standard through a variety of pilot projects.328</w:t>
      </w:r>
    </w:p>
    <w:p w14:paraId="1D8F7983" w14:textId="77777777" w:rsidR="00273FDE" w:rsidRPr="00D417A4" w:rsidRDefault="00273FDE" w:rsidP="00273FDE">
      <w:r w:rsidRPr="00D417A4">
        <w:t>The Agency has influenced the development of environmental law throughout the world through leading by example. EPA action made the United States one of the first countries in the world to ban DDT. The Agency was instrumental in bringing vehicle-emission regulation into the global mainstream, and its phaseout of gasoline lead additives inspired the rest of the world to follow suit. The Agency’s Toxics Release Inventory has become a model for right-to-know and transparency programs worldwide.329</w:t>
      </w:r>
    </w:p>
    <w:p w14:paraId="24356830" w14:textId="77777777" w:rsidR="00273FDE" w:rsidRPr="00D417A4" w:rsidRDefault="00273FDE" w:rsidP="00273FDE">
      <w:r w:rsidRPr="00D417A4">
        <w:t>Conclusion</w:t>
      </w:r>
    </w:p>
    <w:p w14:paraId="2FEACBDC" w14:textId="77777777" w:rsidR="00273FDE" w:rsidRPr="00D417A4" w:rsidRDefault="00273FDE" w:rsidP="00273FDE">
      <w:r w:rsidRPr="00D417A4">
        <w:t xml:space="preserve">Looking back over the first half century of the EPA’s history, several conclusions are apparent. First, from its very beginning, </w:t>
      </w:r>
      <w:r w:rsidRPr="00D417A4">
        <w:rPr>
          <w:rStyle w:val="StyleUnderline"/>
        </w:rPr>
        <w:t>the EPA has played a major role in</w:t>
      </w:r>
      <w:r w:rsidRPr="00D417A4">
        <w:t xml:space="preserve"> </w:t>
      </w:r>
      <w:r w:rsidRPr="00D417A4">
        <w:rPr>
          <w:rStyle w:val="StyleUnderline"/>
        </w:rPr>
        <w:t xml:space="preserve">the </w:t>
      </w:r>
      <w:r w:rsidRPr="00D417A4">
        <w:rPr>
          <w:rStyle w:val="StyleUnderline"/>
          <w:highlight w:val="cyan"/>
        </w:rPr>
        <w:t>develop</w:t>
      </w:r>
      <w:r w:rsidRPr="00D417A4">
        <w:rPr>
          <w:rStyle w:val="StyleUnderline"/>
        </w:rPr>
        <w:t xml:space="preserve">ment of </w:t>
      </w:r>
      <w:r w:rsidRPr="00D417A4">
        <w:rPr>
          <w:rStyle w:val="StyleUnderline"/>
          <w:highlight w:val="cyan"/>
        </w:rPr>
        <w:t>global environmental law and policy</w:t>
      </w:r>
      <w:r w:rsidRPr="00D417A4">
        <w:rPr>
          <w:rStyle w:val="StyleUnderline"/>
        </w:rPr>
        <w:t xml:space="preserve">, </w:t>
      </w:r>
      <w:r w:rsidRPr="00D417A4">
        <w:rPr>
          <w:rStyle w:val="Emphasis"/>
          <w:highlight w:val="cyan"/>
        </w:rPr>
        <w:t>leading by example</w:t>
      </w:r>
      <w:r w:rsidRPr="00D417A4">
        <w:t xml:space="preserve">. As Russell Train has observed, during the 1970s, </w:t>
      </w:r>
      <w:r w:rsidRPr="00D417A4">
        <w:rPr>
          <w:rStyle w:val="StyleUnderline"/>
          <w:highlight w:val="cyan"/>
        </w:rPr>
        <w:t xml:space="preserve">the </w:t>
      </w:r>
      <w:r w:rsidRPr="00D417A4">
        <w:rPr>
          <w:rStyle w:val="Emphasis"/>
          <w:highlight w:val="cyan"/>
        </w:rPr>
        <w:t>U</w:t>
      </w:r>
      <w:r w:rsidRPr="00D417A4">
        <w:rPr>
          <w:rStyle w:val="StyleUnderline"/>
        </w:rPr>
        <w:t xml:space="preserve">nited </w:t>
      </w:r>
      <w:r w:rsidRPr="00D417A4">
        <w:rPr>
          <w:rStyle w:val="Emphasis"/>
          <w:highlight w:val="cyan"/>
        </w:rPr>
        <w:t>S</w:t>
      </w:r>
      <w:r w:rsidRPr="00D417A4">
        <w:rPr>
          <w:rStyle w:val="StyleUnderline"/>
        </w:rPr>
        <w:t xml:space="preserve">tates </w:t>
      </w:r>
      <w:r w:rsidRPr="00D417A4">
        <w:t xml:space="preserve">"was recognized as </w:t>
      </w:r>
      <w:r w:rsidRPr="00D417A4">
        <w:rPr>
          <w:rStyle w:val="StyleUnderline"/>
        </w:rPr>
        <w:t>the</w:t>
      </w:r>
      <w:r w:rsidRPr="00D417A4">
        <w:t xml:space="preserve"> </w:t>
      </w:r>
      <w:r w:rsidRPr="00D417A4">
        <w:rPr>
          <w:rStyle w:val="Emphasis"/>
          <w:highlight w:val="cyan"/>
        </w:rPr>
        <w:t>world leader</w:t>
      </w:r>
      <w:r w:rsidRPr="00D417A4">
        <w:t xml:space="preserve"> </w:t>
      </w:r>
      <w:r w:rsidRPr="00D417A4">
        <w:rPr>
          <w:rStyle w:val="StyleUnderline"/>
        </w:rPr>
        <w:t xml:space="preserve">in environmental matters” </w:t>
      </w:r>
      <w:r w:rsidRPr="00D417A4">
        <w:rPr>
          <w:rStyle w:val="StyleUnderline"/>
          <w:highlight w:val="cyan"/>
        </w:rPr>
        <w:t>because “its</w:t>
      </w:r>
      <w:r w:rsidRPr="00D417A4">
        <w:t xml:space="preserve"> domestic </w:t>
      </w:r>
      <w:r w:rsidRPr="00D417A4">
        <w:rPr>
          <w:rStyle w:val="StyleUnderline"/>
          <w:highlight w:val="cyan"/>
        </w:rPr>
        <w:t>commitment</w:t>
      </w:r>
      <w:r w:rsidRPr="00D417A4">
        <w:rPr>
          <w:rStyle w:val="StyleUnderline"/>
        </w:rPr>
        <w:t xml:space="preserve"> to environmental progress</w:t>
      </w:r>
      <w:r w:rsidRPr="00D417A4">
        <w:t xml:space="preserve"> . . . </w:t>
      </w:r>
      <w:r w:rsidRPr="00D417A4">
        <w:rPr>
          <w:rStyle w:val="StyleUnderline"/>
          <w:highlight w:val="cyan"/>
        </w:rPr>
        <w:t>gave credi</w:t>
      </w:r>
      <w:r w:rsidRPr="00D417A4">
        <w:rPr>
          <w:rStyle w:val="StyleUnderline"/>
        </w:rPr>
        <w:t xml:space="preserve">bility to U.S. leadership </w:t>
      </w:r>
      <w:r w:rsidRPr="00D417A4">
        <w:rPr>
          <w:rStyle w:val="StyleUnderline"/>
          <w:highlight w:val="cyan"/>
        </w:rPr>
        <w:t>in</w:t>
      </w:r>
      <w:r w:rsidRPr="00D417A4">
        <w:rPr>
          <w:highlight w:val="cyan"/>
        </w:rPr>
        <w:t xml:space="preserve"> </w:t>
      </w:r>
      <w:r w:rsidRPr="00D417A4">
        <w:rPr>
          <w:rStyle w:val="StyleUnderline"/>
          <w:highlight w:val="cyan"/>
        </w:rPr>
        <w:t>the international arena</w:t>
      </w:r>
      <w:r w:rsidRPr="00D417A4">
        <w:t>.”330 Even when under assault by domestic critics, the EPA has commanded international respect because of its technical expertise and leadership experience.</w:t>
      </w:r>
    </w:p>
    <w:p w14:paraId="5D9B8944" w14:textId="77777777" w:rsidR="00273FDE" w:rsidRPr="00D417A4" w:rsidRDefault="00273FDE" w:rsidP="00273FDE"/>
    <w:p w14:paraId="32EDE772" w14:textId="77777777" w:rsidR="00273FDE" w:rsidRDefault="00273FDE" w:rsidP="00273FDE"/>
    <w:p w14:paraId="6BD4CFE9" w14:textId="77777777" w:rsidR="00273FDE" w:rsidRPr="00EF41AC" w:rsidRDefault="00273FDE" w:rsidP="00273FDE">
      <w:pPr>
        <w:rPr>
          <w:sz w:val="16"/>
        </w:rPr>
      </w:pPr>
    </w:p>
    <w:p w14:paraId="5E391321" w14:textId="77777777" w:rsidR="00273FDE" w:rsidRDefault="00273FDE" w:rsidP="00273FDE">
      <w:pPr>
        <w:rPr>
          <w:rFonts w:asciiTheme="minorHAnsi" w:hAnsiTheme="minorHAnsi" w:cstheme="minorBidi"/>
          <w:sz w:val="22"/>
        </w:rPr>
      </w:pPr>
    </w:p>
    <w:p w14:paraId="2782A341" w14:textId="77777777" w:rsidR="00273FDE" w:rsidRPr="00383811" w:rsidRDefault="00273FDE" w:rsidP="00273FDE">
      <w:pPr>
        <w:pStyle w:val="Heading4"/>
      </w:pPr>
      <w:r>
        <w:t xml:space="preserve">The Court has recently </w:t>
      </w:r>
      <w:r>
        <w:rPr>
          <w:u w:val="single"/>
        </w:rPr>
        <w:t>narrowed</w:t>
      </w:r>
      <w:r>
        <w:t xml:space="preserve"> Parker immunity to limit deference to the states in antitrust law</w:t>
      </w:r>
    </w:p>
    <w:p w14:paraId="59BDAAEF" w14:textId="77777777" w:rsidR="00273FDE" w:rsidRPr="00175839" w:rsidRDefault="00273FDE" w:rsidP="00273FDE">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5C53871D" w14:textId="77777777" w:rsidR="00273FDE" w:rsidRPr="00236A0F" w:rsidRDefault="00273FDE" w:rsidP="00273FDE">
      <w:pPr>
        <w:rPr>
          <w:sz w:val="16"/>
        </w:rPr>
      </w:pPr>
      <w:r w:rsidRPr="00236A0F">
        <w:rPr>
          <w:sz w:val="16"/>
        </w:rPr>
        <w:t>Introduction</w:t>
      </w:r>
    </w:p>
    <w:p w14:paraId="0B7339C8" w14:textId="77777777" w:rsidR="00273FDE" w:rsidRDefault="00273FDE" w:rsidP="00273FDE">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5E7C63C1" w14:textId="77777777" w:rsidR="00273FDE" w:rsidRDefault="00273FDE" w:rsidP="00273FDE">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proofErr w:type="spellStart"/>
      <w:r w:rsidRPr="00E73C94">
        <w:rPr>
          <w:rStyle w:val="StyleUnderline"/>
          <w:highlight w:val="cyan"/>
        </w:rPr>
        <w:t>Ticor</w:t>
      </w:r>
      <w:proofErr w:type="spellEnd"/>
      <w:r>
        <w:t xml:space="preserve"> Title Ins. Co., 504 U.S. 621 (1992).</w:t>
      </w:r>
    </w:p>
    <w:p w14:paraId="650BC27F" w14:textId="77777777" w:rsidR="00273FDE" w:rsidRPr="00C80113" w:rsidRDefault="00273FDE" w:rsidP="00273FDE">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0F3164BF" w14:textId="77777777" w:rsidR="00273FDE" w:rsidRPr="00383811" w:rsidRDefault="00273FDE" w:rsidP="00273FDE">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74F2A85C" w14:textId="77777777" w:rsidR="00273FDE" w:rsidRPr="007D3366" w:rsidRDefault="00273FDE" w:rsidP="00273FDE">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1C31BB5F" w14:textId="77777777" w:rsidR="00273FDE" w:rsidRPr="0081600C" w:rsidRDefault="00273FDE" w:rsidP="00273FDE">
      <w:r w:rsidRPr="00E32074">
        <w:rPr>
          <w:rStyle w:val="Style13ptBold"/>
        </w:rPr>
        <w:t>Sack 21</w:t>
      </w:r>
      <w:r>
        <w:t xml:space="preserve"> [John Sack, J.D., Duke Law School, Class of 2022, B.S. University of Michigan, 2019, 2021 https://scholarship.law.duke.edu/cgi/viewcontent.cgi?article=1196&amp;context=djclpp_sidebar]</w:t>
      </w:r>
    </w:p>
    <w:p w14:paraId="3AEDFF5B" w14:textId="77777777" w:rsidR="00273FDE" w:rsidRPr="00C62B2B" w:rsidRDefault="00273FDE" w:rsidP="00273FDE">
      <w:pPr>
        <w:rPr>
          <w:sz w:val="16"/>
        </w:rPr>
      </w:pPr>
      <w:r w:rsidRPr="00C62B2B">
        <w:rPr>
          <w:sz w:val="16"/>
        </w:rPr>
        <w:t>III. DOCTRINAL CRITICISM</w:t>
      </w:r>
    </w:p>
    <w:p w14:paraId="576A29B6" w14:textId="77777777" w:rsidR="00273FDE" w:rsidRPr="00C62B2B" w:rsidRDefault="00273FDE" w:rsidP="00273FDE">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ECF1B4A" w14:textId="77777777" w:rsidR="00273FDE" w:rsidRPr="00C62B2B" w:rsidRDefault="00273FDE" w:rsidP="00273FDE">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0A569624" w14:textId="77777777" w:rsidR="00273FDE" w:rsidRPr="00C62B2B" w:rsidRDefault="00273FDE" w:rsidP="00273FDE">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36CA95A8" w14:textId="77777777" w:rsidR="00273FDE" w:rsidRPr="00C62B2B" w:rsidRDefault="00273FDE" w:rsidP="00273FDE">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14DC18D0" w14:textId="77777777" w:rsidR="00273FDE" w:rsidRPr="00C62B2B" w:rsidRDefault="00273FDE" w:rsidP="00273FDE">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5AB0A1AD" w14:textId="77777777" w:rsidR="00273FDE" w:rsidRPr="00C62B2B" w:rsidRDefault="00273FDE" w:rsidP="00273FDE">
      <w:pPr>
        <w:rPr>
          <w:sz w:val="16"/>
        </w:rPr>
      </w:pPr>
      <w:r w:rsidRPr="00C62B2B">
        <w:rPr>
          <w:sz w:val="16"/>
        </w:rPr>
        <w:t>IV. PROPOSED SOLUTIONS</w:t>
      </w:r>
    </w:p>
    <w:p w14:paraId="453759F1" w14:textId="77777777" w:rsidR="00273FDE" w:rsidRPr="00C62B2B" w:rsidRDefault="00273FDE" w:rsidP="00273FDE">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7824232" w14:textId="77777777" w:rsidR="00273FDE" w:rsidRPr="00C62B2B" w:rsidRDefault="00273FDE" w:rsidP="00273FDE">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5B327B96" w14:textId="77777777" w:rsidR="00273FDE" w:rsidRDefault="00273FDE" w:rsidP="00273FDE">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3ABC1A69" w14:textId="77777777" w:rsidR="00273FDE" w:rsidRDefault="00273FDE" w:rsidP="00273FDE">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5D4DFDB8" w14:textId="77777777" w:rsidR="00273FDE" w:rsidRDefault="00273FDE" w:rsidP="00273FDE">
      <w:r w:rsidRPr="0039029F">
        <w:rPr>
          <w:rStyle w:val="Style13ptBold"/>
        </w:rPr>
        <w:t xml:space="preserve">Adler 20 </w:t>
      </w:r>
      <w:r>
        <w:t xml:space="preserve">[Jonathan H. Adler, Case Western University School of Law, 2020 </w:t>
      </w:r>
      <w:hyperlink r:id="rId118" w:history="1">
        <w:r w:rsidRPr="00BB1CCB">
          <w:rPr>
            <w:rStyle w:val="Hyperlink"/>
          </w:rPr>
          <w:t>https://scholarlycommons.law.case.edu/cgi/viewcontent.cgi?article=3058&amp;context=faculty_publications</w:t>
        </w:r>
      </w:hyperlink>
      <w:r>
        <w:t>]</w:t>
      </w:r>
    </w:p>
    <w:p w14:paraId="140B51F0" w14:textId="77777777" w:rsidR="00273FDE" w:rsidRDefault="00273FDE" w:rsidP="00273FDE">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15332B7" w14:textId="77777777" w:rsidR="00273FDE" w:rsidRDefault="00273FDE" w:rsidP="00273FDE">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w:t>
      </w:r>
      <w:proofErr w:type="gramStart"/>
      <w:r>
        <w:t>priorities</w:t>
      </w:r>
      <w:proofErr w:type="gramEnd"/>
      <w:r>
        <w:t xml:space="preserve">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3FCD57BE" w14:textId="77777777" w:rsidR="00273FDE" w:rsidRPr="0039029F" w:rsidRDefault="00273FDE" w:rsidP="00273FDE">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43ABF5E1" w14:textId="77777777" w:rsidR="00273FDE" w:rsidRDefault="00273FDE" w:rsidP="00273FDE">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37049B1F" w14:textId="77777777" w:rsidR="00273FDE" w:rsidRDefault="00273FDE" w:rsidP="00273FDE">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46BFBAB2" w14:textId="77777777" w:rsidR="00273FDE" w:rsidRPr="00DA7C05" w:rsidRDefault="00273FDE" w:rsidP="00273FDE">
      <w:pPr>
        <w:pStyle w:val="Heading4"/>
      </w:pPr>
      <w:r>
        <w:t xml:space="preserve">No link turns – knee-jerk defenses of Parker on federalism grounds are </w:t>
      </w:r>
      <w:r>
        <w:rPr>
          <w:u w:val="single"/>
        </w:rPr>
        <w:t>under-theorized</w:t>
      </w:r>
      <w:r>
        <w:t xml:space="preserve"> – the </w:t>
      </w:r>
      <w:proofErr w:type="spellStart"/>
      <w:r>
        <w:t>aff’s</w:t>
      </w:r>
      <w:proofErr w:type="spellEnd"/>
      <w:r>
        <w:t xml:space="preserve"> links are more robustly </w:t>
      </w:r>
      <w:r w:rsidRPr="00DA7C05">
        <w:rPr>
          <w:u w:val="single"/>
        </w:rPr>
        <w:t>aligned with federalism</w:t>
      </w:r>
    </w:p>
    <w:p w14:paraId="446A0E9D" w14:textId="77777777" w:rsidR="00273FDE" w:rsidRPr="00D829DA" w:rsidRDefault="00273FDE" w:rsidP="00273FDE">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33BF6F9B" w14:textId="77777777" w:rsidR="00273FDE" w:rsidRPr="00DA7C05" w:rsidRDefault="00273FDE" w:rsidP="00273FDE">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52296D97" w14:textId="77777777" w:rsidR="00273FDE" w:rsidRPr="00DA7C05" w:rsidRDefault="00273FDE" w:rsidP="00273FDE">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 xml:space="preserve">preemption of state-imposed </w:t>
      </w:r>
      <w:proofErr w:type="gramStart"/>
      <w:r w:rsidRPr="0060063A">
        <w:rPr>
          <w:rStyle w:val="StyleUnderline"/>
        </w:rPr>
        <w:t>restraints</w:t>
      </w:r>
      <w:r w:rsidRPr="00DA7C05">
        <w:rPr>
          <w:sz w:val="16"/>
        </w:rPr>
        <w:t xml:space="preserve">  [</w:t>
      </w:r>
      <w:proofErr w:type="gramEnd"/>
      <w:r w:rsidRPr="00DA7C05">
        <w:rPr>
          <w:sz w:val="16"/>
        </w:rPr>
        <w:t xml:space="preserve">*121]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1A5E235B" w14:textId="77777777" w:rsidR="00273FDE" w:rsidRPr="00DA7C05" w:rsidRDefault="00273FDE" w:rsidP="00273FDE">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287F2A4F" w14:textId="77777777" w:rsidR="00273FDE" w:rsidRPr="00DA7C05" w:rsidRDefault="00273FDE" w:rsidP="00273FDE">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3186E0C8" w14:textId="77777777" w:rsidR="00273FDE" w:rsidRPr="00DA7C05" w:rsidRDefault="00273FDE" w:rsidP="00273FDE">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1E6A2875" w14:textId="77777777" w:rsidR="00273FDE" w:rsidRPr="00DA7C05" w:rsidRDefault="00273FDE" w:rsidP="00273FDE">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699ED523" w14:textId="77777777" w:rsidR="00273FDE" w:rsidRPr="00C70D31" w:rsidRDefault="00273FDE" w:rsidP="00273FDE">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 xml:space="preserve">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w:t>
      </w:r>
      <w:proofErr w:type="gramStart"/>
      <w:r w:rsidRPr="00C70D31">
        <w:rPr>
          <w:sz w:val="12"/>
          <w:szCs w:val="12"/>
        </w:rPr>
        <w:t>vis private restraints</w:t>
      </w:r>
      <w:proofErr w:type="gramEnd"/>
      <w:r w:rsidRPr="00C70D31">
        <w:rPr>
          <w:sz w:val="12"/>
          <w:szCs w:val="12"/>
        </w:rPr>
        <w:t xml:space="preserve">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0D63883E" w14:textId="77777777" w:rsidR="00273FDE" w:rsidRPr="00C70D31" w:rsidRDefault="00273FDE" w:rsidP="00273FDE">
      <w:pPr>
        <w:rPr>
          <w:sz w:val="4"/>
          <w:szCs w:val="4"/>
        </w:rPr>
      </w:pPr>
      <w:r w:rsidRPr="00C70D31">
        <w:rPr>
          <w:sz w:val="4"/>
          <w:szCs w:val="4"/>
        </w:rPr>
        <w:t>I. The Commerce Power and the Sherman Act: 1890-Present</w:t>
      </w:r>
    </w:p>
    <w:p w14:paraId="3E6E74E9" w14:textId="77777777" w:rsidR="00273FDE" w:rsidRPr="00C70D31" w:rsidRDefault="00273FDE" w:rsidP="00273FDE">
      <w:pPr>
        <w:rPr>
          <w:sz w:val="4"/>
          <w:szCs w:val="4"/>
        </w:rPr>
      </w:pPr>
      <w:r w:rsidRPr="00C70D31">
        <w:rPr>
          <w:sz w:val="4"/>
          <w:szCs w:val="4"/>
        </w:rPr>
        <w:t xml:space="preserve">Passed in 1890, Section 1 of the Sherman Act forbids "contracts, combinations ... and </w:t>
      </w:r>
      <w:proofErr w:type="spellStart"/>
      <w:r w:rsidRPr="00C70D31">
        <w:rPr>
          <w:sz w:val="4"/>
          <w:szCs w:val="4"/>
        </w:rPr>
        <w:t>conspiracyies</w:t>
      </w:r>
      <w:proofErr w:type="spellEnd"/>
      <w:r w:rsidRPr="00C70D31">
        <w:rPr>
          <w:sz w:val="4"/>
          <w:szCs w:val="4"/>
        </w:rPr>
        <w:t xml:space="preserve">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w:t>
      </w:r>
      <w:proofErr w:type="spellStart"/>
      <w:r w:rsidRPr="00C70D31">
        <w:rPr>
          <w:sz w:val="4"/>
          <w:szCs w:val="4"/>
        </w:rPr>
        <w:t>supracompetitive</w:t>
      </w:r>
      <w:proofErr w:type="spellEnd"/>
      <w:r w:rsidRPr="00C70D31">
        <w:rPr>
          <w:sz w:val="4"/>
          <w:szCs w:val="4"/>
        </w:rPr>
        <w:t xml:space="preserve"> prices. 32Such agreements only restrained "commerce among the several States" if these direct impacts injured out-of-state consumers. 33Indeed, in </w:t>
      </w:r>
      <w:proofErr w:type="spellStart"/>
      <w:r w:rsidRPr="00C70D31">
        <w:rPr>
          <w:sz w:val="4"/>
          <w:szCs w:val="4"/>
        </w:rPr>
        <w:t>Addyston</w:t>
      </w:r>
      <w:proofErr w:type="spellEnd"/>
      <w:r w:rsidRPr="00C70D31">
        <w:rPr>
          <w:sz w:val="4"/>
          <w:szCs w:val="4"/>
        </w:rPr>
        <w:t xml:space="preserve">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w:t>
      </w:r>
      <w:proofErr w:type="gramStart"/>
      <w:r w:rsidRPr="00C70D31">
        <w:rPr>
          <w:sz w:val="4"/>
          <w:szCs w:val="4"/>
        </w:rPr>
        <w:t>favoring</w:t>
      </w:r>
      <w:proofErr w:type="gramEnd"/>
      <w:r w:rsidRPr="00C70D31">
        <w:rPr>
          <w:sz w:val="4"/>
          <w:szCs w:val="4"/>
        </w:rPr>
        <w:t xml:space="preserve">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2E87E5F0" w14:textId="77777777" w:rsidR="00273FDE" w:rsidRPr="00C70D31" w:rsidRDefault="00273FDE" w:rsidP="00273FDE">
      <w:pPr>
        <w:rPr>
          <w:sz w:val="4"/>
          <w:szCs w:val="4"/>
        </w:rPr>
      </w:pPr>
      <w:r w:rsidRPr="00C70D31">
        <w:rPr>
          <w:sz w:val="4"/>
          <w:szCs w:val="4"/>
        </w:rPr>
        <w:t>II. Parker and its Progeny</w:t>
      </w:r>
    </w:p>
    <w:p w14:paraId="2E8CF31E" w14:textId="77777777" w:rsidR="00273FDE" w:rsidRPr="00C70D31" w:rsidRDefault="00273FDE" w:rsidP="00273FDE">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w:t>
      </w:r>
      <w:proofErr w:type="gramStart"/>
      <w:r w:rsidRPr="00C70D31">
        <w:rPr>
          <w:sz w:val="4"/>
          <w:szCs w:val="4"/>
        </w:rPr>
        <w:t>reconcile[</w:t>
      </w:r>
      <w:proofErr w:type="gramEnd"/>
      <w:r w:rsidRPr="00C70D31">
        <w:rPr>
          <w:sz w:val="4"/>
          <w:szCs w:val="4"/>
        </w:rPr>
        <w:t xml:space="preserv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w:t>
      </w:r>
      <w:proofErr w:type="spellStart"/>
      <w:r w:rsidRPr="00C70D31">
        <w:rPr>
          <w:sz w:val="4"/>
          <w:szCs w:val="4"/>
        </w:rPr>
        <w:t>antitrust's</w:t>
      </w:r>
      <w:proofErr w:type="spellEnd"/>
      <w:r w:rsidRPr="00C70D31">
        <w:rPr>
          <w:sz w:val="4"/>
          <w:szCs w:val="4"/>
        </w:rPr>
        <w:t xml:space="preserve">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w:t>
      </w:r>
      <w:proofErr w:type="gramStart"/>
      <w:r w:rsidRPr="00C70D31">
        <w:rPr>
          <w:sz w:val="4"/>
          <w:szCs w:val="4"/>
        </w:rPr>
        <w:t>restraints,</w:t>
      </w:r>
      <w:proofErr w:type="gramEnd"/>
      <w:r w:rsidRPr="00C70D31">
        <w:rPr>
          <w:sz w:val="4"/>
          <w:szCs w:val="4"/>
        </w:rPr>
        <w:t xml:space="preserve">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w:t>
      </w:r>
      <w:proofErr w:type="gramStart"/>
      <w:r w:rsidRPr="00C70D31">
        <w:rPr>
          <w:sz w:val="4"/>
          <w:szCs w:val="4"/>
        </w:rPr>
        <w:t>of  [</w:t>
      </w:r>
      <w:proofErr w:type="gramEnd"/>
      <w:r w:rsidRPr="00C70D31">
        <w:rPr>
          <w:sz w:val="4"/>
          <w:szCs w:val="4"/>
        </w:rPr>
        <w:t>*142] state action immunity when evaluating the arguments against preemption of state interference with free competition.</w:t>
      </w:r>
    </w:p>
    <w:p w14:paraId="705791F3" w14:textId="77777777" w:rsidR="00273FDE" w:rsidRPr="00DA7C05" w:rsidRDefault="00273FDE" w:rsidP="00273FDE">
      <w:pPr>
        <w:rPr>
          <w:sz w:val="12"/>
          <w:szCs w:val="12"/>
        </w:rPr>
      </w:pPr>
      <w:r w:rsidRPr="00DA7C05">
        <w:rPr>
          <w:sz w:val="12"/>
          <w:szCs w:val="12"/>
        </w:rPr>
        <w:t>C. The Federalism and State Sovereignty Rationales for the State Action Doctrine</w:t>
      </w:r>
    </w:p>
    <w:p w14:paraId="6A86FF20" w14:textId="77777777" w:rsidR="00273FDE" w:rsidRPr="00DA7C05" w:rsidRDefault="00273FDE" w:rsidP="00273FDE">
      <w:pPr>
        <w:rPr>
          <w:sz w:val="12"/>
          <w:szCs w:val="12"/>
        </w:rPr>
      </w:pPr>
      <w:r w:rsidRPr="00DA7C05">
        <w:rPr>
          <w:sz w:val="12"/>
          <w:szCs w:val="12"/>
        </w:rPr>
        <w:t xml:space="preserve">The Court has repeatedly reiterated the federalism and state sovereignty rationales for Parker and its </w:t>
      </w:r>
      <w:proofErr w:type="gramStart"/>
      <w:r w:rsidRPr="00DA7C05">
        <w:rPr>
          <w:sz w:val="12"/>
          <w:szCs w:val="12"/>
        </w:rPr>
        <w:t>progeny ,</w:t>
      </w:r>
      <w:proofErr w:type="gramEnd"/>
      <w:r w:rsidRPr="00DA7C05">
        <w:rPr>
          <w:sz w:val="12"/>
          <w:szCs w:val="12"/>
        </w:rPr>
        <w:t xml:space="preserve">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w:t>
      </w:r>
      <w:proofErr w:type="gramStart"/>
      <w:r w:rsidRPr="00DA7C05">
        <w:rPr>
          <w:sz w:val="12"/>
          <w:szCs w:val="12"/>
        </w:rPr>
        <w:t>jurists</w:t>
      </w:r>
      <w:proofErr w:type="gramEnd"/>
      <w:r w:rsidRPr="00DA7C05">
        <w:rPr>
          <w:sz w:val="12"/>
          <w:szCs w:val="12"/>
        </w:rPr>
        <w:t xml:space="preserve"> hostile to such values in other contexts have also endorsed Parker and its progeny on identical grounds. 138</w:t>
      </w:r>
    </w:p>
    <w:p w14:paraId="57F66589" w14:textId="77777777" w:rsidR="00273FDE" w:rsidRPr="00DA7C05" w:rsidRDefault="00273FDE" w:rsidP="00273FDE">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22A21CBA" w14:textId="77777777" w:rsidR="00273FDE" w:rsidRPr="00DA7C05" w:rsidRDefault="00273FDE" w:rsidP="00273FDE">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proofErr w:type="spellStart"/>
      <w:proofErr w:type="gramStart"/>
      <w:r w:rsidRPr="00C70D31">
        <w:rPr>
          <w:rStyle w:val="Emphasis"/>
        </w:rPr>
        <w:t>Lopatka</w:t>
      </w:r>
      <w:proofErr w:type="spellEnd"/>
      <w:r w:rsidRPr="00DA7C05">
        <w:rPr>
          <w:sz w:val="16"/>
        </w:rPr>
        <w:t xml:space="preserve"> ,</w:t>
      </w:r>
      <w:proofErr w:type="gramEnd"/>
      <w:r w:rsidRPr="00DA7C05">
        <w:rPr>
          <w:sz w:val="16"/>
        </w:rPr>
        <w:t xml:space="preserve">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proofErr w:type="spellStart"/>
      <w:r w:rsidRPr="00C70D31">
        <w:rPr>
          <w:rStyle w:val="Emphasis"/>
        </w:rPr>
        <w:t>Verkuil</w:t>
      </w:r>
      <w:proofErr w:type="spellEnd"/>
      <w:r w:rsidRPr="00DA7C05">
        <w:rPr>
          <w:sz w:val="16"/>
        </w:rPr>
        <w:t>, State Action, Due Process and Antitrust: Reflections on Parker v. Brown, 75 COLUM. L. REV. 328 (1975).</w:t>
      </w:r>
    </w:p>
    <w:p w14:paraId="4034CAE3" w14:textId="77777777" w:rsidR="00273FDE" w:rsidRPr="00DA7C05" w:rsidRDefault="00273FDE" w:rsidP="00273FDE">
      <w:pPr>
        <w:rPr>
          <w:sz w:val="16"/>
        </w:rPr>
      </w:pPr>
      <w:r w:rsidRPr="00C70D31">
        <w:rPr>
          <w:rStyle w:val="StyleUnderline"/>
        </w:rPr>
        <w:t>These scholars</w:t>
      </w:r>
      <w:r w:rsidRPr="00DA7C05">
        <w:rPr>
          <w:sz w:val="16"/>
        </w:rPr>
        <w:t xml:space="preserve"> echo Parker's invocation of the nation's "dual system</w:t>
      </w:r>
      <w:proofErr w:type="gramStart"/>
      <w:r w:rsidRPr="00DA7C05">
        <w:rPr>
          <w:sz w:val="16"/>
        </w:rPr>
        <w:t>"  [</w:t>
      </w:r>
      <w:proofErr w:type="gramEnd"/>
      <w:r w:rsidRPr="00DA7C05">
        <w:rPr>
          <w:sz w:val="16"/>
        </w:rPr>
        <w:t xml:space="preserve">*143]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44582C99" w14:textId="77777777" w:rsidR="00273FDE" w:rsidRPr="00DA7C05" w:rsidRDefault="00273FDE" w:rsidP="00273FDE">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 xml:space="preserve">Page &amp; </w:t>
      </w:r>
      <w:proofErr w:type="spellStart"/>
      <w:proofErr w:type="gramStart"/>
      <w:r w:rsidRPr="00C70D31">
        <w:rPr>
          <w:rStyle w:val="Emphasis"/>
        </w:rPr>
        <w:t>Lopatka</w:t>
      </w:r>
      <w:proofErr w:type="spellEnd"/>
      <w:r w:rsidRPr="00DA7C05">
        <w:rPr>
          <w:sz w:val="16"/>
        </w:rPr>
        <w:t xml:space="preserve"> ,</w:t>
      </w:r>
      <w:proofErr w:type="gramEnd"/>
      <w:r w:rsidRPr="00DA7C05">
        <w:rPr>
          <w:sz w:val="16"/>
        </w:rPr>
        <w:t xml:space="preserve">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supra note 139, at 38-39 (invoking Supreme Court decisions recognizing the "fundamental dual-government structure of the Federal Constitution" to justify Parker); id. (</w:t>
      </w:r>
      <w:proofErr w:type="gramStart"/>
      <w:r w:rsidRPr="00DA7C05">
        <w:rPr>
          <w:sz w:val="16"/>
        </w:rPr>
        <w:t>contending</w:t>
      </w:r>
      <w:proofErr w:type="gramEnd"/>
      <w:r w:rsidRPr="00DA7C05">
        <w:rPr>
          <w:sz w:val="16"/>
        </w:rPr>
        <w:t xml:space="preserve"> that the "dual structure of the federal Constitution ... "requires that Congress treat the States in a manner consistent with their status as residuary sovereigns and joint participants in the governance of the Nation [sic].'") (</w:t>
      </w:r>
      <w:proofErr w:type="gramStart"/>
      <w:r w:rsidRPr="00DA7C05">
        <w:rPr>
          <w:sz w:val="16"/>
        </w:rPr>
        <w:t>quoting</w:t>
      </w:r>
      <w:proofErr w:type="gramEnd"/>
      <w:r w:rsidRPr="00DA7C05">
        <w:rPr>
          <w:sz w:val="16"/>
        </w:rPr>
        <w:t xml:space="preserve">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proofErr w:type="spellStart"/>
      <w:r w:rsidRPr="00C70D31">
        <w:rPr>
          <w:rStyle w:val="Emphasis"/>
        </w:rPr>
        <w:t>Calvani</w:t>
      </w:r>
      <w:proofErr w:type="spellEnd"/>
      <w:r w:rsidRPr="00DA7C05">
        <w:rPr>
          <w:sz w:val="16"/>
        </w:rPr>
        <w:t xml:space="preserve">, State Action as a Shield and a Sword in a Medical Services Antitrust Context: Parker v. Brown in Constitutional Perspective, 1978 DUKE L. J. 389, 419-24 n.193 (grounding state action doctrine in Tenth Amendment case law); Mark L. Davidson &amp; Robert D. Butters, Parker and </w:t>
      </w:r>
      <w:proofErr w:type="spellStart"/>
      <w:r w:rsidRPr="00DA7C05">
        <w:rPr>
          <w:sz w:val="16"/>
        </w:rPr>
        <w:t>Usery</w:t>
      </w:r>
      <w:proofErr w:type="spellEnd"/>
      <w:r w:rsidRPr="00DA7C05">
        <w:rPr>
          <w:sz w:val="16"/>
        </w:rPr>
        <w:t xml:space="preserve">: Portended Constitutional Limits on the Federal Interdiction of Anticompetitive State Action, 31 VAND. L. REV. 575, 597-604 (1978) (same); </w:t>
      </w:r>
      <w:proofErr w:type="gramStart"/>
      <w:r w:rsidRPr="00DA7C05">
        <w:rPr>
          <w:sz w:val="16"/>
        </w:rPr>
        <w:t>Handler ,</w:t>
      </w:r>
      <w:proofErr w:type="gramEnd"/>
      <w:r w:rsidRPr="00DA7C05">
        <w:rPr>
          <w:sz w:val="16"/>
        </w:rPr>
        <w:t xml:space="preserve">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w:t>
      </w:r>
      <w:proofErr w:type="spellStart"/>
      <w:r w:rsidRPr="00DA7C05">
        <w:rPr>
          <w:sz w:val="16"/>
        </w:rPr>
        <w:t>Ass'n</w:t>
      </w:r>
      <w:proofErr w:type="spellEnd"/>
      <w:r w:rsidRPr="00DA7C05">
        <w:rPr>
          <w:sz w:val="16"/>
        </w:rPr>
        <w:t>,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05B3C406" w14:textId="77777777" w:rsidR="00273FDE" w:rsidRPr="00DA7C05" w:rsidRDefault="00273FDE" w:rsidP="00273FDE">
      <w:pPr>
        <w:rPr>
          <w:sz w:val="12"/>
          <w:szCs w:val="12"/>
        </w:rPr>
      </w:pPr>
      <w:r w:rsidRPr="00DA7C05">
        <w:rPr>
          <w:sz w:val="12"/>
          <w:szCs w:val="12"/>
        </w:rPr>
        <w:t xml:space="preserve">Several have also elaborated upon Parker's rationale, contending that the Constitution contemplates </w:t>
      </w:r>
      <w:proofErr w:type="gramStart"/>
      <w:r w:rsidRPr="00DA7C05">
        <w:rPr>
          <w:sz w:val="12"/>
          <w:szCs w:val="12"/>
        </w:rPr>
        <w:t>that states</w:t>
      </w:r>
      <w:proofErr w:type="gramEnd"/>
      <w:r w:rsidRPr="00DA7C05">
        <w:rPr>
          <w:sz w:val="12"/>
          <w:szCs w:val="12"/>
        </w:rPr>
        <w:t xml:space="preserve"> should be entitled to "regulate their own economies." 141</w:t>
      </w:r>
    </w:p>
    <w:p w14:paraId="5C73D6DF" w14:textId="77777777" w:rsidR="00273FDE" w:rsidRPr="00DA7C05" w:rsidRDefault="00273FDE" w:rsidP="00273FDE">
      <w:pPr>
        <w:rPr>
          <w:sz w:val="12"/>
          <w:szCs w:val="12"/>
        </w:rPr>
      </w:pPr>
      <w:r w:rsidRPr="00DA7C05">
        <w:rPr>
          <w:sz w:val="12"/>
          <w:szCs w:val="12"/>
        </w:rPr>
        <w:t xml:space="preserve">Several such scholars argue that post- Wickard expansion of the Act to reach local restraints producing no interstate harm bolsters the case for immunity. 142Reversal of Parker, they </w:t>
      </w:r>
      <w:proofErr w:type="gramStart"/>
      <w:r w:rsidRPr="00DA7C05">
        <w:rPr>
          <w:sz w:val="12"/>
          <w:szCs w:val="12"/>
        </w:rPr>
        <w:t>say ,</w:t>
      </w:r>
      <w:proofErr w:type="gramEnd"/>
      <w:r w:rsidRPr="00DA7C05">
        <w:rPr>
          <w:sz w:val="12"/>
          <w:szCs w:val="12"/>
        </w:rPr>
        <w:t xml:space="preserve">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630707CB" w14:textId="77777777" w:rsidR="00273FDE" w:rsidRPr="00DA7C05" w:rsidRDefault="00273FDE" w:rsidP="00273FDE">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1FC2EE55" w14:textId="77777777" w:rsidR="00273FDE" w:rsidRPr="00DA7C05" w:rsidRDefault="00273FDE" w:rsidP="00273FDE">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xml:space="preserve">,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w:t>
      </w:r>
      <w:proofErr w:type="spellStart"/>
      <w:r w:rsidRPr="00DA7C05">
        <w:rPr>
          <w:sz w:val="16"/>
        </w:rPr>
        <w:t>Liebmann</w:t>
      </w:r>
      <w:proofErr w:type="spellEnd"/>
      <w:r w:rsidRPr="00DA7C05">
        <w:rPr>
          <w:sz w:val="16"/>
        </w:rPr>
        <w:t>, 285 U.S. 262, 311 (1932) (Brandeis, J., dissenting)</w:t>
      </w:r>
      <w:proofErr w:type="gramStart"/>
      <w:r w:rsidRPr="00DA7C05">
        <w:rPr>
          <w:sz w:val="16"/>
        </w:rPr>
        <w:t>) ;</w:t>
      </w:r>
      <w:proofErr w:type="gramEnd"/>
      <w:r w:rsidRPr="00DA7C05">
        <w:rPr>
          <w:sz w:val="16"/>
        </w:rPr>
        <w:t xml:space="preserve"> see also Note, supra note 144, at 2561-62 (arguing that respect for states' role as laboratories militates in favor of respecting diverse state antitrust regimes).</w:t>
      </w:r>
    </w:p>
    <w:p w14:paraId="143E08D3" w14:textId="77777777" w:rsidR="00273FDE" w:rsidRPr="00DA7C05" w:rsidRDefault="00273FDE" w:rsidP="00273FDE">
      <w:pPr>
        <w:rPr>
          <w:sz w:val="12"/>
          <w:szCs w:val="12"/>
        </w:rPr>
      </w:pPr>
      <w:r w:rsidRPr="00DA7C05">
        <w:rPr>
          <w:sz w:val="12"/>
          <w:szCs w:val="12"/>
        </w:rPr>
        <w:t xml:space="preserve">The modern </w:t>
      </w:r>
      <w:proofErr w:type="gramStart"/>
      <w:r w:rsidRPr="00DA7C05">
        <w:rPr>
          <w:sz w:val="12"/>
          <w:szCs w:val="12"/>
        </w:rPr>
        <w:t>theory  [</w:t>
      </w:r>
      <w:proofErr w:type="gramEnd"/>
      <w:r w:rsidRPr="00DA7C05">
        <w:rPr>
          <w:sz w:val="12"/>
          <w:szCs w:val="12"/>
        </w:rPr>
        <w:t>*145] of competitive federalism predicts that, under certain conditions, rivalry between such sovereigns can produce optimal legislation. 147Preemption, by contrast, would displace these laboratories as sources of novel economic policies responsive to local needs.</w:t>
      </w:r>
    </w:p>
    <w:p w14:paraId="2AE5473E" w14:textId="77777777" w:rsidR="00273FDE" w:rsidRPr="00DA7C05" w:rsidRDefault="00273FDE" w:rsidP="00273FDE">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38EADF07" w14:textId="77777777" w:rsidR="00273FDE" w:rsidRPr="00DA7C05" w:rsidRDefault="00273FDE" w:rsidP="00273FDE">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257AF0A7" w14:textId="77777777" w:rsidR="00273FDE" w:rsidRPr="00DA7C05" w:rsidRDefault="00273FDE" w:rsidP="00273FDE">
      <w:pPr>
        <w:rPr>
          <w:sz w:val="12"/>
          <w:szCs w:val="12"/>
        </w:rPr>
      </w:pPr>
      <w:r w:rsidRPr="00DA7C05">
        <w:rPr>
          <w:sz w:val="12"/>
          <w:szCs w:val="12"/>
        </w:rPr>
        <w:t xml:space="preserve">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w:t>
      </w:r>
      <w:proofErr w:type="gramStart"/>
      <w:r w:rsidRPr="00DA7C05">
        <w:rPr>
          <w:sz w:val="12"/>
          <w:szCs w:val="12"/>
        </w:rPr>
        <w:t>own  [</w:t>
      </w:r>
      <w:proofErr w:type="gramEnd"/>
      <w:r w:rsidRPr="00DA7C05">
        <w:rPr>
          <w:sz w:val="12"/>
          <w:szCs w:val="12"/>
        </w:rPr>
        <w:t>*146] constitutional processes and shield such authorization from Sherman Act preemption. 152</w:t>
      </w:r>
    </w:p>
    <w:p w14:paraId="786EF9BA" w14:textId="77777777" w:rsidR="00273FDE" w:rsidRPr="00DA7C05" w:rsidRDefault="00273FDE" w:rsidP="00273FDE">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546F4436" w14:textId="77777777" w:rsidR="00273FDE" w:rsidRPr="00DA7C05" w:rsidRDefault="00273FDE" w:rsidP="00273FDE">
      <w:pPr>
        <w:rPr>
          <w:sz w:val="12"/>
          <w:szCs w:val="12"/>
        </w:rPr>
      </w:pPr>
      <w:r w:rsidRPr="00DA7C05">
        <w:rPr>
          <w:sz w:val="12"/>
          <w:szCs w:val="12"/>
        </w:rPr>
        <w:t xml:space="preserve">[Footnote 157] See, e.g., </w:t>
      </w:r>
      <w:proofErr w:type="gramStart"/>
      <w:r w:rsidRPr="00DA7C05">
        <w:rPr>
          <w:sz w:val="12"/>
          <w:szCs w:val="12"/>
        </w:rPr>
        <w:t>Saywell ,</w:t>
      </w:r>
      <w:proofErr w:type="gramEnd"/>
      <w:r w:rsidRPr="00DA7C05">
        <w:rPr>
          <w:sz w:val="12"/>
          <w:szCs w:val="12"/>
        </w:rPr>
        <w:t xml:space="preserve">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4B98BE55" w14:textId="77777777" w:rsidR="00273FDE" w:rsidRPr="00DA7C05" w:rsidRDefault="00273FDE" w:rsidP="00273FDE">
      <w:pPr>
        <w:rPr>
          <w:sz w:val="12"/>
          <w:szCs w:val="12"/>
        </w:rPr>
      </w:pPr>
      <w:r w:rsidRPr="00DA7C05">
        <w:rPr>
          <w:sz w:val="12"/>
          <w:szCs w:val="12"/>
        </w:rPr>
        <w:t>III. Federalism-Based Objections to Sherman Act Preemption</w:t>
      </w:r>
    </w:p>
    <w:p w14:paraId="3DCAA03D" w14:textId="77777777" w:rsidR="00273FDE" w:rsidRPr="00DA7C05" w:rsidRDefault="00273FDE" w:rsidP="00273FDE">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21722A71" w14:textId="77777777" w:rsidR="00273FDE" w:rsidRPr="00DA7C05" w:rsidRDefault="00273FDE" w:rsidP="00273FDE">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33D2E234" w14:textId="77777777" w:rsidR="00273FDE" w:rsidRPr="00DA7C05" w:rsidRDefault="00273FDE" w:rsidP="00273FDE">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3C3CC4B9" w14:textId="77777777" w:rsidR="00273FDE" w:rsidRPr="00DA7C05" w:rsidRDefault="00273FDE" w:rsidP="00273FDE">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w:t>
      </w:r>
      <w:proofErr w:type="gramStart"/>
      <w:r w:rsidRPr="00DA7C05">
        <w:rPr>
          <w:sz w:val="16"/>
        </w:rPr>
        <w:t>breach[</w:t>
      </w:r>
      <w:proofErr w:type="gramEnd"/>
      <w:r w:rsidRPr="00DA7C05">
        <w:rPr>
          <w:sz w:val="16"/>
        </w:rPr>
        <w:t>] basic tenets of federalism upon which rests our constitutional form of government is based.").</w:t>
      </w:r>
    </w:p>
    <w:p w14:paraId="0253D343" w14:textId="77777777" w:rsidR="00273FDE" w:rsidRPr="00DA7C05" w:rsidRDefault="00273FDE" w:rsidP="00273FDE">
      <w:pPr>
        <w:rPr>
          <w:sz w:val="16"/>
        </w:rPr>
      </w:pPr>
      <w:r w:rsidRPr="00C70D31">
        <w:rPr>
          <w:rStyle w:val="StyleUnderline"/>
        </w:rPr>
        <w:t xml:space="preserve">At best, some proponents have invoked the Tenth and Eleventh Amendments as </w:t>
      </w:r>
      <w:proofErr w:type="gramStart"/>
      <w:r w:rsidRPr="00C70D31">
        <w:rPr>
          <w:rStyle w:val="StyleUnderline"/>
        </w:rPr>
        <w:t>possible</w:t>
      </w:r>
      <w:r w:rsidRPr="00DA7C05">
        <w:rPr>
          <w:sz w:val="16"/>
        </w:rPr>
        <w:t xml:space="preserve">  [</w:t>
      </w:r>
      <w:proofErr w:type="gramEnd"/>
      <w:r w:rsidRPr="00DA7C05">
        <w:rPr>
          <w:sz w:val="16"/>
        </w:rPr>
        <w:t xml:space="preserve">*148] </w:t>
      </w:r>
      <w:r w:rsidRPr="00C70D31">
        <w:rPr>
          <w:rStyle w:val="StyleUnderline"/>
        </w:rPr>
        <w:t xml:space="preserve">sources of such immunity, usually </w:t>
      </w:r>
      <w:r w:rsidRPr="00C70D31">
        <w:rPr>
          <w:rStyle w:val="Emphasis"/>
        </w:rPr>
        <w:t>without elaboration</w:t>
      </w:r>
      <w:r w:rsidRPr="00DA7C05">
        <w:rPr>
          <w:sz w:val="16"/>
        </w:rPr>
        <w:t>. 163</w:t>
      </w:r>
    </w:p>
    <w:p w14:paraId="64DC73F3" w14:textId="77777777" w:rsidR="00273FDE" w:rsidRPr="00DA7C05" w:rsidRDefault="00273FDE" w:rsidP="00273FDE">
      <w:pPr>
        <w:rPr>
          <w:sz w:val="16"/>
        </w:rPr>
      </w:pPr>
      <w:r w:rsidRPr="00DA7C05">
        <w:rPr>
          <w:sz w:val="16"/>
        </w:rPr>
        <w:t xml:space="preserve">[Footnote 163] See, e.g., </w:t>
      </w:r>
      <w:r w:rsidRPr="00C70D31">
        <w:rPr>
          <w:rStyle w:val="Emphasis"/>
        </w:rPr>
        <w:t xml:space="preserve">Page &amp; </w:t>
      </w:r>
      <w:proofErr w:type="spellStart"/>
      <w:r w:rsidRPr="00C70D31">
        <w:rPr>
          <w:rStyle w:val="Emphasis"/>
        </w:rPr>
        <w:t>Lopatka</w:t>
      </w:r>
      <w:proofErr w:type="spellEnd"/>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78591D79" w14:textId="77777777" w:rsidR="00273FDE" w:rsidRPr="00DA7C05" w:rsidRDefault="00273FDE" w:rsidP="00273FDE">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0DCCA6E4" w14:textId="77777777" w:rsidR="00273FDE" w:rsidRPr="00DA7C05" w:rsidRDefault="00273FDE" w:rsidP="00273FDE">
      <w:pPr>
        <w:rPr>
          <w:sz w:val="12"/>
          <w:szCs w:val="12"/>
        </w:rPr>
      </w:pPr>
      <w:r w:rsidRPr="00DA7C05">
        <w:rPr>
          <w:sz w:val="12"/>
          <w:szCs w:val="12"/>
        </w:rPr>
        <w:t>Such concerns could manifest themselves in two broad categories. First, federal preemption of state-imposed restraints could be outright unconstitutional. 164</w:t>
      </w:r>
    </w:p>
    <w:p w14:paraId="7F2B3D16" w14:textId="77777777" w:rsidR="00273FDE" w:rsidRPr="00DA7C05" w:rsidRDefault="00273FDE" w:rsidP="00273FDE">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38D3610A" w14:textId="77777777" w:rsidR="00273FDE" w:rsidRDefault="00273FDE" w:rsidP="00273FDE">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203E93C7" w14:textId="77777777" w:rsidR="00273FDE" w:rsidRPr="005664A0" w:rsidRDefault="00273FDE" w:rsidP="00273FDE">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BB7F64A" w14:textId="77777777" w:rsidR="00273FDE" w:rsidRPr="00AE147D" w:rsidRDefault="00273FDE" w:rsidP="00273FDE">
      <w:r w:rsidRPr="00AE147D">
        <w:rPr>
          <w:rStyle w:val="Style13ptBold"/>
        </w:rPr>
        <w:t>Kobayashi 20</w:t>
      </w:r>
      <w:r>
        <w:t xml:space="preserve"> [Bruce H. Kobayashi, George Mason University, Antonin Scalia Law School Professor, 10-4-2020 https://gaidigitalreport.com/2020/10/04/exemptions-and-immunities/#_ftn92]</w:t>
      </w:r>
    </w:p>
    <w:p w14:paraId="7B7022D0" w14:textId="77777777" w:rsidR="00273FDE" w:rsidRPr="003D642E" w:rsidRDefault="00273FDE" w:rsidP="00273FDE">
      <w:pPr>
        <w:rPr>
          <w:sz w:val="14"/>
        </w:rPr>
      </w:pPr>
      <w:r w:rsidRPr="003D642E">
        <w:rPr>
          <w:sz w:val="14"/>
        </w:rPr>
        <w:t>B.  Spillover Effects and Antitrust Federalism</w:t>
      </w:r>
    </w:p>
    <w:p w14:paraId="17F46CAB" w14:textId="77777777" w:rsidR="00273FDE" w:rsidRPr="003D642E" w:rsidRDefault="00273FDE" w:rsidP="00273FDE">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16F98D34" w14:textId="77777777" w:rsidR="00273FDE" w:rsidRPr="003D642E" w:rsidRDefault="00273FDE" w:rsidP="00273FDE">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7EAAB664" w14:textId="77777777" w:rsidR="00273FDE" w:rsidRPr="003D642E" w:rsidRDefault="00273FDE" w:rsidP="00273FDE">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76240480" w14:textId="77777777" w:rsidR="00273FDE" w:rsidRPr="003D642E" w:rsidRDefault="00273FDE" w:rsidP="00273FDE">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5ECD8B2C" w14:textId="77777777" w:rsidR="00273FDE" w:rsidRPr="003D642E" w:rsidRDefault="00273FDE" w:rsidP="00273FDE">
      <w:pPr>
        <w:rPr>
          <w:sz w:val="14"/>
        </w:rPr>
      </w:pPr>
      <w:r w:rsidRPr="003D642E">
        <w:rPr>
          <w:sz w:val="14"/>
        </w:rPr>
        <w:t>C.  The Appropriate Role of State Attorneys General in Federal Antitrust Disputes</w:t>
      </w:r>
    </w:p>
    <w:p w14:paraId="0E610DC0" w14:textId="77777777" w:rsidR="00273FDE" w:rsidRPr="003D642E" w:rsidRDefault="00273FDE" w:rsidP="00273FDE">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3C592E68" w14:textId="77777777" w:rsidR="00273FDE" w:rsidRPr="003D642E" w:rsidRDefault="00273FDE" w:rsidP="00273FDE">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w:t>
      </w:r>
      <w:proofErr w:type="spellStart"/>
      <w:r w:rsidRPr="003D642E">
        <w:rPr>
          <w:sz w:val="14"/>
        </w:rPr>
        <w:t>Makan</w:t>
      </w:r>
      <w:proofErr w:type="spellEnd"/>
      <w:r w:rsidRPr="003D642E">
        <w:rPr>
          <w:sz w:val="14"/>
        </w:rPr>
        <w:t xml:space="preserve">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44561356" w14:textId="77777777" w:rsidR="00273FDE" w:rsidRPr="003D642E" w:rsidRDefault="00273FDE" w:rsidP="00273FDE">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3530B5FD" w14:textId="77777777" w:rsidR="00273FDE" w:rsidRPr="003D642E" w:rsidRDefault="00273FDE" w:rsidP="00273FDE">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2DDEB879" w14:textId="1CA4E722" w:rsidR="00273FDE" w:rsidRPr="006329BB" w:rsidRDefault="00273FDE" w:rsidP="00273FDE">
      <w:pPr>
        <w:rPr>
          <w:rStyle w:val="StyleUnderline"/>
          <w:b/>
          <w:iCs/>
          <w:bdr w:val="single" w:sz="8" w:space="0" w:color="auto"/>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457C808" w14:textId="77777777" w:rsidR="00273FDE" w:rsidRPr="00715C9F" w:rsidRDefault="00273FDE" w:rsidP="00273FDE">
      <w:pPr>
        <w:pStyle w:val="Heading4"/>
        <w:rPr>
          <w:u w:val="single"/>
        </w:rPr>
      </w:pPr>
      <w:r>
        <w:t xml:space="preserve">Enforcement </w:t>
      </w:r>
      <w:r>
        <w:rPr>
          <w:u w:val="single"/>
        </w:rPr>
        <w:t>high now</w:t>
      </w:r>
      <w:r>
        <w:t xml:space="preserve"> and </w:t>
      </w:r>
      <w:r>
        <w:rPr>
          <w:u w:val="single"/>
        </w:rPr>
        <w:t>thumps links</w:t>
      </w:r>
    </w:p>
    <w:p w14:paraId="46A1BF16" w14:textId="77777777" w:rsidR="00273FDE" w:rsidRPr="00325912" w:rsidRDefault="00273FDE" w:rsidP="00273FDE">
      <w:r w:rsidRPr="00325912">
        <w:rPr>
          <w:rStyle w:val="Style13ptBold"/>
        </w:rPr>
        <w:t>Ingrassia 1-4</w:t>
      </w:r>
      <w:r>
        <w:t xml:space="preserve"> [John Ingrassia, Proskauer Rose LLP, 1-4-2022 https://www.law360.com/articles/1452119/how-to-navigate-the-coming-antitrust-policy-tests]</w:t>
      </w:r>
    </w:p>
    <w:p w14:paraId="462C8336" w14:textId="77777777" w:rsidR="00273FDE" w:rsidRPr="00325912" w:rsidRDefault="00273FDE" w:rsidP="00273FDE">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34B28EC0" w14:textId="77777777" w:rsidR="00273FDE" w:rsidRDefault="00273FDE" w:rsidP="00273FDE">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411B3750" w14:textId="77777777" w:rsidR="00273FDE" w:rsidRPr="00CA0B0A" w:rsidRDefault="00273FDE" w:rsidP="00273FDE">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w:t>
      </w:r>
      <w:proofErr w:type="spellStart"/>
      <w:r>
        <w:t>Brandeisians</w:t>
      </w:r>
      <w:proofErr w:type="spellEnd"/>
      <w:r>
        <w:t xml:space="preserve">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4C25D08D" w14:textId="77777777" w:rsidR="00273FDE" w:rsidRDefault="00273FDE" w:rsidP="00273FDE">
      <w:r>
        <w:t>Khan's view is that consolidation has gone unchecked in the American economy, resulting in structural harms to competition that the consumer welfare standard is unable to address.</w:t>
      </w:r>
    </w:p>
    <w:p w14:paraId="61BE9EEA" w14:textId="77777777" w:rsidR="00273FDE" w:rsidRDefault="00273FDE" w:rsidP="00273FDE">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68E37436" w14:textId="77777777" w:rsidR="00273FDE" w:rsidRDefault="00273FDE" w:rsidP="00273FDE">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78EE2975" w14:textId="77777777" w:rsidR="00273FDE" w:rsidRDefault="00273FDE" w:rsidP="00273FDE">
      <w:r>
        <w:t>The action came in response to an unprecedented merger wave — 3,845 acquisitions filed with the agencies in the first 11 months of 2021, substantially more than most full years.</w:t>
      </w:r>
    </w:p>
    <w:p w14:paraId="63B978A5" w14:textId="77777777" w:rsidR="00273FDE" w:rsidRDefault="00273FDE" w:rsidP="00273FDE">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5D56379E" w14:textId="77777777" w:rsidR="00273FDE" w:rsidRDefault="00273FDE" w:rsidP="00273FDE">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4FA094E5" w14:textId="77777777" w:rsidR="00273FDE" w:rsidRDefault="00273FDE" w:rsidP="00273FDE">
      <w:r>
        <w:t>Here, we review the year in FTC policy moves, what they mean and how to navigate the newly laid minefields.</w:t>
      </w:r>
    </w:p>
    <w:p w14:paraId="5E7CEFA1" w14:textId="77777777" w:rsidR="00273FDE" w:rsidRPr="00CA0B0A" w:rsidRDefault="00273FDE" w:rsidP="00273FDE">
      <w:pPr>
        <w:rPr>
          <w:sz w:val="8"/>
          <w:szCs w:val="8"/>
        </w:rPr>
      </w:pPr>
      <w:r w:rsidRPr="00CA0B0A">
        <w:rPr>
          <w:sz w:val="8"/>
          <w:szCs w:val="8"/>
        </w:rPr>
        <w:t>Warning Letters After the Close of HSR Waiting Periods</w:t>
      </w:r>
    </w:p>
    <w:p w14:paraId="7A01D68A" w14:textId="77777777" w:rsidR="00273FDE" w:rsidRPr="00CA0B0A" w:rsidRDefault="00273FDE" w:rsidP="00273FDE">
      <w:pPr>
        <w:rPr>
          <w:sz w:val="8"/>
          <w:szCs w:val="8"/>
        </w:rPr>
      </w:pPr>
      <w:r w:rsidRPr="00CA0B0A">
        <w:rPr>
          <w:sz w:val="8"/>
          <w:szCs w:val="8"/>
        </w:rPr>
        <w:t>In an unprecedented move, the FTC recently began issuing letters to parties in transactions the agency may intend to investigate after expiration of the Hart-Scott-</w:t>
      </w:r>
      <w:proofErr w:type="spellStart"/>
      <w:r w:rsidRPr="00CA0B0A">
        <w:rPr>
          <w:sz w:val="8"/>
          <w:szCs w:val="8"/>
        </w:rPr>
        <w:t>Rodino</w:t>
      </w:r>
      <w:proofErr w:type="spellEnd"/>
      <w:r w:rsidRPr="00CA0B0A">
        <w:rPr>
          <w:sz w:val="8"/>
          <w:szCs w:val="8"/>
        </w:rPr>
        <w:t xml:space="preserve">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w:t>
      </w:r>
      <w:proofErr w:type="spellStart"/>
      <w:r w:rsidRPr="00CA0B0A">
        <w:rPr>
          <w:sz w:val="8"/>
          <w:szCs w:val="8"/>
        </w:rPr>
        <w:t>Oqton</w:t>
      </w:r>
      <w:proofErr w:type="spellEnd"/>
      <w:r w:rsidRPr="00CA0B0A">
        <w:rPr>
          <w:sz w:val="8"/>
          <w:szCs w:val="8"/>
        </w:rPr>
        <w:t xml:space="preserve">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33907148" w14:textId="77777777" w:rsidR="00273FDE" w:rsidRPr="00CA0B0A" w:rsidRDefault="00273FDE" w:rsidP="00273FDE">
      <w:pPr>
        <w:rPr>
          <w:sz w:val="8"/>
          <w:szCs w:val="8"/>
        </w:rPr>
      </w:pPr>
      <w:r w:rsidRPr="00CA0B0A">
        <w:rPr>
          <w:sz w:val="8"/>
          <w:szCs w:val="8"/>
        </w:rPr>
        <w:t xml:space="preserve">More Intensive Merger Investigations </w:t>
      </w:r>
    </w:p>
    <w:p w14:paraId="4756A874" w14:textId="77777777" w:rsidR="00273FDE" w:rsidRPr="00CA0B0A" w:rsidRDefault="00273FDE" w:rsidP="00273FDE">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6289470D" w14:textId="77777777" w:rsidR="00273FDE" w:rsidRPr="00CA0B0A" w:rsidRDefault="00273FDE" w:rsidP="00273FDE">
      <w:pPr>
        <w:rPr>
          <w:sz w:val="8"/>
          <w:szCs w:val="8"/>
        </w:rPr>
      </w:pPr>
      <w:r w:rsidRPr="00CA0B0A">
        <w:rPr>
          <w:sz w:val="8"/>
          <w:szCs w:val="8"/>
        </w:rPr>
        <w:t>More Onerous Consent Decree Provisions</w:t>
      </w:r>
    </w:p>
    <w:p w14:paraId="4777A08E" w14:textId="77777777" w:rsidR="00273FDE" w:rsidRPr="00CA0B0A" w:rsidRDefault="00273FDE" w:rsidP="00273FDE">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w:t>
      </w:r>
      <w:proofErr w:type="spellStart"/>
      <w:r w:rsidRPr="00CA0B0A">
        <w:rPr>
          <w:sz w:val="8"/>
          <w:szCs w:val="8"/>
        </w:rPr>
        <w:t>ing</w:t>
      </w:r>
      <w:proofErr w:type="spellEnd"/>
      <w:r w:rsidRPr="00CA0B0A">
        <w:rPr>
          <w:sz w:val="8"/>
          <w:szCs w:val="8"/>
        </w:rPr>
        <w:t xml:space="preserve">]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w:t>
      </w:r>
      <w:proofErr w:type="gramStart"/>
      <w:r w:rsidRPr="00CA0B0A">
        <w:rPr>
          <w:sz w:val="8"/>
          <w:szCs w:val="8"/>
        </w:rPr>
        <w:t>parties</w:t>
      </w:r>
      <w:proofErr w:type="gramEnd"/>
      <w:r w:rsidRPr="00CA0B0A">
        <w:rPr>
          <w:sz w:val="8"/>
          <w:szCs w:val="8"/>
        </w:rPr>
        <w:t xml:space="preserve"> intent on pushing their deal through may see a consent decree with 10-year approval provisions as less palatable than litigating, and force the FTC to cave or go to court.</w:t>
      </w:r>
    </w:p>
    <w:p w14:paraId="53573177" w14:textId="77777777" w:rsidR="00273FDE" w:rsidRPr="00CA0B0A" w:rsidRDefault="00273FDE" w:rsidP="00273FDE">
      <w:pPr>
        <w:rPr>
          <w:sz w:val="8"/>
          <w:szCs w:val="8"/>
        </w:rPr>
      </w:pPr>
      <w:r w:rsidRPr="00CA0B0A">
        <w:rPr>
          <w:sz w:val="8"/>
          <w:szCs w:val="8"/>
        </w:rPr>
        <w:t>Withdrawal of the Vertical Merger Guidelines</w:t>
      </w:r>
    </w:p>
    <w:p w14:paraId="53117FD1" w14:textId="77777777" w:rsidR="00273FDE" w:rsidRPr="00CA0B0A" w:rsidRDefault="00273FDE" w:rsidP="00273FDE">
      <w:pPr>
        <w:rPr>
          <w:sz w:val="8"/>
          <w:szCs w:val="8"/>
        </w:rPr>
      </w:pPr>
      <w:r w:rsidRPr="00CA0B0A">
        <w:rPr>
          <w:sz w:val="8"/>
          <w:szCs w:val="8"/>
        </w:rPr>
        <w:t xml:space="preserve">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t>
      </w:r>
      <w:proofErr w:type="gramStart"/>
      <w:r w:rsidRPr="00CA0B0A">
        <w:rPr>
          <w:sz w:val="8"/>
          <w:szCs w:val="8"/>
        </w:rPr>
        <w:t>were</w:t>
      </w:r>
      <w:proofErr w:type="gramEnd"/>
      <w:r w:rsidRPr="00CA0B0A">
        <w:rPr>
          <w:sz w:val="8"/>
          <w:szCs w:val="8"/>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CA0B0A">
        <w:rPr>
          <w:sz w:val="8"/>
          <w:szCs w:val="8"/>
        </w:rPr>
        <w:t>Vedova</w:t>
      </w:r>
      <w:proofErr w:type="spellEnd"/>
      <w:r w:rsidRPr="00CA0B0A">
        <w:rPr>
          <w:sz w:val="8"/>
          <w:szCs w:val="8"/>
        </w:rPr>
        <w:t xml:space="preserve"> said in the statement. Given </w:t>
      </w:r>
      <w:proofErr w:type="gramStart"/>
      <w:r w:rsidRPr="00CA0B0A">
        <w:rPr>
          <w:sz w:val="8"/>
          <w:szCs w:val="8"/>
        </w:rPr>
        <w:t>that vertical mergers</w:t>
      </w:r>
      <w:proofErr w:type="gramEnd"/>
      <w:r w:rsidRPr="00CA0B0A">
        <w:rPr>
          <w:sz w:val="8"/>
          <w:szCs w:val="8"/>
        </w:rPr>
        <w:t xml:space="preserve">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616149BE" w14:textId="77777777" w:rsidR="00273FDE" w:rsidRPr="00CA0B0A" w:rsidRDefault="00273FDE" w:rsidP="00273FDE">
      <w:pPr>
        <w:rPr>
          <w:sz w:val="8"/>
          <w:szCs w:val="8"/>
        </w:rPr>
      </w:pPr>
      <w:r w:rsidRPr="00CA0B0A">
        <w:rPr>
          <w:sz w:val="8"/>
          <w:szCs w:val="8"/>
        </w:rPr>
        <w:t>Rescinding the Consumer Welfare Standard</w:t>
      </w:r>
    </w:p>
    <w:p w14:paraId="6C56EF8A" w14:textId="77777777" w:rsidR="00273FDE" w:rsidRPr="00CA0B0A" w:rsidRDefault="00273FDE" w:rsidP="00273FDE">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w:t>
      </w:r>
      <w:proofErr w:type="spellStart"/>
      <w:r w:rsidRPr="00CA0B0A">
        <w:rPr>
          <w:sz w:val="8"/>
          <w:szCs w:val="8"/>
        </w:rPr>
        <w:t>ing</w:t>
      </w:r>
      <w:proofErr w:type="spellEnd"/>
      <w:r w:rsidRPr="00CA0B0A">
        <w:rPr>
          <w:sz w:val="8"/>
          <w:szCs w:val="8"/>
        </w:rPr>
        <w:t>]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w:t>
      </w:r>
      <w:proofErr w:type="gramStart"/>
      <w:r w:rsidRPr="00CA0B0A">
        <w:rPr>
          <w:sz w:val="8"/>
          <w:szCs w:val="8"/>
        </w:rPr>
        <w:t>that efforts</w:t>
      </w:r>
      <w:proofErr w:type="gramEnd"/>
      <w:r w:rsidRPr="00CA0B0A">
        <w:rPr>
          <w:sz w:val="8"/>
          <w:szCs w:val="8"/>
        </w:rPr>
        <w:t xml:space="preserve">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5E306217" w14:textId="77777777" w:rsidR="00273FDE" w:rsidRDefault="00273FDE" w:rsidP="00273FDE">
      <w:r>
        <w:t>Labor Market Scrutiny</w:t>
      </w:r>
    </w:p>
    <w:p w14:paraId="012FE7FF" w14:textId="77777777" w:rsidR="00273FDE" w:rsidRDefault="00273FDE" w:rsidP="00273FDE">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w:t>
      </w:r>
      <w:proofErr w:type="spellStart"/>
      <w:r>
        <w:t>nonsolicit</w:t>
      </w:r>
      <w:proofErr w:type="spellEnd"/>
      <w:r>
        <w:t xml:space="preserve">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25E3DABC" w14:textId="77777777" w:rsidR="00273FDE" w:rsidRDefault="00273FDE" w:rsidP="00273FDE">
      <w:r>
        <w:t>Looking Ahead to the Year to Come</w:t>
      </w:r>
    </w:p>
    <w:p w14:paraId="314B2183" w14:textId="77777777" w:rsidR="00273FDE" w:rsidRDefault="00273FDE" w:rsidP="00273FDE">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2A515AF2" w14:textId="77777777" w:rsidR="00273FDE" w:rsidRDefault="00273FDE" w:rsidP="00273FDE">
      <w:r>
        <w:t>HSR filings continue at off-the-charts levels. Amid this strong showing of M&amp;A activity, the advice is to keep moving transactions forward, stay ahead of the new tacks the agencies might take, and account for newly injected risk and uncertainty.</w:t>
      </w:r>
    </w:p>
    <w:p w14:paraId="0E1AC887" w14:textId="77777777" w:rsidR="00273FDE" w:rsidRDefault="00273FDE" w:rsidP="00273FDE">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348B8D44" w14:textId="77777777" w:rsidR="00273FDE" w:rsidRDefault="00273FDE" w:rsidP="00273FDE">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68B73DF5" w14:textId="77777777" w:rsidR="00273FDE" w:rsidRPr="00CA0B0A" w:rsidRDefault="00273FDE" w:rsidP="00273FDE">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58D0D6CD" w14:textId="77777777" w:rsidR="00273FDE" w:rsidRPr="007E41A5" w:rsidRDefault="00273FDE" w:rsidP="00273FDE"/>
    <w:p w14:paraId="5ECD631E" w14:textId="77777777" w:rsidR="00273FDE" w:rsidRPr="001C4F01" w:rsidRDefault="00273FDE" w:rsidP="00273FDE">
      <w:pPr>
        <w:pStyle w:val="Heading4"/>
        <w:rPr>
          <w:u w:val="single"/>
        </w:rPr>
      </w:pPr>
      <w:r>
        <w:t xml:space="preserve">Biden’s XO empirically denies any </w:t>
      </w:r>
      <w:r>
        <w:rPr>
          <w:u w:val="single"/>
        </w:rPr>
        <w:t>FTC Parker links</w:t>
      </w:r>
      <w:r>
        <w:t xml:space="preserve"> and </w:t>
      </w:r>
      <w:r>
        <w:rPr>
          <w:u w:val="single"/>
        </w:rPr>
        <w:t>more restrictions coming</w:t>
      </w:r>
    </w:p>
    <w:p w14:paraId="08605E47" w14:textId="77777777" w:rsidR="00273FDE" w:rsidRPr="009A7E3D" w:rsidRDefault="00273FDE" w:rsidP="00273FDE">
      <w:proofErr w:type="spellStart"/>
      <w:r w:rsidRPr="009A7E3D">
        <w:rPr>
          <w:rStyle w:val="Style13ptBold"/>
        </w:rPr>
        <w:t>Bulusu</w:t>
      </w:r>
      <w:proofErr w:type="spellEnd"/>
      <w:r w:rsidRPr="009A7E3D">
        <w:rPr>
          <w:rStyle w:val="Style13ptBold"/>
        </w:rPr>
        <w:t xml:space="preserve"> 21</w:t>
      </w:r>
      <w:r>
        <w:t xml:space="preserve"> [Siri </w:t>
      </w:r>
      <w:proofErr w:type="spellStart"/>
      <w:r>
        <w:t>Bulusu</w:t>
      </w:r>
      <w:proofErr w:type="spellEnd"/>
      <w:r>
        <w:t>, Reporter Bloomberg Law, 7-12-2021 https://news.bloomberglaw.com/antitrust/worker-license-rules-emerge-as-ftc-competition-oversight-priority]</w:t>
      </w:r>
    </w:p>
    <w:p w14:paraId="740D7E3D" w14:textId="77777777" w:rsidR="00273FDE" w:rsidRPr="001C4F01" w:rsidRDefault="00273FDE" w:rsidP="00273FDE">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44B0F00F" w14:textId="77777777" w:rsidR="00273FDE" w:rsidRPr="001C4F01" w:rsidRDefault="00273FDE" w:rsidP="00273FDE">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52F639B4" w14:textId="77777777" w:rsidR="00273FDE" w:rsidRPr="001C4F01" w:rsidRDefault="00273FDE" w:rsidP="00273FDE">
      <w:pPr>
        <w:rPr>
          <w:sz w:val="8"/>
          <w:szCs w:val="8"/>
        </w:rPr>
      </w:pPr>
      <w:r w:rsidRPr="001C4F01">
        <w:rPr>
          <w:sz w:val="8"/>
          <w:szCs w:val="8"/>
        </w:rPr>
        <w:t>Potential FTC Moves</w:t>
      </w:r>
    </w:p>
    <w:p w14:paraId="4B108874" w14:textId="77777777" w:rsidR="00273FDE" w:rsidRPr="001C4F01" w:rsidRDefault="00273FDE" w:rsidP="00273FDE">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544FB0B7" w14:textId="77777777" w:rsidR="00273FDE" w:rsidRPr="001C4F01" w:rsidRDefault="00273FDE" w:rsidP="00273FDE">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103B4FE0" w14:textId="77777777" w:rsidR="00273FDE" w:rsidRPr="001C4F01" w:rsidRDefault="00273FDE" w:rsidP="00273FDE">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4E73ED5C" w14:textId="77777777" w:rsidR="00273FDE" w:rsidRPr="001C4F01" w:rsidRDefault="00273FDE" w:rsidP="00273FDE">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5065C9F9" w14:textId="77777777" w:rsidR="00273FDE" w:rsidRPr="001C4F01" w:rsidRDefault="00273FDE" w:rsidP="00273FDE">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6C023058" w14:textId="77777777" w:rsidR="00273FDE" w:rsidRPr="001C4F01" w:rsidRDefault="00273FDE" w:rsidP="00273FDE">
      <w:pPr>
        <w:rPr>
          <w:sz w:val="8"/>
          <w:szCs w:val="8"/>
        </w:rPr>
      </w:pPr>
      <w:r w:rsidRPr="001C4F01">
        <w:rPr>
          <w:sz w:val="8"/>
          <w:szCs w:val="8"/>
        </w:rPr>
        <w:t>Gaining Attention</w:t>
      </w:r>
    </w:p>
    <w:p w14:paraId="2B058679" w14:textId="77777777" w:rsidR="00273FDE" w:rsidRPr="001C4F01" w:rsidRDefault="00273FDE" w:rsidP="00273FDE">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0E049605" w14:textId="77777777" w:rsidR="00273FDE" w:rsidRPr="001C4F01" w:rsidRDefault="00273FDE" w:rsidP="00273FDE">
      <w:pPr>
        <w:rPr>
          <w:sz w:val="16"/>
        </w:rPr>
      </w:pPr>
      <w:r w:rsidRPr="001C4F01">
        <w:rPr>
          <w:sz w:val="16"/>
        </w:rPr>
        <w:t>State Action</w:t>
      </w:r>
    </w:p>
    <w:p w14:paraId="60FBEAEC" w14:textId="77777777" w:rsidR="00273FDE" w:rsidRPr="001C4F01" w:rsidRDefault="00273FDE" w:rsidP="00273FDE">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3B7046E9" w14:textId="77777777" w:rsidR="00273FDE" w:rsidRPr="001C4F01" w:rsidRDefault="00273FDE" w:rsidP="00273FDE">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5D5D370D" w14:textId="77777777" w:rsidR="00273FDE" w:rsidRPr="001C4F01" w:rsidRDefault="00273FDE" w:rsidP="00273FDE">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5C15E8D4" w14:textId="77777777" w:rsidR="00273FDE" w:rsidRPr="001C4F01" w:rsidRDefault="00273FDE" w:rsidP="00273FDE">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according an October 2020 statement from Reps. Mike Conaway (R-Texas), Jamie </w:t>
      </w:r>
      <w:proofErr w:type="spellStart"/>
      <w:r w:rsidRPr="001C4F01">
        <w:rPr>
          <w:sz w:val="16"/>
        </w:rPr>
        <w:t>Raskin</w:t>
      </w:r>
      <w:proofErr w:type="spellEnd"/>
      <w:r w:rsidRPr="001C4F01">
        <w:rPr>
          <w:sz w:val="16"/>
        </w:rPr>
        <w:t xml:space="preserve">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4F91F790" w14:textId="77777777" w:rsidR="00273FDE" w:rsidRPr="001C4F01" w:rsidRDefault="00273FDE" w:rsidP="00273FDE">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DD33464" w14:textId="77777777" w:rsidR="00273FDE" w:rsidRPr="00B0080B" w:rsidRDefault="00273FDE" w:rsidP="00273FDE">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1A8DBB72" w14:textId="77777777" w:rsidR="00273FDE" w:rsidRPr="00AC4CB0" w:rsidRDefault="00273FDE" w:rsidP="00273FDE">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4A5CB318" w14:textId="77777777" w:rsidR="00273FDE" w:rsidRPr="00B12C1D" w:rsidRDefault="00273FDE" w:rsidP="00273FDE">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614F7FC6" w14:textId="77777777" w:rsidR="00273FDE" w:rsidRPr="00AC4CB0" w:rsidRDefault="00273FDE" w:rsidP="00273FDE">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41E5C9E3" w14:textId="77777777" w:rsidR="00273FDE" w:rsidRPr="00AC4CB0" w:rsidRDefault="00273FDE" w:rsidP="00273FDE">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77EE614" w14:textId="77777777" w:rsidR="00273FDE" w:rsidRDefault="00273FDE" w:rsidP="00273FDE">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4A4D5439" w14:textId="77777777" w:rsidR="00273FDE" w:rsidRDefault="00273FDE" w:rsidP="00273FDE">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13A4E913" w14:textId="77777777" w:rsidR="00273FDE" w:rsidRPr="00AC4CB0" w:rsidRDefault="00273FDE" w:rsidP="00273FDE">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388E33A0" w14:textId="77777777" w:rsidR="00273FDE" w:rsidRPr="00AC4CB0" w:rsidRDefault="00273FDE" w:rsidP="00273FDE">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425F6408" w14:textId="77777777" w:rsidR="00273FDE" w:rsidRPr="00AC4CB0" w:rsidRDefault="00273FDE" w:rsidP="00273FDE">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608D57C1" w14:textId="77777777" w:rsidR="00273FDE" w:rsidRDefault="00273FDE" w:rsidP="00273FDE">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296C6094" w14:textId="77777777" w:rsidR="00273FDE" w:rsidRPr="00B12C1D" w:rsidRDefault="00273FDE" w:rsidP="00273FDE">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3DC1E2F6" w14:textId="77777777" w:rsidR="00273FDE" w:rsidRPr="00BF28A7" w:rsidRDefault="00273FDE" w:rsidP="00273FDE"/>
    <w:p w14:paraId="522CBEFF" w14:textId="77777777" w:rsidR="00273FDE" w:rsidRPr="00DA3229" w:rsidRDefault="00273FDE" w:rsidP="00273FDE"/>
    <w:p w14:paraId="145D8A5E" w14:textId="77777777" w:rsidR="00273FDE" w:rsidRPr="00273FDE" w:rsidRDefault="00273FDE" w:rsidP="00273FDE"/>
    <w:sectPr w:rsidR="00273FDE" w:rsidRPr="0027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73FDE"/>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3FDE"/>
    <w:rsid w:val="002777AD"/>
    <w:rsid w:val="002855A7"/>
    <w:rsid w:val="002B146A"/>
    <w:rsid w:val="002B5E17"/>
    <w:rsid w:val="00315690"/>
    <w:rsid w:val="00316B75"/>
    <w:rsid w:val="00325646"/>
    <w:rsid w:val="003460F2"/>
    <w:rsid w:val="0038158C"/>
    <w:rsid w:val="003902BA"/>
    <w:rsid w:val="003A09E2"/>
    <w:rsid w:val="003D2E59"/>
    <w:rsid w:val="00407037"/>
    <w:rsid w:val="004605D6"/>
    <w:rsid w:val="004B18A7"/>
    <w:rsid w:val="004C60E8"/>
    <w:rsid w:val="004E1FB3"/>
    <w:rsid w:val="004E3579"/>
    <w:rsid w:val="004E728B"/>
    <w:rsid w:val="004F39E0"/>
    <w:rsid w:val="00537BD5"/>
    <w:rsid w:val="0057268A"/>
    <w:rsid w:val="005D2912"/>
    <w:rsid w:val="006065BD"/>
    <w:rsid w:val="006329BB"/>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15C28CA"/>
  <w15:chartTrackingRefBased/>
  <w15:docId w15:val="{8DCFE27B-5E8B-4C48-9837-06BB8052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3FDE"/>
    <w:rPr>
      <w:rFonts w:ascii="Calibri" w:hAnsi="Calibri" w:cs="Calibri"/>
      <w:sz w:val="24"/>
    </w:rPr>
  </w:style>
  <w:style w:type="paragraph" w:styleId="Heading1">
    <w:name w:val="heading 1"/>
    <w:aliases w:val="Pocket"/>
    <w:basedOn w:val="Normal"/>
    <w:next w:val="Normal"/>
    <w:link w:val="Heading1Char"/>
    <w:qFormat/>
    <w:rsid w:val="00273F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73FD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273FD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273FD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273F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3FDE"/>
  </w:style>
  <w:style w:type="character" w:customStyle="1" w:styleId="Heading1Char">
    <w:name w:val="Heading 1 Char"/>
    <w:aliases w:val="Pocket Char"/>
    <w:basedOn w:val="DefaultParagraphFont"/>
    <w:link w:val="Heading1"/>
    <w:rsid w:val="00273FD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73FD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273FD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273FDE"/>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273FDE"/>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73FDE"/>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273FDE"/>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73FDE"/>
    <w:rPr>
      <w:color w:val="auto"/>
      <w:u w:val="none"/>
    </w:rPr>
  </w:style>
  <w:style w:type="character" w:styleId="FollowedHyperlink">
    <w:name w:val="FollowedHyperlink"/>
    <w:basedOn w:val="DefaultParagraphFont"/>
    <w:uiPriority w:val="99"/>
    <w:semiHidden/>
    <w:unhideWhenUsed/>
    <w:rsid w:val="00273FDE"/>
    <w:rPr>
      <w:color w:val="auto"/>
      <w:u w:val="none"/>
    </w:rPr>
  </w:style>
  <w:style w:type="paragraph" w:customStyle="1" w:styleId="textbold">
    <w:name w:val="text bold"/>
    <w:basedOn w:val="Normal"/>
    <w:link w:val="Emphasis"/>
    <w:uiPriority w:val="7"/>
    <w:qFormat/>
    <w:rsid w:val="00273FDE"/>
    <w:pPr>
      <w:spacing w:after="0" w:line="240"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273FDE"/>
    <w:rPr>
      <w:color w:val="605E5C"/>
      <w:shd w:val="clear" w:color="auto" w:fill="E1DFDD"/>
    </w:rPr>
  </w:style>
  <w:style w:type="paragraph" w:customStyle="1" w:styleId="AnalyticsGBN">
    <w:name w:val="AnalyticsGBN"/>
    <w:basedOn w:val="Normal"/>
    <w:link w:val="AnalyticsGBNChar"/>
    <w:uiPriority w:val="4"/>
    <w:qFormat/>
    <w:rsid w:val="00273FDE"/>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273FDE"/>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273FD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73FD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273FDE"/>
    <w:pPr>
      <w:ind w:left="720"/>
      <w:contextualSpacing/>
    </w:pPr>
  </w:style>
  <w:style w:type="paragraph" w:customStyle="1" w:styleId="CiteSpacing">
    <w:name w:val="Cite Spacing"/>
    <w:basedOn w:val="Normal"/>
    <w:uiPriority w:val="4"/>
    <w:qFormat/>
    <w:rsid w:val="00273FDE"/>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www.opednews.com/articles/SOLAR-MEGASTORMS-can-GENER-by-Mark-Goldes-111119-448.html"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scholarlycommons.law.case.edu/cgi/viewcontent.cgi?article=3058&amp;context=faculty_publications"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fontTable" Target="fontTable.xm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papers.ssrn.com/sol3/papers.cfm?abstract_id=3777140"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theme" Target="theme/theme1.xm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s://thenewamerican.com/nanotechnology-a-double-edged-sword/"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cholarship.law.wm.edu/cgi/viewcontent.cgi?article=3404&amp;context=wmlr"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thehill.com/opinion/national-security/554503-when-will-america-protect-itself-against-emp-cyber-and-ransomware"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48331</Words>
  <Characters>275488</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3</cp:revision>
  <dcterms:created xsi:type="dcterms:W3CDTF">2022-04-02T21:49:00Z</dcterms:created>
  <dcterms:modified xsi:type="dcterms:W3CDTF">2022-04-02T21:59:00Z</dcterms:modified>
</cp:coreProperties>
</file>