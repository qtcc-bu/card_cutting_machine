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6926" w14:textId="77123382" w:rsidR="00E42E4C" w:rsidRDefault="0018788E" w:rsidP="0018788E">
      <w:pPr>
        <w:pStyle w:val="Heading1"/>
      </w:pPr>
      <w:r>
        <w:t>Round 5---Districts 22</w:t>
      </w:r>
    </w:p>
    <w:p w14:paraId="104EFACA" w14:textId="6EC60D24" w:rsidR="0018788E" w:rsidRDefault="0018788E" w:rsidP="0018788E">
      <w:pPr>
        <w:pStyle w:val="Heading1"/>
      </w:pPr>
      <w:r>
        <w:lastRenderedPageBreak/>
        <w:t>1AC</w:t>
      </w:r>
    </w:p>
    <w:p w14:paraId="3EF30BA0" w14:textId="3D7A6664" w:rsidR="0018788E" w:rsidRDefault="0018788E" w:rsidP="0018788E">
      <w:pPr>
        <w:pStyle w:val="Heading2"/>
      </w:pPr>
      <w:r>
        <w:lastRenderedPageBreak/>
        <w:t>1AC</w:t>
      </w:r>
    </w:p>
    <w:p w14:paraId="53368D77" w14:textId="77777777" w:rsidR="0018788E" w:rsidRDefault="0018788E" w:rsidP="0018788E">
      <w:pPr>
        <w:pStyle w:val="Heading3"/>
      </w:pPr>
      <w:r>
        <w:lastRenderedPageBreak/>
        <w:t>1AC</w:t>
      </w:r>
    </w:p>
    <w:p w14:paraId="6EDDE153" w14:textId="77777777" w:rsidR="0018788E" w:rsidRPr="00E504AB" w:rsidRDefault="0018788E" w:rsidP="0018788E">
      <w:pPr>
        <w:pStyle w:val="Heading4"/>
      </w:pPr>
      <w:r w:rsidRPr="00E504AB">
        <w:rPr>
          <w:u w:val="single"/>
        </w:rPr>
        <w:t>Competitiveness</w:t>
      </w:r>
      <w:r>
        <w:t xml:space="preserve"> is built on </w:t>
      </w:r>
      <w:r>
        <w:rPr>
          <w:u w:val="single"/>
        </w:rPr>
        <w:t>taken-for-granted nationalism</w:t>
      </w:r>
      <w:r>
        <w:t>---the search for “</w:t>
      </w:r>
      <w:r w:rsidRPr="00E504AB">
        <w:rPr>
          <w:u w:val="single"/>
        </w:rPr>
        <w:t>anticompetitive practices</w:t>
      </w:r>
      <w:r>
        <w:t xml:space="preserve">” creates a </w:t>
      </w:r>
      <w:r w:rsidRPr="00E504AB">
        <w:rPr>
          <w:u w:val="single"/>
        </w:rPr>
        <w:t>reinforcing cycle</w:t>
      </w:r>
      <w:r>
        <w:t xml:space="preserve"> of </w:t>
      </w:r>
      <w:r w:rsidRPr="00E504AB">
        <w:rPr>
          <w:u w:val="single"/>
        </w:rPr>
        <w:t>otherization</w:t>
      </w:r>
      <w:r>
        <w:t>---before “</w:t>
      </w:r>
      <w:r w:rsidRPr="00E504AB">
        <w:rPr>
          <w:u w:val="single"/>
        </w:rPr>
        <w:t>prohibiting</w:t>
      </w:r>
      <w:r>
        <w:t xml:space="preserve">” anticompetitive life, we must ask </w:t>
      </w:r>
      <w:r w:rsidRPr="00E33C54">
        <w:rPr>
          <w:u w:val="single"/>
        </w:rPr>
        <w:t>who</w:t>
      </w:r>
      <w:r>
        <w:t xml:space="preserve"> we must compete against and </w:t>
      </w:r>
      <w:r w:rsidRPr="00E33C54">
        <w:rPr>
          <w:u w:val="single"/>
        </w:rPr>
        <w:t>who</w:t>
      </w:r>
      <w:r>
        <w:t xml:space="preserve"> the “we” that competes is.</w:t>
      </w:r>
    </w:p>
    <w:p w14:paraId="511A17D9" w14:textId="77777777" w:rsidR="0018788E" w:rsidRPr="00910946" w:rsidRDefault="0018788E" w:rsidP="0018788E">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7111D2D8" w14:textId="77777777" w:rsidR="0018788E" w:rsidRPr="00831F72" w:rsidRDefault="0018788E" w:rsidP="0018788E">
      <w:pPr>
        <w:rPr>
          <w:rStyle w:val="StyleUnderline"/>
        </w:rPr>
      </w:pPr>
      <w:r w:rsidRPr="00E822C6">
        <w:rPr>
          <w:sz w:val="16"/>
        </w:rPr>
        <w:t xml:space="preserve">Democratic </w:t>
      </w:r>
      <w:r w:rsidRPr="00E822C6">
        <w:rPr>
          <w:rStyle w:val="StyleUnderline"/>
        </w:rPr>
        <w:t xml:space="preserve">welfare nationalism, </w:t>
      </w:r>
      <w:r w:rsidRPr="00456FF8">
        <w:rPr>
          <w:rStyle w:val="StyleUnderline"/>
          <w:highlight w:val="cyan"/>
        </w:rPr>
        <w:t>competitiveness</w:t>
      </w:r>
      <w:r w:rsidRPr="00E822C6">
        <w:rPr>
          <w:rStyle w:val="StyleUnderline"/>
        </w:rPr>
        <w:t xml:space="preserve">-seeking nationalism, and </w:t>
      </w:r>
      <w:r w:rsidRPr="00456FF8">
        <w:rPr>
          <w:rStyle w:val="StyleUnderline"/>
          <w:highlight w:val="cyan"/>
        </w:rPr>
        <w:t>security</w:t>
      </w:r>
      <w:r w:rsidRPr="00E822C6">
        <w:rPr>
          <w:rStyle w:val="StyleUnderline"/>
        </w:rPr>
        <w:t xml:space="preserve">-seeking </w:t>
      </w:r>
      <w:r w:rsidRPr="00456FF8">
        <w:rPr>
          <w:rStyle w:val="StyleUnderline"/>
          <w:highlight w:val="cyan"/>
        </w:rPr>
        <w:t xml:space="preserve">nationalism appear as </w:t>
      </w:r>
      <w:r w:rsidRPr="00456FF8">
        <w:rPr>
          <w:rStyle w:val="Emphasis"/>
          <w:highlight w:val="cyan"/>
        </w:rPr>
        <w:t xml:space="preserve">rational </w:t>
      </w:r>
      <w:r w:rsidRPr="00831F72">
        <w:rPr>
          <w:rStyle w:val="Emphasis"/>
        </w:rPr>
        <w:t>nation-state policies</w:t>
      </w:r>
      <w:r w:rsidRPr="00831F72">
        <w:rPr>
          <w:rStyle w:val="StyleUnderline"/>
        </w:rPr>
        <w:t xml:space="preserve"> </w:t>
      </w:r>
      <w:r w:rsidRPr="00456FF8">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456FF8">
        <w:rPr>
          <w:rStyle w:val="Emphasis"/>
          <w:highlight w:val="cyan"/>
        </w:rPr>
        <w:t>taken-for-granted mode of thought</w:t>
      </w:r>
      <w:r w:rsidRPr="00E822C6">
        <w:rPr>
          <w:rStyle w:val="Emphasis"/>
        </w:rPr>
        <w:t xml:space="preserve"> and action. </w:t>
      </w:r>
      <w:r w:rsidRPr="00456FF8">
        <w:rPr>
          <w:rStyle w:val="Emphasis"/>
          <w:highlight w:val="cyan"/>
        </w:rPr>
        <w:t>Taken-for-granted nationalism</w:t>
      </w:r>
      <w:r w:rsidRPr="00456FF8">
        <w:rPr>
          <w:rStyle w:val="StyleUnderline"/>
          <w:highlight w:val="cyan"/>
        </w:rPr>
        <w:t xml:space="preserve"> </w:t>
      </w:r>
      <w:r w:rsidRPr="00831F72">
        <w:rPr>
          <w:rStyle w:val="StyleUnderline"/>
        </w:rPr>
        <w:t xml:space="preserve">seems to be </w:t>
      </w:r>
      <w:r w:rsidRPr="00456FF8">
        <w:rPr>
          <w:rStyle w:val="Emphasis"/>
          <w:highlight w:val="cyan"/>
        </w:rPr>
        <w:t>reinforced</w:t>
      </w:r>
      <w:r w:rsidRPr="00456FF8">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456FF8">
        <w:rPr>
          <w:rStyle w:val="Emphasis"/>
          <w:highlight w:val="cyan"/>
        </w:rPr>
        <w:t>competitiveness</w:t>
      </w:r>
      <w:r w:rsidRPr="00E822C6">
        <w:rPr>
          <w:rStyle w:val="Emphasis"/>
        </w:rPr>
        <w:t xml:space="preserve">-seeking </w:t>
      </w:r>
      <w:r w:rsidRPr="00456FF8">
        <w:rPr>
          <w:rStyle w:val="Emphasis"/>
          <w:highlight w:val="cyan"/>
        </w:rPr>
        <w:t>and security</w:t>
      </w:r>
      <w:r w:rsidRPr="00E822C6">
        <w:rPr>
          <w:rStyle w:val="Emphasis"/>
        </w:rPr>
        <w:t>-seeking nationalism</w:t>
      </w:r>
      <w:r w:rsidRPr="00E822C6">
        <w:rPr>
          <w:rStyle w:val="StyleUnderline"/>
        </w:rPr>
        <w:t xml:space="preserve">. There </w:t>
      </w:r>
      <w:r w:rsidRPr="00456FF8">
        <w:rPr>
          <w:rStyle w:val="StyleUnderline"/>
          <w:highlight w:val="cyan"/>
        </w:rPr>
        <w:t>is</w:t>
      </w:r>
      <w:r w:rsidRPr="00E822C6">
        <w:rPr>
          <w:sz w:val="16"/>
        </w:rPr>
        <w:t xml:space="preserve"> thus </w:t>
      </w:r>
      <w:r w:rsidRPr="00456FF8">
        <w:rPr>
          <w:rStyle w:val="StyleUnderline"/>
          <w:highlight w:val="cyan"/>
        </w:rPr>
        <w:t xml:space="preserve">a </w:t>
      </w:r>
      <w:r w:rsidRPr="00456FF8">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456FF8">
        <w:rPr>
          <w:rStyle w:val="Emphasis"/>
          <w:highlight w:val="cyan"/>
        </w:rPr>
        <w:t>national challenge</w:t>
      </w:r>
      <w:r w:rsidRPr="00456FF8">
        <w:rPr>
          <w:rStyle w:val="StyleUnderline"/>
          <w:highlight w:val="cyan"/>
        </w:rPr>
        <w:t xml:space="preserve"> reinforces </w:t>
      </w:r>
      <w:r w:rsidRPr="00E822C6">
        <w:rPr>
          <w:rStyle w:val="StyleUnderline"/>
        </w:rPr>
        <w:t>the</w:t>
      </w:r>
      <w:r w:rsidRPr="00E822C6">
        <w:rPr>
          <w:sz w:val="16"/>
        </w:rPr>
        <w:t xml:space="preserve"> role of </w:t>
      </w:r>
      <w:r w:rsidRPr="00456FF8">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456FF8">
        <w:rPr>
          <w:rStyle w:val="StyleUnderline"/>
          <w:highlight w:val="cyan"/>
        </w:rPr>
        <w:t>and</w:t>
      </w:r>
      <w:r w:rsidRPr="00456FF8">
        <w:rPr>
          <w:sz w:val="16"/>
          <w:highlight w:val="cyan"/>
        </w:rPr>
        <w:t xml:space="preserve"> </w:t>
      </w:r>
      <w:r w:rsidRPr="00E822C6">
        <w:rPr>
          <w:sz w:val="16"/>
        </w:rPr>
        <w:t xml:space="preserve">the extent to which </w:t>
      </w:r>
      <w:r w:rsidRPr="00456FF8">
        <w:rPr>
          <w:rStyle w:val="Emphasis"/>
          <w:highlight w:val="cyan"/>
        </w:rPr>
        <w:t xml:space="preserve">competitiveness </w:t>
      </w:r>
      <w:r w:rsidRPr="00E822C6">
        <w:rPr>
          <w:rStyle w:val="Emphasis"/>
        </w:rPr>
        <w:t xml:space="preserve">and security </w:t>
      </w:r>
      <w:r w:rsidRPr="00456FF8">
        <w:rPr>
          <w:rStyle w:val="Emphasis"/>
          <w:highlight w:val="cyan"/>
        </w:rPr>
        <w:t>frame the</w:t>
      </w:r>
      <w:r w:rsidRPr="00456FF8">
        <w:rPr>
          <w:sz w:val="16"/>
          <w:highlight w:val="cyan"/>
        </w:rPr>
        <w:t xml:space="preserve"> </w:t>
      </w:r>
      <w:r w:rsidRPr="00E822C6">
        <w:rPr>
          <w:sz w:val="16"/>
        </w:rPr>
        <w:t xml:space="preserve">political </w:t>
      </w:r>
      <w:r w:rsidRPr="00456FF8">
        <w:rPr>
          <w:rStyle w:val="Emphasis"/>
          <w:highlight w:val="cyan"/>
        </w:rPr>
        <w:t>agenda</w:t>
      </w:r>
      <w:r w:rsidRPr="00456FF8">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53D2A1B4" w14:textId="77777777" w:rsidR="0018788E" w:rsidRPr="00E822C6" w:rsidRDefault="0018788E" w:rsidP="0018788E">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456FF8">
        <w:rPr>
          <w:rStyle w:val="StyleUnderline"/>
          <w:highlight w:val="cyan"/>
        </w:rPr>
        <w:t xml:space="preserve">the </w:t>
      </w:r>
      <w:r w:rsidRPr="00831F72">
        <w:rPr>
          <w:rStyle w:val="StyleUnderline"/>
        </w:rPr>
        <w:t xml:space="preserve">taken-for-granted nationalism justifying the </w:t>
      </w:r>
      <w:r w:rsidRPr="00456FF8">
        <w:rPr>
          <w:rStyle w:val="StyleUnderline"/>
          <w:highlight w:val="cyan"/>
        </w:rPr>
        <w:t>nation-state</w:t>
      </w:r>
      <w:r w:rsidRPr="00456FF8">
        <w:rPr>
          <w:sz w:val="16"/>
          <w:highlight w:val="cyan"/>
        </w:rPr>
        <w:t xml:space="preserve"> </w:t>
      </w:r>
      <w:r w:rsidRPr="00E822C6">
        <w:rPr>
          <w:sz w:val="16"/>
        </w:rPr>
        <w:t xml:space="preserve">limits of these perspectives </w:t>
      </w:r>
      <w:r w:rsidRPr="00456FF8">
        <w:rPr>
          <w:rStyle w:val="StyleUnderline"/>
          <w:highlight w:val="cyan"/>
        </w:rPr>
        <w:t xml:space="preserve">provides a </w:t>
      </w:r>
      <w:r w:rsidRPr="00456FF8">
        <w:rPr>
          <w:rStyle w:val="Emphasis"/>
          <w:highlight w:val="cyan"/>
        </w:rPr>
        <w:t>readymade framework</w:t>
      </w:r>
      <w:r w:rsidRPr="00456FF8">
        <w:rPr>
          <w:rStyle w:val="StyleUnderline"/>
          <w:highlight w:val="cyan"/>
        </w:rPr>
        <w:t xml:space="preserve"> for </w:t>
      </w:r>
      <w:r w:rsidRPr="00456FF8">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456FF8">
        <w:rPr>
          <w:rStyle w:val="StyleUnderline"/>
          <w:highlight w:val="cyan"/>
        </w:rPr>
        <w:t xml:space="preserve">the </w:t>
      </w:r>
      <w:r w:rsidRPr="00456FF8">
        <w:rPr>
          <w:rStyle w:val="Emphasis"/>
          <w:highlight w:val="cyan"/>
        </w:rPr>
        <w:t>us-other</w:t>
      </w:r>
      <w:r w:rsidRPr="00456FF8">
        <w:rPr>
          <w:rStyle w:val="StyleUnderline"/>
          <w:highlight w:val="cyan"/>
        </w:rPr>
        <w:t xml:space="preserve"> distinction into an </w:t>
      </w:r>
      <w:r w:rsidRPr="00456FF8">
        <w:rPr>
          <w:rStyle w:val="Emphasis"/>
          <w:highlight w:val="cyan"/>
        </w:rPr>
        <w:t xml:space="preserve">exclusionary </w:t>
      </w:r>
      <w:r w:rsidRPr="00E822C6">
        <w:rPr>
          <w:rStyle w:val="Emphasis"/>
        </w:rPr>
        <w:t xml:space="preserve">us-against-them </w:t>
      </w:r>
      <w:r w:rsidRPr="00456FF8">
        <w:rPr>
          <w:rStyle w:val="Emphasis"/>
          <w:highlight w:val="cyan"/>
        </w:rPr>
        <w:t>divide</w:t>
      </w:r>
      <w:r w:rsidRPr="00E822C6">
        <w:rPr>
          <w:sz w:val="16"/>
        </w:rPr>
        <w:t xml:space="preserve">, </w:t>
      </w:r>
      <w:r w:rsidRPr="00456FF8">
        <w:rPr>
          <w:rStyle w:val="StyleUnderline"/>
          <w:highlight w:val="cyan"/>
        </w:rPr>
        <w:t>and the internal-external</w:t>
      </w:r>
      <w:r w:rsidRPr="00E822C6">
        <w:rPr>
          <w:rStyle w:val="StyleUnderline"/>
        </w:rPr>
        <w:t xml:space="preserve"> distinction </w:t>
      </w:r>
      <w:r w:rsidRPr="00456FF8">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456FF8">
        <w:rPr>
          <w:rStyle w:val="Emphasis"/>
          <w:highlight w:val="cyan"/>
        </w:rPr>
        <w:t>borders</w:t>
      </w:r>
      <w:r w:rsidRPr="00E822C6">
        <w:rPr>
          <w:rStyle w:val="StyleUnderline"/>
        </w:rPr>
        <w:t>.</w:t>
      </w:r>
    </w:p>
    <w:p w14:paraId="52924C55" w14:textId="77777777" w:rsidR="0018788E" w:rsidRPr="00E822C6" w:rsidRDefault="0018788E" w:rsidP="0018788E">
      <w:pPr>
        <w:rPr>
          <w:sz w:val="16"/>
        </w:rPr>
      </w:pPr>
      <w:r w:rsidRPr="00E822C6">
        <w:rPr>
          <w:rStyle w:val="StyleUnderline"/>
        </w:rPr>
        <w:t xml:space="preserve">The emphasis on </w:t>
      </w:r>
      <w:r w:rsidRPr="00456FF8">
        <w:rPr>
          <w:rStyle w:val="StyleUnderline"/>
          <w:highlight w:val="cyan"/>
        </w:rPr>
        <w:t xml:space="preserve">the </w:t>
      </w:r>
      <w:r w:rsidRPr="00456FF8">
        <w:rPr>
          <w:rStyle w:val="Emphasis"/>
          <w:highlight w:val="cyan"/>
        </w:rPr>
        <w:t>national “us”</w:t>
      </w:r>
      <w:r w:rsidRPr="00456FF8">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456FF8">
        <w:rPr>
          <w:rStyle w:val="StyleUnderline"/>
          <w:highlight w:val="cyan"/>
        </w:rPr>
        <w:t xml:space="preserve">may facilitate </w:t>
      </w:r>
      <w:r w:rsidRPr="00456FF8">
        <w:rPr>
          <w:rStyle w:val="Emphasis"/>
          <w:highlight w:val="cyan"/>
        </w:rPr>
        <w:t xml:space="preserve">populist </w:t>
      </w:r>
      <w:r w:rsidRPr="00831F72">
        <w:rPr>
          <w:rStyle w:val="Emphasis"/>
        </w:rPr>
        <w:t>protest</w:t>
      </w:r>
      <w:r w:rsidRPr="00456FF8">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456FF8">
        <w:rPr>
          <w:rStyle w:val="Emphasis"/>
          <w:highlight w:val="cyan"/>
        </w:rPr>
        <w:t>social divides</w:t>
      </w:r>
      <w:r w:rsidRPr="00456FF8">
        <w:rPr>
          <w:rStyle w:val="StyleUnderline"/>
          <w:highlight w:val="cyan"/>
        </w:rPr>
        <w:t xml:space="preserve"> </w:t>
      </w:r>
      <w:r w:rsidRPr="00E822C6">
        <w:rPr>
          <w:rStyle w:val="StyleUnderline"/>
        </w:rPr>
        <w:t xml:space="preserve">associated </w:t>
      </w:r>
      <w:r w:rsidRPr="00456FF8">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456FF8">
        <w:rPr>
          <w:rStyle w:val="Emphasis"/>
          <w:highlight w:val="cyan"/>
        </w:rPr>
        <w:t>competitive community</w:t>
      </w:r>
      <w:r w:rsidRPr="00456FF8">
        <w:rPr>
          <w:rStyle w:val="StyleUnderline"/>
          <w:highlight w:val="cyan"/>
        </w:rPr>
        <w:t xml:space="preserve"> </w:t>
      </w:r>
      <w:r w:rsidRPr="00E822C6">
        <w:rPr>
          <w:rStyle w:val="StyleUnderline"/>
        </w:rPr>
        <w:t>give little scope for such arguments</w:t>
      </w:r>
      <w:r w:rsidRPr="00E822C6">
        <w:rPr>
          <w:sz w:val="16"/>
        </w:rPr>
        <w:t>.</w:t>
      </w:r>
    </w:p>
    <w:p w14:paraId="51873FD4" w14:textId="77777777" w:rsidR="0018788E" w:rsidRPr="00831F72" w:rsidRDefault="0018788E" w:rsidP="0018788E">
      <w:pPr>
        <w:rPr>
          <w:sz w:val="16"/>
        </w:rPr>
      </w:pPr>
      <w:r w:rsidRPr="00E822C6">
        <w:rPr>
          <w:rStyle w:val="StyleUnderline"/>
        </w:rPr>
        <w:t>We</w:t>
      </w:r>
      <w:r w:rsidRPr="00E822C6">
        <w:rPr>
          <w:sz w:val="16"/>
        </w:rPr>
        <w:t xml:space="preserve"> may </w:t>
      </w:r>
      <w:r w:rsidRPr="00456FF8">
        <w:rPr>
          <w:rStyle w:val="StyleUnderline"/>
          <w:highlight w:val="cyan"/>
        </w:rPr>
        <w:t>find</w:t>
      </w:r>
      <w:r w:rsidRPr="00456FF8">
        <w:rPr>
          <w:sz w:val="16"/>
          <w:highlight w:val="cyan"/>
        </w:rPr>
        <w:t xml:space="preserve"> </w:t>
      </w:r>
      <w:r w:rsidRPr="00E822C6">
        <w:rPr>
          <w:sz w:val="16"/>
        </w:rPr>
        <w:t xml:space="preserve">that </w:t>
      </w:r>
      <w:r w:rsidRPr="00456FF8">
        <w:rPr>
          <w:rStyle w:val="StyleUnderline"/>
          <w:highlight w:val="cyan"/>
        </w:rPr>
        <w:t xml:space="preserve">an </w:t>
      </w:r>
      <w:r w:rsidRPr="00456FF8">
        <w:rPr>
          <w:rStyle w:val="Emphasis"/>
          <w:highlight w:val="cyan"/>
        </w:rPr>
        <w:t>insoluble tension</w:t>
      </w:r>
      <w:r w:rsidRPr="00456FF8">
        <w:rPr>
          <w:sz w:val="16"/>
          <w:highlight w:val="cyan"/>
        </w:rPr>
        <w:t xml:space="preserve"> </w:t>
      </w:r>
      <w:r w:rsidRPr="00E822C6">
        <w:rPr>
          <w:sz w:val="16"/>
        </w:rPr>
        <w:t xml:space="preserve">appears </w:t>
      </w:r>
      <w:r w:rsidRPr="00456FF8">
        <w:rPr>
          <w:rStyle w:val="StyleUnderline"/>
          <w:highlight w:val="cyan"/>
        </w:rPr>
        <w:t>between</w:t>
      </w:r>
      <w:r w:rsidRPr="00456FF8">
        <w:rPr>
          <w:sz w:val="16"/>
          <w:highlight w:val="cyan"/>
        </w:rPr>
        <w:t xml:space="preserve"> </w:t>
      </w:r>
      <w:r w:rsidRPr="00E822C6">
        <w:rPr>
          <w:sz w:val="16"/>
        </w:rPr>
        <w:t xml:space="preserve">what is recognised as </w:t>
      </w:r>
      <w:r w:rsidRPr="00456FF8">
        <w:rPr>
          <w:rStyle w:val="StyleUnderline"/>
          <w:highlight w:val="cyan"/>
        </w:rPr>
        <w:t xml:space="preserve">the </w:t>
      </w:r>
      <w:r w:rsidRPr="00831F72">
        <w:rPr>
          <w:rStyle w:val="StyleUnderline"/>
        </w:rPr>
        <w:t xml:space="preserve">institutional </w:t>
      </w:r>
      <w:r w:rsidRPr="00456FF8">
        <w:rPr>
          <w:rStyle w:val="Emphasis"/>
          <w:highlight w:val="cyan"/>
        </w:rPr>
        <w:t>preconditions of competitiveness</w:t>
      </w:r>
      <w:r w:rsidRPr="00456FF8">
        <w:rPr>
          <w:rStyle w:val="StyleUnderline"/>
          <w:highlight w:val="cyan"/>
        </w:rPr>
        <w:t xml:space="preserve">, and </w:t>
      </w:r>
      <w:r w:rsidRPr="00E822C6">
        <w:rPr>
          <w:rStyle w:val="Emphasis"/>
        </w:rPr>
        <w:t xml:space="preserve">how </w:t>
      </w:r>
      <w:r w:rsidRPr="00456FF8">
        <w:rPr>
          <w:rStyle w:val="Emphasis"/>
          <w:highlight w:val="cyan"/>
        </w:rPr>
        <w:t xml:space="preserve">its content </w:t>
      </w:r>
      <w:r w:rsidRPr="00E822C6">
        <w:rPr>
          <w:rStyle w:val="Emphasis"/>
        </w:rPr>
        <w:t xml:space="preserve">is </w:t>
      </w:r>
      <w:r w:rsidRPr="00456FF8">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456FF8">
        <w:rPr>
          <w:rStyle w:val="StyleUnderline"/>
          <w:highlight w:val="cyan"/>
        </w:rPr>
        <w:t xml:space="preserve">membership </w:t>
      </w:r>
      <w:r w:rsidRPr="00E822C6">
        <w:rPr>
          <w:rStyle w:val="StyleUnderline"/>
        </w:rPr>
        <w:t xml:space="preserve">in a competitive community </w:t>
      </w:r>
      <w:r w:rsidRPr="00456FF8">
        <w:rPr>
          <w:rStyle w:val="StyleUnderline"/>
          <w:highlight w:val="cyan"/>
        </w:rPr>
        <w:t xml:space="preserve">is </w:t>
      </w:r>
      <w:r w:rsidRPr="00E822C6">
        <w:rPr>
          <w:rStyle w:val="StyleUnderline"/>
        </w:rPr>
        <w:t xml:space="preserve">a matter of </w:t>
      </w:r>
      <w:r w:rsidRPr="00456FF8">
        <w:rPr>
          <w:rStyle w:val="Emphasis"/>
          <w:highlight w:val="cyan"/>
        </w:rPr>
        <w:t xml:space="preserve">individual </w:t>
      </w:r>
      <w:r w:rsidRPr="00E822C6">
        <w:rPr>
          <w:rStyle w:val="Emphasis"/>
        </w:rPr>
        <w:t>competitiveness</w:t>
      </w:r>
      <w:r w:rsidRPr="00E822C6">
        <w:rPr>
          <w:sz w:val="16"/>
        </w:rPr>
        <w:t xml:space="preserve">. This in turn </w:t>
      </w:r>
      <w:r w:rsidRPr="00E822C6">
        <w:rPr>
          <w:sz w:val="16"/>
        </w:rPr>
        <w:lastRenderedPageBreak/>
        <w:t xml:space="preserve">consists of communicative and innovative skills, talent, and a reflexive capacity to monitor oneself from the perspective of competitiveness. Besides winners and losers, </w:t>
      </w:r>
      <w:r w:rsidRPr="00456FF8">
        <w:rPr>
          <w:rStyle w:val="StyleUnderline"/>
          <w:highlight w:val="cyan"/>
        </w:rPr>
        <w:t xml:space="preserve">some </w:t>
      </w:r>
      <w:r w:rsidRPr="00E822C6">
        <w:rPr>
          <w:rStyle w:val="StyleUnderline"/>
        </w:rPr>
        <w:t xml:space="preserve">people </w:t>
      </w:r>
      <w:r w:rsidRPr="00456FF8">
        <w:rPr>
          <w:rStyle w:val="Emphasis"/>
          <w:highlight w:val="cyan"/>
        </w:rPr>
        <w:t xml:space="preserve">cannot </w:t>
      </w:r>
      <w:r w:rsidRPr="00831F72">
        <w:rPr>
          <w:rStyle w:val="Emphasis"/>
        </w:rPr>
        <w:t xml:space="preserve">even </w:t>
      </w:r>
      <w:r w:rsidRPr="00456FF8">
        <w:rPr>
          <w:rStyle w:val="Emphasis"/>
          <w:highlight w:val="cyan"/>
        </w:rPr>
        <w:t>participate</w:t>
      </w:r>
      <w:r w:rsidRPr="00456FF8">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4CA897E2" w14:textId="77777777" w:rsidR="0018788E" w:rsidRPr="00E822C6" w:rsidRDefault="0018788E" w:rsidP="0018788E">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456FF8">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456FF8">
        <w:rPr>
          <w:rStyle w:val="Emphasis"/>
          <w:highlight w:val="cyan"/>
        </w:rPr>
        <w:t xml:space="preserve">collective threat </w:t>
      </w:r>
      <w:r w:rsidRPr="00831F72">
        <w:rPr>
          <w:rStyle w:val="Emphasis"/>
        </w:rPr>
        <w:t>image</w:t>
      </w:r>
      <w:r w:rsidRPr="00456FF8">
        <w:rPr>
          <w:rStyle w:val="Emphasis"/>
          <w:highlight w:val="cyan"/>
        </w:rPr>
        <w:t>s</w:t>
      </w:r>
      <w:r w:rsidRPr="00456FF8">
        <w:rPr>
          <w:rStyle w:val="StyleUnderline"/>
          <w:highlight w:val="cyan"/>
        </w:rPr>
        <w:t xml:space="preserve"> and</w:t>
      </w:r>
      <w:r w:rsidRPr="00E822C6">
        <w:rPr>
          <w:sz w:val="16"/>
        </w:rPr>
        <w:t xml:space="preserve"> in the </w:t>
      </w:r>
      <w:r w:rsidRPr="00E822C6">
        <w:rPr>
          <w:rStyle w:val="StyleUnderline"/>
        </w:rPr>
        <w:t xml:space="preserve">support for </w:t>
      </w:r>
      <w:r w:rsidRPr="00456FF8">
        <w:rPr>
          <w:rStyle w:val="Emphasis"/>
          <w:highlight w:val="cyan"/>
        </w:rPr>
        <w:t>right-wing populist</w:t>
      </w:r>
      <w:r w:rsidRPr="00831F72">
        <w:rPr>
          <w:rStyle w:val="Emphasis"/>
        </w:rPr>
        <w:t xml:space="preserve"> partie</w:t>
      </w:r>
      <w:r w:rsidRPr="00456FF8">
        <w:rPr>
          <w:rStyle w:val="Emphasis"/>
          <w:highlight w:val="cyan"/>
        </w:rPr>
        <w:t>s</w:t>
      </w:r>
      <w:r w:rsidRPr="00456FF8">
        <w:rPr>
          <w:rStyle w:val="StyleUnderline"/>
          <w:highlight w:val="cyan"/>
        </w:rPr>
        <w:t xml:space="preserve"> that</w:t>
      </w:r>
      <w:r w:rsidRPr="00456FF8">
        <w:rPr>
          <w:sz w:val="16"/>
          <w:highlight w:val="cyan"/>
        </w:rPr>
        <w:t xml:space="preserve"> </w:t>
      </w:r>
      <w:r w:rsidRPr="00E822C6">
        <w:rPr>
          <w:sz w:val="16"/>
        </w:rPr>
        <w:t xml:space="preserve">have managed, not least in the Nordic countries, to </w:t>
      </w:r>
      <w:r w:rsidRPr="00456FF8">
        <w:rPr>
          <w:rStyle w:val="StyleUnderline"/>
          <w:highlight w:val="cyan"/>
        </w:rPr>
        <w:t xml:space="preserve">merge </w:t>
      </w:r>
      <w:r w:rsidRPr="00456FF8">
        <w:rPr>
          <w:rStyle w:val="Emphasis"/>
          <w:highlight w:val="cyan"/>
        </w:rPr>
        <w:t>nostalgic</w:t>
      </w:r>
      <w:r w:rsidRPr="00456FF8">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456FF8">
        <w:rPr>
          <w:rStyle w:val="Emphasis"/>
          <w:highlight w:val="cyan"/>
        </w:rPr>
        <w:t>xenophobic nationalism</w:t>
      </w:r>
      <w:r w:rsidRPr="00E822C6">
        <w:rPr>
          <w:sz w:val="16"/>
        </w:rPr>
        <w:t>.</w:t>
      </w:r>
    </w:p>
    <w:p w14:paraId="7AD79A35" w14:textId="77777777" w:rsidR="0018788E" w:rsidRPr="00E504AB" w:rsidRDefault="0018788E" w:rsidP="0018788E">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456FF8">
        <w:rPr>
          <w:rStyle w:val="StyleUnderline"/>
          <w:highlight w:val="cyan"/>
        </w:rPr>
        <w:t>A</w:t>
      </w:r>
      <w:r w:rsidRPr="00456FF8">
        <w:rPr>
          <w:sz w:val="16"/>
          <w:highlight w:val="cyan"/>
        </w:rPr>
        <w:t xml:space="preserve"> </w:t>
      </w:r>
      <w:r w:rsidRPr="00E822C6">
        <w:rPr>
          <w:sz w:val="16"/>
        </w:rPr>
        <w:t xml:space="preserve">multicircle </w:t>
      </w:r>
      <w:r w:rsidRPr="00456FF8">
        <w:rPr>
          <w:rStyle w:val="StyleUnderline"/>
          <w:highlight w:val="cyan"/>
        </w:rPr>
        <w:t xml:space="preserve">non-divisive understanding </w:t>
      </w:r>
      <w:r w:rsidRPr="00E822C6">
        <w:rPr>
          <w:rStyle w:val="StyleUnderline"/>
        </w:rPr>
        <w:t xml:space="preserve">of “us” </w:t>
      </w:r>
      <w:r w:rsidRPr="00456FF8">
        <w:rPr>
          <w:rStyle w:val="StyleUnderline"/>
          <w:highlight w:val="cyan"/>
        </w:rPr>
        <w:t>would</w:t>
      </w:r>
      <w:r w:rsidRPr="00456FF8">
        <w:rPr>
          <w:sz w:val="16"/>
          <w:highlight w:val="cyan"/>
        </w:rPr>
        <w:t xml:space="preserve"> </w:t>
      </w:r>
      <w:r w:rsidRPr="00E822C6">
        <w:rPr>
          <w:sz w:val="16"/>
        </w:rPr>
        <w:t xml:space="preserve">arguably </w:t>
      </w:r>
      <w:r w:rsidRPr="00456FF8">
        <w:rPr>
          <w:rStyle w:val="StyleUnderline"/>
          <w:highlight w:val="cyan"/>
        </w:rPr>
        <w:t xml:space="preserve">require a </w:t>
      </w:r>
      <w:r w:rsidRPr="00456FF8">
        <w:rPr>
          <w:rStyle w:val="Emphasis"/>
          <w:highlight w:val="cyan"/>
        </w:rPr>
        <w:t>transnational</w:t>
      </w:r>
      <w:r w:rsidRPr="00456FF8">
        <w:rPr>
          <w:sz w:val="16"/>
          <w:highlight w:val="cyan"/>
        </w:rPr>
        <w:t xml:space="preserve"> </w:t>
      </w:r>
      <w:r w:rsidRPr="00E822C6">
        <w:rPr>
          <w:sz w:val="16"/>
        </w:rPr>
        <w:t xml:space="preserve">democratic </w:t>
      </w:r>
      <w:r w:rsidRPr="00456FF8">
        <w:rPr>
          <w:rStyle w:val="Emphasis"/>
          <w:highlight w:val="cyan"/>
        </w:rPr>
        <w:t>dimension</w:t>
      </w:r>
      <w:r w:rsidRPr="00456FF8">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456FF8">
        <w:rPr>
          <w:rStyle w:val="StyleUnderline"/>
          <w:highlight w:val="cyan"/>
        </w:rPr>
        <w:t>critique</w:t>
      </w:r>
      <w:r w:rsidRPr="00456FF8">
        <w:rPr>
          <w:sz w:val="16"/>
          <w:highlight w:val="cyan"/>
        </w:rPr>
        <w:t xml:space="preserve"> </w:t>
      </w:r>
      <w:r w:rsidRPr="00E822C6">
        <w:rPr>
          <w:sz w:val="16"/>
        </w:rPr>
        <w:t xml:space="preserve">of the </w:t>
      </w:r>
      <w:r w:rsidRPr="00456FF8">
        <w:rPr>
          <w:rStyle w:val="StyleUnderline"/>
          <w:highlight w:val="cyan"/>
        </w:rPr>
        <w:t>nationalism</w:t>
      </w:r>
      <w:r w:rsidRPr="00456FF8">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456FF8">
        <w:rPr>
          <w:rStyle w:val="Emphasis"/>
          <w:highlight w:val="cyan"/>
        </w:rPr>
        <w:t>competitiveness and security</w:t>
      </w:r>
      <w:r w:rsidRPr="00456FF8">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456FF8">
        <w:rPr>
          <w:rStyle w:val="Emphasis"/>
          <w:highlight w:val="cyan"/>
        </w:rPr>
        <w:t>citizenship</w:t>
      </w:r>
      <w:r w:rsidRPr="00831F72">
        <w:rPr>
          <w:rStyle w:val="StyleUnderline"/>
        </w:rPr>
        <w:t xml:space="preserve">, social </w:t>
      </w:r>
      <w:r w:rsidRPr="00456FF8">
        <w:rPr>
          <w:rStyle w:val="Emphasis"/>
          <w:highlight w:val="cyan"/>
        </w:rPr>
        <w:t>equality</w:t>
      </w:r>
      <w:r w:rsidRPr="00456FF8">
        <w:rPr>
          <w:rStyle w:val="StyleUnderline"/>
          <w:highlight w:val="cyan"/>
        </w:rPr>
        <w:t>, and</w:t>
      </w:r>
      <w:r w:rsidRPr="00831F72">
        <w:rPr>
          <w:rStyle w:val="StyleUnderline"/>
        </w:rPr>
        <w:t xml:space="preserve"> the </w:t>
      </w:r>
      <w:r w:rsidRPr="00456FF8">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456FF8">
        <w:rPr>
          <w:rStyle w:val="StyleUnderline"/>
          <w:highlight w:val="cyan"/>
        </w:rPr>
        <w:t xml:space="preserve">the </w:t>
      </w:r>
      <w:r w:rsidRPr="00456FF8">
        <w:rPr>
          <w:rStyle w:val="Emphasis"/>
          <w:highlight w:val="cyan"/>
        </w:rPr>
        <w:t>competition-</w:t>
      </w:r>
      <w:r w:rsidRPr="00E822C6">
        <w:rPr>
          <w:sz w:val="16"/>
        </w:rPr>
        <w:t xml:space="preserve">state and </w:t>
      </w:r>
      <w:r w:rsidRPr="00456FF8">
        <w:rPr>
          <w:rStyle w:val="Emphasis"/>
          <w:highlight w:val="cyan"/>
        </w:rPr>
        <w:t>security-state</w:t>
      </w:r>
      <w:r w:rsidRPr="00456FF8">
        <w:rPr>
          <w:rStyle w:val="StyleUnderline"/>
          <w:highlight w:val="cyan"/>
        </w:rPr>
        <w:t xml:space="preserve"> </w:t>
      </w:r>
      <w:r w:rsidRPr="00E822C6">
        <w:rPr>
          <w:rStyle w:val="StyleUnderline"/>
        </w:rPr>
        <w:t xml:space="preserve">aspects of the nation state </w:t>
      </w:r>
      <w:r w:rsidRPr="00456FF8">
        <w:rPr>
          <w:rStyle w:val="StyleUnderline"/>
          <w:highlight w:val="cyan"/>
        </w:rPr>
        <w:t xml:space="preserve">will make it </w:t>
      </w:r>
      <w:r w:rsidRPr="00E822C6">
        <w:rPr>
          <w:rStyle w:val="StyleUnderline"/>
        </w:rPr>
        <w:t xml:space="preserve">even </w:t>
      </w:r>
      <w:r w:rsidRPr="00E822C6">
        <w:rPr>
          <w:rStyle w:val="Emphasis"/>
        </w:rPr>
        <w:t xml:space="preserve">more </w:t>
      </w:r>
      <w:r w:rsidRPr="00456FF8">
        <w:rPr>
          <w:rStyle w:val="Emphasis"/>
          <w:highlight w:val="cyan"/>
        </w:rPr>
        <w:t xml:space="preserve">difficult to formulate </w:t>
      </w:r>
      <w:r w:rsidRPr="00E822C6">
        <w:rPr>
          <w:rStyle w:val="Emphasis"/>
        </w:rPr>
        <w:t xml:space="preserve">such </w:t>
      </w:r>
      <w:r w:rsidRPr="00456FF8">
        <w:rPr>
          <w:rStyle w:val="Emphasis"/>
          <w:highlight w:val="cyan"/>
        </w:rPr>
        <w:t>questions</w:t>
      </w:r>
      <w:r w:rsidRPr="00456FF8">
        <w:rPr>
          <w:sz w:val="16"/>
          <w:highlight w:val="cyan"/>
        </w:rPr>
        <w:t xml:space="preserve"> </w:t>
      </w:r>
      <w:r w:rsidRPr="00E822C6">
        <w:rPr>
          <w:sz w:val="16"/>
        </w:rPr>
        <w:t xml:space="preserve">to effectively recognise </w:t>
      </w:r>
      <w:r w:rsidRPr="00456FF8">
        <w:rPr>
          <w:rStyle w:val="StyleUnderline"/>
          <w:highlight w:val="cyan"/>
        </w:rPr>
        <w:t>that</w:t>
      </w:r>
      <w:r w:rsidRPr="00456FF8">
        <w:rPr>
          <w:sz w:val="16"/>
          <w:highlight w:val="cyan"/>
        </w:rPr>
        <w:t xml:space="preserve"> </w:t>
      </w:r>
      <w:r w:rsidRPr="00E822C6">
        <w:rPr>
          <w:sz w:val="16"/>
        </w:rPr>
        <w:t xml:space="preserve">they </w:t>
      </w:r>
      <w:r w:rsidRPr="00456FF8">
        <w:rPr>
          <w:rStyle w:val="StyleUnderline"/>
          <w:highlight w:val="cyan"/>
        </w:rPr>
        <w:t xml:space="preserve">are </w:t>
      </w:r>
      <w:r w:rsidRPr="00456FF8">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456FF8">
        <w:rPr>
          <w:rStyle w:val="Emphasis"/>
          <w:highlight w:val="cyan"/>
        </w:rPr>
        <w:t>global</w:t>
      </w:r>
      <w:r w:rsidRPr="00E822C6">
        <w:rPr>
          <w:sz w:val="16"/>
        </w:rPr>
        <w:t>.</w:t>
      </w:r>
    </w:p>
    <w:p w14:paraId="3C43CCAE" w14:textId="77777777" w:rsidR="0018788E" w:rsidRDefault="0018788E" w:rsidP="0018788E">
      <w:pPr>
        <w:pStyle w:val="Heading4"/>
      </w:pP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770733">
        <w:t>.</w:t>
      </w:r>
    </w:p>
    <w:p w14:paraId="100FF892" w14:textId="77777777" w:rsidR="0018788E" w:rsidRPr="00E14633" w:rsidRDefault="0018788E" w:rsidP="0018788E">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4FBFA5D8" w14:textId="77777777" w:rsidR="0018788E" w:rsidRPr="0094392E" w:rsidRDefault="0018788E" w:rsidP="0018788E">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456FF8">
        <w:rPr>
          <w:rStyle w:val="StyleUnderline"/>
          <w:highlight w:val="cyan"/>
        </w:rPr>
        <w:t>national</w:t>
      </w:r>
      <w:r w:rsidRPr="00456FF8">
        <w:rPr>
          <w:sz w:val="16"/>
          <w:highlight w:val="cyan"/>
        </w:rPr>
        <w:t xml:space="preserve"> </w:t>
      </w:r>
      <w:r w:rsidRPr="0094392E">
        <w:rPr>
          <w:sz w:val="16"/>
        </w:rPr>
        <w:t xml:space="preserve">level </w:t>
      </w:r>
      <w:r w:rsidRPr="00456FF8">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456FF8">
        <w:rPr>
          <w:rStyle w:val="StyleUnderline"/>
          <w:highlight w:val="cyan"/>
        </w:rPr>
        <w:t xml:space="preserve">values </w:t>
      </w:r>
      <w:r w:rsidRPr="005B7CF1">
        <w:rPr>
          <w:rStyle w:val="StyleUnderline"/>
        </w:rPr>
        <w:t>and properties of</w:t>
      </w:r>
      <w:r w:rsidRPr="0094392E">
        <w:rPr>
          <w:sz w:val="16"/>
        </w:rPr>
        <w:t xml:space="preserve"> society and </w:t>
      </w:r>
      <w:r w:rsidRPr="00456FF8">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456FF8">
        <w:rPr>
          <w:rStyle w:val="StyleUnderline"/>
          <w:highlight w:val="cyan"/>
        </w:rPr>
        <w:t xml:space="preserve">there was a big </w:t>
      </w:r>
      <w:r w:rsidRPr="00456FF8">
        <w:rPr>
          <w:rStyle w:val="Emphasis"/>
          <w:highlight w:val="cyan"/>
        </w:rPr>
        <w:t>difficulty</w:t>
      </w:r>
      <w:r w:rsidRPr="0094392E">
        <w:rPr>
          <w:sz w:val="16"/>
        </w:rPr>
        <w:t xml:space="preserve">: it was very obvious </w:t>
      </w:r>
      <w:r w:rsidRPr="00456FF8">
        <w:rPr>
          <w:rStyle w:val="Emphasis"/>
          <w:highlight w:val="cyan"/>
        </w:rPr>
        <w:t xml:space="preserve">that 'us' defined through </w:t>
      </w:r>
      <w:r w:rsidRPr="005B7CF1">
        <w:rPr>
          <w:rStyle w:val="Emphasis"/>
        </w:rPr>
        <w:t xml:space="preserve">international </w:t>
      </w:r>
      <w:r w:rsidRPr="00456FF8">
        <w:rPr>
          <w:rStyle w:val="Emphasis"/>
          <w:highlight w:val="cyan"/>
        </w:rPr>
        <w:t>competitiveness</w:t>
      </w:r>
      <w:r w:rsidRPr="00456FF8">
        <w:rPr>
          <w:rStyle w:val="StyleUnderline"/>
          <w:highlight w:val="cyan"/>
        </w:rPr>
        <w:t xml:space="preserve"> and </w:t>
      </w:r>
      <w:r w:rsidRPr="00456FF8">
        <w:rPr>
          <w:rStyle w:val="Emphasis"/>
          <w:highlight w:val="cyan"/>
        </w:rPr>
        <w:t xml:space="preserve">'us' defined through </w:t>
      </w:r>
      <w:r w:rsidRPr="005B7CF1">
        <w:rPr>
          <w:rStyle w:val="Emphasis"/>
        </w:rPr>
        <w:t xml:space="preserve">international </w:t>
      </w:r>
      <w:r w:rsidRPr="00456FF8">
        <w:rPr>
          <w:rStyle w:val="Emphasis"/>
          <w:highlight w:val="cyan"/>
        </w:rPr>
        <w:t>solidarity</w:t>
      </w:r>
      <w:r w:rsidRPr="00456FF8">
        <w:rPr>
          <w:rStyle w:val="StyleUnderline"/>
          <w:highlight w:val="cyan"/>
        </w:rPr>
        <w:t xml:space="preserve"> were </w:t>
      </w:r>
      <w:r w:rsidRPr="00456FF8">
        <w:rPr>
          <w:rStyle w:val="Emphasis"/>
          <w:highlight w:val="cyan"/>
        </w:rPr>
        <w:t>not identical</w:t>
      </w:r>
      <w:r w:rsidRPr="00456FF8">
        <w:rPr>
          <w:rStyle w:val="StyleUnderline"/>
          <w:highlight w:val="cyan"/>
        </w:rPr>
        <w:t>. The actor</w:t>
      </w:r>
      <w:r w:rsidRPr="0094392E">
        <w:rPr>
          <w:sz w:val="16"/>
        </w:rPr>
        <w:t xml:space="preserve"> of the virtuous circle </w:t>
      </w:r>
      <w:r w:rsidRPr="00456FF8">
        <w:rPr>
          <w:rStyle w:val="StyleUnderline"/>
          <w:highlight w:val="cyan"/>
        </w:rPr>
        <w:t>of</w:t>
      </w:r>
      <w:r w:rsidRPr="00456FF8">
        <w:rPr>
          <w:sz w:val="16"/>
          <w:highlight w:val="cyan"/>
        </w:rPr>
        <w:t xml:space="preserve"> </w:t>
      </w:r>
      <w:r w:rsidRPr="0094392E">
        <w:rPr>
          <w:sz w:val="16"/>
        </w:rPr>
        <w:t xml:space="preserve">national and </w:t>
      </w:r>
      <w:r w:rsidRPr="005B7CF1">
        <w:rPr>
          <w:rStyle w:val="Emphasis"/>
        </w:rPr>
        <w:t xml:space="preserve">international </w:t>
      </w:r>
      <w:r w:rsidRPr="00456FF8">
        <w:rPr>
          <w:rStyle w:val="Emphasis"/>
          <w:highlight w:val="cyan"/>
        </w:rPr>
        <w:t>integration</w:t>
      </w:r>
      <w:r w:rsidRPr="00456FF8">
        <w:rPr>
          <w:rStyle w:val="StyleUnderline"/>
          <w:highlight w:val="cyan"/>
        </w:rPr>
        <w:t xml:space="preserve"> could not be </w:t>
      </w:r>
      <w:r w:rsidRPr="005B7CF1">
        <w:rPr>
          <w:rStyle w:val="StyleUnderline"/>
        </w:rPr>
        <w:t xml:space="preserve">'us' </w:t>
      </w:r>
      <w:r w:rsidRPr="00456FF8">
        <w:rPr>
          <w:rStyle w:val="StyleUnderline"/>
          <w:highlight w:val="cyan"/>
        </w:rPr>
        <w:t xml:space="preserve">defined through </w:t>
      </w:r>
      <w:r w:rsidRPr="005B7CF1">
        <w:rPr>
          <w:rStyle w:val="Emphasis"/>
        </w:rPr>
        <w:t xml:space="preserve">international </w:t>
      </w:r>
      <w:r w:rsidRPr="00456FF8">
        <w:rPr>
          <w:rStyle w:val="Emphasis"/>
          <w:highlight w:val="cyan"/>
        </w:rPr>
        <w:t>competitiveness</w:t>
      </w:r>
      <w:r w:rsidRPr="00456FF8">
        <w:rPr>
          <w:sz w:val="16"/>
          <w:highlight w:val="cyan"/>
        </w:rPr>
        <w:t xml:space="preserve"> </w:t>
      </w:r>
      <w:r w:rsidRPr="0094392E">
        <w:rPr>
          <w:sz w:val="16"/>
        </w:rPr>
        <w:t xml:space="preserve">but here </w:t>
      </w:r>
      <w:r w:rsidRPr="00456FF8">
        <w:rPr>
          <w:rStyle w:val="StyleUnderline"/>
          <w:highlight w:val="cyan"/>
        </w:rPr>
        <w:t xml:space="preserve">'us' had to be </w:t>
      </w:r>
      <w:r w:rsidRPr="005B7CF1">
        <w:rPr>
          <w:rStyle w:val="StyleUnderline"/>
        </w:rPr>
        <w:t xml:space="preserve">based upon "the </w:t>
      </w:r>
      <w:r w:rsidRPr="00456FF8">
        <w:rPr>
          <w:rStyle w:val="Emphasis"/>
          <w:highlight w:val="cyan"/>
        </w:rPr>
        <w:t>international idealism</w:t>
      </w:r>
      <w:r w:rsidRPr="00456FF8">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064A4124" w14:textId="77777777" w:rsidR="0018788E" w:rsidRPr="0094392E" w:rsidRDefault="0018788E" w:rsidP="0018788E">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456FF8">
        <w:rPr>
          <w:rStyle w:val="StyleUnderline"/>
          <w:highlight w:val="cyan"/>
        </w:rPr>
        <w:t>competitiveness</w:t>
      </w:r>
    </w:p>
    <w:p w14:paraId="69B1A43E" w14:textId="77777777" w:rsidR="0018788E" w:rsidRPr="0094392E" w:rsidRDefault="0018788E" w:rsidP="0018788E">
      <w:pPr>
        <w:ind w:left="720"/>
        <w:rPr>
          <w:sz w:val="16"/>
        </w:rPr>
      </w:pPr>
      <w:r w:rsidRPr="00456FF8">
        <w:rPr>
          <w:rStyle w:val="StyleUnderline"/>
          <w:highlight w:val="cyan"/>
        </w:rPr>
        <w:lastRenderedPageBreak/>
        <w:t xml:space="preserve">has become the </w:t>
      </w:r>
      <w:r w:rsidRPr="00456FF8">
        <w:rPr>
          <w:rStyle w:val="Emphasis"/>
          <w:highlight w:val="cyan"/>
        </w:rPr>
        <w:t>prime objective</w:t>
      </w:r>
      <w:r w:rsidRPr="00456FF8">
        <w:rPr>
          <w:sz w:val="16"/>
          <w:highlight w:val="cyan"/>
        </w:rPr>
        <w:t xml:space="preserve"> </w:t>
      </w:r>
      <w:r w:rsidRPr="0094392E">
        <w:rPr>
          <w:sz w:val="16"/>
        </w:rPr>
        <w:t xml:space="preserve">bit just of enterprises but also of the State and of society as a whole. ... </w:t>
      </w:r>
      <w:r w:rsidRPr="00456FF8">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456FF8">
        <w:rPr>
          <w:rStyle w:val="Emphasis"/>
          <w:highlight w:val="cyan"/>
        </w:rPr>
        <w:t>ideologies</w:t>
      </w:r>
      <w:r w:rsidRPr="00456FF8">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leaders and academics tell us - in a </w:t>
      </w:r>
      <w:r w:rsidRPr="0094392E">
        <w:rPr>
          <w:rStyle w:val="StyleUnderline"/>
        </w:rPr>
        <w:t>ruthless</w:t>
      </w:r>
      <w:r w:rsidRPr="0094392E">
        <w:rPr>
          <w:sz w:val="16"/>
        </w:rPr>
        <w:t xml:space="preserve"> technological, industrial and </w:t>
      </w:r>
      <w:r w:rsidRPr="00456FF8">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456FF8">
        <w:rPr>
          <w:rStyle w:val="StyleUnderline"/>
          <w:highlight w:val="cyan"/>
        </w:rPr>
        <w:t xml:space="preserve">survival hinges on being </w:t>
      </w:r>
      <w:r w:rsidRPr="00456FF8">
        <w:rPr>
          <w:rStyle w:val="Emphasis"/>
          <w:highlight w:val="cyan"/>
        </w:rPr>
        <w:t>competitive</w:t>
      </w:r>
      <w:r w:rsidRPr="0094392E">
        <w:rPr>
          <w:rStyle w:val="StyleUnderline"/>
        </w:rPr>
        <w:t xml:space="preserve">. </w:t>
      </w:r>
      <w:r w:rsidRPr="00456FF8">
        <w:rPr>
          <w:rStyle w:val="StyleUnderline"/>
          <w:highlight w:val="cyan"/>
        </w:rPr>
        <w:t xml:space="preserve">Otherwise </w:t>
      </w:r>
      <w:r w:rsidRPr="0094392E">
        <w:rPr>
          <w:rStyle w:val="StyleUnderline"/>
        </w:rPr>
        <w:t xml:space="preserve">there is </w:t>
      </w:r>
      <w:r w:rsidRPr="00456FF8">
        <w:rPr>
          <w:rStyle w:val="StyleUnderline"/>
          <w:highlight w:val="cyan"/>
        </w:rPr>
        <w:t>no</w:t>
      </w:r>
      <w:r w:rsidRPr="00456FF8">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456FF8">
        <w:rPr>
          <w:rStyle w:val="StyleUnderline"/>
          <w:highlight w:val="cyan"/>
        </w:rPr>
        <w:t>growth</w:t>
      </w:r>
      <w:r w:rsidRPr="0094392E">
        <w:rPr>
          <w:sz w:val="16"/>
        </w:rPr>
        <w:t xml:space="preserve">, no </w:t>
      </w:r>
      <w:r w:rsidRPr="0094392E">
        <w:rPr>
          <w:rStyle w:val="StyleUnderline"/>
        </w:rPr>
        <w:t xml:space="preserve">economic </w:t>
      </w:r>
      <w:r w:rsidRPr="00456FF8">
        <w:rPr>
          <w:rStyle w:val="StyleUnderline"/>
          <w:highlight w:val="cyan"/>
        </w:rPr>
        <w:t xml:space="preserve">and </w:t>
      </w:r>
      <w:r w:rsidRPr="0094392E">
        <w:rPr>
          <w:rStyle w:val="StyleUnderline"/>
        </w:rPr>
        <w:t xml:space="preserve">social </w:t>
      </w:r>
      <w:r w:rsidRPr="00456FF8">
        <w:rPr>
          <w:rStyle w:val="StyleUnderline"/>
          <w:highlight w:val="cyan"/>
        </w:rPr>
        <w:t>welfare</w:t>
      </w:r>
      <w:r w:rsidRPr="0094392E">
        <w:rPr>
          <w:sz w:val="16"/>
        </w:rPr>
        <w:t xml:space="preserve">. </w:t>
      </w:r>
      <w:r w:rsidRPr="00456FF8">
        <w:rPr>
          <w:rStyle w:val="StyleUnderline"/>
          <w:highlight w:val="cyan"/>
        </w:rPr>
        <w:t>The</w:t>
      </w:r>
      <w:r w:rsidRPr="00456FF8">
        <w:rPr>
          <w:sz w:val="16"/>
          <w:highlight w:val="cyan"/>
        </w:rPr>
        <w:t xml:space="preserve"> </w:t>
      </w:r>
      <w:r w:rsidRPr="0094392E">
        <w:rPr>
          <w:sz w:val="16"/>
        </w:rPr>
        <w:t xml:space="preserve">chief role of </w:t>
      </w:r>
      <w:r w:rsidRPr="00456FF8">
        <w:rPr>
          <w:rStyle w:val="Emphasis"/>
          <w:highlight w:val="cyan"/>
        </w:rPr>
        <w:t>State</w:t>
      </w:r>
      <w:r w:rsidRPr="0094392E">
        <w:rPr>
          <w:sz w:val="16"/>
        </w:rPr>
        <w:t xml:space="preserve">, local authorities and trades unions </w:t>
      </w:r>
      <w:r w:rsidRPr="00456FF8">
        <w:rPr>
          <w:rStyle w:val="StyleUnderline"/>
          <w:highlight w:val="cyan"/>
        </w:rPr>
        <w:t>is to provide the</w:t>
      </w:r>
      <w:r w:rsidRPr="00456FF8">
        <w:rPr>
          <w:sz w:val="16"/>
          <w:highlight w:val="cyan"/>
        </w:rPr>
        <w:t xml:space="preserve"> </w:t>
      </w:r>
      <w:r w:rsidRPr="0094392E">
        <w:rPr>
          <w:sz w:val="16"/>
        </w:rPr>
        <w:t xml:space="preserve">most suitable </w:t>
      </w:r>
      <w:r w:rsidRPr="00456FF8">
        <w:rPr>
          <w:rStyle w:val="StyleUnderline"/>
          <w:highlight w:val="cyan"/>
        </w:rPr>
        <w:t>environment</w:t>
      </w:r>
      <w:r w:rsidRPr="00456FF8">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456FF8">
        <w:rPr>
          <w:rStyle w:val="StyleUnderline"/>
          <w:highlight w:val="cyan"/>
        </w:rPr>
        <w:t xml:space="preserve">in </w:t>
      </w:r>
      <w:r w:rsidRPr="0094392E">
        <w:rPr>
          <w:rStyle w:val="StyleUnderline"/>
        </w:rPr>
        <w:t xml:space="preserve">the </w:t>
      </w:r>
      <w:r w:rsidRPr="00456FF8">
        <w:rPr>
          <w:rStyle w:val="Emphasis"/>
          <w:highlight w:val="cyan"/>
        </w:rPr>
        <w:t>world economic war</w:t>
      </w:r>
      <w:r w:rsidRPr="0094392E">
        <w:rPr>
          <w:sz w:val="16"/>
        </w:rPr>
        <w:t>. (Petrella 1995, 11-12)</w:t>
      </w:r>
    </w:p>
    <w:p w14:paraId="5EF6D821" w14:textId="77777777" w:rsidR="0018788E" w:rsidRPr="0094392E" w:rsidRDefault="0018788E" w:rsidP="0018788E">
      <w:pPr>
        <w:rPr>
          <w:rStyle w:val="StyleUnderline"/>
        </w:rPr>
      </w:pPr>
      <w:r w:rsidRPr="0094392E">
        <w:rPr>
          <w:rStyle w:val="StyleUnderline"/>
        </w:rPr>
        <w:t xml:space="preserve">Petrella's sarcastic description of </w:t>
      </w:r>
      <w:r w:rsidRPr="00456FF8">
        <w:rPr>
          <w:rStyle w:val="Emphasis"/>
          <w:highlight w:val="cyan"/>
        </w:rPr>
        <w:t>Darwinist competition</w:t>
      </w:r>
      <w:r w:rsidRPr="00456FF8">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456FF8">
        <w:rPr>
          <w:rStyle w:val="StyleUnderline"/>
          <w:highlight w:val="cyan"/>
        </w:rPr>
        <w:t>is reproduced in the globalized economy</w:t>
      </w:r>
      <w:r w:rsidRPr="00456FF8">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3ECE62A0" w14:textId="77777777" w:rsidR="0018788E" w:rsidRPr="0094392E" w:rsidRDefault="0018788E" w:rsidP="0018788E">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0EAA588A" w14:textId="77777777" w:rsidR="0018788E" w:rsidRPr="0094392E" w:rsidRDefault="0018788E" w:rsidP="0018788E">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38135364" w14:textId="77777777" w:rsidR="0018788E" w:rsidRPr="0094392E" w:rsidRDefault="0018788E" w:rsidP="0018788E">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5872F214" w14:textId="77777777" w:rsidR="0018788E" w:rsidRPr="0094392E" w:rsidRDefault="0018788E" w:rsidP="0018788E">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456FF8">
        <w:rPr>
          <w:rStyle w:val="StyleUnderline"/>
          <w:highlight w:val="cyan"/>
        </w:rPr>
        <w:t xml:space="preserve">values without </w:t>
      </w:r>
      <w:r w:rsidRPr="0094392E">
        <w:rPr>
          <w:rStyle w:val="StyleUnderline"/>
        </w:rPr>
        <w:t xml:space="preserve">being obliged to use </w:t>
      </w:r>
      <w:r w:rsidRPr="00456FF8">
        <w:rPr>
          <w:rStyle w:val="StyleUnderline"/>
          <w:highlight w:val="cyan"/>
        </w:rPr>
        <w:t>moral</w:t>
      </w:r>
      <w:r w:rsidRPr="0094392E">
        <w:rPr>
          <w:rStyle w:val="StyleUnderline"/>
        </w:rPr>
        <w:t xml:space="preserve">, ecological, or aesthetic </w:t>
      </w:r>
      <w:r w:rsidRPr="00456FF8">
        <w:rPr>
          <w:rStyle w:val="StyleUnderline"/>
          <w:highlight w:val="cyan"/>
        </w:rPr>
        <w:t>arguments</w:t>
      </w:r>
      <w:r w:rsidRPr="0094392E">
        <w:rPr>
          <w:rStyle w:val="StyleUnderline"/>
        </w:rPr>
        <w:t xml:space="preserve">; you </w:t>
      </w:r>
      <w:r w:rsidRPr="00456FF8">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456FF8">
        <w:rPr>
          <w:rStyle w:val="Emphasis"/>
          <w:highlight w:val="cyan"/>
        </w:rPr>
        <w:t>competitiveness</w:t>
      </w:r>
      <w:r w:rsidRPr="0094392E">
        <w:rPr>
          <w:rStyle w:val="StyleUnderline"/>
        </w:rPr>
        <w:t>.</w:t>
      </w:r>
    </w:p>
    <w:p w14:paraId="4CBDBF6F" w14:textId="77777777" w:rsidR="0018788E" w:rsidRPr="0094392E" w:rsidRDefault="0018788E" w:rsidP="0018788E">
      <w:pPr>
        <w:rPr>
          <w:sz w:val="16"/>
        </w:rPr>
      </w:pPr>
      <w:r w:rsidRPr="0094392E">
        <w:rPr>
          <w:sz w:val="16"/>
        </w:rPr>
        <w:t xml:space="preserve">Obviously, </w:t>
      </w:r>
      <w:r w:rsidRPr="00456FF8">
        <w:rPr>
          <w:rStyle w:val="Emphasis"/>
          <w:highlight w:val="cyan"/>
        </w:rPr>
        <w:t>this is a</w:t>
      </w:r>
      <w:r w:rsidRPr="0094392E">
        <w:rPr>
          <w:rStyle w:val="Emphasis"/>
        </w:rPr>
        <w:t xml:space="preserve"> kind of </w:t>
      </w:r>
      <w:r w:rsidRPr="00456FF8">
        <w:rPr>
          <w:rStyle w:val="Emphasis"/>
          <w:highlight w:val="cyan"/>
        </w:rPr>
        <w:t>virtuous circle</w:t>
      </w:r>
      <w:r w:rsidRPr="0094392E">
        <w:rPr>
          <w:sz w:val="16"/>
        </w:rPr>
        <w:t xml:space="preserve">.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w:t>
      </w:r>
      <w:r w:rsidRPr="0094392E">
        <w:rPr>
          <w:sz w:val="16"/>
        </w:rPr>
        <w:lastRenderedPageBreak/>
        <w:t>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2665DAD2" w14:textId="77777777" w:rsidR="0018788E" w:rsidRPr="00582100" w:rsidRDefault="0018788E" w:rsidP="0018788E">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456FF8">
        <w:rPr>
          <w:rStyle w:val="StyleUnderline"/>
          <w:highlight w:val="cyan"/>
        </w:rPr>
        <w:t xml:space="preserve">equality and </w:t>
      </w:r>
      <w:r w:rsidRPr="0094392E">
        <w:rPr>
          <w:rStyle w:val="StyleUnderline"/>
        </w:rPr>
        <w:t xml:space="preserve">social </w:t>
      </w:r>
      <w:r w:rsidRPr="00456FF8">
        <w:rPr>
          <w:rStyle w:val="StyleUnderline"/>
          <w:highlight w:val="cyan"/>
        </w:rPr>
        <w:t xml:space="preserve">solidarity have been </w:t>
      </w:r>
      <w:r w:rsidRPr="00456FF8">
        <w:rPr>
          <w:rStyle w:val="Emphasis"/>
          <w:highlight w:val="cyan"/>
        </w:rPr>
        <w:t xml:space="preserve">dropped </w:t>
      </w:r>
      <w:r w:rsidRPr="0094392E">
        <w:rPr>
          <w:rStyle w:val="Emphasis"/>
        </w:rPr>
        <w:t xml:space="preserve">outside the virtuous circle </w:t>
      </w:r>
      <w:r w:rsidRPr="00456FF8">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all good things have to form a virtuous circle and only such things are good that can be placed in the virtuous circle of society.</w:t>
      </w:r>
    </w:p>
    <w:p w14:paraId="2C88676F" w14:textId="77777777" w:rsidR="0018788E" w:rsidRDefault="0018788E" w:rsidP="0018788E">
      <w:pPr>
        <w:pStyle w:val="Heading4"/>
      </w:pPr>
      <w:r>
        <w:t xml:space="preserve">“We” are in a </w:t>
      </w:r>
      <w:r w:rsidRPr="00E504AB">
        <w:rPr>
          <w:u w:val="single"/>
        </w:rPr>
        <w:t>moment of crisis</w:t>
      </w:r>
      <w:r>
        <w:t xml:space="preserve"> that requires new </w:t>
      </w:r>
      <w:r w:rsidRPr="00E504AB">
        <w:rPr>
          <w:u w:val="single"/>
        </w:rPr>
        <w:t>terms of debate</w:t>
      </w:r>
      <w:r>
        <w:t xml:space="preserve">---the current order </w:t>
      </w:r>
      <w:r w:rsidRPr="00E33C54">
        <w:rPr>
          <w:u w:val="single"/>
        </w:rPr>
        <w:t>cannot address violence</w:t>
      </w:r>
      <w:r>
        <w:t xml:space="preserve"> until the very concepts of “</w:t>
      </w:r>
      <w:r w:rsidRPr="00E33C54">
        <w:rPr>
          <w:u w:val="single"/>
        </w:rPr>
        <w:t>the public</w:t>
      </w:r>
      <w:r>
        <w:t>” is rewritten.</w:t>
      </w:r>
    </w:p>
    <w:p w14:paraId="07F4C932" w14:textId="77777777" w:rsidR="0018788E" w:rsidRPr="00FF0871" w:rsidRDefault="0018788E" w:rsidP="0018788E">
      <w:r>
        <w:t xml:space="preserve">Jay </w:t>
      </w:r>
      <w:r w:rsidRPr="00FF0871">
        <w:rPr>
          <w:rStyle w:val="Style13ptBold"/>
        </w:rPr>
        <w:t xml:space="preserve">Blumler </w:t>
      </w:r>
      <w:r>
        <w:rPr>
          <w:rStyle w:val="Style13ptBold"/>
        </w:rPr>
        <w:t>&amp;</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54D73BA9" w14:textId="77777777" w:rsidR="0018788E" w:rsidRPr="00FF0871" w:rsidRDefault="0018788E" w:rsidP="0018788E">
      <w:pPr>
        <w:rPr>
          <w:sz w:val="16"/>
        </w:rPr>
      </w:pPr>
      <w:r w:rsidRPr="00FF0871">
        <w:rPr>
          <w:sz w:val="16"/>
        </w:rPr>
        <w:t xml:space="preserve">The lesson we draw from these studies is that </w:t>
      </w:r>
      <w:r w:rsidRPr="00456FF8">
        <w:rPr>
          <w:rStyle w:val="StyleUnderline"/>
          <w:highlight w:val="cyan"/>
        </w:rPr>
        <w:t>crises do not generate changes</w:t>
      </w:r>
      <w:r w:rsidRPr="00456FF8">
        <w:rPr>
          <w:sz w:val="16"/>
          <w:highlight w:val="cyan"/>
        </w:rPr>
        <w:t xml:space="preserve"> </w:t>
      </w:r>
      <w:r w:rsidRPr="00FF0871">
        <w:rPr>
          <w:sz w:val="16"/>
        </w:rPr>
        <w:t xml:space="preserve">in norms and practices </w:t>
      </w:r>
      <w:r w:rsidRPr="00456FF8">
        <w:rPr>
          <w:rStyle w:val="Emphasis"/>
          <w:highlight w:val="cyan"/>
        </w:rPr>
        <w:t>deterministically</w:t>
      </w:r>
      <w:r w:rsidRPr="00456FF8">
        <w:rPr>
          <w:sz w:val="16"/>
          <w:highlight w:val="cyan"/>
        </w:rPr>
        <w:t xml:space="preserve"> </w:t>
      </w:r>
      <w:r w:rsidRPr="00FF0871">
        <w:rPr>
          <w:sz w:val="16"/>
        </w:rPr>
        <w:t xml:space="preserve">through some sort of metaphysical shock wave. Normative and practical </w:t>
      </w:r>
      <w:r w:rsidRPr="00456FF8">
        <w:rPr>
          <w:rStyle w:val="StyleUnderline"/>
          <w:highlight w:val="cyan"/>
        </w:rPr>
        <w:t xml:space="preserve">changes are consequences of </w:t>
      </w:r>
      <w:r w:rsidRPr="00456FF8">
        <w:rPr>
          <w:rStyle w:val="Emphasis"/>
          <w:highlight w:val="cyan"/>
        </w:rPr>
        <w:t>altered perceptions</w:t>
      </w:r>
      <w:r w:rsidRPr="00FF0871">
        <w:rPr>
          <w:sz w:val="16"/>
        </w:rPr>
        <w:t xml:space="preserve"> of meaning. </w:t>
      </w:r>
      <w:r w:rsidRPr="00456FF8">
        <w:rPr>
          <w:rStyle w:val="StyleUnderline"/>
          <w:highlight w:val="cyan"/>
        </w:rPr>
        <w:t>Crises throw</w:t>
      </w:r>
      <w:r w:rsidRPr="00456FF8">
        <w:rPr>
          <w:sz w:val="16"/>
          <w:highlight w:val="cyan"/>
        </w:rPr>
        <w:t xml:space="preserve"> </w:t>
      </w:r>
      <w:r w:rsidRPr="00FF0871">
        <w:rPr>
          <w:sz w:val="16"/>
        </w:rPr>
        <w:t xml:space="preserve">social </w:t>
      </w:r>
      <w:r w:rsidRPr="00456FF8">
        <w:rPr>
          <w:rStyle w:val="StyleUnderline"/>
          <w:highlight w:val="cyan"/>
        </w:rPr>
        <w:t xml:space="preserve">meaning into disarray, </w:t>
      </w:r>
      <w:r w:rsidRPr="00456FF8">
        <w:rPr>
          <w:rStyle w:val="Emphasis"/>
          <w:highlight w:val="cyan"/>
        </w:rPr>
        <w:t>fracturing</w:t>
      </w:r>
      <w:r w:rsidRPr="00456FF8">
        <w:rPr>
          <w:sz w:val="16"/>
          <w:highlight w:val="cyan"/>
        </w:rPr>
        <w:t xml:space="preserve"> </w:t>
      </w:r>
      <w:r w:rsidRPr="00FF0871">
        <w:rPr>
          <w:sz w:val="16"/>
        </w:rPr>
        <w:t xml:space="preserve">seemingly settled accounts of </w:t>
      </w:r>
      <w:r w:rsidRPr="00FF0871">
        <w:rPr>
          <w:rStyle w:val="Emphasis"/>
        </w:rPr>
        <w:t>who “</w:t>
      </w:r>
      <w:r w:rsidRPr="00456FF8">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456FF8">
        <w:rPr>
          <w:rStyle w:val="StyleUnderline"/>
          <w:highlight w:val="cyan"/>
        </w:rPr>
        <w:t>Ideas that had an incipient</w:t>
      </w:r>
      <w:r w:rsidRPr="00FF0871">
        <w:rPr>
          <w:sz w:val="16"/>
        </w:rPr>
        <w:t xml:space="preserve">, but </w:t>
      </w:r>
      <w:r w:rsidRPr="00456FF8">
        <w:rPr>
          <w:rStyle w:val="StyleUnderline"/>
          <w:highlight w:val="cyan"/>
        </w:rPr>
        <w:t>marginal presence</w:t>
      </w:r>
      <w:r w:rsidRPr="00456FF8">
        <w:rPr>
          <w:sz w:val="16"/>
          <w:highlight w:val="cyan"/>
        </w:rPr>
        <w:t xml:space="preserve"> </w:t>
      </w:r>
      <w:r w:rsidRPr="00FF0871">
        <w:rPr>
          <w:sz w:val="16"/>
        </w:rPr>
        <w:t xml:space="preserve">in pre-crisis thinking </w:t>
      </w:r>
      <w:r w:rsidRPr="00456FF8">
        <w:rPr>
          <w:rStyle w:val="StyleUnderline"/>
          <w:highlight w:val="cyan"/>
        </w:rPr>
        <w:t xml:space="preserve">might </w:t>
      </w:r>
      <w:r w:rsidRPr="00456FF8">
        <w:rPr>
          <w:rStyle w:val="Emphasis"/>
          <w:highlight w:val="cyan"/>
        </w:rPr>
        <w:t>begin to be taken seriously</w:t>
      </w:r>
      <w:r w:rsidRPr="00FF0871">
        <w:rPr>
          <w:sz w:val="16"/>
        </w:rPr>
        <w:t>. A mixture of nervous conjecture and confident extemporisation inflect the public conversation, undermining abiding certainties.</w:t>
      </w:r>
    </w:p>
    <w:p w14:paraId="60189A95" w14:textId="77777777" w:rsidR="0018788E" w:rsidRPr="00FF0871" w:rsidRDefault="0018788E" w:rsidP="0018788E">
      <w:pPr>
        <w:rPr>
          <w:rStyle w:val="StyleUnderline"/>
        </w:rPr>
      </w:pPr>
      <w:r w:rsidRPr="00FF0871">
        <w:rPr>
          <w:sz w:val="16"/>
        </w:rPr>
        <w:t xml:space="preserve">Faced with a historically exceptional combination of global pandemic and economic depression, some </w:t>
      </w:r>
      <w:r w:rsidRPr="00456FF8">
        <w:rPr>
          <w:rStyle w:val="StyleUnderline"/>
          <w:highlight w:val="cyan"/>
        </w:rPr>
        <w:t xml:space="preserve">citizens </w:t>
      </w:r>
      <w:r w:rsidRPr="00FF0871">
        <w:rPr>
          <w:rStyle w:val="StyleUnderline"/>
        </w:rPr>
        <w:t xml:space="preserve">and politicians </w:t>
      </w:r>
      <w:r w:rsidRPr="00456FF8">
        <w:rPr>
          <w:rStyle w:val="StyleUnderline"/>
          <w:highlight w:val="cyan"/>
        </w:rPr>
        <w:t>reach for</w:t>
      </w:r>
      <w:r w:rsidRPr="00FF0871">
        <w:rPr>
          <w:rStyle w:val="StyleUnderline"/>
        </w:rPr>
        <w:t xml:space="preserve"> a </w:t>
      </w:r>
      <w:r w:rsidRPr="00456FF8">
        <w:rPr>
          <w:rStyle w:val="Emphasis"/>
          <w:highlight w:val="cyan"/>
        </w:rPr>
        <w:t>new language</w:t>
      </w:r>
      <w:r w:rsidRPr="00FF0871">
        <w:rPr>
          <w:sz w:val="16"/>
        </w:rPr>
        <w:t xml:space="preserve"> of civic reflection. This is because any hope of </w:t>
      </w:r>
      <w:r w:rsidRPr="00456FF8">
        <w:rPr>
          <w:rStyle w:val="StyleUnderline"/>
          <w:highlight w:val="cyan"/>
        </w:rPr>
        <w:t>tackling</w:t>
      </w:r>
      <w:r w:rsidRPr="00FF0871">
        <w:rPr>
          <w:sz w:val="16"/>
        </w:rPr>
        <w:t xml:space="preserve"> the unprecedented debt pressures, </w:t>
      </w:r>
      <w:r w:rsidRPr="00456FF8">
        <w:rPr>
          <w:rStyle w:val="Emphasis"/>
          <w:highlight w:val="cyan"/>
        </w:rPr>
        <w:t>market failures, infrastructural collapse, population immobility</w:t>
      </w:r>
      <w:r w:rsidRPr="00FF0871">
        <w:rPr>
          <w:sz w:val="16"/>
        </w:rPr>
        <w:t xml:space="preserve">, intensifying </w:t>
      </w:r>
      <w:r w:rsidRPr="00456FF8">
        <w:rPr>
          <w:rStyle w:val="Emphasis"/>
          <w:highlight w:val="cyan"/>
        </w:rPr>
        <w:t>inequalities and</w:t>
      </w:r>
      <w:r w:rsidRPr="00456FF8">
        <w:rPr>
          <w:sz w:val="16"/>
          <w:highlight w:val="cyan"/>
        </w:rPr>
        <w:t xml:space="preserve"> </w:t>
      </w:r>
      <w:r w:rsidRPr="00FF0871">
        <w:rPr>
          <w:sz w:val="16"/>
        </w:rPr>
        <w:t xml:space="preserve">collective </w:t>
      </w:r>
      <w:r w:rsidRPr="00456FF8">
        <w:rPr>
          <w:rStyle w:val="Emphasis"/>
          <w:highlight w:val="cyan"/>
        </w:rPr>
        <w:t>trauma</w:t>
      </w:r>
      <w:r w:rsidRPr="00456FF8">
        <w:rPr>
          <w:sz w:val="16"/>
          <w:highlight w:val="cyan"/>
        </w:rPr>
        <w:t xml:space="preserve"> </w:t>
      </w:r>
      <w:r w:rsidRPr="00FF0871">
        <w:rPr>
          <w:sz w:val="16"/>
        </w:rPr>
        <w:t xml:space="preserve">generated by the crisis </w:t>
      </w:r>
      <w:r w:rsidRPr="00FF0871">
        <w:rPr>
          <w:rStyle w:val="StyleUnderline"/>
        </w:rPr>
        <w:t xml:space="preserve">will not only </w:t>
      </w:r>
      <w:r w:rsidRPr="00456FF8">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456FF8">
        <w:rPr>
          <w:rStyle w:val="StyleUnderline"/>
          <w:highlight w:val="cyan"/>
        </w:rPr>
        <w:t>a new way of talking</w:t>
      </w:r>
      <w:r w:rsidRPr="00456FF8">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2AEF3E51" w14:textId="77777777" w:rsidR="0018788E" w:rsidRPr="00FF0871" w:rsidRDefault="0018788E" w:rsidP="0018788E">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37366A64" w14:textId="77777777" w:rsidR="0018788E" w:rsidRPr="00FF0871" w:rsidRDefault="0018788E" w:rsidP="0018788E">
      <w:pPr>
        <w:ind w:left="720"/>
        <w:rPr>
          <w:sz w:val="16"/>
          <w:szCs w:val="16"/>
        </w:rPr>
      </w:pPr>
      <w:r w:rsidRPr="00FF0871">
        <w:rPr>
          <w:sz w:val="16"/>
          <w:szCs w:val="16"/>
        </w:rPr>
        <w:t xml:space="preserve">The jury examines the evidence and reaches a verdict but prior to its deliberations, the judge, acting as the official interpreter of the law, charges the jury with a set of responsibilities, establishes what can be considered as evidence, and </w:t>
      </w:r>
      <w:r w:rsidRPr="00FF0871">
        <w:rPr>
          <w:sz w:val="16"/>
          <w:szCs w:val="16"/>
        </w:rPr>
        <w:lastRenderedPageBreak/>
        <w:t>specifies what constitutes a punishable offense … In charging the jury and in regulating the presentation of evidence to it, the judge, we might say, specifies the terms within which the jury considers evidence and reaches a verdict.</w:t>
      </w:r>
    </w:p>
    <w:p w14:paraId="3D9C4450" w14:textId="77777777" w:rsidR="0018788E" w:rsidRPr="00FF0871" w:rsidRDefault="0018788E" w:rsidP="0018788E">
      <w:pPr>
        <w:rPr>
          <w:sz w:val="16"/>
        </w:rPr>
      </w:pPr>
      <w:r w:rsidRPr="00FF0871">
        <w:rPr>
          <w:sz w:val="16"/>
        </w:rPr>
        <w:t xml:space="preserve">Of course, democratic public debate does not take place in a courtroom in which the rules of discourse can be laid down by an authoritative judge. </w:t>
      </w:r>
      <w:r w:rsidRPr="00456FF8">
        <w:rPr>
          <w:rStyle w:val="StyleUnderline"/>
          <w:highlight w:val="cyan"/>
        </w:rPr>
        <w:t xml:space="preserve">The </w:t>
      </w:r>
      <w:r w:rsidRPr="00456FF8">
        <w:rPr>
          <w:rStyle w:val="Emphasis"/>
          <w:highlight w:val="cyan"/>
        </w:rPr>
        <w:t>contestability of the terms</w:t>
      </w:r>
      <w:r w:rsidRPr="00456FF8">
        <w:rPr>
          <w:sz w:val="16"/>
          <w:highlight w:val="cyan"/>
        </w:rPr>
        <w:t xml:space="preserve"> </w:t>
      </w:r>
      <w:r w:rsidRPr="00FF0871">
        <w:rPr>
          <w:sz w:val="16"/>
        </w:rPr>
        <w:t xml:space="preserve">of political discourse by the people themselves </w:t>
      </w:r>
      <w:r w:rsidRPr="00456FF8">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2EF57D91" w14:textId="77777777" w:rsidR="0018788E" w:rsidRPr="00FF0871" w:rsidRDefault="0018788E" w:rsidP="0018788E">
      <w:pPr>
        <w:rPr>
          <w:sz w:val="16"/>
          <w:szCs w:val="16"/>
        </w:rPr>
      </w:pPr>
      <w:r w:rsidRPr="00FF0871">
        <w:rPr>
          <w:sz w:val="16"/>
          <w:szCs w:val="16"/>
        </w:rPr>
        <w:t>Re-Thinking the Space, Mediation and Contestation of Citizenship</w:t>
      </w:r>
    </w:p>
    <w:p w14:paraId="1ADEE89D" w14:textId="77777777" w:rsidR="0018788E" w:rsidRPr="00FF0871" w:rsidRDefault="0018788E" w:rsidP="0018788E">
      <w:pPr>
        <w:rPr>
          <w:sz w:val="16"/>
          <w:szCs w:val="16"/>
        </w:rPr>
      </w:pPr>
      <w:r w:rsidRPr="00FF0871">
        <w:rPr>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748E86B4" w14:textId="77777777" w:rsidR="0018788E" w:rsidRPr="00FF0871" w:rsidRDefault="0018788E" w:rsidP="0018788E">
      <w:pPr>
        <w:rPr>
          <w:sz w:val="16"/>
          <w:szCs w:val="16"/>
        </w:rPr>
      </w:pPr>
      <w:r w:rsidRPr="00FF0871">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1AD2A606" w14:textId="77777777" w:rsidR="0018788E" w:rsidRPr="00FF0871" w:rsidRDefault="0018788E" w:rsidP="0018788E">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1E37E6C2" w14:textId="77777777" w:rsidR="0018788E" w:rsidRPr="00FF0871" w:rsidRDefault="0018788E" w:rsidP="0018788E">
      <w:pPr>
        <w:rPr>
          <w:sz w:val="16"/>
          <w:szCs w:val="16"/>
        </w:rPr>
      </w:pPr>
      <w:r w:rsidRPr="00FF0871">
        <w:rPr>
          <w:sz w:val="16"/>
          <w:szCs w:val="16"/>
        </w:rPr>
        <w:t>Constituting the Public Domain</w:t>
      </w:r>
    </w:p>
    <w:p w14:paraId="619C6B41" w14:textId="77777777" w:rsidR="0018788E" w:rsidRPr="00FF0871" w:rsidRDefault="0018788E" w:rsidP="0018788E">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456FF8">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456FF8">
        <w:rPr>
          <w:rStyle w:val="StyleUnderline"/>
          <w:highlight w:val="cyan"/>
        </w:rPr>
        <w:t xml:space="preserve">nation-states </w:t>
      </w:r>
      <w:r w:rsidRPr="005558F2">
        <w:rPr>
          <w:rStyle w:val="StyleUnderline"/>
        </w:rPr>
        <w:t>as a natural scale of political</w:t>
      </w:r>
      <w:r w:rsidRPr="00FF0871">
        <w:rPr>
          <w:sz w:val="16"/>
        </w:rPr>
        <w:t xml:space="preserve"> action </w:t>
      </w:r>
      <w:r w:rsidRPr="00456FF8">
        <w:rPr>
          <w:rStyle w:val="StyleUnderline"/>
          <w:highlight w:val="cyan"/>
        </w:rPr>
        <w:t>and</w:t>
      </w:r>
      <w:r w:rsidRPr="00456FF8">
        <w:rPr>
          <w:sz w:val="16"/>
          <w:highlight w:val="cyan"/>
        </w:rPr>
        <w:t xml:space="preserve"> </w:t>
      </w:r>
      <w:r w:rsidRPr="00FF0871">
        <w:rPr>
          <w:sz w:val="16"/>
        </w:rPr>
        <w:t xml:space="preserve">analysis </w:t>
      </w:r>
      <w:r w:rsidRPr="005558F2">
        <w:rPr>
          <w:rStyle w:val="StyleUnderline"/>
        </w:rPr>
        <w:t xml:space="preserve">is the defining feature of </w:t>
      </w:r>
      <w:r w:rsidRPr="00456FF8">
        <w:rPr>
          <w:rStyle w:val="StyleUnderline"/>
          <w:highlight w:val="cyan"/>
        </w:rPr>
        <w:t xml:space="preserve">the </w:t>
      </w:r>
      <w:r w:rsidRPr="00456FF8">
        <w:rPr>
          <w:rStyle w:val="Emphasis"/>
          <w:highlight w:val="cyan"/>
        </w:rPr>
        <w:t>Westphalian order</w:t>
      </w:r>
      <w:r w:rsidRPr="00456FF8">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48CB8118" w14:textId="77777777" w:rsidR="0018788E" w:rsidRPr="00FF0871" w:rsidRDefault="0018788E" w:rsidP="0018788E">
      <w:pPr>
        <w:rPr>
          <w:sz w:val="16"/>
        </w:rPr>
      </w:pPr>
      <w:r w:rsidRPr="005558F2">
        <w:rPr>
          <w:rStyle w:val="StyleUnderline"/>
        </w:rPr>
        <w:t xml:space="preserve">The robustness of these conceptual categories of inter-national social order </w:t>
      </w:r>
      <w:r w:rsidRPr="00456FF8">
        <w:rPr>
          <w:rStyle w:val="StyleUnderline"/>
          <w:highlight w:val="cyan"/>
        </w:rPr>
        <w:t xml:space="preserve">have been </w:t>
      </w:r>
      <w:r w:rsidRPr="00456FF8">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xml:space="preserve">. The conception of the globally </w:t>
      </w:r>
      <w:r w:rsidRPr="00FF0871">
        <w:rPr>
          <w:sz w:val="16"/>
        </w:rPr>
        <w:lastRenderedPageBreak/>
        <w:t>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42243F73" w14:textId="77777777" w:rsidR="0018788E" w:rsidRPr="00FF0871" w:rsidRDefault="0018788E" w:rsidP="0018788E">
      <w:pPr>
        <w:rPr>
          <w:sz w:val="16"/>
        </w:rPr>
      </w:pPr>
      <w:r w:rsidRPr="00FF0871">
        <w:rPr>
          <w:sz w:val="16"/>
        </w:rPr>
        <w:t xml:space="preserve">The </w:t>
      </w:r>
      <w:r w:rsidRPr="00456FF8">
        <w:rPr>
          <w:rStyle w:val="Emphasis"/>
          <w:highlight w:val="cyan"/>
        </w:rPr>
        <w:t>Covid</w:t>
      </w:r>
      <w:r w:rsidRPr="00FF0871">
        <w:rPr>
          <w:sz w:val="16"/>
        </w:rPr>
        <w:t xml:space="preserve">-19 health crisis </w:t>
      </w:r>
      <w:r w:rsidRPr="00456FF8">
        <w:rPr>
          <w:rStyle w:val="Emphasis"/>
          <w:highlight w:val="cyan"/>
        </w:rPr>
        <w:t>is a primary example</w:t>
      </w:r>
      <w:r w:rsidRPr="00456FF8">
        <w:rPr>
          <w:rStyle w:val="StyleUnderline"/>
          <w:highlight w:val="cyan"/>
        </w:rPr>
        <w:t xml:space="preserve"> of this battle to frame a global event</w:t>
      </w:r>
      <w:r w:rsidRPr="00FF0871">
        <w:rPr>
          <w:sz w:val="16"/>
        </w:rPr>
        <w:t xml:space="preserve">. Most </w:t>
      </w:r>
      <w:r w:rsidRPr="00456FF8">
        <w:rPr>
          <w:rStyle w:val="StyleUnderline"/>
          <w:highlight w:val="cyan"/>
        </w:rPr>
        <w:t>people acknowledge</w:t>
      </w:r>
      <w:r w:rsidRPr="00FF0871">
        <w:rPr>
          <w:sz w:val="16"/>
        </w:rPr>
        <w:t xml:space="preserve"> that </w:t>
      </w:r>
      <w:r w:rsidRPr="00456FF8">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456FF8">
        <w:rPr>
          <w:rStyle w:val="StyleUnderline"/>
          <w:highlight w:val="cyan"/>
        </w:rPr>
        <w:t xml:space="preserve">However, that has not stopped </w:t>
      </w:r>
      <w:r w:rsidRPr="00456FF8">
        <w:rPr>
          <w:rStyle w:val="Emphasis"/>
          <w:highlight w:val="cyan"/>
        </w:rPr>
        <w:t xml:space="preserve">nationalist leaders from </w:t>
      </w:r>
      <w:r w:rsidRPr="005558F2">
        <w:rPr>
          <w:rStyle w:val="Emphasis"/>
        </w:rPr>
        <w:t xml:space="preserve">playing </w:t>
      </w:r>
      <w:r w:rsidRPr="00456FF8">
        <w:rPr>
          <w:rStyle w:val="Emphasis"/>
          <w:highlight w:val="cyan"/>
        </w:rPr>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03A2EE6E" w14:textId="77777777" w:rsidR="0018788E" w:rsidRPr="00FF0871" w:rsidRDefault="0018788E" w:rsidP="0018788E">
      <w:pPr>
        <w:rPr>
          <w:sz w:val="16"/>
        </w:rPr>
      </w:pPr>
      <w:r w:rsidRPr="00FF0871">
        <w:rPr>
          <w:sz w:val="16"/>
        </w:rPr>
        <w:t xml:space="preserve">Given that </w:t>
      </w:r>
      <w:r w:rsidRPr="00456FF8">
        <w:rPr>
          <w:rStyle w:val="StyleUnderline"/>
          <w:highlight w:val="cyan"/>
        </w:rPr>
        <w:t>the most pressing</w:t>
      </w:r>
      <w:r w:rsidRPr="00456FF8">
        <w:rPr>
          <w:sz w:val="16"/>
          <w:highlight w:val="cyan"/>
        </w:rPr>
        <w:t xml:space="preserve"> </w:t>
      </w:r>
      <w:r w:rsidRPr="00FF0871">
        <w:rPr>
          <w:sz w:val="16"/>
        </w:rPr>
        <w:t xml:space="preserve">and intractable </w:t>
      </w:r>
      <w:r w:rsidRPr="00456FF8">
        <w:rPr>
          <w:rStyle w:val="StyleUnderline"/>
          <w:highlight w:val="cyan"/>
        </w:rPr>
        <w:t xml:space="preserve">contemporary challenges can only be addressed through </w:t>
      </w:r>
      <w:r w:rsidRPr="00456FF8">
        <w:rPr>
          <w:rStyle w:val="Emphasis"/>
          <w:highlight w:val="cyan"/>
        </w:rPr>
        <w:t>global coordination</w:t>
      </w:r>
      <w:r w:rsidRPr="00FF0871">
        <w:rPr>
          <w:sz w:val="16"/>
        </w:rPr>
        <w:t xml:space="preserve">, the challenge of finding effective ways of communicating and acting beyond national silos seems more urgent than ever. </w:t>
      </w:r>
      <w:r w:rsidRPr="00456FF8">
        <w:rPr>
          <w:rStyle w:val="StyleUnderline"/>
          <w:highlight w:val="cyan"/>
        </w:rPr>
        <w:t>From</w:t>
      </w:r>
      <w:r w:rsidRPr="00FF0871">
        <w:rPr>
          <w:sz w:val="16"/>
        </w:rPr>
        <w:t xml:space="preserve"> the spread of </w:t>
      </w:r>
      <w:r w:rsidRPr="00456FF8">
        <w:rPr>
          <w:rStyle w:val="Emphasis"/>
          <w:highlight w:val="cyan"/>
        </w:rPr>
        <w:t>viruses to</w:t>
      </w:r>
      <w:r w:rsidRPr="00456FF8">
        <w:rPr>
          <w:sz w:val="16"/>
          <w:highlight w:val="cyan"/>
        </w:rPr>
        <w:t xml:space="preserve"> </w:t>
      </w:r>
      <w:r w:rsidRPr="00FF0871">
        <w:rPr>
          <w:sz w:val="16"/>
        </w:rPr>
        <w:t xml:space="preserve">regulation of </w:t>
      </w:r>
      <w:r w:rsidRPr="00456FF8">
        <w:rPr>
          <w:rStyle w:val="Emphasis"/>
          <w:highlight w:val="cyan"/>
        </w:rPr>
        <w:t>the environment</w:t>
      </w:r>
      <w:r w:rsidRPr="00FF0871">
        <w:rPr>
          <w:sz w:val="16"/>
        </w:rPr>
        <w:t xml:space="preserve">, and from the direction of </w:t>
      </w:r>
      <w:r w:rsidRPr="00456FF8">
        <w:rPr>
          <w:rStyle w:val="Emphasis"/>
          <w:highlight w:val="cyan"/>
        </w:rPr>
        <w:t>migration</w:t>
      </w:r>
      <w:r w:rsidRPr="00456FF8">
        <w:rPr>
          <w:sz w:val="16"/>
          <w:highlight w:val="cyan"/>
        </w:rPr>
        <w:t xml:space="preserve"> </w:t>
      </w:r>
      <w:r w:rsidRPr="00FF0871">
        <w:rPr>
          <w:sz w:val="16"/>
        </w:rPr>
        <w:t xml:space="preserve">flows </w:t>
      </w:r>
      <w:r w:rsidRPr="00456FF8">
        <w:rPr>
          <w:rStyle w:val="Emphasis"/>
          <w:highlight w:val="cyan"/>
        </w:rPr>
        <w:t>to</w:t>
      </w:r>
      <w:r w:rsidRPr="00456FF8">
        <w:rPr>
          <w:sz w:val="16"/>
          <w:highlight w:val="cyan"/>
        </w:rPr>
        <w:t xml:space="preserve"> </w:t>
      </w:r>
      <w:r w:rsidRPr="00FF0871">
        <w:rPr>
          <w:sz w:val="16"/>
        </w:rPr>
        <w:t xml:space="preserve">the looming catastrophe of </w:t>
      </w:r>
      <w:r w:rsidRPr="00456FF8">
        <w:rPr>
          <w:rStyle w:val="Emphasis"/>
          <w:highlight w:val="cyan"/>
        </w:rPr>
        <w:t>climate change</w:t>
      </w:r>
      <w:r w:rsidRPr="00456FF8">
        <w:rPr>
          <w:rStyle w:val="StyleUnderline"/>
          <w:highlight w:val="cyan"/>
        </w:rPr>
        <w:t xml:space="preserve">, nation-states appear to be </w:t>
      </w:r>
      <w:r w:rsidRPr="00456FF8">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456FF8">
        <w:rPr>
          <w:rStyle w:val="Emphasis"/>
          <w:highlight w:val="cyan"/>
        </w:rPr>
        <w:t>nations squabble</w:t>
      </w:r>
      <w:r w:rsidRPr="00FF0871">
        <w:rPr>
          <w:sz w:val="16"/>
        </w:rPr>
        <w:t xml:space="preserve"> about who should take responsibility, constantly </w:t>
      </w:r>
      <w:r w:rsidRPr="00456FF8">
        <w:rPr>
          <w:rStyle w:val="Emphasis"/>
          <w:highlight w:val="cyan"/>
        </w:rPr>
        <w:t>deferring</w:t>
      </w:r>
      <w:r w:rsidRPr="00456FF8">
        <w:rPr>
          <w:sz w:val="16"/>
          <w:highlight w:val="cyan"/>
        </w:rPr>
        <w:t xml:space="preserve"> </w:t>
      </w:r>
      <w:r w:rsidRPr="00FF0871">
        <w:rPr>
          <w:sz w:val="16"/>
        </w:rPr>
        <w:t xml:space="preserve">meaningful </w:t>
      </w:r>
      <w:r w:rsidRPr="00456FF8">
        <w:rPr>
          <w:rStyle w:val="Emphasis"/>
          <w:highlight w:val="cyan"/>
        </w:rPr>
        <w:t>action</w:t>
      </w:r>
      <w:r w:rsidRPr="00456FF8">
        <w:rPr>
          <w:sz w:val="16"/>
          <w:highlight w:val="cyan"/>
        </w:rPr>
        <w:t xml:space="preserve"> </w:t>
      </w:r>
      <w:r w:rsidRPr="00FF0871">
        <w:rPr>
          <w:sz w:val="16"/>
        </w:rPr>
        <w:t>until others have made a move.</w:t>
      </w:r>
    </w:p>
    <w:p w14:paraId="1CA1A8A9" w14:textId="77777777" w:rsidR="0018788E" w:rsidRPr="00FF0871" w:rsidRDefault="0018788E" w:rsidP="0018788E">
      <w:pPr>
        <w:rPr>
          <w:sz w:val="16"/>
        </w:rPr>
      </w:pPr>
      <w:r w:rsidRPr="00456FF8">
        <w:rPr>
          <w:rStyle w:val="StyleUnderline"/>
          <w:highlight w:val="cyan"/>
        </w:rPr>
        <w:t>The inescapably global nature</w:t>
      </w:r>
      <w:r w:rsidRPr="00FF0871">
        <w:rPr>
          <w:sz w:val="16"/>
        </w:rPr>
        <w:t xml:space="preserve"> of the pandemic </w:t>
      </w:r>
      <w:r w:rsidRPr="00456FF8">
        <w:rPr>
          <w:rStyle w:val="StyleUnderline"/>
          <w:highlight w:val="cyan"/>
        </w:rPr>
        <w:t xml:space="preserve">has shown the </w:t>
      </w:r>
      <w:r w:rsidRPr="00456FF8">
        <w:rPr>
          <w:rStyle w:val="Emphasis"/>
          <w:highlight w:val="cyan"/>
        </w:rPr>
        <w:t>futility</w:t>
      </w:r>
      <w:r w:rsidRPr="00FF0871">
        <w:rPr>
          <w:sz w:val="16"/>
        </w:rPr>
        <w:t xml:space="preserve"> and risk </w:t>
      </w:r>
      <w:r w:rsidRPr="00456FF8">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456FF8">
        <w:rPr>
          <w:rStyle w:val="StyleUnderline"/>
          <w:highlight w:val="cyan"/>
        </w:rPr>
        <w:t>Faced with</w:t>
      </w:r>
      <w:r w:rsidRPr="00FF0871">
        <w:rPr>
          <w:sz w:val="16"/>
        </w:rPr>
        <w:t xml:space="preserve"> globally diffuse problems of </w:t>
      </w:r>
      <w:r w:rsidRPr="00456FF8">
        <w:rPr>
          <w:rStyle w:val="StyleUnderline"/>
          <w:highlight w:val="cyan"/>
        </w:rPr>
        <w:t>viral contagion, climate change and market instability, the</w:t>
      </w:r>
      <w:r w:rsidRPr="00456FF8">
        <w:rPr>
          <w:sz w:val="16"/>
          <w:highlight w:val="cyan"/>
        </w:rPr>
        <w:t xml:space="preserve"> </w:t>
      </w:r>
      <w:r w:rsidRPr="00FF0871">
        <w:rPr>
          <w:sz w:val="16"/>
        </w:rPr>
        <w:t xml:space="preserve">civic </w:t>
      </w:r>
      <w:r w:rsidRPr="00456FF8">
        <w:rPr>
          <w:rStyle w:val="StyleUnderline"/>
          <w:highlight w:val="cyan"/>
        </w:rPr>
        <w:t>case for stretching the</w:t>
      </w:r>
      <w:r w:rsidRPr="00456FF8">
        <w:rPr>
          <w:sz w:val="16"/>
          <w:highlight w:val="cyan"/>
        </w:rPr>
        <w:t xml:space="preserve"> </w:t>
      </w:r>
      <w:r w:rsidRPr="00FF0871">
        <w:rPr>
          <w:sz w:val="16"/>
        </w:rPr>
        <w:t xml:space="preserve">use and meaning of the </w:t>
      </w:r>
      <w:r w:rsidRPr="00456FF8">
        <w:rPr>
          <w:rStyle w:val="StyleUnderline"/>
          <w:highlight w:val="cyan"/>
        </w:rPr>
        <w:t>term</w:t>
      </w:r>
      <w:r w:rsidRPr="00456FF8">
        <w:rPr>
          <w:sz w:val="16"/>
          <w:highlight w:val="cyan"/>
        </w:rPr>
        <w:t xml:space="preserve"> </w:t>
      </w:r>
      <w:r w:rsidRPr="00FF0871">
        <w:rPr>
          <w:sz w:val="16"/>
        </w:rPr>
        <w:t xml:space="preserve">“we, </w:t>
      </w:r>
      <w:r w:rsidRPr="00456FF8">
        <w:rPr>
          <w:rStyle w:val="Emphasis"/>
          <w:highlight w:val="cyan"/>
        </w:rPr>
        <w:t>the public</w:t>
      </w:r>
      <w:r w:rsidRPr="00FF0871">
        <w:rPr>
          <w:sz w:val="16"/>
        </w:rPr>
        <w:t xml:space="preserve">” </w:t>
      </w:r>
      <w:r w:rsidRPr="00456FF8">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00D025CD" w14:textId="77777777" w:rsidR="0018788E" w:rsidRPr="00FF0871" w:rsidRDefault="0018788E" w:rsidP="0018788E">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456FF8">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4C46EB1C" w14:textId="77777777" w:rsidR="0018788E" w:rsidRPr="00FF0871" w:rsidRDefault="0018788E" w:rsidP="0018788E">
      <w:pPr>
        <w:rPr>
          <w:sz w:val="16"/>
        </w:rPr>
      </w:pPr>
      <w:r w:rsidRPr="005558F2">
        <w:rPr>
          <w:rStyle w:val="StyleUnderline"/>
        </w:rPr>
        <w:t xml:space="preserve">It follows from </w:t>
      </w:r>
      <w:r w:rsidRPr="00456FF8">
        <w:rPr>
          <w:rStyle w:val="StyleUnderline"/>
          <w:highlight w:val="cyan"/>
        </w:rPr>
        <w:t>Fraser’s analysis</w:t>
      </w:r>
      <w:r w:rsidRPr="00456FF8">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456FF8">
        <w:rPr>
          <w:rStyle w:val="StyleUnderline"/>
          <w:highlight w:val="cyan"/>
        </w:rPr>
        <w:t xml:space="preserve">amounts to a </w:t>
      </w:r>
      <w:r w:rsidRPr="00456FF8">
        <w:rPr>
          <w:rStyle w:val="Emphasis"/>
          <w:highlight w:val="cya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 xml:space="preserve">the public </w:t>
      </w:r>
      <w:r w:rsidRPr="005558F2">
        <w:rPr>
          <w:rStyle w:val="StyleUnderline"/>
        </w:rPr>
        <w:lastRenderedPageBreak/>
        <w:t>sphere within which such political disagreement takes place will correspond to the dimensions of the issues at stake</w:t>
      </w:r>
      <w:r w:rsidRPr="00FF0871">
        <w:rPr>
          <w:sz w:val="16"/>
        </w:rPr>
        <w:t>.</w:t>
      </w:r>
    </w:p>
    <w:p w14:paraId="57B66F82" w14:textId="77777777" w:rsidR="0018788E" w:rsidRPr="005558F2" w:rsidRDefault="0018788E" w:rsidP="0018788E">
      <w:pPr>
        <w:rPr>
          <w:rStyle w:val="StyleUnderline"/>
        </w:rPr>
      </w:pPr>
      <w:r w:rsidRPr="00FF0871">
        <w:rPr>
          <w:sz w:val="16"/>
        </w:rPr>
        <w:t xml:space="preserve">To be clear, </w:t>
      </w:r>
      <w:r w:rsidRPr="00456FF8">
        <w:rPr>
          <w:rStyle w:val="Emphasis"/>
          <w:highlight w:val="cyan"/>
        </w:rPr>
        <w:t>it is only through</w:t>
      </w:r>
      <w:r w:rsidRPr="00456FF8">
        <w:rPr>
          <w:sz w:val="16"/>
          <w:highlight w:val="cyan"/>
        </w:rPr>
        <w:t xml:space="preserve"> </w:t>
      </w:r>
      <w:r w:rsidRPr="00FF0871">
        <w:rPr>
          <w:sz w:val="16"/>
        </w:rPr>
        <w:t xml:space="preserve">the emergence of a </w:t>
      </w:r>
      <w:r w:rsidRPr="00456FF8">
        <w:rPr>
          <w:rStyle w:val="Emphasis"/>
          <w:highlight w:val="cyan"/>
        </w:rPr>
        <w:t>cosmopolitan public domain</w:t>
      </w:r>
      <w:r w:rsidRPr="00456FF8">
        <w:rPr>
          <w:sz w:val="16"/>
          <w:highlight w:val="cyan"/>
        </w:rPr>
        <w:t xml:space="preserve"> </w:t>
      </w:r>
      <w:r w:rsidRPr="00FF0871">
        <w:rPr>
          <w:sz w:val="16"/>
        </w:rPr>
        <w:t xml:space="preserve">in which solidarities are rooted in common affectedness </w:t>
      </w:r>
      <w:r w:rsidRPr="00456FF8">
        <w:rPr>
          <w:rStyle w:val="Emphasis"/>
          <w:highlight w:val="cyan"/>
        </w:rPr>
        <w:t>rather than national-legal identities</w:t>
      </w:r>
      <w:r w:rsidRPr="00456FF8">
        <w:rPr>
          <w:rStyle w:val="StyleUnderline"/>
          <w:highlight w:val="cyan"/>
        </w:rPr>
        <w:t xml:space="preserve"> that global challenges such as</w:t>
      </w:r>
      <w:r w:rsidRPr="00456FF8">
        <w:rPr>
          <w:sz w:val="16"/>
          <w:highlight w:val="cyan"/>
        </w:rPr>
        <w:t xml:space="preserve"> </w:t>
      </w:r>
      <w:r w:rsidRPr="00FF0871">
        <w:rPr>
          <w:sz w:val="16"/>
        </w:rPr>
        <w:t xml:space="preserve">the </w:t>
      </w:r>
      <w:r w:rsidRPr="00456FF8">
        <w:rPr>
          <w:rStyle w:val="Emphasis"/>
          <w:highlight w:val="cyan"/>
        </w:rPr>
        <w:t>pandemic</w:t>
      </w:r>
      <w:r w:rsidRPr="00456FF8">
        <w:rPr>
          <w:rStyle w:val="StyleUnderline"/>
          <w:highlight w:val="cyan"/>
        </w:rPr>
        <w:t xml:space="preserve"> and </w:t>
      </w:r>
      <w:r w:rsidRPr="00456FF8">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456FF8">
        <w:rPr>
          <w:rStyle w:val="StyleUnderline"/>
          <w:highlight w:val="cyan"/>
        </w:rPr>
        <w:t xml:space="preserve">can be tackled democratically. This </w:t>
      </w:r>
      <w:r w:rsidRPr="00456FF8">
        <w:rPr>
          <w:rStyle w:val="Emphasis"/>
          <w:highlight w:val="cyan"/>
        </w:rPr>
        <w:t xml:space="preserve">does not amount to </w:t>
      </w:r>
      <w:r w:rsidRPr="005558F2">
        <w:rPr>
          <w:rStyle w:val="Emphasis"/>
        </w:rPr>
        <w:t xml:space="preserve">a </w:t>
      </w:r>
      <w:r w:rsidRPr="00456FF8">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456FF8">
        <w:rPr>
          <w:rStyle w:val="StyleUnderline"/>
          <w:highlight w:val="cyan"/>
        </w:rPr>
        <w:t>Already</w:t>
      </w:r>
      <w:r w:rsidRPr="00456FF8">
        <w:rPr>
          <w:sz w:val="16"/>
          <w:highlight w:val="cyan"/>
        </w:rPr>
        <w:t xml:space="preserve"> </w:t>
      </w:r>
      <w:r w:rsidRPr="00FF0871">
        <w:rPr>
          <w:sz w:val="16"/>
        </w:rPr>
        <w:t xml:space="preserve">competing with discourses of nationalism and populism in contemporary societies </w:t>
      </w:r>
      <w:r w:rsidRPr="00456FF8">
        <w:rPr>
          <w:rStyle w:val="StyleUnderline"/>
          <w:highlight w:val="cyan"/>
        </w:rPr>
        <w:t>are</w:t>
      </w:r>
      <w:r w:rsidRPr="00456FF8">
        <w:rPr>
          <w:sz w:val="16"/>
          <w:highlight w:val="cyan"/>
        </w:rPr>
        <w:t xml:space="preserve"> </w:t>
      </w:r>
      <w:r w:rsidRPr="00FF0871">
        <w:rPr>
          <w:sz w:val="16"/>
        </w:rPr>
        <w:t xml:space="preserve">many </w:t>
      </w:r>
      <w:r w:rsidRPr="00456FF8">
        <w:rPr>
          <w:rStyle w:val="Emphasis"/>
          <w:highlight w:val="cyan"/>
        </w:rPr>
        <w:t>millions</w:t>
      </w:r>
      <w:r w:rsidRPr="00456FF8">
        <w:rPr>
          <w:sz w:val="16"/>
          <w:highlight w:val="cyan"/>
        </w:rPr>
        <w:t xml:space="preserve"> </w:t>
      </w:r>
      <w:r w:rsidRPr="00FF0871">
        <w:rPr>
          <w:sz w:val="16"/>
        </w:rPr>
        <w:t xml:space="preserve">of voices across the world </w:t>
      </w:r>
      <w:r w:rsidRPr="00456FF8">
        <w:rPr>
          <w:rStyle w:val="StyleUnderline"/>
          <w:highlight w:val="cyan"/>
        </w:rPr>
        <w:t xml:space="preserve">who view social problems from </w:t>
      </w:r>
      <w:r w:rsidRPr="005558F2">
        <w:rPr>
          <w:rStyle w:val="StyleUnderline"/>
        </w:rPr>
        <w:t xml:space="preserve">the perspective of a universal </w:t>
      </w:r>
      <w:r w:rsidRPr="00456FF8">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456FF8">
        <w:rPr>
          <w:rStyle w:val="StyleUnderline"/>
          <w:highlight w:val="cyan"/>
        </w:rPr>
        <w:t xml:space="preserve">contemporary campaigners </w:t>
      </w:r>
      <w:r w:rsidRPr="005558F2">
        <w:rPr>
          <w:rStyle w:val="StyleUnderline"/>
        </w:rPr>
        <w:t xml:space="preserve">for social justice </w:t>
      </w:r>
      <w:r w:rsidRPr="00456FF8">
        <w:rPr>
          <w:rStyle w:val="StyleUnderline"/>
          <w:highlight w:val="cyan"/>
        </w:rPr>
        <w:t xml:space="preserve">frame their arguments in </w:t>
      </w:r>
      <w:r w:rsidRPr="005558F2">
        <w:rPr>
          <w:rStyle w:val="StyleUnderline"/>
        </w:rPr>
        <w:t xml:space="preserve">terms of </w:t>
      </w:r>
      <w:r w:rsidRPr="00456FF8">
        <w:rPr>
          <w:rStyle w:val="StyleUnderline"/>
          <w:highlight w:val="cyan"/>
        </w:rPr>
        <w:t xml:space="preserve">a </w:t>
      </w:r>
      <w:r w:rsidRPr="005558F2">
        <w:rPr>
          <w:rStyle w:val="StyleUnderline"/>
        </w:rPr>
        <w:t xml:space="preserve">language of </w:t>
      </w:r>
      <w:r w:rsidRPr="00456FF8">
        <w:rPr>
          <w:rStyle w:val="Emphasis"/>
          <w:highlight w:val="cyan"/>
        </w:rPr>
        <w:t>cosmopolitan sensibility</w:t>
      </w:r>
      <w:r w:rsidRPr="00456FF8">
        <w:rPr>
          <w:rStyle w:val="StyleUnderline"/>
          <w:highlight w:val="cyan"/>
        </w:rPr>
        <w:t>. These include</w:t>
      </w:r>
      <w:r w:rsidRPr="00FF0871">
        <w:rPr>
          <w:sz w:val="16"/>
        </w:rPr>
        <w:t xml:space="preserve"> movements opposing the structural inequalities of transnational economic power (such as </w:t>
      </w:r>
      <w:r w:rsidRPr="00456FF8">
        <w:rPr>
          <w:rStyle w:val="Emphasis"/>
          <w:highlight w:val="cyan"/>
        </w:rPr>
        <w:t>Occupy</w:t>
      </w:r>
      <w:r w:rsidRPr="00456FF8">
        <w:rPr>
          <w:sz w:val="16"/>
          <w:highlight w:val="cyan"/>
        </w:rPr>
        <w:t xml:space="preserve"> </w:t>
      </w:r>
      <w:r w:rsidRPr="00FF0871">
        <w:rPr>
          <w:sz w:val="16"/>
        </w:rPr>
        <w:t xml:space="preserve">Wall Street), ecological depredation (the </w:t>
      </w:r>
      <w:r w:rsidRPr="00456FF8">
        <w:rPr>
          <w:rStyle w:val="Emphasis"/>
          <w:highlight w:val="cyan"/>
        </w:rPr>
        <w:t>School Strike for Climate Change</w:t>
      </w:r>
      <w:r w:rsidRPr="00FF0871">
        <w:rPr>
          <w:sz w:val="16"/>
        </w:rPr>
        <w:t>), institutional sexism (</w:t>
      </w:r>
      <w:r w:rsidRPr="00456FF8">
        <w:rPr>
          <w:rStyle w:val="Emphasis"/>
          <w:highlight w:val="cyan"/>
        </w:rPr>
        <w:t>MeToo</w:t>
      </w:r>
      <w:r w:rsidRPr="00FF0871">
        <w:rPr>
          <w:sz w:val="16"/>
        </w:rPr>
        <w:t xml:space="preserve">) </w:t>
      </w:r>
      <w:r w:rsidRPr="00456FF8">
        <w:rPr>
          <w:rStyle w:val="StyleUnderline"/>
          <w:highlight w:val="cyan"/>
        </w:rPr>
        <w:t>and</w:t>
      </w:r>
      <w:r w:rsidRPr="00FF0871">
        <w:rPr>
          <w:sz w:val="16"/>
        </w:rPr>
        <w:t xml:space="preserve"> racism (</w:t>
      </w:r>
      <w:r w:rsidRPr="00456FF8">
        <w:rPr>
          <w:rStyle w:val="Emphasis"/>
          <w:highlight w:val="cyan"/>
        </w:rPr>
        <w:t>B</w:t>
      </w:r>
      <w:r w:rsidRPr="005558F2">
        <w:rPr>
          <w:rStyle w:val="Emphasis"/>
        </w:rPr>
        <w:t xml:space="preserve">lack </w:t>
      </w:r>
      <w:r w:rsidRPr="00456FF8">
        <w:rPr>
          <w:rStyle w:val="Emphasis"/>
          <w:highlight w:val="cyan"/>
        </w:rPr>
        <w:t>L</w:t>
      </w:r>
      <w:r w:rsidRPr="005558F2">
        <w:rPr>
          <w:rStyle w:val="Emphasis"/>
        </w:rPr>
        <w:t xml:space="preserve">ives </w:t>
      </w:r>
      <w:r w:rsidRPr="00456FF8">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matter, but </w:t>
      </w:r>
      <w:r w:rsidRPr="005558F2">
        <w:rPr>
          <w:rStyle w:val="StyleUnderline"/>
        </w:rPr>
        <w:t>framing messages to affected citizens within a cosmopolitan context that celebrates openness to global heterogeneity, pluralism and nuance.</w:t>
      </w:r>
    </w:p>
    <w:p w14:paraId="0CE0A778" w14:textId="77777777" w:rsidR="0018788E" w:rsidRPr="00FF0871" w:rsidRDefault="0018788E" w:rsidP="0018788E">
      <w:pPr>
        <w:rPr>
          <w:sz w:val="16"/>
        </w:rPr>
      </w:pPr>
      <w:r w:rsidRPr="00FF0871">
        <w:rPr>
          <w:sz w:val="16"/>
        </w:rPr>
        <w:t xml:space="preserve">As </w:t>
      </w:r>
      <w:r w:rsidRPr="00456FF8">
        <w:rPr>
          <w:rStyle w:val="StyleUnderline"/>
          <w:highlight w:val="cyan"/>
        </w:rPr>
        <w:t xml:space="preserve">the pandemic highlights the </w:t>
      </w:r>
      <w:r w:rsidRPr="00456FF8">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218566E2" w14:textId="77777777" w:rsidR="0018788E" w:rsidRPr="00FF0871" w:rsidRDefault="0018788E" w:rsidP="0018788E">
      <w:pPr>
        <w:rPr>
          <w:sz w:val="16"/>
        </w:rPr>
      </w:pPr>
      <w:r w:rsidRPr="00FF0871">
        <w:rPr>
          <w:sz w:val="16"/>
        </w:rPr>
        <w:t xml:space="preserve">Given that </w:t>
      </w:r>
      <w:r w:rsidRPr="005558F2">
        <w:rPr>
          <w:rStyle w:val="StyleUnderline"/>
        </w:rPr>
        <w:t xml:space="preserve">the most </w:t>
      </w:r>
      <w:r w:rsidRPr="00456FF8">
        <w:rPr>
          <w:rStyle w:val="StyleUnderline"/>
          <w:highlight w:val="cyan"/>
        </w:rPr>
        <w:t xml:space="preserve">urgent crisis </w:t>
      </w:r>
      <w:r w:rsidRPr="005558F2">
        <w:rPr>
          <w:rStyle w:val="StyleUnderline"/>
        </w:rPr>
        <w:t xml:space="preserve">facing the world in the aftermath of the pandemic </w:t>
      </w:r>
      <w:r w:rsidRPr="00456FF8">
        <w:rPr>
          <w:rStyle w:val="StyleUnderline"/>
          <w:highlight w:val="cyan"/>
        </w:rPr>
        <w:t xml:space="preserve">will be </w:t>
      </w:r>
      <w:r w:rsidRPr="005558F2">
        <w:rPr>
          <w:rStyle w:val="StyleUnderline"/>
        </w:rPr>
        <w:t xml:space="preserve">the threat of </w:t>
      </w:r>
      <w:r w:rsidRPr="00456FF8">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456FF8">
        <w:rPr>
          <w:rStyle w:val="StyleUnderline"/>
          <w:highlight w:val="cyan"/>
        </w:rPr>
        <w:t xml:space="preserve">Could the public that has </w:t>
      </w:r>
      <w:r w:rsidRPr="00456FF8">
        <w:rPr>
          <w:rStyle w:val="Emphasis"/>
          <w:highlight w:val="cyan"/>
        </w:rPr>
        <w:t>begun to develop a consciousness</w:t>
      </w:r>
      <w:r w:rsidRPr="00456FF8">
        <w:rPr>
          <w:rStyle w:val="StyleUnderline"/>
          <w:highlight w:val="cyan"/>
        </w:rPr>
        <w:t xml:space="preserve"> of its collective</w:t>
      </w:r>
      <w:r w:rsidRPr="00FF0871">
        <w:rPr>
          <w:sz w:val="16"/>
        </w:rPr>
        <w:t xml:space="preserve"> global vulnerability </w:t>
      </w:r>
      <w:r w:rsidRPr="00456FF8">
        <w:rPr>
          <w:rStyle w:val="StyleUnderline"/>
          <w:highlight w:val="cyan"/>
        </w:rPr>
        <w:t xml:space="preserve">during the pandemic </w:t>
      </w:r>
      <w:r w:rsidRPr="00456FF8">
        <w:rPr>
          <w:rStyle w:val="Emphasis"/>
          <w:highlight w:val="cyan"/>
        </w:rPr>
        <w:t>act</w:t>
      </w:r>
      <w:r w:rsidRPr="00FF0871">
        <w:rPr>
          <w:sz w:val="16"/>
        </w:rPr>
        <w:t xml:space="preserve"> upon such awareness </w:t>
      </w:r>
      <w:r w:rsidRPr="00456FF8">
        <w:rPr>
          <w:rStyle w:val="Emphasis"/>
          <w:highlight w:val="cyan"/>
        </w:rPr>
        <w:t>beyond the current crisis</w:t>
      </w:r>
      <w:r w:rsidRPr="00FF0871">
        <w:rPr>
          <w:sz w:val="16"/>
        </w:rPr>
        <w:t>?</w:t>
      </w:r>
    </w:p>
    <w:p w14:paraId="15C8C019" w14:textId="77777777" w:rsidR="0018788E" w:rsidRDefault="0018788E" w:rsidP="0018788E">
      <w:pPr>
        <w:pStyle w:val="Heading4"/>
      </w:pPr>
      <w:r w:rsidRPr="0096075A">
        <w:rPr>
          <w:u w:val="single"/>
        </w:rPr>
        <w:t>Cosmopolitization</w:t>
      </w:r>
      <w:r>
        <w:t xml:space="preserve"> is </w:t>
      </w:r>
      <w:r w:rsidRPr="0096075A">
        <w:rPr>
          <w:u w:val="single"/>
        </w:rPr>
        <w:t>ontological</w:t>
      </w:r>
      <w:r>
        <w:t xml:space="preserve">---the nation-state makes </w:t>
      </w:r>
      <w:r w:rsidRPr="0096075A">
        <w:rPr>
          <w:u w:val="single"/>
        </w:rPr>
        <w:t>survival impossible</w:t>
      </w:r>
      <w:r>
        <w:t xml:space="preserve"> by engaging in </w:t>
      </w:r>
      <w:r w:rsidRPr="00E33C54">
        <w:rPr>
          <w:u w:val="single"/>
        </w:rPr>
        <w:t xml:space="preserve">double </w:t>
      </w:r>
      <w:r>
        <w:rPr>
          <w:u w:val="single"/>
        </w:rPr>
        <w:t>exclusion</w:t>
      </w:r>
      <w:r w:rsidRPr="00C804C6">
        <w:t>---</w:t>
      </w:r>
      <w:r>
        <w:t xml:space="preserve">that is, </w:t>
      </w:r>
      <w:r w:rsidRPr="0096075A">
        <w:rPr>
          <w:u w:val="single"/>
        </w:rPr>
        <w:t>exclud</w:t>
      </w:r>
      <w:r>
        <w:rPr>
          <w:u w:val="single"/>
        </w:rPr>
        <w:t>ing</w:t>
      </w:r>
      <w:r>
        <w:t xml:space="preserve"> the </w:t>
      </w:r>
      <w:r w:rsidRPr="0096075A">
        <w:rPr>
          <w:u w:val="single"/>
        </w:rPr>
        <w:t>excluded</w:t>
      </w:r>
      <w:r>
        <w:t xml:space="preserve"> from consideration.</w:t>
      </w:r>
    </w:p>
    <w:p w14:paraId="517E4A4F" w14:textId="77777777" w:rsidR="0018788E" w:rsidRDefault="0018788E" w:rsidP="0018788E">
      <w:r>
        <w:t xml:space="preserve">Ulrich </w:t>
      </w:r>
      <w:r w:rsidRPr="007A1C16">
        <w:rPr>
          <w:rStyle w:val="Style13ptBold"/>
        </w:rPr>
        <w:t>Beck 14</w:t>
      </w:r>
      <w:r w:rsidRPr="007A1C16">
        <w:t xml:space="preserve">. Institute of Sociology, Munich, </w:t>
      </w:r>
      <w:r w:rsidRPr="0096075A">
        <w:t>Germany</w:t>
      </w:r>
      <w:r>
        <w:t>. “We Do Not Live in an Age of Cosmopolitanism but in an Age of Cosmopolitization: The ‘Global Other’ is in Our Midst.” https://www.ncbi.nlm.nih.gov/pmc/articles/PMC7124081/</w:t>
      </w:r>
    </w:p>
    <w:p w14:paraId="74F5A09F" w14:textId="77777777" w:rsidR="0018788E" w:rsidRPr="00CC29D7" w:rsidRDefault="0018788E" w:rsidP="0018788E">
      <w:pPr>
        <w:rPr>
          <w:sz w:val="16"/>
          <w:szCs w:val="16"/>
        </w:rPr>
      </w:pPr>
      <w:r w:rsidRPr="00CC29D7">
        <w:rPr>
          <w:sz w:val="16"/>
          <w:szCs w:val="16"/>
        </w:rPr>
        <w:t>Nation</w:t>
      </w:r>
    </w:p>
    <w:p w14:paraId="0E1FF17F" w14:textId="77777777" w:rsidR="0018788E" w:rsidRPr="00CC29D7" w:rsidRDefault="0018788E" w:rsidP="0018788E">
      <w:pPr>
        <w:rPr>
          <w:sz w:val="16"/>
        </w:rPr>
      </w:pPr>
      <w:r w:rsidRPr="00CC29D7">
        <w:rPr>
          <w:sz w:val="16"/>
        </w:rPr>
        <w:t xml:space="preserve">But the same is true for the macro level as well. Like </w:t>
      </w:r>
      <w:r w:rsidRPr="00456FF8">
        <w:rPr>
          <w:rStyle w:val="Emphasis"/>
          <w:highlight w:val="cyan"/>
        </w:rPr>
        <w:t>climate change</w:t>
      </w:r>
      <w:r w:rsidRPr="00CC29D7">
        <w:rPr>
          <w:sz w:val="16"/>
        </w:rPr>
        <w:t xml:space="preserve">, most of the main impetuses for social and economic transformations in the new century do not differentially or exclusively apply to certain limited groups of nations. Consider the following: </w:t>
      </w:r>
      <w:r w:rsidRPr="00D65DDB">
        <w:rPr>
          <w:rStyle w:val="Emphasis"/>
        </w:rPr>
        <w:t xml:space="preserve">global free </w:t>
      </w:r>
      <w:r w:rsidRPr="00456FF8">
        <w:rPr>
          <w:rStyle w:val="Emphasis"/>
          <w:highlight w:val="cyan"/>
        </w:rPr>
        <w:t>trade</w:t>
      </w:r>
      <w:r w:rsidRPr="00456FF8">
        <w:rPr>
          <w:sz w:val="16"/>
          <w:highlight w:val="cyan"/>
        </w:rPr>
        <w:t xml:space="preserve"> </w:t>
      </w:r>
      <w:r w:rsidRPr="00CC29D7">
        <w:rPr>
          <w:sz w:val="16"/>
        </w:rPr>
        <w:t xml:space="preserve">and </w:t>
      </w:r>
      <w:r w:rsidRPr="00456FF8">
        <w:rPr>
          <w:rStyle w:val="Emphasis"/>
          <w:highlight w:val="cyan"/>
        </w:rPr>
        <w:t>financialization</w:t>
      </w:r>
      <w:r w:rsidRPr="00D65DDB">
        <w:rPr>
          <w:rStyle w:val="Emphasis"/>
        </w:rPr>
        <w:t xml:space="preserve">, corporate </w:t>
      </w:r>
      <w:r w:rsidRPr="00456FF8">
        <w:rPr>
          <w:rStyle w:val="Emphasis"/>
          <w:highlight w:val="cyan"/>
        </w:rPr>
        <w:t>deterritorialization</w:t>
      </w:r>
      <w:r w:rsidRPr="00456FF8">
        <w:rPr>
          <w:sz w:val="16"/>
          <w:highlight w:val="cyan"/>
        </w:rPr>
        <w:t xml:space="preserve"> </w:t>
      </w:r>
      <w:r w:rsidRPr="00CC29D7">
        <w:rPr>
          <w:sz w:val="16"/>
        </w:rPr>
        <w:t xml:space="preserve">and </w:t>
      </w:r>
      <w:r w:rsidRPr="00456FF8">
        <w:rPr>
          <w:rStyle w:val="Emphasis"/>
          <w:highlight w:val="cyan"/>
        </w:rPr>
        <w:lastRenderedPageBreak/>
        <w:t>transnationalized production</w:t>
      </w:r>
      <w:r w:rsidRPr="00CC29D7">
        <w:rPr>
          <w:sz w:val="16"/>
        </w:rPr>
        <w:t xml:space="preserve">, globalized policy consulting and formulation (coerced by the International Monetary Fund, etc.), </w:t>
      </w:r>
      <w:r w:rsidRPr="00456FF8">
        <w:rPr>
          <w:rStyle w:val="Emphasis"/>
          <w:highlight w:val="cyan"/>
        </w:rPr>
        <w:t>and</w:t>
      </w:r>
      <w:r w:rsidRPr="00CC29D7">
        <w:rPr>
          <w:sz w:val="16"/>
        </w:rPr>
        <w:t xml:space="preserve">, last but not least, globally financed and managed </w:t>
      </w:r>
      <w:r w:rsidRPr="00D65DDB">
        <w:rPr>
          <w:rStyle w:val="Emphasis"/>
        </w:rPr>
        <w:t xml:space="preserve">regional </w:t>
      </w:r>
      <w:r w:rsidRPr="00456FF8">
        <w:rPr>
          <w:rStyle w:val="Emphasis"/>
          <w:highlight w:val="cyan"/>
        </w:rPr>
        <w:t>wars</w:t>
      </w:r>
      <w:r w:rsidRPr="00456FF8">
        <w:rPr>
          <w:sz w:val="16"/>
          <w:highlight w:val="cyan"/>
        </w:rPr>
        <w:t xml:space="preserve"> </w:t>
      </w:r>
      <w:r w:rsidRPr="00CC29D7">
        <w:rPr>
          <w:sz w:val="16"/>
        </w:rPr>
        <w:t>(Chang 2010b: 444–445).</w:t>
      </w:r>
    </w:p>
    <w:p w14:paraId="7A8040D1" w14:textId="77777777" w:rsidR="0018788E" w:rsidRPr="00CC29D7" w:rsidRDefault="0018788E" w:rsidP="0018788E">
      <w:pPr>
        <w:rPr>
          <w:sz w:val="14"/>
        </w:rPr>
      </w:pPr>
      <w:r w:rsidRPr="00CC29D7">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456FF8">
        <w:rPr>
          <w:rStyle w:val="StyleUnderline"/>
          <w:highlight w:val="cyan"/>
        </w:rPr>
        <w:t xml:space="preserve">they are every </w:t>
      </w:r>
      <w:r w:rsidRPr="00D65DDB">
        <w:rPr>
          <w:rStyle w:val="StyleUnderline"/>
        </w:rPr>
        <w:t xml:space="preserve">nation’s and every person’s </w:t>
      </w:r>
      <w:r w:rsidRPr="00456FF8">
        <w:rPr>
          <w:rStyle w:val="StyleUnderline"/>
          <w:highlight w:val="cyan"/>
        </w:rPr>
        <w:t>concern</w:t>
      </w:r>
      <w:r w:rsidRPr="00456FF8">
        <w:rPr>
          <w:sz w:val="14"/>
          <w:highlight w:val="cyan"/>
        </w:rPr>
        <w:t xml:space="preserve"> </w:t>
      </w:r>
      <w:r w:rsidRPr="00CC29D7">
        <w:rPr>
          <w:sz w:val="14"/>
        </w:rPr>
        <w:t>because they are structurally enmeshed with the new civilization process which I call ‘(reflexive) cosmopolitization’; and the civilizational condition thereby shared across the globe is ‘(reflexive or) second modernity’.</w:t>
      </w:r>
    </w:p>
    <w:p w14:paraId="25438E29" w14:textId="77777777" w:rsidR="0018788E" w:rsidRPr="00CC29D7" w:rsidRDefault="0018788E" w:rsidP="0018788E">
      <w:pPr>
        <w:rPr>
          <w:sz w:val="16"/>
          <w:szCs w:val="16"/>
        </w:rPr>
      </w:pPr>
      <w:r w:rsidRPr="00CC29D7">
        <w:rPr>
          <w:sz w:val="16"/>
          <w:szCs w:val="16"/>
        </w:rPr>
        <w:t>Cooperate or Fail!</w:t>
      </w:r>
    </w:p>
    <w:p w14:paraId="2BB174AA" w14:textId="77777777" w:rsidR="0018788E" w:rsidRPr="00CC29D7" w:rsidRDefault="0018788E" w:rsidP="0018788E">
      <w:pPr>
        <w:rPr>
          <w:sz w:val="16"/>
        </w:rPr>
      </w:pPr>
      <w:r w:rsidRPr="00CC29D7">
        <w:rPr>
          <w:sz w:val="16"/>
        </w:rPr>
        <w:t xml:space="preserve">Recent world history seems to dictate that </w:t>
      </w:r>
      <w:r w:rsidRPr="00456FF8">
        <w:rPr>
          <w:rStyle w:val="Emphasis"/>
          <w:highlight w:val="cyan"/>
        </w:rPr>
        <w:t>surviving</w:t>
      </w:r>
      <w:r w:rsidRPr="00CC29D7">
        <w:rPr>
          <w:sz w:val="16"/>
        </w:rPr>
        <w:t xml:space="preserve">, let alone benefiting from, these new civilizational forces </w:t>
      </w:r>
      <w:r w:rsidRPr="00D65DDB">
        <w:rPr>
          <w:rStyle w:val="StyleUnderline"/>
        </w:rPr>
        <w:t>requires every nation to actively internalize them and one another</w:t>
      </w:r>
      <w:r w:rsidRPr="00CC29D7">
        <w:rPr>
          <w:sz w:val="16"/>
        </w:rPr>
        <w:t xml:space="preserve">. Again: </w:t>
      </w:r>
      <w:r w:rsidRPr="00D65DDB">
        <w:rPr>
          <w:rStyle w:val="Emphasis"/>
        </w:rPr>
        <w:t xml:space="preserve">the global other </w:t>
      </w:r>
      <w:r w:rsidRPr="00456FF8">
        <w:rPr>
          <w:rStyle w:val="Emphasis"/>
          <w:highlight w:val="cyan"/>
        </w:rPr>
        <w:t>is in our midst</w:t>
      </w:r>
      <w:r w:rsidRPr="00CC29D7">
        <w:rPr>
          <w:sz w:val="16"/>
        </w:rPr>
        <w:t>!</w:t>
      </w:r>
    </w:p>
    <w:p w14:paraId="51D57952" w14:textId="77777777" w:rsidR="0018788E" w:rsidRPr="00D65DDB" w:rsidRDefault="0018788E" w:rsidP="0018788E">
      <w:pPr>
        <w:rPr>
          <w:rStyle w:val="StyleUnderline"/>
        </w:rPr>
      </w:pPr>
      <w:r w:rsidRPr="00CC29D7">
        <w:rPr>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D65DDB">
        <w:rPr>
          <w:rStyle w:val="StyleUnderline"/>
        </w:rPr>
        <w:t>they are globally reflexive</w:t>
      </w:r>
      <w:r w:rsidRPr="00CC29D7">
        <w:rPr>
          <w:sz w:val="16"/>
        </w:rPr>
        <w:t xml:space="preserve">—that is, </w:t>
      </w:r>
      <w:r w:rsidRPr="00D65DDB">
        <w:rPr>
          <w:rStyle w:val="StyleUnderline"/>
        </w:rPr>
        <w:t xml:space="preserve">compulsively occurring through the cosmopolitan imperative: </w:t>
      </w:r>
      <w:r w:rsidRPr="00456FF8">
        <w:rPr>
          <w:rStyle w:val="Emphasis"/>
          <w:highlight w:val="cyan"/>
        </w:rPr>
        <w:t>cooperate or fail</w:t>
      </w:r>
      <w:r w:rsidRPr="00D65DDB">
        <w:rPr>
          <w:rStyle w:val="StyleUnderline"/>
        </w:rPr>
        <w:t>!</w:t>
      </w:r>
    </w:p>
    <w:p w14:paraId="059C1749" w14:textId="77777777" w:rsidR="0018788E" w:rsidRPr="00CC29D7" w:rsidRDefault="0018788E" w:rsidP="0018788E">
      <w:pPr>
        <w:rPr>
          <w:sz w:val="16"/>
        </w:rPr>
      </w:pPr>
      <w:r w:rsidRPr="00456FF8">
        <w:rPr>
          <w:rStyle w:val="StyleUnderline"/>
          <w:highlight w:val="cyan"/>
        </w:rPr>
        <w:t xml:space="preserve">There is </w:t>
      </w:r>
      <w:r w:rsidRPr="00D65DDB">
        <w:rPr>
          <w:rStyle w:val="StyleUnderline"/>
        </w:rPr>
        <w:t xml:space="preserve">an increasing </w:t>
      </w:r>
      <w:r w:rsidRPr="00456FF8">
        <w:rPr>
          <w:rStyle w:val="StyleUnderline"/>
          <w:highlight w:val="cyan"/>
        </w:rPr>
        <w:t>unease</w:t>
      </w:r>
      <w:r w:rsidRPr="00D65DDB">
        <w:rPr>
          <w:rStyle w:val="StyleUnderline"/>
        </w:rPr>
        <w:t>, nourished</w:t>
      </w:r>
      <w:r w:rsidRPr="00CC29D7">
        <w:rPr>
          <w:sz w:val="16"/>
        </w:rPr>
        <w:t xml:space="preserve"> not least </w:t>
      </w:r>
      <w:r w:rsidRPr="00456FF8">
        <w:rPr>
          <w:rStyle w:val="StyleUnderline"/>
          <w:highlight w:val="cyan"/>
        </w:rPr>
        <w:t>by</w:t>
      </w:r>
      <w:r w:rsidRPr="00CC29D7">
        <w:rPr>
          <w:sz w:val="16"/>
        </w:rPr>
        <w:t xml:space="preserve"> the </w:t>
      </w:r>
      <w:r w:rsidRPr="00456FF8">
        <w:rPr>
          <w:rStyle w:val="StyleUnderline"/>
          <w:highlight w:val="cyan"/>
        </w:rPr>
        <w:t>hesitant responses to</w:t>
      </w:r>
      <w:r w:rsidRPr="00CC29D7">
        <w:rPr>
          <w:sz w:val="16"/>
        </w:rPr>
        <w:t xml:space="preserve"> the </w:t>
      </w:r>
      <w:r w:rsidRPr="00456FF8">
        <w:rPr>
          <w:rStyle w:val="Emphasis"/>
          <w:highlight w:val="cyan"/>
        </w:rPr>
        <w:t xml:space="preserve">global </w:t>
      </w:r>
      <w:r w:rsidRPr="00D65DDB">
        <w:rPr>
          <w:rStyle w:val="Emphasis"/>
        </w:rPr>
        <w:t xml:space="preserve">financial </w:t>
      </w:r>
      <w:r w:rsidRPr="00456FF8">
        <w:rPr>
          <w:rStyle w:val="Emphasis"/>
          <w:highlight w:val="cyan"/>
        </w:rPr>
        <w:t>crisis</w:t>
      </w:r>
      <w:r w:rsidRPr="00D65DDB">
        <w:rPr>
          <w:rStyle w:val="Emphasis"/>
        </w:rPr>
        <w:t xml:space="preserve">, the European currency crisis, </w:t>
      </w:r>
      <w:r w:rsidRPr="00456FF8">
        <w:rPr>
          <w:rStyle w:val="Emphasis"/>
          <w:highlight w:val="cyan"/>
        </w:rPr>
        <w:t>and</w:t>
      </w:r>
      <w:r w:rsidRPr="00456FF8">
        <w:rPr>
          <w:sz w:val="16"/>
          <w:highlight w:val="cyan"/>
        </w:rPr>
        <w:t xml:space="preserve"> </w:t>
      </w:r>
      <w:r w:rsidRPr="00CC29D7">
        <w:rPr>
          <w:sz w:val="16"/>
        </w:rPr>
        <w:t xml:space="preserve">the poor results of the last global </w:t>
      </w:r>
      <w:r w:rsidRPr="00456FF8">
        <w:rPr>
          <w:rStyle w:val="Emphasis"/>
          <w:highlight w:val="cyan"/>
        </w:rPr>
        <w:t>climate</w:t>
      </w:r>
      <w:r w:rsidRPr="00456FF8">
        <w:rPr>
          <w:sz w:val="16"/>
          <w:highlight w:val="cyan"/>
        </w:rPr>
        <w:t xml:space="preserve"> </w:t>
      </w:r>
      <w:r w:rsidRPr="00CC29D7">
        <w:rPr>
          <w:sz w:val="16"/>
        </w:rPr>
        <w:t xml:space="preserve">conference at Copenhagen in 2009, that these </w:t>
      </w:r>
      <w:r w:rsidRPr="00456FF8">
        <w:rPr>
          <w:rStyle w:val="StyleUnderline"/>
          <w:highlight w:val="cyan"/>
        </w:rPr>
        <w:t xml:space="preserve">institutions are </w:t>
      </w:r>
      <w:r w:rsidRPr="00D65DDB">
        <w:rPr>
          <w:rStyle w:val="StyleUnderline"/>
        </w:rPr>
        <w:t xml:space="preserve">proving </w:t>
      </w:r>
      <w:r w:rsidRPr="00456FF8">
        <w:rPr>
          <w:rStyle w:val="Emphasis"/>
          <w:highlight w:val="cyan"/>
        </w:rPr>
        <w:t>unable to address</w:t>
      </w:r>
      <w:r w:rsidRPr="00456FF8">
        <w:rPr>
          <w:sz w:val="16"/>
          <w:highlight w:val="cyan"/>
        </w:rPr>
        <w:t xml:space="preserve"> </w:t>
      </w:r>
      <w:r w:rsidRPr="00CC29D7">
        <w:rPr>
          <w:sz w:val="16"/>
        </w:rPr>
        <w:t xml:space="preserve">the </w:t>
      </w:r>
      <w:r w:rsidRPr="00456FF8">
        <w:rPr>
          <w:rStyle w:val="Emphasis"/>
          <w:highlight w:val="cyan"/>
        </w:rPr>
        <w:t>challenges</w:t>
      </w:r>
      <w:r w:rsidRPr="00456FF8">
        <w:rPr>
          <w:sz w:val="16"/>
          <w:highlight w:val="cyan"/>
        </w:rPr>
        <w:t xml:space="preserve"> </w:t>
      </w:r>
      <w:r w:rsidRPr="00CC29D7">
        <w:rPr>
          <w:sz w:val="16"/>
        </w:rPr>
        <w:t xml:space="preserve">they were created to meet. Similar developments can be observed at the national level, regarding, for example, democratic institutions, welfare systems, families, and so forth. </w:t>
      </w:r>
      <w:r w:rsidRPr="00D65DDB">
        <w:rPr>
          <w:rStyle w:val="StyleUnderline"/>
        </w:rPr>
        <w:t>Can the World Bank solve</w:t>
      </w:r>
      <w:r w:rsidRPr="00CC29D7">
        <w:rPr>
          <w:sz w:val="16"/>
        </w:rPr>
        <w:t xml:space="preserve"> the </w:t>
      </w:r>
      <w:r w:rsidRPr="00456FF8">
        <w:rPr>
          <w:rStyle w:val="Emphasis"/>
          <w:highlight w:val="cyan"/>
        </w:rPr>
        <w:t>global</w:t>
      </w:r>
      <w:r w:rsidRPr="00456FF8">
        <w:rPr>
          <w:sz w:val="16"/>
          <w:highlight w:val="cyan"/>
        </w:rPr>
        <w:t xml:space="preserve"> </w:t>
      </w:r>
      <w:r w:rsidRPr="00CC29D7">
        <w:rPr>
          <w:sz w:val="16"/>
        </w:rPr>
        <w:t xml:space="preserve">problem of </w:t>
      </w:r>
      <w:r w:rsidRPr="00456FF8">
        <w:rPr>
          <w:rStyle w:val="Emphasis"/>
          <w:highlight w:val="cyan"/>
        </w:rPr>
        <w:t>poverty</w:t>
      </w:r>
      <w:r w:rsidRPr="00CC29D7">
        <w:rPr>
          <w:sz w:val="16"/>
        </w:rPr>
        <w:t>? Can the Food and Agriculture Organization of the United Nations (</w:t>
      </w:r>
      <w:r w:rsidRPr="00D65DDB">
        <w:rPr>
          <w:rStyle w:val="StyleUnderline"/>
        </w:rPr>
        <w:t>FAO</w:t>
      </w:r>
      <w:r w:rsidRPr="00CC29D7">
        <w:rPr>
          <w:sz w:val="16"/>
        </w:rPr>
        <w:t xml:space="preserve">) </w:t>
      </w:r>
      <w:r w:rsidRPr="00D65DDB">
        <w:rPr>
          <w:rStyle w:val="StyleUnderline"/>
        </w:rPr>
        <w:t xml:space="preserve">solve a </w:t>
      </w:r>
      <w:r w:rsidRPr="00D65DDB">
        <w:rPr>
          <w:rStyle w:val="Emphasis"/>
        </w:rPr>
        <w:t xml:space="preserve">global </w:t>
      </w:r>
      <w:r w:rsidRPr="00456FF8">
        <w:rPr>
          <w:rStyle w:val="Emphasis"/>
          <w:highlight w:val="cyan"/>
        </w:rPr>
        <w:t>food crisis</w:t>
      </w:r>
      <w:r w:rsidRPr="00CC29D7">
        <w:rPr>
          <w:sz w:val="16"/>
        </w:rPr>
        <w:t xml:space="preserve">? Can </w:t>
      </w:r>
      <w:r w:rsidRPr="00D65DDB">
        <w:rPr>
          <w:rStyle w:val="StyleUnderline"/>
        </w:rPr>
        <w:t>the W</w:t>
      </w:r>
      <w:r w:rsidRPr="00CC29D7">
        <w:rPr>
          <w:sz w:val="16"/>
        </w:rPr>
        <w:t xml:space="preserve">orld </w:t>
      </w:r>
      <w:r w:rsidRPr="00D65DDB">
        <w:rPr>
          <w:rStyle w:val="StyleUnderline"/>
        </w:rPr>
        <w:t>T</w:t>
      </w:r>
      <w:r w:rsidRPr="00CC29D7">
        <w:rPr>
          <w:sz w:val="16"/>
        </w:rPr>
        <w:t xml:space="preserve">rade </w:t>
      </w:r>
      <w:r w:rsidRPr="00D65DDB">
        <w:rPr>
          <w:rStyle w:val="StyleUnderline"/>
        </w:rPr>
        <w:t>O</w:t>
      </w:r>
      <w:r w:rsidRPr="00CC29D7">
        <w:rPr>
          <w:sz w:val="16"/>
        </w:rPr>
        <w:t xml:space="preserve">rganization effectively regulate </w:t>
      </w:r>
      <w:r w:rsidRPr="00D65DDB">
        <w:rPr>
          <w:rStyle w:val="Emphasis"/>
        </w:rPr>
        <w:t xml:space="preserve">global </w:t>
      </w:r>
      <w:r w:rsidRPr="00456FF8">
        <w:rPr>
          <w:rStyle w:val="Emphasis"/>
          <w:highlight w:val="cyan"/>
        </w:rPr>
        <w:t>trade</w:t>
      </w:r>
      <w:r w:rsidRPr="00D65DDB">
        <w:rPr>
          <w:rStyle w:val="Emphasis"/>
        </w:rPr>
        <w:t>?</w:t>
      </w:r>
      <w:r w:rsidRPr="00CC29D7">
        <w:rPr>
          <w:sz w:val="16"/>
        </w:rPr>
        <w:t xml:space="preserve"> It seems as if </w:t>
      </w:r>
      <w:r w:rsidRPr="00456FF8">
        <w:rPr>
          <w:rStyle w:val="StyleUnderline"/>
          <w:highlight w:val="cyan"/>
        </w:rPr>
        <w:t xml:space="preserve">these institutions do not constitute a </w:t>
      </w:r>
      <w:r w:rsidRPr="00456FF8">
        <w:rPr>
          <w:rStyle w:val="Emphasis"/>
          <w:highlight w:val="cyan"/>
        </w:rPr>
        <w:t>sufficient basis</w:t>
      </w:r>
      <w:r w:rsidRPr="00D65DDB">
        <w:rPr>
          <w:rStyle w:val="StyleUnderline"/>
        </w:rPr>
        <w:t xml:space="preserve"> for</w:t>
      </w:r>
      <w:r w:rsidRPr="00CC29D7">
        <w:rPr>
          <w:sz w:val="16"/>
        </w:rPr>
        <w:t xml:space="preserve"> managing or </w:t>
      </w:r>
      <w:r w:rsidRPr="00D65DDB">
        <w:rPr>
          <w:rStyle w:val="StyleUnderline"/>
        </w:rPr>
        <w:t>controlling</w:t>
      </w:r>
      <w:r w:rsidRPr="00CC29D7">
        <w:rPr>
          <w:sz w:val="16"/>
        </w:rPr>
        <w:t xml:space="preserve"> the </w:t>
      </w:r>
      <w:r w:rsidRPr="00D65DDB">
        <w:rPr>
          <w:rStyle w:val="Emphasis"/>
        </w:rPr>
        <w:t>global risks and crises</w:t>
      </w:r>
      <w:r w:rsidRPr="00CC29D7">
        <w:rPr>
          <w:sz w:val="16"/>
        </w:rPr>
        <w:t xml:space="preserve"> created by the global victory of industrial capitalism.</w:t>
      </w:r>
    </w:p>
    <w:p w14:paraId="5035EC7D" w14:textId="77777777" w:rsidR="0018788E" w:rsidRPr="00CC29D7" w:rsidRDefault="0018788E" w:rsidP="0018788E">
      <w:pPr>
        <w:rPr>
          <w:sz w:val="16"/>
          <w:szCs w:val="16"/>
        </w:rPr>
      </w:pPr>
      <w:r w:rsidRPr="00CC29D7">
        <w:rPr>
          <w:sz w:val="16"/>
          <w:szCs w:val="16"/>
        </w:rPr>
        <w:t>Reflexivity and Normativity4</w:t>
      </w:r>
    </w:p>
    <w:p w14:paraId="3FBE4E41" w14:textId="77777777" w:rsidR="0018788E" w:rsidRPr="00CC29D7" w:rsidRDefault="0018788E" w:rsidP="0018788E">
      <w:pPr>
        <w:rPr>
          <w:sz w:val="16"/>
        </w:rPr>
      </w:pPr>
      <w:r w:rsidRPr="00CC29D7">
        <w:rPr>
          <w:sz w:val="16"/>
        </w:rPr>
        <w:t xml:space="preserve">The age of </w:t>
      </w:r>
      <w:r w:rsidRPr="00D65DDB">
        <w:rPr>
          <w:rStyle w:val="StyleUnderline"/>
        </w:rPr>
        <w:t>cosmopolitization</w:t>
      </w:r>
      <w:r w:rsidRPr="00CC29D7">
        <w:rPr>
          <w:sz w:val="16"/>
        </w:rPr>
        <w:t xml:space="preserve"> finally </w:t>
      </w:r>
      <w:r w:rsidRPr="00D65DDB">
        <w:rPr>
          <w:rStyle w:val="StyleUnderline"/>
        </w:rPr>
        <w:t>means that the great questions of life have to be addressed and understood</w:t>
      </w:r>
      <w:r w:rsidRPr="00CC29D7">
        <w:rPr>
          <w:sz w:val="16"/>
        </w:rPr>
        <w:t>—in opposition to the main trends in sociology and art, albeit from a novel point of view: in the distant other who is also very close we recognize ourselves.</w:t>
      </w:r>
    </w:p>
    <w:p w14:paraId="02CCDB19" w14:textId="77777777" w:rsidR="0018788E" w:rsidRPr="00CC29D7" w:rsidRDefault="0018788E" w:rsidP="0018788E">
      <w:pPr>
        <w:rPr>
          <w:sz w:val="16"/>
        </w:rPr>
      </w:pPr>
      <w:r w:rsidRPr="00CC29D7">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D65DDB">
        <w:rPr>
          <w:rStyle w:val="StyleUnderline"/>
        </w:rPr>
        <w:t>the regime</w:t>
      </w:r>
      <w:r w:rsidRPr="00CC29D7">
        <w:rPr>
          <w:sz w:val="16"/>
        </w:rPr>
        <w:t xml:space="preserve"> of the Either/Or </w:t>
      </w:r>
      <w:r w:rsidRPr="00D65DDB">
        <w:rPr>
          <w:rStyle w:val="StyleUnderline"/>
        </w:rPr>
        <w:t xml:space="preserve">had traditionally set </w:t>
      </w:r>
      <w:r w:rsidRPr="00D65DDB">
        <w:rPr>
          <w:rStyle w:val="Emphasis"/>
        </w:rPr>
        <w:t>territorial limits</w:t>
      </w:r>
      <w:r w:rsidRPr="00CC29D7">
        <w:rPr>
          <w:sz w:val="16"/>
        </w:rPr>
        <w:t xml:space="preserve"> to the contradictions of particular universalist claims to a ‘good life’, a ‘good society’, and a ‘good religion’ </w:t>
      </w:r>
      <w:r w:rsidRPr="00D65DDB">
        <w:rPr>
          <w:rStyle w:val="StyleUnderline"/>
        </w:rPr>
        <w:t xml:space="preserve">and in so doing, </w:t>
      </w:r>
      <w:r w:rsidRPr="00D65DDB">
        <w:rPr>
          <w:rStyle w:val="Emphasis"/>
        </w:rPr>
        <w:t>defused them</w:t>
      </w:r>
      <w:r w:rsidRPr="00D65DDB">
        <w:rPr>
          <w:rStyle w:val="StyleUnderline"/>
        </w:rPr>
        <w:t xml:space="preserve">. </w:t>
      </w:r>
      <w:r w:rsidRPr="00456FF8">
        <w:rPr>
          <w:rStyle w:val="StyleUnderline"/>
          <w:highlight w:val="cyan"/>
        </w:rPr>
        <w:t>In the age of cosmopolitization</w:t>
      </w:r>
      <w:r w:rsidRPr="00D65DDB">
        <w:rPr>
          <w:rStyle w:val="StyleUnderline"/>
        </w:rPr>
        <w:t xml:space="preserve">, this world of clear </w:t>
      </w:r>
      <w:r w:rsidRPr="00456FF8">
        <w:rPr>
          <w:rStyle w:val="StyleUnderline"/>
          <w:highlight w:val="cyan"/>
        </w:rPr>
        <w:t xml:space="preserve">distinctions and classifications </w:t>
      </w:r>
      <w:r w:rsidRPr="00D65DDB">
        <w:rPr>
          <w:rStyle w:val="StyleUnderline"/>
        </w:rPr>
        <w:t xml:space="preserve">now </w:t>
      </w:r>
      <w:r w:rsidRPr="00456FF8">
        <w:rPr>
          <w:rStyle w:val="Emphasis"/>
          <w:highlight w:val="cyan"/>
        </w:rPr>
        <w:t>disappears</w:t>
      </w:r>
      <w:r w:rsidRPr="00CC29D7">
        <w:rPr>
          <w:sz w:val="16"/>
        </w:rPr>
        <w:t xml:space="preserve">. It follows that </w:t>
      </w:r>
      <w:r w:rsidRPr="00D65DDB">
        <w:rPr>
          <w:rStyle w:val="StyleUnderline"/>
        </w:rPr>
        <w:t>today in the everyday encounters between world religions the claims to universal validity</w:t>
      </w:r>
      <w:r w:rsidRPr="00CC29D7">
        <w:rPr>
          <w:sz w:val="16"/>
        </w:rPr>
        <w:t xml:space="preserve"> of the two major cultures of Europe—the culture of Christianity and the culture of secular modernity—</w:t>
      </w:r>
      <w:r w:rsidRPr="00D65DDB">
        <w:rPr>
          <w:rStyle w:val="Emphasis"/>
        </w:rPr>
        <w:t>no longer hold water</w:t>
      </w:r>
      <w:r w:rsidRPr="00CC29D7">
        <w:rPr>
          <w:sz w:val="16"/>
        </w:rPr>
        <w:t xml:space="preserve">. The same may be said of the particularist universalist claims of other religions, such as Islamist universalism (‘Ummah’). Thus </w:t>
      </w:r>
      <w:r w:rsidRPr="00456FF8">
        <w:rPr>
          <w:rStyle w:val="StyleUnderline"/>
          <w:highlight w:val="cyan"/>
        </w:rPr>
        <w:t>it is not just</w:t>
      </w:r>
      <w:r w:rsidRPr="00456FF8">
        <w:rPr>
          <w:sz w:val="16"/>
          <w:highlight w:val="cyan"/>
        </w:rPr>
        <w:t xml:space="preserve"> </w:t>
      </w:r>
      <w:r w:rsidRPr="00CC29D7">
        <w:rPr>
          <w:sz w:val="16"/>
        </w:rPr>
        <w:t xml:space="preserve">the case </w:t>
      </w:r>
      <w:r w:rsidRPr="00D65DDB">
        <w:rPr>
          <w:rStyle w:val="StyleUnderline"/>
        </w:rPr>
        <w:t xml:space="preserve">that </w:t>
      </w:r>
      <w:r w:rsidRPr="00456FF8">
        <w:rPr>
          <w:rStyle w:val="StyleUnderline"/>
          <w:highlight w:val="cyan"/>
        </w:rPr>
        <w:t xml:space="preserve">religious </w:t>
      </w:r>
      <w:r w:rsidRPr="00D65DDB">
        <w:rPr>
          <w:rStyle w:val="StyleUnderline"/>
        </w:rPr>
        <w:t xml:space="preserve">differences become sources of </w:t>
      </w:r>
      <w:r w:rsidRPr="00456FF8">
        <w:rPr>
          <w:rStyle w:val="Emphasis"/>
          <w:highlight w:val="cyan"/>
        </w:rPr>
        <w:t>conflict</w:t>
      </w:r>
      <w:r w:rsidRPr="00CC29D7">
        <w:rPr>
          <w:sz w:val="16"/>
        </w:rPr>
        <w:t xml:space="preserve">; over and above that, in the cosmopolitan constellation, </w:t>
      </w:r>
      <w:r w:rsidRPr="00456FF8">
        <w:rPr>
          <w:rStyle w:val="StyleUnderline"/>
          <w:highlight w:val="cyan"/>
        </w:rPr>
        <w:t xml:space="preserve">we are witnessing the </w:t>
      </w:r>
      <w:r w:rsidRPr="00456FF8">
        <w:rPr>
          <w:rStyle w:val="Emphasis"/>
          <w:highlight w:val="cyan"/>
        </w:rPr>
        <w:t>implosion</w:t>
      </w:r>
      <w:r w:rsidRPr="00456FF8">
        <w:rPr>
          <w:rStyle w:val="StyleUnderline"/>
          <w:highlight w:val="cyan"/>
        </w:rPr>
        <w:t xml:space="preserve"> of contextual</w:t>
      </w:r>
      <w:r w:rsidRPr="00D65DDB">
        <w:rPr>
          <w:rStyle w:val="StyleUnderline"/>
        </w:rPr>
        <w:t xml:space="preserve">ly defined </w:t>
      </w:r>
      <w:r w:rsidRPr="00456FF8">
        <w:rPr>
          <w:rStyle w:val="StyleUnderline"/>
          <w:highlight w:val="cyan"/>
        </w:rPr>
        <w:t>universalisms and</w:t>
      </w:r>
      <w:r w:rsidRPr="00CC29D7">
        <w:rPr>
          <w:sz w:val="16"/>
        </w:rPr>
        <w:t xml:space="preserve"> national and ethical certitudes along with them. </w:t>
      </w:r>
      <w:r w:rsidRPr="00D65DDB">
        <w:rPr>
          <w:rStyle w:val="StyleUnderline"/>
        </w:rPr>
        <w:t xml:space="preserve">Hence the </w:t>
      </w:r>
      <w:r w:rsidRPr="00456FF8">
        <w:rPr>
          <w:rStyle w:val="StyleUnderline"/>
          <w:highlight w:val="cyan"/>
        </w:rPr>
        <w:t xml:space="preserve">outburst of </w:t>
      </w:r>
      <w:r w:rsidRPr="00456FF8">
        <w:rPr>
          <w:rStyle w:val="Emphasis"/>
          <w:highlight w:val="cyan"/>
        </w:rPr>
        <w:t>neo-nationalism</w:t>
      </w:r>
      <w:r w:rsidRPr="00D65DDB">
        <w:rPr>
          <w:rStyle w:val="StyleUnderline"/>
        </w:rPr>
        <w:t xml:space="preserve"> and</w:t>
      </w:r>
      <w:r w:rsidRPr="00CC29D7">
        <w:rPr>
          <w:sz w:val="16"/>
        </w:rPr>
        <w:t xml:space="preserve"> the emergence of a </w:t>
      </w:r>
      <w:r w:rsidRPr="00D65DDB">
        <w:rPr>
          <w:rStyle w:val="Emphasis"/>
        </w:rPr>
        <w:t>democratic racism</w:t>
      </w:r>
      <w:r w:rsidRPr="00CC29D7">
        <w:rPr>
          <w:sz w:val="16"/>
        </w:rPr>
        <w:t xml:space="preserve"> in the midst of societies everywhere.</w:t>
      </w:r>
    </w:p>
    <w:p w14:paraId="07FE0C80" w14:textId="77777777" w:rsidR="0018788E" w:rsidRPr="00CC29D7" w:rsidRDefault="0018788E" w:rsidP="0018788E">
      <w:pPr>
        <w:rPr>
          <w:sz w:val="16"/>
        </w:rPr>
      </w:pPr>
      <w:r w:rsidRPr="00CC29D7">
        <w:rPr>
          <w:sz w:val="16"/>
        </w:rPr>
        <w:lastRenderedPageBreak/>
        <w:t xml:space="preserve">On the other hand, a second consequence of this change is that </w:t>
      </w:r>
      <w:r w:rsidRPr="00D65DDB">
        <w:rPr>
          <w:rStyle w:val="StyleUnderline"/>
        </w:rPr>
        <w:t>we are witnessing</w:t>
      </w:r>
      <w:r w:rsidRPr="00CC29D7">
        <w:rPr>
          <w:sz w:val="16"/>
        </w:rPr>
        <w:t xml:space="preserve"> the opening of a horizon in which </w:t>
      </w:r>
      <w:r w:rsidRPr="00D65DDB">
        <w:rPr>
          <w:rStyle w:val="Emphasis"/>
        </w:rPr>
        <w:t>new, existential Sisyphus questions</w:t>
      </w:r>
      <w:r w:rsidRPr="00CC29D7">
        <w:rPr>
          <w:sz w:val="16"/>
        </w:rPr>
        <w:t xml:space="preserve"> become visible </w:t>
      </w:r>
      <w:r w:rsidRPr="00D65DDB">
        <w:rPr>
          <w:rStyle w:val="StyleUnderline"/>
        </w:rPr>
        <w:t>for which traditional</w:t>
      </w:r>
      <w:r w:rsidRPr="00CC29D7">
        <w:rPr>
          <w:sz w:val="16"/>
        </w:rPr>
        <w:t xml:space="preserve"> social and </w:t>
      </w:r>
      <w:r w:rsidRPr="00D65DDB">
        <w:rPr>
          <w:rStyle w:val="StyleUnderline"/>
        </w:rPr>
        <w:t>political systems hold no answers</w:t>
      </w:r>
      <w:r w:rsidRPr="00CC29D7">
        <w:rPr>
          <w:sz w:val="16"/>
        </w:rPr>
        <w:t xml:space="preserve">. These questions concern the possibility of what Joshua J. Yates (2009) calls ‘the good world’, as </w:t>
      </w:r>
      <w:r w:rsidRPr="00D65DDB">
        <w:rPr>
          <w:rStyle w:val="StyleUnderline"/>
        </w:rPr>
        <w:t xml:space="preserve">the solution to </w:t>
      </w:r>
      <w:r w:rsidRPr="00456FF8">
        <w:rPr>
          <w:rStyle w:val="StyleUnderline"/>
          <w:highlight w:val="cyan"/>
        </w:rPr>
        <w:t xml:space="preserve">a civilization at risk of </w:t>
      </w:r>
      <w:r w:rsidRPr="00456FF8">
        <w:rPr>
          <w:rStyle w:val="Emphasis"/>
          <w:highlight w:val="cyan"/>
        </w:rPr>
        <w:t>self-destruction</w:t>
      </w:r>
      <w:r w:rsidRPr="00CC29D7">
        <w:rPr>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383249BE" w14:textId="77777777" w:rsidR="0018788E" w:rsidRPr="00CC29D7" w:rsidRDefault="0018788E" w:rsidP="0018788E">
      <w:pPr>
        <w:rPr>
          <w:sz w:val="16"/>
        </w:rPr>
      </w:pPr>
      <w:r w:rsidRPr="00456FF8">
        <w:rPr>
          <w:rStyle w:val="StyleUnderline"/>
          <w:highlight w:val="cyan"/>
        </w:rPr>
        <w:t xml:space="preserve">This is </w:t>
      </w:r>
      <w:r w:rsidRPr="00D65DDB">
        <w:rPr>
          <w:rStyle w:val="StyleUnderline"/>
        </w:rPr>
        <w:t xml:space="preserve">exactly </w:t>
      </w:r>
      <w:r w:rsidRPr="00456FF8">
        <w:rPr>
          <w:rStyle w:val="StyleUnderline"/>
          <w:highlight w:val="cyan"/>
        </w:rPr>
        <w:t>what</w:t>
      </w:r>
      <w:r w:rsidRPr="00456FF8">
        <w:rPr>
          <w:sz w:val="16"/>
          <w:highlight w:val="cyan"/>
        </w:rPr>
        <w:t xml:space="preserve"> </w:t>
      </w:r>
      <w:r w:rsidRPr="00CC29D7">
        <w:rPr>
          <w:sz w:val="16"/>
        </w:rPr>
        <w:t xml:space="preserve">the </w:t>
      </w:r>
      <w:r w:rsidRPr="00456FF8">
        <w:rPr>
          <w:rStyle w:val="Emphasis"/>
          <w:highlight w:val="cyan"/>
        </w:rPr>
        <w:t>transformative</w:t>
      </w:r>
      <w:r w:rsidRPr="00456FF8">
        <w:rPr>
          <w:sz w:val="16"/>
          <w:highlight w:val="cyan"/>
        </w:rPr>
        <w:t xml:space="preserve"> </w:t>
      </w:r>
      <w:r w:rsidRPr="00CC29D7">
        <w:rPr>
          <w:sz w:val="16"/>
        </w:rPr>
        <w:t xml:space="preserve">dynamics of the second, </w:t>
      </w:r>
      <w:r w:rsidRPr="00456FF8">
        <w:rPr>
          <w:rStyle w:val="Emphasis"/>
          <w:highlight w:val="cyan"/>
        </w:rPr>
        <w:t>cosmopolitan modernity is about</w:t>
      </w:r>
      <w:r w:rsidRPr="00D65DDB">
        <w:rPr>
          <w:rStyle w:val="StyleUnderline"/>
        </w:rPr>
        <w:t xml:space="preserve">! Isn’t there </w:t>
      </w:r>
      <w:r w:rsidRPr="00456FF8">
        <w:rPr>
          <w:rStyle w:val="StyleUnderline"/>
          <w:highlight w:val="cyan"/>
        </w:rPr>
        <w:t>a gulf</w:t>
      </w:r>
      <w:r w:rsidRPr="00D65DDB">
        <w:rPr>
          <w:rStyle w:val="StyleUnderline"/>
        </w:rPr>
        <w:t xml:space="preserve"> of centuries </w:t>
      </w:r>
      <w:r w:rsidRPr="00456FF8">
        <w:rPr>
          <w:rStyle w:val="StyleUnderline"/>
          <w:highlight w:val="cyan"/>
        </w:rPr>
        <w:t xml:space="preserve">between </w:t>
      </w:r>
      <w:r w:rsidRPr="00D65DDB">
        <w:rPr>
          <w:rStyle w:val="StyleUnderline"/>
        </w:rPr>
        <w:t xml:space="preserve">the </w:t>
      </w:r>
      <w:r w:rsidRPr="00456FF8">
        <w:rPr>
          <w:rStyle w:val="Emphasis"/>
          <w:highlight w:val="cyan"/>
        </w:rPr>
        <w:t>threats</w:t>
      </w:r>
      <w:r w:rsidRPr="00D65DDB">
        <w:rPr>
          <w:rStyle w:val="Emphasis"/>
        </w:rPr>
        <w:t>, opportunities and conflict dynamics</w:t>
      </w:r>
      <w:r w:rsidRPr="00D65DDB">
        <w:rPr>
          <w:rStyle w:val="StyleUnderline"/>
        </w:rPr>
        <w:t xml:space="preserve"> </w:t>
      </w:r>
      <w:r w:rsidRPr="00456FF8">
        <w:rPr>
          <w:rStyle w:val="StyleUnderline"/>
          <w:highlight w:val="cyan"/>
        </w:rPr>
        <w:t xml:space="preserve">of </w:t>
      </w:r>
      <w:r w:rsidRPr="00456FF8">
        <w:rPr>
          <w:rStyle w:val="Emphasis"/>
          <w:highlight w:val="cyan"/>
        </w:rPr>
        <w:t>border-transcending</w:t>
      </w:r>
      <w:r w:rsidRPr="00CC29D7">
        <w:rPr>
          <w:sz w:val="16"/>
        </w:rPr>
        <w:t xml:space="preserve">, radicalized </w:t>
      </w:r>
      <w:r w:rsidRPr="00456FF8">
        <w:rPr>
          <w:rStyle w:val="Emphasis"/>
          <w:highlight w:val="cyan"/>
        </w:rPr>
        <w:t>modernization</w:t>
      </w:r>
      <w:r w:rsidRPr="00CC29D7">
        <w:rPr>
          <w:sz w:val="16"/>
        </w:rPr>
        <w:t xml:space="preserve"> in the twenty-first century </w:t>
      </w:r>
      <w:r w:rsidRPr="00456FF8">
        <w:rPr>
          <w:rStyle w:val="StyleUnderline"/>
          <w:highlight w:val="cyan"/>
        </w:rPr>
        <w:t xml:space="preserve">and </w:t>
      </w:r>
      <w:r w:rsidRPr="00D65DDB">
        <w:rPr>
          <w:rStyle w:val="StyleUnderline"/>
        </w:rPr>
        <w:t xml:space="preserve">the </w:t>
      </w:r>
      <w:r w:rsidRPr="00D65DDB">
        <w:rPr>
          <w:rStyle w:val="Emphasis"/>
        </w:rPr>
        <w:t xml:space="preserve">ideas, </w:t>
      </w:r>
      <w:r w:rsidRPr="00456FF8">
        <w:rPr>
          <w:rStyle w:val="Emphasis"/>
          <w:highlight w:val="cyan"/>
        </w:rPr>
        <w:t xml:space="preserve">institutions </w:t>
      </w:r>
      <w:r w:rsidRPr="00D65DDB">
        <w:rPr>
          <w:rStyle w:val="Emphasis"/>
        </w:rPr>
        <w:t xml:space="preserve">and structures </w:t>
      </w:r>
      <w:r w:rsidRPr="00456FF8">
        <w:rPr>
          <w:rStyle w:val="Emphasis"/>
          <w:highlight w:val="cyan"/>
        </w:rPr>
        <w:t>of</w:t>
      </w:r>
      <w:r w:rsidRPr="00456FF8">
        <w:rPr>
          <w:sz w:val="16"/>
          <w:highlight w:val="cyan"/>
        </w:rPr>
        <w:t xml:space="preserve"> </w:t>
      </w:r>
      <w:r w:rsidRPr="00CC29D7">
        <w:rPr>
          <w:sz w:val="16"/>
        </w:rPr>
        <w:t xml:space="preserve">industrial capitalism and </w:t>
      </w:r>
      <w:r w:rsidRPr="00456FF8">
        <w:rPr>
          <w:rStyle w:val="Emphasis"/>
          <w:highlight w:val="cyan"/>
        </w:rPr>
        <w:t>national state authority</w:t>
      </w:r>
      <w:r w:rsidRPr="00456FF8">
        <w:rPr>
          <w:sz w:val="16"/>
          <w:highlight w:val="cyan"/>
        </w:rPr>
        <w:t xml:space="preserve"> </w:t>
      </w:r>
      <w:r w:rsidRPr="00CC29D7">
        <w:rPr>
          <w:sz w:val="16"/>
        </w:rPr>
        <w:t>rooted in the nineteenth century?</w:t>
      </w:r>
    </w:p>
    <w:p w14:paraId="7C43D42E" w14:textId="77777777" w:rsidR="0018788E" w:rsidRPr="00CC29D7" w:rsidRDefault="0018788E" w:rsidP="0018788E">
      <w:pPr>
        <w:rPr>
          <w:sz w:val="16"/>
        </w:rPr>
      </w:pPr>
      <w:r w:rsidRPr="00CC29D7">
        <w:rPr>
          <w:sz w:val="16"/>
        </w:rPr>
        <w:t xml:space="preserve">It has become a commonplace that </w:t>
      </w:r>
      <w:r w:rsidRPr="00456FF8">
        <w:rPr>
          <w:rStyle w:val="Emphasis"/>
          <w:highlight w:val="cyan"/>
        </w:rPr>
        <w:t>national institutions</w:t>
      </w:r>
      <w:r w:rsidRPr="00456FF8">
        <w:rPr>
          <w:sz w:val="16"/>
          <w:highlight w:val="cyan"/>
        </w:rPr>
        <w:t xml:space="preserve"> </w:t>
      </w:r>
      <w:r w:rsidRPr="00CC29D7">
        <w:rPr>
          <w:sz w:val="16"/>
        </w:rPr>
        <w:t xml:space="preserve">alone </w:t>
      </w:r>
      <w:r w:rsidRPr="00456FF8">
        <w:rPr>
          <w:rStyle w:val="Emphasis"/>
          <w:highlight w:val="cyan"/>
        </w:rPr>
        <w:t xml:space="preserve">are unable </w:t>
      </w:r>
      <w:r w:rsidRPr="00D65DDB">
        <w:rPr>
          <w:rStyle w:val="Emphasis"/>
        </w:rPr>
        <w:t>to cope</w:t>
      </w:r>
      <w:r w:rsidRPr="00D65DDB">
        <w:rPr>
          <w:rStyle w:val="StyleUnderline"/>
        </w:rPr>
        <w:t xml:space="preserve"> with</w:t>
      </w:r>
      <w:r w:rsidRPr="00CC29D7">
        <w:rPr>
          <w:sz w:val="16"/>
        </w:rPr>
        <w:t xml:space="preserve"> the challenges of regulating global capitalism and responding to new </w:t>
      </w:r>
      <w:r w:rsidRPr="00D65DDB">
        <w:rPr>
          <w:rStyle w:val="Emphasis"/>
        </w:rPr>
        <w:t>global risks</w:t>
      </w:r>
      <w:r w:rsidRPr="00CC29D7">
        <w:rPr>
          <w:sz w:val="16"/>
        </w:rPr>
        <w:t xml:space="preserve"> (Beck 1999, 2009). It is no less obvious that </w:t>
      </w:r>
      <w:r w:rsidRPr="00D65DDB">
        <w:rPr>
          <w:rStyle w:val="StyleUnderline"/>
        </w:rPr>
        <w:t>there is no global state or international organization</w:t>
      </w:r>
      <w:r w:rsidRPr="00CC29D7">
        <w:rPr>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D65DDB">
        <w:rPr>
          <w:rStyle w:val="StyleUnderline"/>
        </w:rPr>
        <w:t xml:space="preserve">There are </w:t>
      </w:r>
      <w:r w:rsidRPr="00456FF8">
        <w:rPr>
          <w:rStyle w:val="Emphasis"/>
          <w:highlight w:val="cyan"/>
        </w:rPr>
        <w:t>platforms of cosmopolitan cooperation</w:t>
      </w:r>
      <w:r w:rsidRPr="00456FF8">
        <w:rPr>
          <w:sz w:val="16"/>
          <w:highlight w:val="cyan"/>
        </w:rPr>
        <w:t xml:space="preserve"> </w:t>
      </w:r>
      <w:r w:rsidRPr="00CC29D7">
        <w:rPr>
          <w:sz w:val="16"/>
        </w:rPr>
        <w:t>between representatives of transnational capital, national governments, global civil society groups and EU experts—</w:t>
      </w:r>
      <w:r w:rsidRPr="00456FF8">
        <w:rPr>
          <w:rStyle w:val="Emphasis"/>
          <w:highlight w:val="cyan"/>
        </w:rPr>
        <w:t>try</w:t>
      </w:r>
      <w:r w:rsidRPr="00D65DDB">
        <w:rPr>
          <w:rStyle w:val="Emphasis"/>
        </w:rPr>
        <w:t xml:space="preserve">ing </w:t>
      </w:r>
      <w:r w:rsidRPr="00456FF8">
        <w:rPr>
          <w:rStyle w:val="Emphasis"/>
          <w:highlight w:val="cyan"/>
        </w:rPr>
        <w:t>to find answers</w:t>
      </w:r>
      <w:r w:rsidRPr="00456FF8">
        <w:rPr>
          <w:sz w:val="16"/>
          <w:highlight w:val="cyan"/>
        </w:rPr>
        <w:t xml:space="preserve"> </w:t>
      </w:r>
      <w:r w:rsidRPr="00CC29D7">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512FD548" w14:textId="77777777" w:rsidR="0018788E" w:rsidRPr="00CC29D7" w:rsidRDefault="0018788E" w:rsidP="0018788E">
      <w:pPr>
        <w:rPr>
          <w:sz w:val="16"/>
        </w:rPr>
      </w:pPr>
      <w:r w:rsidRPr="00D65DDB">
        <w:rPr>
          <w:rStyle w:val="StyleUnderline"/>
        </w:rPr>
        <w:t>Re-mapping</w:t>
      </w:r>
      <w:r w:rsidRPr="00CC29D7">
        <w:rPr>
          <w:sz w:val="16"/>
        </w:rPr>
        <w:t xml:space="preserve"> Social Inequality </w:t>
      </w:r>
      <w:r w:rsidRPr="00456FF8">
        <w:rPr>
          <w:rStyle w:val="Emphasis"/>
          <w:highlight w:val="cyan"/>
        </w:rPr>
        <w:t>Beyond Methodological Nationalism</w:t>
      </w:r>
    </w:p>
    <w:p w14:paraId="33160CA4" w14:textId="77777777" w:rsidR="0018788E" w:rsidRPr="00D65DDB" w:rsidRDefault="0018788E" w:rsidP="0018788E">
      <w:pPr>
        <w:rPr>
          <w:sz w:val="16"/>
          <w:szCs w:val="16"/>
        </w:rPr>
      </w:pPr>
      <w:r w:rsidRPr="00D65DDB">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6FEFAF1D" w14:textId="77777777" w:rsidR="0018788E" w:rsidRPr="00D65DDB" w:rsidRDefault="0018788E" w:rsidP="0018788E">
      <w:pPr>
        <w:rPr>
          <w:sz w:val="16"/>
          <w:szCs w:val="16"/>
        </w:rPr>
      </w:pPr>
      <w:r w:rsidRPr="00D65DDB">
        <w:rPr>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591DECEF" w14:textId="77777777" w:rsidR="0018788E" w:rsidRPr="00D65DDB" w:rsidRDefault="0018788E" w:rsidP="0018788E">
      <w:pPr>
        <w:rPr>
          <w:sz w:val="16"/>
          <w:szCs w:val="16"/>
        </w:rPr>
      </w:pPr>
      <w:r w:rsidRPr="00D65DDB">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6C178156" w14:textId="77777777" w:rsidR="0018788E" w:rsidRPr="00CC29D7" w:rsidRDefault="0018788E" w:rsidP="0018788E">
      <w:pPr>
        <w:rPr>
          <w:sz w:val="16"/>
        </w:rPr>
      </w:pPr>
      <w:r w:rsidRPr="00CC29D7">
        <w:rPr>
          <w:sz w:val="16"/>
        </w:rPr>
        <w:t xml:space="preserve">Third, </w:t>
      </w:r>
      <w:r w:rsidRPr="00D65DDB">
        <w:rPr>
          <w:rStyle w:val="StyleUnderline"/>
        </w:rPr>
        <w:t xml:space="preserve">the </w:t>
      </w:r>
      <w:r w:rsidRPr="00456FF8">
        <w:rPr>
          <w:rStyle w:val="StyleUnderline"/>
          <w:highlight w:val="cyan"/>
        </w:rPr>
        <w:t>national outlook</w:t>
      </w:r>
      <w:r w:rsidRPr="00456FF8">
        <w:rPr>
          <w:sz w:val="16"/>
          <w:highlight w:val="cyan"/>
        </w:rPr>
        <w:t xml:space="preserve"> </w:t>
      </w:r>
      <w:r w:rsidRPr="00CC29D7">
        <w:rPr>
          <w:sz w:val="16"/>
        </w:rPr>
        <w:t xml:space="preserve">on social inequality </w:t>
      </w:r>
      <w:r w:rsidRPr="00D65DDB">
        <w:rPr>
          <w:rStyle w:val="StyleUnderline"/>
        </w:rPr>
        <w:t xml:space="preserve">is </w:t>
      </w:r>
      <w:r w:rsidRPr="00D65DDB">
        <w:rPr>
          <w:rStyle w:val="Emphasis"/>
        </w:rPr>
        <w:t>inward orientated</w:t>
      </w:r>
      <w:r w:rsidRPr="00D65DDB">
        <w:rPr>
          <w:rStyle w:val="StyleUnderline"/>
        </w:rPr>
        <w:t xml:space="preserve">. It </w:t>
      </w:r>
      <w:r w:rsidRPr="00456FF8">
        <w:rPr>
          <w:rStyle w:val="StyleUnderline"/>
          <w:highlight w:val="cyan"/>
        </w:rPr>
        <w:t xml:space="preserve">stops at </w:t>
      </w:r>
      <w:r w:rsidRPr="00D65DDB">
        <w:rPr>
          <w:rStyle w:val="StyleUnderline"/>
        </w:rPr>
        <w:t xml:space="preserve">the </w:t>
      </w:r>
      <w:r w:rsidRPr="00456FF8">
        <w:rPr>
          <w:rStyle w:val="Emphasis"/>
          <w:highlight w:val="cyan"/>
        </w:rPr>
        <w:t xml:space="preserve">borders </w:t>
      </w:r>
      <w:r w:rsidRPr="00D65DDB">
        <w:rPr>
          <w:rStyle w:val="Emphasis"/>
        </w:rPr>
        <w:t>of the nation-state</w:t>
      </w:r>
      <w:r w:rsidRPr="00CC29D7">
        <w:rPr>
          <w:sz w:val="16"/>
        </w:rPr>
        <w:t xml:space="preserve">. Social inequalities may blossom and flourish on </w:t>
      </w:r>
      <w:r w:rsidRPr="00D65DDB">
        <w:rPr>
          <w:rStyle w:val="StyleUnderline"/>
        </w:rPr>
        <w:t>the other side of the national garden fence</w:t>
      </w:r>
      <w:r w:rsidRPr="00CC29D7">
        <w:rPr>
          <w:sz w:val="16"/>
        </w:rPr>
        <w:t xml:space="preserve">, which </w:t>
      </w:r>
      <w:r w:rsidRPr="00D65DDB">
        <w:rPr>
          <w:rStyle w:val="StyleUnderline"/>
        </w:rPr>
        <w:t>is</w:t>
      </w:r>
      <w:r w:rsidRPr="00CC29D7">
        <w:rPr>
          <w:sz w:val="16"/>
        </w:rPr>
        <w:t xml:space="preserve">, at best cause for moral outrage, but </w:t>
      </w:r>
      <w:r w:rsidRPr="00D65DDB">
        <w:rPr>
          <w:rStyle w:val="Emphasis"/>
        </w:rPr>
        <w:t>politically irrelevant</w:t>
      </w:r>
      <w:r w:rsidRPr="00CC29D7">
        <w:rPr>
          <w:sz w:val="16"/>
        </w:rPr>
        <w:t>.</w:t>
      </w:r>
    </w:p>
    <w:p w14:paraId="5CC9AB63" w14:textId="77777777" w:rsidR="0018788E" w:rsidRPr="00CC29D7" w:rsidRDefault="0018788E" w:rsidP="0018788E">
      <w:pPr>
        <w:rPr>
          <w:sz w:val="16"/>
        </w:rPr>
      </w:pPr>
      <w:r w:rsidRPr="00CC29D7">
        <w:rPr>
          <w:sz w:val="16"/>
        </w:rPr>
        <w:t xml:space="preserve">A clear distinction must be made, therefore, between the reality of social inequality and the political problem of social inequality. </w:t>
      </w:r>
      <w:r w:rsidRPr="00D65DDB">
        <w:rPr>
          <w:rStyle w:val="StyleUnderline"/>
        </w:rPr>
        <w:t>National boundaries draw a sharp distinction</w:t>
      </w:r>
      <w:r w:rsidRPr="00CC29D7">
        <w:rPr>
          <w:sz w:val="16"/>
        </w:rPr>
        <w:t xml:space="preserve"> between politically relevant and irrelevant inequality. Inequalities within national societies are enormously magnified in perception; at the same time inequalities between national societies are faded out. </w:t>
      </w:r>
      <w:r w:rsidRPr="00D65DDB">
        <w:rPr>
          <w:rStyle w:val="StyleUnderline"/>
        </w:rPr>
        <w:t>The ‘</w:t>
      </w:r>
      <w:r w:rsidRPr="00456FF8">
        <w:rPr>
          <w:rStyle w:val="StyleUnderline"/>
          <w:highlight w:val="cyan"/>
        </w:rPr>
        <w:t xml:space="preserve">legitimation’ of global inequalities </w:t>
      </w:r>
      <w:r w:rsidRPr="002A317C">
        <w:rPr>
          <w:rStyle w:val="StyleUnderline"/>
        </w:rPr>
        <w:t xml:space="preserve">is </w:t>
      </w:r>
      <w:r w:rsidRPr="00456FF8">
        <w:rPr>
          <w:rStyle w:val="StyleUnderline"/>
          <w:highlight w:val="cyan"/>
        </w:rPr>
        <w:t>based on</w:t>
      </w:r>
      <w:r w:rsidRPr="00D65DDB">
        <w:rPr>
          <w:rStyle w:val="StyleUnderline"/>
        </w:rPr>
        <w:t xml:space="preserve"> an institutionalized ‘looking the other way’. </w:t>
      </w:r>
      <w:r w:rsidRPr="00D65DDB">
        <w:rPr>
          <w:rStyle w:val="Emphasis"/>
        </w:rPr>
        <w:t xml:space="preserve">The </w:t>
      </w:r>
      <w:r w:rsidRPr="00456FF8">
        <w:rPr>
          <w:rStyle w:val="Emphasis"/>
          <w:highlight w:val="cyan"/>
        </w:rPr>
        <w:t>national gaze</w:t>
      </w:r>
      <w:r w:rsidRPr="00D65DDB">
        <w:rPr>
          <w:rStyle w:val="Emphasis"/>
        </w:rPr>
        <w:t xml:space="preserve"> is ‘</w:t>
      </w:r>
      <w:r w:rsidRPr="00456FF8">
        <w:rPr>
          <w:rStyle w:val="Emphasis"/>
          <w:highlight w:val="cyan"/>
        </w:rPr>
        <w:t xml:space="preserve">freed’ from </w:t>
      </w:r>
      <w:r w:rsidRPr="00D65DDB">
        <w:rPr>
          <w:rStyle w:val="Emphasis"/>
        </w:rPr>
        <w:t xml:space="preserve">looking at the misery of </w:t>
      </w:r>
      <w:r w:rsidRPr="00456FF8">
        <w:rPr>
          <w:rStyle w:val="Emphasis"/>
          <w:highlight w:val="cyan"/>
        </w:rPr>
        <w:t>the world</w:t>
      </w:r>
      <w:r w:rsidRPr="00456FF8">
        <w:rPr>
          <w:rStyle w:val="StyleUnderline"/>
          <w:highlight w:val="cyan"/>
        </w:rPr>
        <w:t xml:space="preserve">. It operates by way of a </w:t>
      </w:r>
      <w:r w:rsidRPr="00456FF8">
        <w:rPr>
          <w:rStyle w:val="Emphasis"/>
          <w:highlight w:val="cyan"/>
        </w:rPr>
        <w:t>double exclusion: it excludes the excluded</w:t>
      </w:r>
      <w:r w:rsidRPr="00CC29D7">
        <w:rPr>
          <w:sz w:val="16"/>
        </w:rPr>
        <w:t xml:space="preserve">. And the </w:t>
      </w:r>
      <w:r w:rsidRPr="00D65DDB">
        <w:rPr>
          <w:rStyle w:val="StyleUnderline"/>
        </w:rPr>
        <w:t>social science</w:t>
      </w:r>
      <w:r w:rsidRPr="00CC29D7">
        <w:rPr>
          <w:sz w:val="16"/>
        </w:rPr>
        <w:t xml:space="preserve"> of inequality, which </w:t>
      </w:r>
      <w:r w:rsidRPr="00D65DDB">
        <w:rPr>
          <w:rStyle w:val="StyleUnderline"/>
        </w:rPr>
        <w:t>equates inequality with nation-state inequality</w:t>
      </w:r>
      <w:r w:rsidRPr="00CC29D7">
        <w:rPr>
          <w:sz w:val="16"/>
        </w:rPr>
        <w:t xml:space="preserve">, is unreflectively party to that. It is indeed astonishing how firmly </w:t>
      </w:r>
      <w:r w:rsidRPr="00D65DDB">
        <w:rPr>
          <w:rStyle w:val="Emphasis"/>
        </w:rPr>
        <w:t xml:space="preserve">global </w:t>
      </w:r>
      <w:r w:rsidRPr="00D65DDB">
        <w:rPr>
          <w:rStyle w:val="Emphasis"/>
        </w:rPr>
        <w:lastRenderedPageBreak/>
        <w:t>inequalities are ‘legitimated’</w:t>
      </w:r>
      <w:r w:rsidRPr="00CC29D7">
        <w:rPr>
          <w:sz w:val="16"/>
        </w:rPr>
        <w:t xml:space="preserve"> on the basis of tacit agreement </w:t>
      </w:r>
      <w:r w:rsidRPr="00D65DDB">
        <w:rPr>
          <w:rStyle w:val="StyleUnderline"/>
        </w:rPr>
        <w:t>between nation-state government and nation-state sociology</w:t>
      </w:r>
      <w:r w:rsidRPr="00CC29D7">
        <w:rPr>
          <w:sz w:val="16"/>
        </w:rPr>
        <w:t>—a sociology programmed to work on a nation-state basis and claiming to be value-free!</w:t>
      </w:r>
    </w:p>
    <w:p w14:paraId="3FC0EB94" w14:textId="77777777" w:rsidR="0018788E" w:rsidRPr="00CC29D7" w:rsidRDefault="0018788E" w:rsidP="0018788E">
      <w:pPr>
        <w:rPr>
          <w:sz w:val="16"/>
          <w:szCs w:val="16"/>
        </w:rPr>
      </w:pPr>
      <w:r w:rsidRPr="00CC29D7">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671A54D8" w14:textId="77777777" w:rsidR="0018788E" w:rsidRPr="00CC29D7" w:rsidRDefault="0018788E" w:rsidP="0018788E">
      <w:pPr>
        <w:rPr>
          <w:sz w:val="16"/>
          <w:szCs w:val="16"/>
        </w:rPr>
      </w:pPr>
      <w:r w:rsidRPr="00CC29D7">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7835D8A1" w14:textId="77777777" w:rsidR="0018788E" w:rsidRPr="00CC29D7" w:rsidRDefault="0018788E" w:rsidP="0018788E">
      <w:pPr>
        <w:rPr>
          <w:sz w:val="16"/>
          <w:szCs w:val="16"/>
        </w:rPr>
      </w:pPr>
      <w:r w:rsidRPr="00CC29D7">
        <w:rPr>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44C4837C" w14:textId="77777777" w:rsidR="0018788E" w:rsidRPr="00CC29D7" w:rsidRDefault="0018788E" w:rsidP="0018788E">
      <w:pPr>
        <w:rPr>
          <w:sz w:val="16"/>
          <w:szCs w:val="16"/>
        </w:rPr>
      </w:pPr>
      <w:r w:rsidRPr="00CC29D7">
        <w:rPr>
          <w:sz w:val="16"/>
          <w:szCs w:val="16"/>
        </w:rPr>
        <w:t>World Risk Society and Its Political Dynamics</w:t>
      </w:r>
    </w:p>
    <w:p w14:paraId="41F51492" w14:textId="77777777" w:rsidR="0018788E" w:rsidRPr="00CC29D7" w:rsidRDefault="0018788E" w:rsidP="0018788E">
      <w:pPr>
        <w:rPr>
          <w:sz w:val="16"/>
        </w:rPr>
      </w:pPr>
      <w:r w:rsidRPr="00CC29D7">
        <w:rPr>
          <w:rStyle w:val="StyleUnderline"/>
        </w:rPr>
        <w:t xml:space="preserve">Why is </w:t>
      </w:r>
      <w:r w:rsidRPr="00456FF8">
        <w:rPr>
          <w:rStyle w:val="StyleUnderline"/>
          <w:highlight w:val="cyan"/>
        </w:rPr>
        <w:t xml:space="preserve">the concept of </w:t>
      </w:r>
      <w:r w:rsidRPr="00456FF8">
        <w:rPr>
          <w:rStyle w:val="Emphasis"/>
          <w:highlight w:val="cyan"/>
        </w:rPr>
        <w:t>‘(world) risk</w:t>
      </w:r>
      <w:r w:rsidRPr="002A317C">
        <w:rPr>
          <w:rStyle w:val="Emphasis"/>
        </w:rPr>
        <w:t xml:space="preserve"> society’</w:t>
      </w:r>
      <w:r w:rsidRPr="00CC29D7">
        <w:rPr>
          <w:rStyle w:val="StyleUnderline"/>
        </w:rPr>
        <w:t xml:space="preserve"> so important</w:t>
      </w:r>
      <w:r w:rsidRPr="00CC29D7">
        <w:rPr>
          <w:sz w:val="16"/>
        </w:rPr>
        <w:t xml:space="preserve"> in order to understand the social and political dynamics and transformations at the beginning of the twenty-first century? (Beck 2009). </w:t>
      </w:r>
      <w:r w:rsidRPr="00CC29D7">
        <w:rPr>
          <w:rStyle w:val="StyleUnderline"/>
        </w:rPr>
        <w:t xml:space="preserve">It </w:t>
      </w:r>
      <w:r w:rsidRPr="00456FF8">
        <w:rPr>
          <w:rStyle w:val="StyleUnderline"/>
          <w:highlight w:val="cyan"/>
        </w:rPr>
        <w:t>is the accumulation of</w:t>
      </w:r>
      <w:r w:rsidRPr="00CC29D7">
        <w:rPr>
          <w:rStyle w:val="StyleUnderline"/>
        </w:rPr>
        <w:t xml:space="preserve"> risks—</w:t>
      </w:r>
      <w:r w:rsidRPr="00456FF8">
        <w:rPr>
          <w:rStyle w:val="Emphasis"/>
          <w:highlight w:val="cyan"/>
        </w:rPr>
        <w:t>ecological, financial, military, terrorist, biochemical and informational</w:t>
      </w:r>
      <w:r w:rsidRPr="00CC29D7">
        <w:rPr>
          <w:rStyle w:val="StyleUnderline"/>
        </w:rPr>
        <w:t>—</w:t>
      </w:r>
      <w:r w:rsidRPr="00456FF8">
        <w:rPr>
          <w:rStyle w:val="StyleUnderline"/>
          <w:highlight w:val="cyan"/>
        </w:rPr>
        <w:t xml:space="preserve">that has </w:t>
      </w:r>
      <w:r w:rsidRPr="00CC29D7">
        <w:rPr>
          <w:rStyle w:val="StyleUnderline"/>
        </w:rPr>
        <w:t xml:space="preserve">an </w:t>
      </w:r>
      <w:r w:rsidRPr="00456FF8">
        <w:rPr>
          <w:rStyle w:val="StyleUnderline"/>
          <w:highlight w:val="cyan"/>
        </w:rPr>
        <w:t xml:space="preserve">overwhelming presence </w:t>
      </w:r>
      <w:r w:rsidRPr="00CC29D7">
        <w:rPr>
          <w:rStyle w:val="StyleUnderline"/>
        </w:rPr>
        <w:t xml:space="preserve">in our world </w:t>
      </w:r>
      <w:r w:rsidRPr="00456FF8">
        <w:rPr>
          <w:rStyle w:val="StyleUnderline"/>
          <w:highlight w:val="cyan"/>
        </w:rPr>
        <w:t>today</w:t>
      </w:r>
      <w:r w:rsidRPr="00CC29D7">
        <w:rPr>
          <w:sz w:val="16"/>
        </w:rPr>
        <w:t xml:space="preserve">. To the extent that risk is experienced as omnipresent, </w:t>
      </w:r>
      <w:r w:rsidRPr="00456FF8">
        <w:rPr>
          <w:rStyle w:val="StyleUnderline"/>
          <w:highlight w:val="cyan"/>
        </w:rPr>
        <w:t xml:space="preserve">there are </w:t>
      </w:r>
      <w:r w:rsidRPr="00CC29D7">
        <w:rPr>
          <w:rStyle w:val="StyleUnderline"/>
        </w:rPr>
        <w:t xml:space="preserve">only three possible </w:t>
      </w:r>
      <w:r w:rsidRPr="00456FF8">
        <w:rPr>
          <w:rStyle w:val="StyleUnderline"/>
          <w:highlight w:val="cyan"/>
        </w:rPr>
        <w:t xml:space="preserve">reactions: </w:t>
      </w:r>
      <w:r w:rsidRPr="00456FF8">
        <w:rPr>
          <w:rStyle w:val="Emphasis"/>
          <w:highlight w:val="cyan"/>
        </w:rPr>
        <w:t>denial</w:t>
      </w:r>
      <w:r w:rsidRPr="00CC29D7">
        <w:rPr>
          <w:rStyle w:val="StyleUnderline"/>
        </w:rPr>
        <w:t xml:space="preserve">, apathy </w:t>
      </w:r>
      <w:r w:rsidRPr="00456FF8">
        <w:rPr>
          <w:rStyle w:val="StyleUnderline"/>
          <w:highlight w:val="cyan"/>
        </w:rPr>
        <w:t xml:space="preserve">and </w:t>
      </w:r>
      <w:r w:rsidRPr="00456FF8">
        <w:rPr>
          <w:rStyle w:val="Emphasis"/>
          <w:highlight w:val="cyan"/>
        </w:rPr>
        <w:t>transformation</w:t>
      </w:r>
      <w:r w:rsidRPr="00CC29D7">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72230DC9" w14:textId="77777777" w:rsidR="0018788E" w:rsidRPr="0096075A" w:rsidRDefault="0018788E" w:rsidP="0018788E">
      <w:pPr>
        <w:pStyle w:val="Heading4"/>
      </w:pPr>
      <w:bookmarkStart w:id="0" w:name="_Hlk90640170"/>
      <w:r>
        <w:rPr>
          <w:u w:val="single"/>
        </w:rPr>
        <w:t xml:space="preserve">Double </w:t>
      </w:r>
      <w:r w:rsidRPr="0096075A">
        <w:rPr>
          <w:u w:val="single"/>
        </w:rPr>
        <w:t>exclusion</w:t>
      </w:r>
      <w:r>
        <w:t xml:space="preserve"> predetermines the </w:t>
      </w:r>
      <w:r w:rsidRPr="0096075A">
        <w:rPr>
          <w:u w:val="single"/>
        </w:rPr>
        <w:t>parameters of violence</w:t>
      </w:r>
      <w:r>
        <w:t xml:space="preserve"> we can </w:t>
      </w:r>
      <w:r w:rsidRPr="00375D08">
        <w:rPr>
          <w:u w:val="single"/>
        </w:rPr>
        <w:t>conceptualize</w:t>
      </w:r>
      <w:r>
        <w:t xml:space="preserve">---attempts to </w:t>
      </w:r>
      <w:r>
        <w:rPr>
          <w:u w:val="single"/>
        </w:rPr>
        <w:t>filter out</w:t>
      </w:r>
      <w:r>
        <w:t xml:space="preserve"> the 1AC are </w:t>
      </w:r>
      <w:r w:rsidRPr="0096075A">
        <w:rPr>
          <w:u w:val="single"/>
        </w:rPr>
        <w:t>ontological-cosmological commitments</w:t>
      </w:r>
      <w:r>
        <w:t xml:space="preserve"> that </w:t>
      </w:r>
      <w:r w:rsidRPr="0096075A">
        <w:rPr>
          <w:u w:val="single"/>
        </w:rPr>
        <w:t>denigrate</w:t>
      </w:r>
      <w:r>
        <w:t xml:space="preserve"> and </w:t>
      </w:r>
      <w:r w:rsidRPr="0096075A">
        <w:rPr>
          <w:u w:val="single"/>
        </w:rPr>
        <w:t>minimize</w:t>
      </w:r>
      <w:r>
        <w:t xml:space="preserve"> life expression.</w:t>
      </w:r>
    </w:p>
    <w:p w14:paraId="45D4D5AD" w14:textId="77777777" w:rsidR="0018788E" w:rsidRPr="0056439C" w:rsidRDefault="0018788E" w:rsidP="0018788E">
      <w:r w:rsidRPr="001646B6">
        <w:rPr>
          <w:lang w:val="es-ES_tradnl"/>
        </w:rPr>
        <w:t xml:space="preserve">Tamara </w:t>
      </w:r>
      <w:r w:rsidRPr="001646B6">
        <w:rPr>
          <w:rStyle w:val="Style13ptBold"/>
          <w:lang w:val="es-ES_tradnl"/>
        </w:rPr>
        <w:t>Trownsell et al. 19</w:t>
      </w:r>
      <w:r w:rsidRPr="001646B6">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https://www.e-ir.info/2019/01/08/recrafting-international-relations-through-relationality/</w:t>
      </w:r>
    </w:p>
    <w:p w14:paraId="111618DB" w14:textId="77777777" w:rsidR="0018788E" w:rsidRPr="002E179B" w:rsidRDefault="0018788E" w:rsidP="0018788E">
      <w:pPr>
        <w:rPr>
          <w:sz w:val="16"/>
        </w:rPr>
      </w:pPr>
      <w:r w:rsidRPr="00456FF8">
        <w:rPr>
          <w:rStyle w:val="StyleUnderline"/>
          <w:highlight w:val="cyan"/>
        </w:rPr>
        <w:t xml:space="preserve">How we relate </w:t>
      </w:r>
      <w:r w:rsidRPr="0056439C">
        <w:rPr>
          <w:rStyle w:val="StyleUnderline"/>
        </w:rPr>
        <w:t xml:space="preserve">to others </w:t>
      </w:r>
      <w:r w:rsidRPr="00456FF8">
        <w:rPr>
          <w:rStyle w:val="StyleUnderline"/>
          <w:highlight w:val="cyan"/>
        </w:rPr>
        <w:t xml:space="preserve">should be a </w:t>
      </w:r>
      <w:r w:rsidRPr="00456FF8">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456FF8">
        <w:rPr>
          <w:rStyle w:val="StyleUnderline"/>
          <w:highlight w:val="cyan"/>
        </w:rPr>
        <w:t>states</w:t>
      </w:r>
      <w:r w:rsidRPr="002E179B">
        <w:rPr>
          <w:sz w:val="16"/>
        </w:rPr>
        <w:t xml:space="preserve">—and their interrelations </w:t>
      </w:r>
      <w:r w:rsidRPr="00456FF8">
        <w:rPr>
          <w:rStyle w:val="StyleUnderline"/>
          <w:highlight w:val="cyan"/>
        </w:rPr>
        <w:t xml:space="preserve">have </w:t>
      </w:r>
      <w:r w:rsidRPr="0056439C">
        <w:rPr>
          <w:rStyle w:val="StyleUnderline"/>
        </w:rPr>
        <w:t xml:space="preserve">historically </w:t>
      </w:r>
      <w:r w:rsidRPr="00456FF8">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456FF8">
        <w:rPr>
          <w:rStyle w:val="Emphasis"/>
          <w:highlight w:val="cyan"/>
        </w:rPr>
        <w:t xml:space="preserve">limiting </w:t>
      </w:r>
      <w:r w:rsidRPr="002E179B">
        <w:rPr>
          <w:rStyle w:val="Emphasis"/>
        </w:rPr>
        <w:t xml:space="preserve">the forms of interaction that potentially constitute </w:t>
      </w:r>
      <w:r w:rsidRPr="00456FF8">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w:t>
      </w:r>
      <w:r w:rsidRPr="002E179B">
        <w:rPr>
          <w:sz w:val="16"/>
        </w:rPr>
        <w:lastRenderedPageBreak/>
        <w:t xml:space="preserve">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456FF8">
        <w:rPr>
          <w:rStyle w:val="StyleUnderline"/>
          <w:highlight w:val="cyan"/>
        </w:rPr>
        <w:t>they have</w:t>
      </w:r>
      <w:r w:rsidRPr="00456FF8">
        <w:rPr>
          <w:sz w:val="16"/>
          <w:highlight w:val="cyan"/>
        </w:rPr>
        <w:t xml:space="preserve"> </w:t>
      </w:r>
      <w:r w:rsidRPr="002E179B">
        <w:rPr>
          <w:sz w:val="16"/>
        </w:rPr>
        <w:t xml:space="preserve">still </w:t>
      </w:r>
      <w:r w:rsidRPr="00456FF8">
        <w:rPr>
          <w:rStyle w:val="StyleUnderline"/>
          <w:highlight w:val="cyan"/>
        </w:rPr>
        <w:t xml:space="preserve">been founded on </w:t>
      </w:r>
      <w:r w:rsidRPr="002E179B">
        <w:rPr>
          <w:rStyle w:val="Emphasis"/>
        </w:rPr>
        <w:t xml:space="preserve">modern, </w:t>
      </w:r>
      <w:r w:rsidRPr="00456FF8">
        <w:rPr>
          <w:rStyle w:val="Emphasis"/>
          <w:highlight w:val="cyan"/>
        </w:rPr>
        <w:t>western ‘ontological’ assumptions</w:t>
      </w:r>
      <w:r w:rsidRPr="00456FF8">
        <w:rPr>
          <w:rStyle w:val="StyleUnderline"/>
          <w:highlight w:val="cyan"/>
        </w:rPr>
        <w:t xml:space="preserve"> </w:t>
      </w:r>
      <w:r w:rsidRPr="002E179B">
        <w:rPr>
          <w:rStyle w:val="StyleUnderline"/>
        </w:rPr>
        <w:t xml:space="preserve">about </w:t>
      </w:r>
      <w:r w:rsidRPr="0056439C">
        <w:rPr>
          <w:rStyle w:val="StyleUnderline"/>
        </w:rPr>
        <w:t xml:space="preserve">existence </w:t>
      </w:r>
      <w:r w:rsidRPr="00456FF8">
        <w:rPr>
          <w:rStyle w:val="StyleUnderline"/>
          <w:highlight w:val="cyan"/>
        </w:rPr>
        <w:t xml:space="preserve">that </w:t>
      </w:r>
      <w:r w:rsidRPr="0056439C">
        <w:rPr>
          <w:rStyle w:val="StyleUnderline"/>
        </w:rPr>
        <w:t xml:space="preserve">have </w:t>
      </w:r>
      <w:r w:rsidRPr="00456FF8">
        <w:rPr>
          <w:rStyle w:val="StyleUnderline"/>
          <w:highlight w:val="cyan"/>
        </w:rPr>
        <w:t xml:space="preserve">undercut </w:t>
      </w:r>
      <w:r w:rsidRPr="0056439C">
        <w:rPr>
          <w:rStyle w:val="StyleUnderline"/>
        </w:rPr>
        <w:t xml:space="preserve">their ability to reap the full benefits of other more robustly </w:t>
      </w:r>
      <w:r w:rsidRPr="00456FF8">
        <w:rPr>
          <w:rStyle w:val="StyleUnderline"/>
          <w:highlight w:val="cyan"/>
        </w:rPr>
        <w:t xml:space="preserve">relational </w:t>
      </w:r>
      <w:r w:rsidRPr="002E179B">
        <w:rPr>
          <w:rStyle w:val="StyleUnderline"/>
        </w:rPr>
        <w:t>ways</w:t>
      </w:r>
      <w:r w:rsidRPr="0056439C">
        <w:rPr>
          <w:rStyle w:val="StyleUnderline"/>
        </w:rPr>
        <w:t xml:space="preserve"> of </w:t>
      </w:r>
      <w:r w:rsidRPr="00456FF8">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456FF8">
        <w:rPr>
          <w:rStyle w:val="StyleUnderline"/>
          <w:highlight w:val="cyan"/>
        </w:rPr>
        <w:t xml:space="preserve">the call </w:t>
      </w:r>
      <w:r w:rsidRPr="0056439C">
        <w:rPr>
          <w:rStyle w:val="StyleUnderline"/>
        </w:rPr>
        <w:t xml:space="preserve">that we are making here </w:t>
      </w:r>
      <w:r w:rsidRPr="00456FF8">
        <w:rPr>
          <w:rStyle w:val="StyleUnderline"/>
          <w:highlight w:val="cyan"/>
        </w:rPr>
        <w:t xml:space="preserve">is </w:t>
      </w:r>
      <w:r w:rsidRPr="00456FF8">
        <w:rPr>
          <w:rStyle w:val="Emphasis"/>
          <w:highlight w:val="cyan"/>
        </w:rPr>
        <w:t xml:space="preserve">not just </w:t>
      </w:r>
      <w:r w:rsidRPr="002E179B">
        <w:rPr>
          <w:rStyle w:val="Emphasis"/>
        </w:rPr>
        <w:t xml:space="preserve">about </w:t>
      </w:r>
      <w:r w:rsidRPr="00456FF8">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17C43638" w14:textId="77777777" w:rsidR="0018788E" w:rsidRPr="0056439C" w:rsidRDefault="0018788E" w:rsidP="0018788E">
      <w:pPr>
        <w:rPr>
          <w:rStyle w:val="StyleUnderline"/>
        </w:rPr>
      </w:pPr>
      <w:r w:rsidRPr="002E179B">
        <w:rPr>
          <w:sz w:val="16"/>
        </w:rPr>
        <w:t xml:space="preserve">Since </w:t>
      </w:r>
      <w:r w:rsidRPr="00456FF8">
        <w:rPr>
          <w:rStyle w:val="StyleUnderline"/>
          <w:highlight w:val="cyan"/>
        </w:rPr>
        <w:t xml:space="preserve">the issue </w:t>
      </w:r>
      <w:r w:rsidRPr="0056439C">
        <w:rPr>
          <w:rStyle w:val="StyleUnderline"/>
        </w:rPr>
        <w:t xml:space="preserve">at hand </w:t>
      </w:r>
      <w:r w:rsidRPr="00456FF8">
        <w:rPr>
          <w:rStyle w:val="StyleUnderline"/>
          <w:highlight w:val="cyan"/>
        </w:rPr>
        <w:t xml:space="preserve">is </w:t>
      </w:r>
      <w:r w:rsidRPr="0056439C">
        <w:rPr>
          <w:rStyle w:val="StyleUnderline"/>
        </w:rPr>
        <w:t xml:space="preserve">about </w:t>
      </w:r>
      <w:r w:rsidRPr="00456FF8">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5D60BFB5" w14:textId="77777777" w:rsidR="0018788E" w:rsidRPr="002E179B" w:rsidRDefault="0018788E" w:rsidP="0018788E">
      <w:pPr>
        <w:rPr>
          <w:sz w:val="14"/>
        </w:rPr>
      </w:pPr>
      <w:r w:rsidRPr="00456FF8">
        <w:rPr>
          <w:rStyle w:val="StyleUnderline"/>
          <w:highlight w:val="cyan"/>
        </w:rPr>
        <w:t>The</w:t>
      </w:r>
      <w:r w:rsidRPr="00456FF8">
        <w:rPr>
          <w:sz w:val="14"/>
          <w:highlight w:val="cyan"/>
        </w:rPr>
        <w:t xml:space="preserve"> </w:t>
      </w:r>
      <w:r w:rsidRPr="002E179B">
        <w:rPr>
          <w:sz w:val="14"/>
        </w:rPr>
        <w:t xml:space="preserve">general </w:t>
      </w:r>
      <w:r w:rsidRPr="00456FF8">
        <w:rPr>
          <w:rStyle w:val="StyleUnderline"/>
          <w:highlight w:val="cyan"/>
        </w:rPr>
        <w:t>inability</w:t>
      </w:r>
      <w:r w:rsidRPr="00456FF8">
        <w:rPr>
          <w:sz w:val="14"/>
          <w:highlight w:val="cyan"/>
        </w:rPr>
        <w:t xml:space="preserve"> </w:t>
      </w:r>
      <w:r w:rsidRPr="002E179B">
        <w:rPr>
          <w:sz w:val="14"/>
        </w:rPr>
        <w:t xml:space="preserve">both in the field and discipline of international relations </w:t>
      </w:r>
      <w:r w:rsidRPr="00456FF8">
        <w:rPr>
          <w:rStyle w:val="StyleUnderline"/>
          <w:highlight w:val="cyan"/>
        </w:rPr>
        <w:t xml:space="preserve">to recognize </w:t>
      </w:r>
      <w:r w:rsidRPr="0056439C">
        <w:rPr>
          <w:rStyle w:val="StyleUnderline"/>
        </w:rPr>
        <w:t xml:space="preserve">when and how one and </w:t>
      </w:r>
      <w:r w:rsidRPr="00456FF8">
        <w:rPr>
          <w:rStyle w:val="StyleUnderline"/>
          <w:highlight w:val="cyan"/>
        </w:rPr>
        <w:t>other</w:t>
      </w:r>
      <w:r w:rsidRPr="005B5771">
        <w:rPr>
          <w:rStyle w:val="StyleUnderline"/>
        </w:rPr>
        <w:t>s are</w:t>
      </w:r>
      <w:r w:rsidRPr="0056439C">
        <w:rPr>
          <w:rStyle w:val="StyleUnderline"/>
        </w:rPr>
        <w:t xml:space="preserve"> engaging </w:t>
      </w:r>
      <w:r w:rsidRPr="00456FF8">
        <w:rPr>
          <w:rStyle w:val="StyleUnderline"/>
          <w:highlight w:val="cyan"/>
        </w:rPr>
        <w:t>existence</w:t>
      </w:r>
      <w:r w:rsidRPr="0056439C">
        <w:rPr>
          <w:rStyle w:val="StyleUnderline"/>
        </w:rPr>
        <w:t xml:space="preserve"> from very distinct ontological points of departure </w:t>
      </w:r>
      <w:r w:rsidRPr="00456FF8">
        <w:rPr>
          <w:rStyle w:val="StyleUnderline"/>
          <w:highlight w:val="cyan"/>
        </w:rPr>
        <w:t xml:space="preserve">has </w:t>
      </w:r>
      <w:r w:rsidRPr="0056439C">
        <w:rPr>
          <w:rStyle w:val="StyleUnderline"/>
        </w:rPr>
        <w:t xml:space="preserve">had a </w:t>
      </w:r>
      <w:r w:rsidRPr="00456FF8">
        <w:rPr>
          <w:rStyle w:val="Emphasis"/>
          <w:highlight w:val="cyan"/>
        </w:rPr>
        <w:t xml:space="preserve">serious impact in </w:t>
      </w:r>
      <w:r w:rsidRPr="002E179B">
        <w:rPr>
          <w:rStyle w:val="Emphasis"/>
        </w:rPr>
        <w:t xml:space="preserve">terms of both </w:t>
      </w:r>
      <w:r w:rsidRPr="00456FF8">
        <w:rPr>
          <w:rStyle w:val="Emphasis"/>
          <w:highlight w:val="cyan"/>
        </w:rPr>
        <w:t xml:space="preserve">politics and knowledge </w:t>
      </w:r>
      <w:r w:rsidRPr="002E179B">
        <w:rPr>
          <w:rStyle w:val="Emphasis"/>
        </w:rPr>
        <w:t>production</w:t>
      </w:r>
      <w:r w:rsidRPr="0056439C">
        <w:rPr>
          <w:rStyle w:val="StyleUnderline"/>
        </w:rPr>
        <w:t xml:space="preserve">. </w:t>
      </w:r>
      <w:r w:rsidRPr="00456FF8">
        <w:rPr>
          <w:rStyle w:val="StyleUnderline"/>
          <w:highlight w:val="cyan"/>
        </w:rPr>
        <w:t>Promoted through</w:t>
      </w:r>
      <w:r w:rsidRPr="00456FF8">
        <w:rPr>
          <w:sz w:val="14"/>
          <w:highlight w:val="cyan"/>
        </w:rPr>
        <w:t xml:space="preserve"> </w:t>
      </w:r>
      <w:r w:rsidRPr="002E179B">
        <w:rPr>
          <w:sz w:val="14"/>
        </w:rPr>
        <w:t xml:space="preserve">globally replicated </w:t>
      </w:r>
      <w:r w:rsidRPr="0056439C">
        <w:rPr>
          <w:rStyle w:val="StyleUnderline"/>
        </w:rPr>
        <w:t xml:space="preserve">institutions including </w:t>
      </w:r>
      <w:r w:rsidRPr="00456FF8">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456FF8">
        <w:rPr>
          <w:rStyle w:val="StyleUnderline"/>
          <w:highlight w:val="cyan"/>
        </w:rPr>
        <w:t xml:space="preserve">separation has become </w:t>
      </w:r>
      <w:r w:rsidRPr="0056439C">
        <w:rPr>
          <w:rStyle w:val="StyleUnderline"/>
        </w:rPr>
        <w:t xml:space="preserve">so </w:t>
      </w:r>
      <w:r w:rsidRPr="00456FF8">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456FF8">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63A779E3" w14:textId="77777777" w:rsidR="0018788E" w:rsidRPr="002E179B" w:rsidRDefault="0018788E" w:rsidP="0018788E">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456FF8">
        <w:rPr>
          <w:rStyle w:val="Emphasis"/>
          <w:highlight w:val="cyan"/>
        </w:rPr>
        <w:t xml:space="preserve">life expressions are </w:t>
      </w:r>
      <w:r w:rsidRPr="002E179B">
        <w:rPr>
          <w:rStyle w:val="Emphasis"/>
        </w:rPr>
        <w:t>often “othered” and “</w:t>
      </w:r>
      <w:r w:rsidRPr="00456FF8">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456FF8">
        <w:rPr>
          <w:rStyle w:val="Emphasis"/>
          <w:highlight w:val="cyan"/>
        </w:rPr>
        <w:t>Denigration</w:t>
      </w:r>
      <w:r w:rsidRPr="00456FF8">
        <w:rPr>
          <w:sz w:val="16"/>
          <w:highlight w:val="cyan"/>
        </w:rPr>
        <w:t xml:space="preserve"> </w:t>
      </w:r>
      <w:r w:rsidRPr="002E179B">
        <w:rPr>
          <w:sz w:val="16"/>
        </w:rPr>
        <w:t xml:space="preserve">also </w:t>
      </w:r>
      <w:r w:rsidRPr="00456FF8">
        <w:rPr>
          <w:rStyle w:val="Emphasis"/>
          <w:highlight w:val="cyan"/>
        </w:rPr>
        <w:t>becomes evident</w:t>
      </w:r>
      <w:r w:rsidRPr="00456FF8">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456FF8">
        <w:rPr>
          <w:rStyle w:val="StyleUnderline"/>
          <w:highlight w:val="cyan"/>
        </w:rPr>
        <w:t xml:space="preserve">groups </w:t>
      </w:r>
      <w:r w:rsidRPr="0056439C">
        <w:rPr>
          <w:rStyle w:val="StyleUnderline"/>
        </w:rPr>
        <w:t xml:space="preserve">abound that </w:t>
      </w:r>
      <w:r w:rsidRPr="00456FF8">
        <w:rPr>
          <w:rStyle w:val="StyleUnderline"/>
          <w:highlight w:val="cyan"/>
        </w:rPr>
        <w:t xml:space="preserve">have </w:t>
      </w:r>
      <w:r w:rsidRPr="00456FF8">
        <w:rPr>
          <w:rStyle w:val="Emphasis"/>
          <w:highlight w:val="cyan"/>
        </w:rPr>
        <w:t xml:space="preserve">not been deemed worthy of </w:t>
      </w:r>
      <w:r w:rsidRPr="002E179B">
        <w:rPr>
          <w:rStyle w:val="Emphasis"/>
        </w:rPr>
        <w:t xml:space="preserve">civil </w:t>
      </w:r>
      <w:r w:rsidRPr="00456FF8">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456FF8">
        <w:rPr>
          <w:rStyle w:val="StyleUnderline"/>
          <w:highlight w:val="cyan"/>
        </w:rPr>
        <w:t xml:space="preserve">Others have been </w:t>
      </w:r>
      <w:r w:rsidRPr="0056439C">
        <w:rPr>
          <w:rStyle w:val="StyleUnderline"/>
        </w:rPr>
        <w:t xml:space="preserve">the </w:t>
      </w:r>
      <w:r w:rsidRPr="00456FF8">
        <w:rPr>
          <w:rStyle w:val="StyleUnderline"/>
          <w:highlight w:val="cyan"/>
        </w:rPr>
        <w:t>targets of state</w:t>
      </w:r>
      <w:r w:rsidRPr="0056439C">
        <w:rPr>
          <w:rStyle w:val="StyleUnderline"/>
        </w:rPr>
        <w:t xml:space="preserve">-led </w:t>
      </w:r>
      <w:r w:rsidRPr="00456FF8">
        <w:rPr>
          <w:rStyle w:val="StyleUnderline"/>
          <w:highlight w:val="cyan"/>
        </w:rPr>
        <w:t>violence through</w:t>
      </w:r>
      <w:r w:rsidRPr="00456FF8">
        <w:rPr>
          <w:sz w:val="16"/>
          <w:highlight w:val="cyan"/>
        </w:rPr>
        <w:t xml:space="preserve"> </w:t>
      </w:r>
      <w:r w:rsidRPr="002E179B">
        <w:rPr>
          <w:sz w:val="16"/>
        </w:rPr>
        <w:t xml:space="preserve">national </w:t>
      </w:r>
      <w:r w:rsidRPr="002E179B">
        <w:rPr>
          <w:rStyle w:val="Emphasis"/>
        </w:rPr>
        <w:t xml:space="preserve">forced </w:t>
      </w:r>
      <w:r w:rsidRPr="00456FF8">
        <w:rPr>
          <w:rStyle w:val="Emphasis"/>
          <w:highlight w:val="cyan"/>
        </w:rPr>
        <w:t>sterilization</w:t>
      </w:r>
      <w:r w:rsidRPr="00456FF8">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456FF8">
        <w:rPr>
          <w:rStyle w:val="Emphasis"/>
          <w:highlight w:val="cyan"/>
        </w:rPr>
        <w:t>relations</w:t>
      </w:r>
      <w:r w:rsidRPr="002E179B">
        <w:rPr>
          <w:rStyle w:val="Emphasis"/>
        </w:rPr>
        <w:t xml:space="preserve">hip </w:t>
      </w:r>
      <w:r w:rsidRPr="00456FF8">
        <w:rPr>
          <w:rStyle w:val="Emphasis"/>
          <w:highlight w:val="cyan"/>
        </w:rPr>
        <w:t xml:space="preserve">with </w:t>
      </w:r>
      <w:r w:rsidRPr="002E179B">
        <w:rPr>
          <w:rStyle w:val="Emphasis"/>
        </w:rPr>
        <w:t xml:space="preserve">the beings of </w:t>
      </w:r>
      <w:r w:rsidRPr="00456FF8">
        <w:rPr>
          <w:rStyle w:val="Emphasis"/>
          <w:highlight w:val="cyan"/>
        </w:rPr>
        <w:t>land, water, air, plants and animals</w:t>
      </w:r>
      <w:r w:rsidRPr="00456FF8">
        <w:rPr>
          <w:rStyle w:val="StyleUnderline"/>
          <w:highlight w:val="cyan"/>
        </w:rPr>
        <w:t xml:space="preserve"> </w:t>
      </w:r>
      <w:r w:rsidRPr="0056439C">
        <w:rPr>
          <w:rStyle w:val="StyleUnderline"/>
        </w:rPr>
        <w:t xml:space="preserve">often </w:t>
      </w:r>
      <w:r w:rsidRPr="00456FF8">
        <w:rPr>
          <w:rStyle w:val="StyleUnderline"/>
          <w:highlight w:val="cyan"/>
        </w:rPr>
        <w:t xml:space="preserve">come into </w:t>
      </w:r>
      <w:r w:rsidRPr="0056439C">
        <w:rPr>
          <w:rStyle w:val="StyleUnderline"/>
        </w:rPr>
        <w:t xml:space="preserve">direct </w:t>
      </w:r>
      <w:r w:rsidRPr="00456FF8">
        <w:rPr>
          <w:rStyle w:val="StyleUnderline"/>
          <w:highlight w:val="cyan"/>
        </w:rPr>
        <w:t xml:space="preserve">conflict with </w:t>
      </w:r>
      <w:r w:rsidRPr="0056439C">
        <w:rPr>
          <w:rStyle w:val="StyleUnderline"/>
        </w:rPr>
        <w:t>“</w:t>
      </w:r>
      <w:r w:rsidRPr="00456FF8">
        <w:rPr>
          <w:rStyle w:val="StyleUnderline"/>
          <w:highlight w:val="cyan"/>
        </w:rPr>
        <w:t>national interests</w:t>
      </w:r>
      <w:r w:rsidRPr="0056439C">
        <w:rPr>
          <w:rStyle w:val="StyleUnderline"/>
        </w:rPr>
        <w:t xml:space="preserve">,” international treaties, foreign direct </w:t>
      </w:r>
      <w:r w:rsidRPr="0056439C">
        <w:rPr>
          <w:rStyle w:val="StyleUnderline"/>
        </w:rPr>
        <w:lastRenderedPageBreak/>
        <w:t>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2AFBF253" w14:textId="77777777" w:rsidR="0018788E" w:rsidRPr="00375D08" w:rsidRDefault="0018788E" w:rsidP="0018788E">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456FF8">
        <w:rPr>
          <w:rStyle w:val="StyleUnderline"/>
          <w:highlight w:val="cyan"/>
        </w:rPr>
        <w:t>the conceptual capacity</w:t>
      </w:r>
      <w:r w:rsidRPr="0056439C">
        <w:rPr>
          <w:rStyle w:val="StyleUnderline"/>
        </w:rPr>
        <w:t xml:space="preserve"> of the discipline </w:t>
      </w:r>
      <w:r w:rsidRPr="00456FF8">
        <w:rPr>
          <w:rStyle w:val="StyleUnderline"/>
          <w:highlight w:val="cyan"/>
        </w:rPr>
        <w:t xml:space="preserve">to </w:t>
      </w:r>
      <w:r w:rsidRPr="0056439C">
        <w:rPr>
          <w:rStyle w:val="StyleUnderline"/>
        </w:rPr>
        <w:t xml:space="preserve">grasp and </w:t>
      </w:r>
      <w:r w:rsidRPr="00456FF8">
        <w:rPr>
          <w:rStyle w:val="StyleUnderline"/>
          <w:highlight w:val="cyan"/>
        </w:rPr>
        <w:t xml:space="preserve">respond </w:t>
      </w:r>
      <w:r w:rsidRPr="0056439C">
        <w:rPr>
          <w:rStyle w:val="StyleUnderline"/>
        </w:rPr>
        <w:t xml:space="preserve">to these ways of knowing </w:t>
      </w:r>
      <w:r w:rsidRPr="00456FF8">
        <w:rPr>
          <w:rStyle w:val="StyleUnderline"/>
          <w:highlight w:val="cyan"/>
        </w:rPr>
        <w:t xml:space="preserve">is </w:t>
      </w:r>
      <w:r w:rsidRPr="00456FF8">
        <w:rPr>
          <w:rStyle w:val="Emphasis"/>
          <w:highlight w:val="cyan"/>
        </w:rPr>
        <w:t>limited</w:t>
      </w:r>
      <w:r w:rsidRPr="002E179B">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456FF8">
        <w:rPr>
          <w:rStyle w:val="StyleUnderline"/>
          <w:highlight w:val="cyan"/>
        </w:rPr>
        <w:t xml:space="preserve">we </w:t>
      </w:r>
      <w:r w:rsidRPr="0056439C">
        <w:rPr>
          <w:rStyle w:val="StyleUnderline"/>
        </w:rPr>
        <w:t xml:space="preserve">keep </w:t>
      </w:r>
      <w:r w:rsidRPr="00456FF8">
        <w:rPr>
          <w:rStyle w:val="StyleUnderline"/>
          <w:highlight w:val="cyan"/>
        </w:rPr>
        <w:t>study</w:t>
      </w:r>
      <w:r w:rsidRPr="0056439C">
        <w:rPr>
          <w:rStyle w:val="StyleUnderline"/>
        </w:rPr>
        <w:t xml:space="preserve">ing these cosmologies </w:t>
      </w:r>
      <w:r w:rsidRPr="00456FF8">
        <w:rPr>
          <w:rStyle w:val="StyleUnderline"/>
          <w:highlight w:val="cyan"/>
        </w:rPr>
        <w:t xml:space="preserve">through </w:t>
      </w:r>
      <w:r w:rsidRPr="00456FF8">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456FF8">
        <w:rPr>
          <w:rStyle w:val="StyleUnderline"/>
          <w:highlight w:val="cyan"/>
        </w:rPr>
        <w:t xml:space="preserve">our </w:t>
      </w:r>
      <w:r w:rsidRPr="00456FF8">
        <w:rPr>
          <w:rStyle w:val="Emphasis"/>
          <w:highlight w:val="cyan"/>
        </w:rPr>
        <w:t>ontological parochialism</w:t>
      </w:r>
      <w:r w:rsidRPr="00456FF8">
        <w:rPr>
          <w:rStyle w:val="StyleUnderline"/>
          <w:highlight w:val="cyan"/>
        </w:rPr>
        <w:t xml:space="preserve"> </w:t>
      </w:r>
      <w:r w:rsidRPr="0056439C">
        <w:rPr>
          <w:rStyle w:val="StyleUnderline"/>
        </w:rPr>
        <w:t xml:space="preserve">still </w:t>
      </w:r>
      <w:r w:rsidRPr="00456FF8">
        <w:rPr>
          <w:rStyle w:val="StyleUnderline"/>
          <w:highlight w:val="cyan"/>
        </w:rPr>
        <w:t xml:space="preserve">translates into </w:t>
      </w:r>
      <w:r w:rsidRPr="00456FF8">
        <w:rPr>
          <w:rStyle w:val="Emphasis"/>
          <w:highlight w:val="cyan"/>
        </w:rPr>
        <w:t xml:space="preserve">epistemic violence by not being able to </w:t>
      </w:r>
      <w:r w:rsidRPr="002E179B">
        <w:rPr>
          <w:rStyle w:val="Emphasis"/>
        </w:rPr>
        <w:t xml:space="preserve">hear, understand, </w:t>
      </w:r>
      <w:r w:rsidRPr="00456FF8">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456FF8">
        <w:rPr>
          <w:rStyle w:val="StyleUnderline"/>
          <w:highlight w:val="cyan"/>
        </w:rPr>
        <w:t xml:space="preserve">we </w:t>
      </w:r>
      <w:r w:rsidRPr="0056439C">
        <w:rPr>
          <w:rStyle w:val="StyleUnderline"/>
        </w:rPr>
        <w:t xml:space="preserve">continue to generate a </w:t>
      </w:r>
      <w:r w:rsidRPr="00456FF8">
        <w:rPr>
          <w:rStyle w:val="Emphasis"/>
          <w:highlight w:val="cyan"/>
        </w:rPr>
        <w:t>skewed picture</w:t>
      </w:r>
      <w:r w:rsidRPr="00456FF8">
        <w:rPr>
          <w:rStyle w:val="StyleUnderline"/>
          <w:highlight w:val="cyan"/>
        </w:rPr>
        <w:t xml:space="preserve"> </w:t>
      </w:r>
      <w:r w:rsidRPr="0056439C">
        <w:rPr>
          <w:rStyle w:val="StyleUnderline"/>
        </w:rPr>
        <w:t xml:space="preserve">of the kinds of knowing and being practiced </w:t>
      </w:r>
      <w:r w:rsidRPr="00456FF8">
        <w:rPr>
          <w:rStyle w:val="StyleUnderline"/>
          <w:highlight w:val="cyan"/>
        </w:rPr>
        <w:t xml:space="preserve">in </w:t>
      </w:r>
      <w:r w:rsidRPr="002E179B">
        <w:rPr>
          <w:rStyle w:val="Emphasis"/>
        </w:rPr>
        <w:t xml:space="preserve">distinct parts of the world and subsequently of </w:t>
      </w:r>
      <w:r w:rsidRPr="00456FF8">
        <w:rPr>
          <w:rStyle w:val="Emphasis"/>
          <w:highlight w:val="cyan"/>
        </w:rPr>
        <w:t>world politics</w:t>
      </w:r>
      <w:r w:rsidRPr="002E179B">
        <w:rPr>
          <w:sz w:val="16"/>
        </w:rPr>
        <w:t xml:space="preserve">. Consequently </w:t>
      </w:r>
      <w:r w:rsidRPr="00456FF8">
        <w:rPr>
          <w:rStyle w:val="StyleUnderline"/>
          <w:highlight w:val="cyan"/>
        </w:rPr>
        <w:t xml:space="preserve">the </w:t>
      </w:r>
      <w:r w:rsidRPr="0056439C">
        <w:rPr>
          <w:rStyle w:val="StyleUnderline"/>
        </w:rPr>
        <w:t>resulting “</w:t>
      </w:r>
      <w:r w:rsidRPr="00456FF8">
        <w:rPr>
          <w:rStyle w:val="StyleUnderline"/>
          <w:highlight w:val="cyan"/>
        </w:rPr>
        <w:t>intelligibility gap</w:t>
      </w:r>
      <w:r w:rsidRPr="0056439C">
        <w:rPr>
          <w:rStyle w:val="StyleUnderline"/>
        </w:rPr>
        <w:t>”</w:t>
      </w:r>
      <w:r w:rsidRPr="002E179B">
        <w:rPr>
          <w:sz w:val="16"/>
        </w:rPr>
        <w:t xml:space="preserve"> still </w:t>
      </w:r>
      <w:r w:rsidRPr="00456FF8">
        <w:rPr>
          <w:rStyle w:val="StyleUnderline"/>
          <w:highlight w:val="cyan"/>
        </w:rPr>
        <w:t xml:space="preserve">reinforces certain ways </w:t>
      </w:r>
      <w:r w:rsidRPr="0056439C">
        <w:rPr>
          <w:rStyle w:val="StyleUnderline"/>
        </w:rPr>
        <w:t xml:space="preserve">of being and knowing in the world </w:t>
      </w:r>
      <w:r w:rsidRPr="00456FF8">
        <w:rPr>
          <w:rStyle w:val="StyleUnderline"/>
          <w:highlight w:val="cyan"/>
        </w:rPr>
        <w:t xml:space="preserve">as more legitimate </w:t>
      </w:r>
      <w:r w:rsidRPr="0056439C">
        <w:rPr>
          <w:rStyle w:val="StyleUnderline"/>
        </w:rPr>
        <w:t xml:space="preserve">or acceptable than others, thus </w:t>
      </w:r>
      <w:r w:rsidRPr="00456FF8">
        <w:rPr>
          <w:rStyle w:val="StyleUnderline"/>
          <w:highlight w:val="cyan"/>
        </w:rPr>
        <w:t xml:space="preserve">reinforcing </w:t>
      </w:r>
      <w:r w:rsidRPr="0056439C">
        <w:rPr>
          <w:rStyle w:val="StyleUnderline"/>
        </w:rPr>
        <w:t xml:space="preserve">the source of </w:t>
      </w:r>
      <w:r w:rsidRPr="00456FF8">
        <w:rPr>
          <w:rStyle w:val="Emphasis"/>
          <w:highlight w:val="cyan"/>
        </w:rPr>
        <w:t>cosmological insecurity</w:t>
      </w:r>
      <w:r w:rsidRPr="00456FF8">
        <w:rPr>
          <w:rStyle w:val="StyleUnderline"/>
          <w:highlight w:val="cyan"/>
        </w:rPr>
        <w:t xml:space="preserve"> for those </w:t>
      </w:r>
      <w:r w:rsidRPr="0056439C">
        <w:rPr>
          <w:rStyle w:val="StyleUnderline"/>
        </w:rPr>
        <w:t xml:space="preserve">falling </w:t>
      </w:r>
      <w:r w:rsidRPr="00456FF8">
        <w:rPr>
          <w:rStyle w:val="StyleUnderline"/>
          <w:highlight w:val="cyan"/>
        </w:rPr>
        <w:t xml:space="preserve">outside </w:t>
      </w:r>
      <w:r w:rsidRPr="0056439C">
        <w:rPr>
          <w:rStyle w:val="StyleUnderline"/>
        </w:rPr>
        <w:t>these parameters.</w:t>
      </w:r>
    </w:p>
    <w:p w14:paraId="1E8C3378" w14:textId="77777777" w:rsidR="0018788E" w:rsidRPr="00E504AB" w:rsidRDefault="0018788E" w:rsidP="0018788E">
      <w:pPr>
        <w:pStyle w:val="Heading4"/>
        <w:rPr>
          <w:u w:val="single"/>
        </w:rPr>
      </w:pPr>
      <w:r>
        <w:t xml:space="preserve">The only </w:t>
      </w:r>
      <w:r w:rsidRPr="0096075A">
        <w:rPr>
          <w:u w:val="single"/>
        </w:rPr>
        <w:t>just response</w:t>
      </w:r>
      <w:r>
        <w:t xml:space="preserve"> is </w:t>
      </w:r>
      <w:r w:rsidRPr="0096075A">
        <w:rPr>
          <w:u w:val="single"/>
        </w:rPr>
        <w:t>post-Westphalian</w:t>
      </w:r>
      <w:r>
        <w:t>---the “</w:t>
      </w:r>
      <w:r w:rsidRPr="0096075A">
        <w:rPr>
          <w:u w:val="single"/>
        </w:rPr>
        <w:t>who</w:t>
      </w:r>
      <w:r>
        <w:t xml:space="preserve">” of justice determines </w:t>
      </w:r>
      <w:r w:rsidRPr="0096075A">
        <w:rPr>
          <w:u w:val="single"/>
        </w:rPr>
        <w:t>what we consider crisis</w:t>
      </w:r>
      <w:r>
        <w:t xml:space="preserve"> and how we </w:t>
      </w:r>
      <w:r w:rsidRPr="0096075A">
        <w:rPr>
          <w:u w:val="single"/>
        </w:rPr>
        <w:t>respon</w:t>
      </w:r>
      <w:r>
        <w:rPr>
          <w:u w:val="single"/>
        </w:rPr>
        <w:t>d</w:t>
      </w:r>
      <w:r>
        <w:t>---</w:t>
      </w:r>
      <w:r w:rsidRPr="00571354">
        <w:rPr>
          <w:u w:val="single"/>
        </w:rPr>
        <w:t>meta</w:t>
      </w:r>
      <w:r w:rsidRPr="0096075A">
        <w:rPr>
          <w:u w:val="single"/>
        </w:rPr>
        <w:t>-injustice</w:t>
      </w:r>
      <w:r>
        <w:t xml:space="preserve"> through </w:t>
      </w:r>
      <w:r w:rsidRPr="0096075A">
        <w:rPr>
          <w:u w:val="single"/>
        </w:rPr>
        <w:t>frame</w:t>
      </w:r>
      <w:r>
        <w:rPr>
          <w:u w:val="single"/>
        </w:rPr>
        <w:t>-</w:t>
      </w:r>
      <w:r w:rsidRPr="0096075A">
        <w:rPr>
          <w:u w:val="single"/>
        </w:rPr>
        <w:t>setting</w:t>
      </w:r>
      <w:r>
        <w:t xml:space="preserve"> determines who has </w:t>
      </w:r>
      <w:r w:rsidRPr="0096075A">
        <w:rPr>
          <w:u w:val="single"/>
        </w:rPr>
        <w:t>the right to have rights</w:t>
      </w:r>
      <w:r>
        <w:t>.</w:t>
      </w:r>
    </w:p>
    <w:p w14:paraId="039F49DB" w14:textId="77777777" w:rsidR="0018788E" w:rsidRPr="00A32A9A" w:rsidRDefault="0018788E" w:rsidP="0018788E">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0E10012" w14:textId="77777777" w:rsidR="0018788E" w:rsidRPr="00A32A9A" w:rsidRDefault="0018788E" w:rsidP="0018788E">
      <w:pPr>
        <w:rPr>
          <w:sz w:val="16"/>
        </w:rPr>
      </w:pPr>
      <w:r w:rsidRPr="00456FF8">
        <w:rPr>
          <w:rStyle w:val="StyleUnderline"/>
          <w:highlight w:val="cyan"/>
        </w:rPr>
        <w:t>Globalization is changing</w:t>
      </w:r>
      <w:r w:rsidRPr="00456FF8">
        <w:rPr>
          <w:sz w:val="16"/>
          <w:highlight w:val="cyan"/>
        </w:rPr>
        <w:t xml:space="preserve"> </w:t>
      </w:r>
      <w:r w:rsidRPr="00936CC7">
        <w:rPr>
          <w:sz w:val="16"/>
        </w:rPr>
        <w:t xml:space="preserve">the way we argue about </w:t>
      </w:r>
      <w:r w:rsidRPr="00456FF8">
        <w:rPr>
          <w:rStyle w:val="Emphasis"/>
          <w:highlight w:val="cyan"/>
        </w:rPr>
        <w:t>justice</w:t>
      </w:r>
      <w:r w:rsidRPr="00936CC7">
        <w:rPr>
          <w:sz w:val="16"/>
        </w:rPr>
        <w:t xml:space="preserve">.footnote1 Not so long ago, in the heyday of social democracy, </w:t>
      </w:r>
      <w:r w:rsidRPr="00456FF8">
        <w:rPr>
          <w:rStyle w:val="StyleUnderline"/>
          <w:highlight w:val="cyan"/>
        </w:rPr>
        <w:t xml:space="preserve">disputes </w:t>
      </w:r>
      <w:r w:rsidRPr="00AB40DE">
        <w:rPr>
          <w:rStyle w:val="StyleUnderline"/>
        </w:rPr>
        <w:t xml:space="preserve">about justice </w:t>
      </w:r>
      <w:r w:rsidRPr="00456FF8">
        <w:rPr>
          <w:rStyle w:val="Emphasis"/>
          <w:highlight w:val="cyan"/>
        </w:rPr>
        <w:t>presumed</w:t>
      </w:r>
      <w:r w:rsidRPr="00456FF8">
        <w:rPr>
          <w:sz w:val="16"/>
          <w:highlight w:val="cyan"/>
        </w:rPr>
        <w:t xml:space="preserve"> </w:t>
      </w:r>
      <w:r w:rsidRPr="00936CC7">
        <w:rPr>
          <w:sz w:val="16"/>
        </w:rPr>
        <w:t xml:space="preserve">what I shall call </w:t>
      </w:r>
      <w:r w:rsidRPr="00456FF8">
        <w:rPr>
          <w:rStyle w:val="Emphasis"/>
          <w:highlight w:val="cyan"/>
        </w:rPr>
        <w:t>a ‘</w:t>
      </w:r>
      <w:r w:rsidRPr="00936CC7">
        <w:rPr>
          <w:sz w:val="16"/>
        </w:rPr>
        <w:t>Keynesian-</w:t>
      </w:r>
      <w:r w:rsidRPr="00456FF8">
        <w:rPr>
          <w:rStyle w:val="Emphasis"/>
          <w:highlight w:val="cyan"/>
        </w:rPr>
        <w:t>Westphalian frame’</w:t>
      </w:r>
      <w:r w:rsidRPr="00AB40DE">
        <w:rPr>
          <w:rStyle w:val="Emphasis"/>
        </w:rPr>
        <w:t>.</w:t>
      </w:r>
      <w:r w:rsidRPr="00936CC7">
        <w:rPr>
          <w:sz w:val="16"/>
        </w:rPr>
        <w:t xml:space="preserve"> Typically played out </w:t>
      </w:r>
      <w:r w:rsidRPr="00456FF8">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456FF8">
        <w:rPr>
          <w:rStyle w:val="Emphasis"/>
          <w:highlight w:val="cyan"/>
        </w:rPr>
        <w:t>states</w:t>
      </w:r>
      <w:r w:rsidRPr="00936CC7">
        <w:rPr>
          <w:sz w:val="16"/>
        </w:rPr>
        <w:t xml:space="preserve">, </w:t>
      </w:r>
      <w:r w:rsidRPr="00AB40DE">
        <w:rPr>
          <w:rStyle w:val="StyleUnderline"/>
        </w:rPr>
        <w:t xml:space="preserve">arguments </w:t>
      </w:r>
      <w:r w:rsidRPr="00456FF8">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456FF8">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456FF8">
        <w:rPr>
          <w:rStyle w:val="StyleUnderline"/>
          <w:highlight w:val="cyan"/>
        </w:rPr>
        <w:t xml:space="preserve">a Westphalian </w:t>
      </w:r>
      <w:r w:rsidRPr="00AB40DE">
        <w:rPr>
          <w:rStyle w:val="StyleUnderline"/>
        </w:rPr>
        <w:t xml:space="preserve">political </w:t>
      </w:r>
      <w:r w:rsidRPr="00456FF8">
        <w:rPr>
          <w:rStyle w:val="StyleUnderline"/>
          <w:highlight w:val="cyan"/>
        </w:rPr>
        <w:t>imaginary</w:t>
      </w:r>
      <w:r w:rsidRPr="00936CC7">
        <w:rPr>
          <w:sz w:val="16"/>
        </w:rPr>
        <w:t xml:space="preserve">, which </w:t>
      </w:r>
      <w:r w:rsidRPr="00AB40DE">
        <w:rPr>
          <w:rStyle w:val="StyleUnderline"/>
        </w:rPr>
        <w:t xml:space="preserve">sharply </w:t>
      </w:r>
      <w:r w:rsidRPr="00456FF8">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456FF8">
        <w:rPr>
          <w:rStyle w:val="StyleUnderline"/>
          <w:highlight w:val="cyan"/>
        </w:rPr>
        <w:t xml:space="preserve">the </w:t>
      </w:r>
      <w:r w:rsidRPr="00AB40DE">
        <w:rPr>
          <w:rStyle w:val="StyleUnderline"/>
        </w:rPr>
        <w:t xml:space="preserve">Keynesian-Westphalian </w:t>
      </w:r>
      <w:r w:rsidRPr="00456FF8">
        <w:rPr>
          <w:rStyle w:val="StyleUnderline"/>
          <w:highlight w:val="cyan"/>
        </w:rPr>
        <w:t xml:space="preserve">frame was </w:t>
      </w:r>
      <w:r w:rsidRPr="00456FF8">
        <w:rPr>
          <w:rStyle w:val="Emphasis"/>
          <w:highlight w:val="cyan"/>
        </w:rPr>
        <w:t xml:space="preserve">taken for </w:t>
      </w:r>
      <w:r w:rsidRPr="00456FF8">
        <w:rPr>
          <w:rStyle w:val="Emphasis"/>
          <w:highlight w:val="cyan"/>
        </w:rPr>
        <w:lastRenderedPageBreak/>
        <w:t>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22CC7E25" w14:textId="77777777" w:rsidR="0018788E" w:rsidRPr="00936CC7" w:rsidRDefault="0018788E" w:rsidP="0018788E">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456FF8">
        <w:rPr>
          <w:rStyle w:val="Emphasis"/>
          <w:highlight w:val="cyan"/>
        </w:rPr>
        <w:t>the international’</w:t>
      </w:r>
      <w:r w:rsidRPr="00936CC7">
        <w:rPr>
          <w:sz w:val="16"/>
        </w:rPr>
        <w:t xml:space="preserve">, they </w:t>
      </w:r>
      <w:r w:rsidRPr="00AB40DE">
        <w:rPr>
          <w:rStyle w:val="StyleUnderline"/>
        </w:rPr>
        <w:t xml:space="preserve">were subsumed </w:t>
      </w:r>
      <w:r w:rsidRPr="00456FF8">
        <w:rPr>
          <w:rStyle w:val="StyleUnderline"/>
          <w:highlight w:val="cyan"/>
        </w:rPr>
        <w:t>within</w:t>
      </w:r>
      <w:r w:rsidRPr="00456FF8">
        <w:rPr>
          <w:sz w:val="16"/>
          <w:highlight w:val="cyan"/>
        </w:rPr>
        <w:t xml:space="preserve"> </w:t>
      </w:r>
      <w:r w:rsidRPr="00936CC7">
        <w:rPr>
          <w:sz w:val="16"/>
        </w:rPr>
        <w:t xml:space="preserve">a problematic that was focused primarily on matters of </w:t>
      </w:r>
      <w:r w:rsidRPr="00456FF8">
        <w:rPr>
          <w:rStyle w:val="Emphasis"/>
          <w:highlight w:val="cyan"/>
        </w:rPr>
        <w:t>security</w:t>
      </w:r>
      <w:r w:rsidRPr="00456FF8">
        <w:rPr>
          <w:rStyle w:val="StyleUnderline"/>
          <w:highlight w:val="cyan"/>
        </w:rPr>
        <w:t xml:space="preserve">, as opposed to </w:t>
      </w:r>
      <w:r w:rsidRPr="00456FF8">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1A100F7C" w14:textId="77777777" w:rsidR="0018788E" w:rsidRPr="0056593E" w:rsidRDefault="0018788E" w:rsidP="0018788E">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456FF8">
        <w:rPr>
          <w:rStyle w:val="StyleUnderline"/>
          <w:highlight w:val="cyan"/>
        </w:rPr>
        <w:t>argument focused</w:t>
      </w:r>
      <w:r w:rsidRPr="00936CC7">
        <w:rPr>
          <w:sz w:val="16"/>
        </w:rPr>
        <w:t xml:space="preserve">, in other words, </w:t>
      </w:r>
      <w:r w:rsidRPr="00456FF8">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456FF8">
        <w:rPr>
          <w:rStyle w:val="StyleUnderline"/>
          <w:highlight w:val="cyan"/>
        </w:rPr>
        <w:t>the ‘</w:t>
      </w:r>
      <w:r w:rsidRPr="00456FF8">
        <w:rPr>
          <w:rStyle w:val="Emphasis"/>
          <w:highlight w:val="cyan"/>
        </w:rPr>
        <w:t>what’</w:t>
      </w:r>
      <w:r w:rsidRPr="00456FF8">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456FF8">
        <w:rPr>
          <w:rStyle w:val="StyleUnderline"/>
          <w:highlight w:val="cyan"/>
        </w:rPr>
        <w:t xml:space="preserve">it went without saying </w:t>
      </w:r>
      <w:r w:rsidRPr="00AB40DE">
        <w:rPr>
          <w:rStyle w:val="StyleUnderline"/>
        </w:rPr>
        <w:t xml:space="preserve">that the </w:t>
      </w:r>
      <w:r w:rsidRPr="00456FF8">
        <w:rPr>
          <w:rStyle w:val="Emphasis"/>
          <w:highlight w:val="cyan"/>
        </w:rPr>
        <w:t xml:space="preserve">‘who’ </w:t>
      </w:r>
      <w:r w:rsidRPr="0056593E">
        <w:rPr>
          <w:rStyle w:val="StyleUnderline"/>
        </w:rPr>
        <w:t>was the national citizenry.</w:t>
      </w:r>
    </w:p>
    <w:p w14:paraId="752ECACE" w14:textId="77777777" w:rsidR="0018788E" w:rsidRPr="00936CC7" w:rsidRDefault="0018788E" w:rsidP="0018788E">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456FF8">
        <w:rPr>
          <w:rStyle w:val="Emphasis"/>
          <w:highlight w:val="cyan"/>
        </w:rPr>
        <w:t>social processes</w:t>
      </w:r>
      <w:r w:rsidRPr="00456FF8">
        <w:rPr>
          <w:sz w:val="16"/>
          <w:highlight w:val="cyan"/>
        </w:rPr>
        <w:t xml:space="preserve"> </w:t>
      </w:r>
      <w:r w:rsidRPr="00936CC7">
        <w:rPr>
          <w:sz w:val="16"/>
        </w:rPr>
        <w:t xml:space="preserve">shaping their lives routinely </w:t>
      </w:r>
      <w:r w:rsidRPr="00456FF8">
        <w:rPr>
          <w:rStyle w:val="Emphasis"/>
          <w:highlight w:val="cyan"/>
        </w:rPr>
        <w:t xml:space="preserve">overflow </w:t>
      </w:r>
      <w:r w:rsidRPr="00AB40DE">
        <w:rPr>
          <w:rStyle w:val="Emphasis"/>
        </w:rPr>
        <w:t xml:space="preserve">territorial </w:t>
      </w:r>
      <w:r w:rsidRPr="00456FF8">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456FF8">
        <w:rPr>
          <w:rStyle w:val="Emphasis"/>
          <w:highlight w:val="cyan"/>
        </w:rPr>
        <w:t>transnational corporations</w:t>
      </w:r>
      <w:r w:rsidRPr="00936CC7">
        <w:rPr>
          <w:sz w:val="16"/>
        </w:rPr>
        <w:t xml:space="preserve">, international </w:t>
      </w:r>
      <w:r w:rsidRPr="00AB40DE">
        <w:rPr>
          <w:rStyle w:val="Emphasis"/>
        </w:rPr>
        <w:t xml:space="preserve">currency </w:t>
      </w:r>
      <w:r w:rsidRPr="00456FF8">
        <w:rPr>
          <w:rStyle w:val="Emphasis"/>
          <w:highlight w:val="cyan"/>
        </w:rPr>
        <w:t>speculators</w:t>
      </w:r>
      <w:r w:rsidRPr="00AB40DE">
        <w:rPr>
          <w:rStyle w:val="StyleUnderline"/>
        </w:rPr>
        <w:t xml:space="preserve">, </w:t>
      </w:r>
      <w:r w:rsidRPr="00456FF8">
        <w:rPr>
          <w:rStyle w:val="StyleUnderline"/>
          <w:highlight w:val="cyan"/>
        </w:rPr>
        <w:t>and</w:t>
      </w:r>
      <w:r w:rsidRPr="00456FF8">
        <w:rPr>
          <w:sz w:val="16"/>
          <w:highlight w:val="cyan"/>
        </w:rPr>
        <w:t xml:space="preserve"> </w:t>
      </w:r>
      <w:r w:rsidRPr="00936CC7">
        <w:rPr>
          <w:sz w:val="16"/>
        </w:rPr>
        <w:t xml:space="preserve">large </w:t>
      </w:r>
      <w:r w:rsidRPr="00AB40DE">
        <w:rPr>
          <w:rStyle w:val="Emphasis"/>
        </w:rPr>
        <w:t xml:space="preserve">institutional </w:t>
      </w:r>
      <w:r w:rsidRPr="00456FF8">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456FF8">
        <w:rPr>
          <w:rStyle w:val="Emphasis"/>
          <w:highlight w:val="cyan"/>
        </w:rPr>
        <w:t xml:space="preserve">supranational </w:t>
      </w:r>
      <w:r w:rsidRPr="00AB40DE">
        <w:rPr>
          <w:rStyle w:val="Emphasis"/>
        </w:rPr>
        <w:t xml:space="preserve">and international </w:t>
      </w:r>
      <w:r w:rsidRPr="00456FF8">
        <w:rPr>
          <w:rStyle w:val="Emphasis"/>
          <w:highlight w:val="cyan"/>
        </w:rPr>
        <w:t>organizations</w:t>
      </w:r>
      <w:r w:rsidRPr="00936CC7">
        <w:rPr>
          <w:sz w:val="16"/>
        </w:rPr>
        <w:t xml:space="preserve">, both governmental and non-governmental, and of transnational public opinion, which flows with supreme disregard for borders </w:t>
      </w:r>
      <w:r w:rsidRPr="00456FF8">
        <w:rPr>
          <w:rStyle w:val="StyleUnderline"/>
          <w:highlight w:val="cyan"/>
        </w:rPr>
        <w:t>through</w:t>
      </w:r>
      <w:r w:rsidRPr="00936CC7">
        <w:rPr>
          <w:sz w:val="16"/>
        </w:rPr>
        <w:t xml:space="preserve"> global </w:t>
      </w:r>
      <w:r w:rsidRPr="00456FF8">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456FF8">
        <w:rPr>
          <w:rStyle w:val="Emphasis"/>
          <w:highlight w:val="cyan"/>
        </w:rPr>
        <w:t>global warming</w:t>
      </w:r>
      <w:r w:rsidRPr="00936CC7">
        <w:rPr>
          <w:sz w:val="16"/>
        </w:rPr>
        <w:t xml:space="preserve">, the spread of </w:t>
      </w:r>
      <w:r w:rsidRPr="00456FF8">
        <w:rPr>
          <w:rStyle w:val="Emphasis"/>
          <w:highlight w:val="cyan"/>
        </w:rPr>
        <w:t>aids</w:t>
      </w:r>
      <w:r w:rsidRPr="00936CC7">
        <w:rPr>
          <w:sz w:val="16"/>
        </w:rPr>
        <w:t xml:space="preserve">, international </w:t>
      </w:r>
      <w:r w:rsidRPr="00456FF8">
        <w:rPr>
          <w:rStyle w:val="Emphasis"/>
          <w:highlight w:val="cyan"/>
        </w:rPr>
        <w:t xml:space="preserve">terrorism and </w:t>
      </w:r>
      <w:r w:rsidRPr="00AB40DE">
        <w:rPr>
          <w:rStyle w:val="Emphasis"/>
        </w:rPr>
        <w:t xml:space="preserve">superpower </w:t>
      </w:r>
      <w:r w:rsidRPr="00456FF8">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456FF8">
        <w:rPr>
          <w:rStyle w:val="Emphasis"/>
          <w:highlight w:val="cyan"/>
        </w:rPr>
        <w:t xml:space="preserve">trespass </w:t>
      </w:r>
      <w:r w:rsidRPr="00AB40DE">
        <w:rPr>
          <w:rStyle w:val="Emphasis"/>
        </w:rPr>
        <w:t xml:space="preserve">the </w:t>
      </w:r>
      <w:r w:rsidRPr="00456FF8">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1F273AF9" w14:textId="77777777" w:rsidR="0018788E" w:rsidRPr="00936CC7" w:rsidRDefault="0018788E" w:rsidP="0018788E">
      <w:pPr>
        <w:rPr>
          <w:sz w:val="16"/>
        </w:rPr>
      </w:pPr>
      <w:r w:rsidRPr="00936CC7">
        <w:rPr>
          <w:sz w:val="16"/>
        </w:rPr>
        <w:t xml:space="preserve">Under these conditions, </w:t>
      </w:r>
      <w:r w:rsidRPr="00456FF8">
        <w:rPr>
          <w:rStyle w:val="StyleUnderline"/>
          <w:highlight w:val="cyan"/>
        </w:rPr>
        <w:t>the</w:t>
      </w:r>
      <w:r w:rsidRPr="00456FF8">
        <w:rPr>
          <w:sz w:val="16"/>
          <w:highlight w:val="cyan"/>
        </w:rPr>
        <w:t xml:space="preserve"> </w:t>
      </w:r>
      <w:r w:rsidRPr="00936CC7">
        <w:rPr>
          <w:sz w:val="16"/>
        </w:rPr>
        <w:t>Keynesian-</w:t>
      </w:r>
      <w:r w:rsidRPr="00456FF8">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456FF8">
        <w:rPr>
          <w:rStyle w:val="Emphasis"/>
          <w:highlight w:val="cyan"/>
        </w:rPr>
        <w:t>ceased to be axiomatic</w:t>
      </w:r>
      <w:r w:rsidRPr="00456FF8">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3F0E18EE" w14:textId="77777777" w:rsidR="0018788E" w:rsidRPr="00936CC7" w:rsidRDefault="0018788E" w:rsidP="0018788E">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456FF8">
        <w:rPr>
          <w:rStyle w:val="StyleUnderline"/>
          <w:highlight w:val="cyan"/>
        </w:rPr>
        <w:t>with</w:t>
      </w:r>
      <w:r w:rsidRPr="00456FF8">
        <w:rPr>
          <w:sz w:val="16"/>
          <w:highlight w:val="cyan"/>
        </w:rPr>
        <w:t xml:space="preserve"> </w:t>
      </w:r>
      <w:r w:rsidRPr="00936CC7">
        <w:rPr>
          <w:sz w:val="16"/>
        </w:rPr>
        <w:t xml:space="preserve">transnationalized production, the </w:t>
      </w:r>
      <w:r w:rsidRPr="00456FF8">
        <w:rPr>
          <w:rStyle w:val="Emphasis"/>
          <w:highlight w:val="cyan"/>
        </w:rPr>
        <w:t>outsourcing</w:t>
      </w:r>
      <w:r w:rsidRPr="00456FF8">
        <w:rPr>
          <w:sz w:val="16"/>
          <w:highlight w:val="cyan"/>
        </w:rPr>
        <w:t xml:space="preserve"> </w:t>
      </w:r>
      <w:r w:rsidRPr="00936CC7">
        <w:rPr>
          <w:sz w:val="16"/>
        </w:rPr>
        <w:t xml:space="preserve">of jobs, </w:t>
      </w:r>
      <w:r w:rsidRPr="00456FF8">
        <w:rPr>
          <w:rStyle w:val="StyleUnderline"/>
          <w:highlight w:val="cyan"/>
        </w:rPr>
        <w:t xml:space="preserve">and </w:t>
      </w:r>
      <w:r w:rsidRPr="00AB40DE">
        <w:rPr>
          <w:rStyle w:val="StyleUnderline"/>
        </w:rPr>
        <w:t>the</w:t>
      </w:r>
      <w:r w:rsidRPr="00936CC7">
        <w:rPr>
          <w:sz w:val="16"/>
        </w:rPr>
        <w:t xml:space="preserve"> associated pressures of the ‘</w:t>
      </w:r>
      <w:r w:rsidRPr="00456FF8">
        <w:rPr>
          <w:rStyle w:val="Emphasis"/>
          <w:highlight w:val="cyan"/>
        </w:rPr>
        <w:t>race to the bottom’</w:t>
      </w:r>
      <w:r w:rsidRPr="00936CC7">
        <w:rPr>
          <w:sz w:val="16"/>
        </w:rPr>
        <w:t xml:space="preserve">, once </w:t>
      </w:r>
      <w:r w:rsidRPr="00AB40DE">
        <w:rPr>
          <w:rStyle w:val="StyleUnderline"/>
        </w:rPr>
        <w:t xml:space="preserve">nationally focused labour </w:t>
      </w:r>
      <w:r w:rsidRPr="00456FF8">
        <w:rPr>
          <w:rStyle w:val="StyleUnderline"/>
          <w:highlight w:val="cyan"/>
        </w:rPr>
        <w:t>unions look</w:t>
      </w:r>
      <w:r w:rsidRPr="00456FF8">
        <w:rPr>
          <w:sz w:val="16"/>
          <w:highlight w:val="cyan"/>
        </w:rPr>
        <w:t xml:space="preserve"> </w:t>
      </w:r>
      <w:r w:rsidRPr="00936CC7">
        <w:rPr>
          <w:sz w:val="16"/>
        </w:rPr>
        <w:t xml:space="preserve">increasingly for allies </w:t>
      </w:r>
      <w:r w:rsidRPr="00456FF8">
        <w:rPr>
          <w:rStyle w:val="StyleUnderline"/>
          <w:highlight w:val="cyan"/>
        </w:rPr>
        <w:t>abroad</w:t>
      </w:r>
      <w:r w:rsidRPr="00936CC7">
        <w:rPr>
          <w:sz w:val="16"/>
        </w:rPr>
        <w:t xml:space="preserve">. Inspired by the Zapatistas, meanwhile, impoverished peasants and </w:t>
      </w:r>
      <w:r w:rsidRPr="00456FF8">
        <w:rPr>
          <w:rStyle w:val="StyleUnderline"/>
          <w:highlight w:val="cyan"/>
        </w:rPr>
        <w:t xml:space="preserve">indigenous </w:t>
      </w:r>
      <w:r w:rsidRPr="00AB40DE">
        <w:rPr>
          <w:rStyle w:val="StyleUnderline"/>
        </w:rPr>
        <w:t>peoples link</w:t>
      </w:r>
      <w:r w:rsidRPr="00936CC7">
        <w:rPr>
          <w:sz w:val="16"/>
        </w:rPr>
        <w:t xml:space="preserve"> their </w:t>
      </w:r>
      <w:r w:rsidRPr="00456FF8">
        <w:rPr>
          <w:rStyle w:val="StyleUnderline"/>
          <w:highlight w:val="cyan"/>
        </w:rPr>
        <w:t>struggles</w:t>
      </w:r>
      <w:r w:rsidRPr="00456FF8">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456FF8">
        <w:rPr>
          <w:rStyle w:val="Emphasis"/>
          <w:highlight w:val="cyan"/>
        </w:rPr>
        <w:t>transnational</w:t>
      </w:r>
      <w:r w:rsidRPr="00456FF8">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t>
      </w:r>
      <w:r w:rsidRPr="00936CC7">
        <w:rPr>
          <w:sz w:val="16"/>
        </w:rPr>
        <w:lastRenderedPageBreak/>
        <w:t xml:space="preserve">which have vastly strengthened the ability of large </w:t>
      </w:r>
      <w:r w:rsidRPr="00456FF8">
        <w:rPr>
          <w:rStyle w:val="StyleUnderline"/>
          <w:highlight w:val="cyan"/>
        </w:rPr>
        <w:t xml:space="preserve">corporations </w:t>
      </w:r>
      <w:r w:rsidRPr="00AB40DE">
        <w:rPr>
          <w:rStyle w:val="StyleUnderline"/>
        </w:rPr>
        <w:t>and investors</w:t>
      </w:r>
      <w:r w:rsidRPr="00936CC7">
        <w:rPr>
          <w:sz w:val="16"/>
        </w:rPr>
        <w:t xml:space="preserve"> to </w:t>
      </w:r>
      <w:r w:rsidRPr="00456FF8">
        <w:rPr>
          <w:rStyle w:val="Emphasis"/>
          <w:highlight w:val="cyan"/>
        </w:rPr>
        <w:t xml:space="preserve">escape </w:t>
      </w:r>
      <w:r w:rsidRPr="00AB40DE">
        <w:rPr>
          <w:rStyle w:val="Emphasis"/>
        </w:rPr>
        <w:t xml:space="preserve">the </w:t>
      </w:r>
      <w:r w:rsidRPr="00456FF8">
        <w:rPr>
          <w:rStyle w:val="Emphasis"/>
          <w:highlight w:val="cyan"/>
        </w:rPr>
        <w:t>regulatory</w:t>
      </w:r>
      <w:r w:rsidRPr="00456FF8">
        <w:rPr>
          <w:sz w:val="16"/>
          <w:highlight w:val="cyan"/>
        </w:rPr>
        <w:t xml:space="preserve"> </w:t>
      </w:r>
      <w:r w:rsidRPr="00936CC7">
        <w:rPr>
          <w:sz w:val="16"/>
        </w:rPr>
        <w:t xml:space="preserve">and taxation </w:t>
      </w:r>
      <w:r w:rsidRPr="00456FF8">
        <w:rPr>
          <w:rStyle w:val="Emphasis"/>
          <w:highlight w:val="cyan"/>
        </w:rPr>
        <w:t xml:space="preserve">powers </w:t>
      </w:r>
      <w:r w:rsidRPr="00AB40DE">
        <w:rPr>
          <w:rStyle w:val="Emphasis"/>
        </w:rPr>
        <w:t>of territorial states</w:t>
      </w:r>
      <w:r w:rsidRPr="00936CC7">
        <w:rPr>
          <w:sz w:val="16"/>
        </w:rPr>
        <w:t>.</w:t>
      </w:r>
    </w:p>
    <w:p w14:paraId="1ADF3E53" w14:textId="77777777" w:rsidR="0018788E" w:rsidRPr="00936CC7" w:rsidRDefault="0018788E" w:rsidP="0018788E">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456FF8">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456FF8">
        <w:rPr>
          <w:rStyle w:val="StyleUnderline"/>
          <w:highlight w:val="cyan"/>
        </w:rPr>
        <w:t xml:space="preserve">are </w:t>
      </w:r>
      <w:r w:rsidRPr="00AB40DE">
        <w:rPr>
          <w:rStyle w:val="StyleUnderline"/>
        </w:rPr>
        <w:t>seeking</w:t>
      </w:r>
      <w:r w:rsidRPr="00936CC7">
        <w:rPr>
          <w:sz w:val="16"/>
        </w:rPr>
        <w:t xml:space="preserve"> to build new </w:t>
      </w:r>
      <w:r w:rsidRPr="00456FF8">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0166C428" w14:textId="77777777" w:rsidR="0018788E" w:rsidRPr="00936CC7" w:rsidRDefault="0018788E" w:rsidP="0018788E">
      <w:pPr>
        <w:rPr>
          <w:rStyle w:val="StyleUnderline"/>
        </w:rPr>
      </w:pPr>
      <w:r w:rsidRPr="00936CC7">
        <w:rPr>
          <w:sz w:val="16"/>
        </w:rPr>
        <w:t xml:space="preserve">In such cases, </w:t>
      </w:r>
      <w:r w:rsidRPr="00936CC7">
        <w:rPr>
          <w:rStyle w:val="StyleUnderline"/>
        </w:rPr>
        <w:t xml:space="preserve">disputes about justice are </w:t>
      </w:r>
      <w:r w:rsidRPr="00456FF8">
        <w:rPr>
          <w:rStyle w:val="Emphasis"/>
          <w:highlight w:val="cyan"/>
        </w:rPr>
        <w:t>exploding the</w:t>
      </w:r>
      <w:r w:rsidRPr="00456FF8">
        <w:rPr>
          <w:sz w:val="16"/>
          <w:highlight w:val="cyan"/>
        </w:rPr>
        <w:t xml:space="preserve"> </w:t>
      </w:r>
      <w:r w:rsidRPr="00936CC7">
        <w:rPr>
          <w:sz w:val="16"/>
        </w:rPr>
        <w:t>Keynesian-</w:t>
      </w:r>
      <w:r w:rsidRPr="00456FF8">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456FF8">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456FF8">
        <w:rPr>
          <w:rStyle w:val="StyleUnderline"/>
          <w:highlight w:val="cyan"/>
        </w:rPr>
        <w:t xml:space="preserve">question of </w:t>
      </w:r>
      <w:r w:rsidRPr="00456FF8">
        <w:rPr>
          <w:rStyle w:val="Emphasis"/>
          <w:highlight w:val="cyan"/>
        </w:rPr>
        <w:t>what</w:t>
      </w:r>
      <w:r w:rsidRPr="00456FF8">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456FF8">
        <w:rPr>
          <w:rStyle w:val="StyleUnderline"/>
          <w:highlight w:val="cyan"/>
        </w:rPr>
        <w:t xml:space="preserve">turn </w:t>
      </w:r>
      <w:r w:rsidRPr="00936CC7">
        <w:rPr>
          <w:rStyle w:val="StyleUnderline"/>
        </w:rPr>
        <w:t xml:space="preserve">quickly </w:t>
      </w:r>
      <w:r w:rsidRPr="00456FF8">
        <w:rPr>
          <w:rStyle w:val="StyleUnderline"/>
          <w:highlight w:val="cyan"/>
        </w:rPr>
        <w:t xml:space="preserve">into </w:t>
      </w:r>
      <w:r w:rsidRPr="00936CC7">
        <w:rPr>
          <w:rStyle w:val="StyleUnderline"/>
        </w:rPr>
        <w:t xml:space="preserve">disputes about </w:t>
      </w:r>
      <w:r w:rsidRPr="00456FF8">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5E7FE961" w14:textId="77777777" w:rsidR="0018788E" w:rsidRPr="00936CC7" w:rsidRDefault="0018788E" w:rsidP="0018788E">
      <w:pPr>
        <w:rPr>
          <w:sz w:val="16"/>
        </w:rPr>
      </w:pPr>
      <w:r w:rsidRPr="00936CC7">
        <w:rPr>
          <w:sz w:val="16"/>
        </w:rPr>
        <w:t xml:space="preserve">Today, in other words, </w:t>
      </w:r>
      <w:r w:rsidRPr="00456FF8">
        <w:rPr>
          <w:rStyle w:val="StyleUnderline"/>
          <w:highlight w:val="cyan"/>
        </w:rPr>
        <w:t xml:space="preserve">arguments </w:t>
      </w:r>
      <w:r w:rsidRPr="00936CC7">
        <w:rPr>
          <w:rStyle w:val="StyleUnderline"/>
        </w:rPr>
        <w:t xml:space="preserve">about justice </w:t>
      </w:r>
      <w:r w:rsidRPr="00456FF8">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456FF8">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456FF8">
        <w:rPr>
          <w:rStyle w:val="Emphasis"/>
          <w:highlight w:val="cyan"/>
        </w:rPr>
        <w:t>the frame</w:t>
      </w:r>
      <w:r w:rsidRPr="00936CC7">
        <w:rPr>
          <w:rStyle w:val="Emphasis"/>
        </w:rPr>
        <w:t xml:space="preserve">, which </w:t>
      </w:r>
      <w:r w:rsidRPr="00456FF8">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6C290694" w14:textId="77777777" w:rsidR="0018788E" w:rsidRPr="0056593E" w:rsidRDefault="0018788E" w:rsidP="0018788E">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456FF8">
        <w:rPr>
          <w:rStyle w:val="StyleUnderline"/>
          <w:highlight w:val="cyan"/>
        </w:rPr>
        <w:t xml:space="preserve">justice must </w:t>
      </w:r>
      <w:r w:rsidRPr="00936CC7">
        <w:rPr>
          <w:rStyle w:val="StyleUnderline"/>
        </w:rPr>
        <w:t>become three-dimensional</w:t>
      </w:r>
      <w:r w:rsidRPr="00936CC7">
        <w:rPr>
          <w:sz w:val="16"/>
        </w:rPr>
        <w:t xml:space="preserve">, </w:t>
      </w:r>
      <w:r w:rsidRPr="00456FF8">
        <w:rPr>
          <w:rStyle w:val="StyleUnderline"/>
          <w:highlight w:val="cyan"/>
        </w:rPr>
        <w:t>incorpora</w:t>
      </w:r>
      <w:r w:rsidRPr="00936CC7">
        <w:rPr>
          <w:rStyle w:val="StyleUnderline"/>
        </w:rPr>
        <w:t>ting</w:t>
      </w:r>
      <w:r w:rsidRPr="00936CC7">
        <w:rPr>
          <w:sz w:val="16"/>
        </w:rPr>
        <w:t xml:space="preserve"> </w:t>
      </w:r>
      <w:r w:rsidRPr="00456FF8">
        <w:rPr>
          <w:rStyle w:val="Emphasis"/>
          <w:highlight w:val="cyan"/>
        </w:rPr>
        <w:t xml:space="preserve">the political </w:t>
      </w:r>
      <w:r w:rsidRPr="00936CC7">
        <w:rPr>
          <w:rStyle w:val="Emphasis"/>
        </w:rPr>
        <w:t>dimension</w:t>
      </w:r>
      <w:r w:rsidRPr="00936CC7">
        <w:rPr>
          <w:sz w:val="16"/>
        </w:rPr>
        <w:t xml:space="preserve"> of representation </w:t>
      </w:r>
      <w:r w:rsidRPr="00456FF8">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456FF8">
        <w:rPr>
          <w:rStyle w:val="StyleUnderline"/>
          <w:highlight w:val="cyan"/>
        </w:rPr>
        <w:t>the</w:t>
      </w:r>
      <w:r w:rsidRPr="00456FF8">
        <w:rPr>
          <w:sz w:val="16"/>
          <w:highlight w:val="cyan"/>
        </w:rPr>
        <w:t xml:space="preserve"> </w:t>
      </w:r>
      <w:r w:rsidRPr="00936CC7">
        <w:rPr>
          <w:sz w:val="16"/>
        </w:rPr>
        <w:t>Keynesian-</w:t>
      </w:r>
      <w:r w:rsidRPr="00936CC7">
        <w:rPr>
          <w:rStyle w:val="StyleUnderline"/>
        </w:rPr>
        <w:t xml:space="preserve">Westphalian </w:t>
      </w:r>
      <w:r w:rsidRPr="00456FF8">
        <w:rPr>
          <w:rStyle w:val="StyleUnderline"/>
          <w:highlight w:val="cyan"/>
        </w:rPr>
        <w:t>frame</w:t>
      </w:r>
      <w:r w:rsidRPr="00456FF8">
        <w:rPr>
          <w:sz w:val="16"/>
          <w:highlight w:val="cyan"/>
        </w:rPr>
        <w:t xml:space="preserve"> </w:t>
      </w:r>
      <w:r w:rsidRPr="00936CC7">
        <w:rPr>
          <w:sz w:val="16"/>
        </w:rPr>
        <w:t xml:space="preserve">cast as the theory of social justice </w:t>
      </w:r>
      <w:r w:rsidRPr="00456FF8">
        <w:rPr>
          <w:rStyle w:val="StyleUnderline"/>
          <w:highlight w:val="cyan"/>
        </w:rPr>
        <w:t xml:space="preserve">must </w:t>
      </w:r>
      <w:r w:rsidRPr="00936CC7">
        <w:rPr>
          <w:rStyle w:val="StyleUnderline"/>
        </w:rPr>
        <w:t xml:space="preserve">now </w:t>
      </w:r>
      <w:r w:rsidRPr="00456FF8">
        <w:rPr>
          <w:rStyle w:val="StyleUnderline"/>
          <w:highlight w:val="cyan"/>
        </w:rPr>
        <w:t>become</w:t>
      </w:r>
      <w:r w:rsidRPr="00456FF8">
        <w:rPr>
          <w:sz w:val="16"/>
          <w:highlight w:val="cyan"/>
        </w:rPr>
        <w:t xml:space="preserve"> </w:t>
      </w:r>
      <w:r w:rsidRPr="00936CC7">
        <w:rPr>
          <w:sz w:val="16"/>
        </w:rPr>
        <w:t xml:space="preserve">a theory of </w:t>
      </w:r>
      <w:r w:rsidRPr="00456FF8">
        <w:rPr>
          <w:rStyle w:val="Emphasis"/>
          <w:highlight w:val="cyan"/>
        </w:rPr>
        <w:t>post-Westphalian</w:t>
      </w:r>
      <w:r w:rsidRPr="00456FF8">
        <w:rPr>
          <w:sz w:val="16"/>
          <w:highlight w:val="cyan"/>
        </w:rPr>
        <w:t xml:space="preserve"> </w:t>
      </w:r>
      <w:r w:rsidRPr="00936CC7">
        <w:rPr>
          <w:sz w:val="16"/>
        </w:rPr>
        <w:t>democratic justice.</w:t>
      </w:r>
    </w:p>
    <w:p w14:paraId="7CEE46FC" w14:textId="77777777" w:rsidR="0018788E" w:rsidRPr="0056593E" w:rsidRDefault="0018788E" w:rsidP="0018788E">
      <w:pPr>
        <w:rPr>
          <w:sz w:val="16"/>
          <w:szCs w:val="16"/>
        </w:rPr>
      </w:pPr>
      <w:r w:rsidRPr="0056593E">
        <w:rPr>
          <w:sz w:val="16"/>
          <w:szCs w:val="16"/>
        </w:rPr>
        <w:t>Specificity of the political</w:t>
      </w:r>
    </w:p>
    <w:p w14:paraId="5C262F0D" w14:textId="77777777" w:rsidR="0018788E" w:rsidRPr="0056593E" w:rsidRDefault="0018788E" w:rsidP="0018788E">
      <w:pPr>
        <w:rPr>
          <w:sz w:val="16"/>
          <w:szCs w:val="16"/>
        </w:rPr>
      </w:pPr>
      <w:r w:rsidRPr="0056593E">
        <w:rPr>
          <w:sz w:val="16"/>
          <w:szCs w:val="16"/>
        </w:rPr>
        <w:t xml:space="preserve">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w:t>
      </w:r>
      <w:r w:rsidRPr="0056593E">
        <w:rPr>
          <w:sz w:val="16"/>
          <w:szCs w:val="16"/>
        </w:rPr>
        <w:lastRenderedPageBreak/>
        <w:t>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3FE7E927" w14:textId="77777777" w:rsidR="0018788E" w:rsidRPr="0056593E" w:rsidRDefault="0018788E" w:rsidP="0018788E">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3EE8586E" w14:textId="77777777" w:rsidR="0018788E" w:rsidRPr="0056593E" w:rsidRDefault="0018788E" w:rsidP="0018788E">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729556F0" w14:textId="77777777" w:rsidR="0018788E" w:rsidRPr="0056593E" w:rsidRDefault="0018788E" w:rsidP="0018788E">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6635335D" w14:textId="77777777" w:rsidR="0018788E" w:rsidRPr="0056593E" w:rsidRDefault="0018788E" w:rsidP="0018788E">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2200727E" w14:textId="77777777" w:rsidR="0018788E" w:rsidRPr="00A32A9A" w:rsidRDefault="0018788E" w:rsidP="0018788E">
      <w:pPr>
        <w:rPr>
          <w:sz w:val="16"/>
          <w:szCs w:val="16"/>
        </w:rPr>
      </w:pPr>
      <w:r w:rsidRPr="00A32A9A">
        <w:rPr>
          <w:sz w:val="16"/>
          <w:szCs w:val="16"/>
        </w:rPr>
        <w:t>Three levels of misrepresentation</w:t>
      </w:r>
    </w:p>
    <w:p w14:paraId="06352158" w14:textId="77777777" w:rsidR="0018788E" w:rsidRPr="00A32A9A" w:rsidRDefault="0018788E" w:rsidP="0018788E">
      <w:pPr>
        <w:rPr>
          <w:sz w:val="16"/>
          <w:szCs w:val="16"/>
        </w:rPr>
      </w:pPr>
      <w:r w:rsidRPr="00A32A9A">
        <w:rPr>
          <w:sz w:val="16"/>
          <w:szCs w:val="16"/>
        </w:rPr>
        <w:t xml:space="preserve">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w:t>
      </w:r>
      <w:r w:rsidRPr="00A32A9A">
        <w:rPr>
          <w:sz w:val="16"/>
          <w:szCs w:val="16"/>
        </w:rPr>
        <w:lastRenderedPageBreak/>
        <w:t>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3F4CF114" w14:textId="77777777" w:rsidR="0018788E" w:rsidRPr="00A32A9A" w:rsidRDefault="0018788E" w:rsidP="0018788E">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456FF8">
        <w:rPr>
          <w:rStyle w:val="Emphasis"/>
          <w:highlight w:val="cyan"/>
        </w:rPr>
        <w:t xml:space="preserve">frame-setting is </w:t>
      </w:r>
      <w:r w:rsidRPr="0056593E">
        <w:rPr>
          <w:rStyle w:val="Emphasis"/>
        </w:rPr>
        <w:t xml:space="preserve">among </w:t>
      </w:r>
      <w:r w:rsidRPr="00456FF8">
        <w:rPr>
          <w:rStyle w:val="Emphasis"/>
          <w:highlight w:val="cyan"/>
        </w:rPr>
        <w:t xml:space="preserve">the most consequential </w:t>
      </w:r>
      <w:r w:rsidRPr="0056593E">
        <w:rPr>
          <w:rStyle w:val="Emphasis"/>
        </w:rPr>
        <w:t xml:space="preserve">of political </w:t>
      </w:r>
      <w:r w:rsidRPr="00456FF8">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456FF8">
        <w:rPr>
          <w:rStyle w:val="StyleUnderline"/>
          <w:highlight w:val="cyan"/>
        </w:rPr>
        <w:t>the consequence is</w:t>
      </w:r>
      <w:r w:rsidRPr="0056593E">
        <w:rPr>
          <w:rStyle w:val="StyleUnderline"/>
        </w:rPr>
        <w:t xml:space="preserve"> a special kind of </w:t>
      </w:r>
      <w:r w:rsidRPr="00456FF8">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456FF8">
        <w:rPr>
          <w:rStyle w:val="Emphasis"/>
          <w:highlight w:val="cyan"/>
        </w:rPr>
        <w:t>the right to have rights’</w:t>
      </w:r>
      <w:r w:rsidRPr="00A32A9A">
        <w:rPr>
          <w:sz w:val="16"/>
        </w:rPr>
        <w:t xml:space="preserve">, that sort of </w:t>
      </w:r>
      <w:r w:rsidRPr="00456FF8">
        <w:rPr>
          <w:rStyle w:val="StyleUnderline"/>
          <w:highlight w:val="cyan"/>
        </w:rPr>
        <w:t xml:space="preserve">misframing is </w:t>
      </w:r>
      <w:r w:rsidRPr="00A32A9A">
        <w:rPr>
          <w:rStyle w:val="StyleUnderline"/>
        </w:rPr>
        <w:t>a kind of ‘</w:t>
      </w:r>
      <w:r w:rsidRPr="00456FF8">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05C96A61" w14:textId="77777777" w:rsidR="0018788E" w:rsidRPr="00A32A9A" w:rsidRDefault="0018788E" w:rsidP="0018788E">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1B02C41D" w14:textId="77777777" w:rsidR="0018788E" w:rsidRPr="00A32A9A" w:rsidRDefault="0018788E" w:rsidP="0018788E">
      <w:pPr>
        <w:rPr>
          <w:sz w:val="16"/>
        </w:rPr>
      </w:pPr>
      <w:r w:rsidRPr="00A32A9A">
        <w:rPr>
          <w:sz w:val="16"/>
        </w:rPr>
        <w:t xml:space="preserve">Today, in contrast, globalization has put the question of the frame squarely on the political agenda. Increasingly subject to contestation, </w:t>
      </w:r>
      <w:r w:rsidRPr="00456FF8">
        <w:rPr>
          <w:rStyle w:val="StyleUnderline"/>
          <w:highlight w:val="cyan"/>
        </w:rPr>
        <w:t>the</w:t>
      </w:r>
      <w:r w:rsidRPr="00456FF8">
        <w:rPr>
          <w:sz w:val="16"/>
          <w:highlight w:val="cyan"/>
        </w:rPr>
        <w:t xml:space="preserve"> </w:t>
      </w:r>
      <w:r w:rsidRPr="00A32A9A">
        <w:rPr>
          <w:sz w:val="16"/>
        </w:rPr>
        <w:t>Keynesian-</w:t>
      </w:r>
      <w:r w:rsidRPr="00456FF8">
        <w:rPr>
          <w:rStyle w:val="StyleUnderline"/>
          <w:highlight w:val="cyan"/>
        </w:rPr>
        <w:t>Westphalian frame is</w:t>
      </w:r>
      <w:r w:rsidRPr="00456FF8">
        <w:rPr>
          <w:sz w:val="16"/>
          <w:highlight w:val="cyan"/>
        </w:rPr>
        <w:t xml:space="preserve"> </w:t>
      </w:r>
      <w:r w:rsidRPr="00A32A9A">
        <w:rPr>
          <w:sz w:val="16"/>
        </w:rPr>
        <w:t xml:space="preserve">now considered by many to be </w:t>
      </w:r>
      <w:r w:rsidRPr="00456FF8">
        <w:rPr>
          <w:rStyle w:val="StyleUnderline"/>
          <w:highlight w:val="cyan"/>
        </w:rPr>
        <w:t>a</w:t>
      </w:r>
      <w:r w:rsidRPr="00A32A9A">
        <w:rPr>
          <w:sz w:val="16"/>
        </w:rPr>
        <w:t xml:space="preserve"> major </w:t>
      </w:r>
      <w:r w:rsidRPr="00456FF8">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456FF8">
        <w:rPr>
          <w:rStyle w:val="StyleUnderline"/>
          <w:highlight w:val="cyan"/>
        </w:rPr>
        <w:t xml:space="preserve">those </w:t>
      </w:r>
      <w:r w:rsidRPr="00456FF8">
        <w:rPr>
          <w:rStyle w:val="Emphasis"/>
          <w:highlight w:val="cyan"/>
        </w:rPr>
        <w:t>shielded</w:t>
      </w:r>
      <w:r w:rsidRPr="00456FF8">
        <w:rPr>
          <w:rStyle w:val="StyleUnderline"/>
          <w:highlight w:val="cyan"/>
        </w:rPr>
        <w:t xml:space="preserve"> from</w:t>
      </w:r>
      <w:r w:rsidRPr="00456FF8">
        <w:rPr>
          <w:sz w:val="16"/>
          <w:highlight w:val="cyan"/>
        </w:rPr>
        <w:t xml:space="preserve"> </w:t>
      </w:r>
      <w:r w:rsidRPr="00A32A9A">
        <w:rPr>
          <w:sz w:val="16"/>
        </w:rPr>
        <w:t xml:space="preserve">the reach of </w:t>
      </w:r>
      <w:r w:rsidRPr="00456FF8">
        <w:rPr>
          <w:rStyle w:val="StyleUnderline"/>
          <w:highlight w:val="cyan"/>
        </w:rPr>
        <w:t xml:space="preserve">justice are </w:t>
      </w:r>
      <w:r w:rsidRPr="00A32A9A">
        <w:rPr>
          <w:rStyle w:val="StyleUnderline"/>
        </w:rPr>
        <w:t xml:space="preserve">more </w:t>
      </w:r>
      <w:r w:rsidRPr="00456FF8">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456FF8">
        <w:rPr>
          <w:rStyle w:val="StyleUnderline"/>
          <w:highlight w:val="cyan"/>
        </w:rPr>
        <w:t>excluding</w:t>
      </w:r>
      <w:r w:rsidRPr="00456FF8">
        <w:rPr>
          <w:sz w:val="16"/>
          <w:highlight w:val="cyan"/>
        </w:rPr>
        <w:t xml:space="preserve"> </w:t>
      </w:r>
      <w:r w:rsidRPr="00A32A9A">
        <w:rPr>
          <w:sz w:val="16"/>
        </w:rPr>
        <w:t xml:space="preserve">transnational </w:t>
      </w:r>
      <w:r w:rsidRPr="00456FF8">
        <w:rPr>
          <w:rStyle w:val="StyleUnderline"/>
          <w:highlight w:val="cyan"/>
        </w:rPr>
        <w:t>democratic decision-making</w:t>
      </w:r>
      <w:r w:rsidRPr="00456FF8">
        <w:rPr>
          <w:sz w:val="16"/>
          <w:highlight w:val="cyan"/>
        </w:rPr>
        <w:t xml:space="preserve"> </w:t>
      </w:r>
      <w:r w:rsidRPr="00A32A9A">
        <w:rPr>
          <w:sz w:val="16"/>
        </w:rPr>
        <w:t>on issues of justice.</w:t>
      </w:r>
    </w:p>
    <w:p w14:paraId="542A3AD7" w14:textId="77777777" w:rsidR="0018788E" w:rsidRPr="00A32A9A" w:rsidRDefault="0018788E" w:rsidP="0018788E">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456FF8">
        <w:rPr>
          <w:rStyle w:val="StyleUnderline"/>
          <w:highlight w:val="cyan"/>
        </w:rPr>
        <w:t>injustice</w:t>
      </w:r>
      <w:r w:rsidRPr="00A32A9A">
        <w:rPr>
          <w:rStyle w:val="StyleUnderline"/>
        </w:rPr>
        <w:t xml:space="preserve">, which </w:t>
      </w:r>
      <w:r w:rsidRPr="00456FF8">
        <w:rPr>
          <w:rStyle w:val="Emphasis"/>
          <w:highlight w:val="cyan"/>
        </w:rPr>
        <w:t xml:space="preserve">gerrymanders </w:t>
      </w:r>
      <w:r w:rsidRPr="00A32A9A">
        <w:rPr>
          <w:rStyle w:val="Emphasis"/>
        </w:rPr>
        <w:t xml:space="preserve">political </w:t>
      </w:r>
      <w:r w:rsidRPr="00456FF8">
        <w:rPr>
          <w:rStyle w:val="Emphasis"/>
          <w:highlight w:val="cyan"/>
        </w:rPr>
        <w:t>space</w:t>
      </w:r>
      <w:r w:rsidRPr="00456FF8">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w:t>
      </w:r>
      <w:r w:rsidRPr="00A32A9A">
        <w:rPr>
          <w:sz w:val="16"/>
        </w:rPr>
        <w:lastRenderedPageBreak/>
        <w:t xml:space="preserve">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73202DAF" w14:textId="77777777" w:rsidR="0018788E" w:rsidRPr="00E504AB" w:rsidRDefault="0018788E" w:rsidP="0018788E">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456FF8">
        <w:rPr>
          <w:rStyle w:val="StyleUnderline"/>
          <w:highlight w:val="cyan"/>
        </w:rPr>
        <w:t xml:space="preserve">the </w:t>
      </w:r>
      <w:r w:rsidRPr="00456FF8">
        <w:rPr>
          <w:rStyle w:val="Emphasis"/>
          <w:highlight w:val="cyan"/>
        </w:rPr>
        <w:t xml:space="preserve">key </w:t>
      </w:r>
      <w:r w:rsidRPr="00A32A9A">
        <w:rPr>
          <w:rStyle w:val="Emphasis"/>
        </w:rPr>
        <w:t xml:space="preserve">political </w:t>
      </w:r>
      <w:r w:rsidRPr="00456FF8">
        <w:rPr>
          <w:rStyle w:val="Emphasis"/>
          <w:highlight w:val="cyan"/>
        </w:rPr>
        <w:t>question</w:t>
      </w:r>
      <w:r w:rsidRPr="00456FF8">
        <w:rPr>
          <w:rStyle w:val="StyleUnderline"/>
          <w:highlight w:val="cyan"/>
        </w:rPr>
        <w:t xml:space="preserve"> </w:t>
      </w:r>
      <w:r w:rsidRPr="00A32A9A">
        <w:rPr>
          <w:rStyle w:val="StyleUnderline"/>
        </w:rPr>
        <w:t xml:space="preserve">of our age: how </w:t>
      </w:r>
      <w:r w:rsidRPr="00456FF8">
        <w:rPr>
          <w:rStyle w:val="StyleUnderline"/>
          <w:highlight w:val="cyan"/>
        </w:rPr>
        <w:t>can we integrate</w:t>
      </w:r>
      <w:r w:rsidRPr="00456FF8">
        <w:rPr>
          <w:sz w:val="16"/>
          <w:highlight w:val="cyan"/>
        </w:rPr>
        <w:t xml:space="preserve"> </w:t>
      </w:r>
      <w:r w:rsidRPr="00A32A9A">
        <w:rPr>
          <w:sz w:val="16"/>
        </w:rPr>
        <w:t xml:space="preserve">struggles against maldistribution, misrecognition and misrepresentation within </w:t>
      </w:r>
      <w:r w:rsidRPr="00456FF8">
        <w:rPr>
          <w:rStyle w:val="Emphasis"/>
          <w:highlight w:val="cyan"/>
        </w:rPr>
        <w:t>a post-Westphalian frame</w:t>
      </w:r>
      <w:r w:rsidRPr="00A32A9A">
        <w:rPr>
          <w:sz w:val="16"/>
        </w:rPr>
        <w:t>?</w:t>
      </w:r>
      <w:bookmarkEnd w:id="0"/>
    </w:p>
    <w:p w14:paraId="34857BC6" w14:textId="77777777" w:rsidR="0018788E" w:rsidRDefault="0018788E" w:rsidP="0018788E">
      <w:pPr>
        <w:pStyle w:val="Heading4"/>
      </w:pPr>
      <w:r>
        <w:t xml:space="preserve">Our contestation of the “who” of politics is </w:t>
      </w:r>
      <w:r w:rsidRPr="006F4FFC">
        <w:rPr>
          <w:u w:val="single"/>
        </w:rPr>
        <w:t>open cosmopolitanism</w:t>
      </w:r>
      <w:r>
        <w:t xml:space="preserve">---we endorse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w:t>
      </w:r>
      <w:r w:rsidRPr="003C34DD">
        <w:rPr>
          <w:u w:val="single"/>
        </w:rPr>
        <w:t>nationalis</w:t>
      </w:r>
      <w:r>
        <w:rPr>
          <w:u w:val="single"/>
        </w:rPr>
        <w:t>t</w:t>
      </w:r>
      <w:r w:rsidRPr="003C34DD">
        <w:t xml:space="preserve">, </w:t>
      </w:r>
      <w:r w:rsidRPr="003C34DD">
        <w:rPr>
          <w:u w:val="single"/>
        </w:rPr>
        <w:t>open</w:t>
      </w:r>
      <w:r w:rsidRPr="001735BA">
        <w:rPr>
          <w:u w:val="single"/>
        </w:rPr>
        <w:t xml:space="preserve"> public spheres</w:t>
      </w:r>
      <w:r>
        <w:t xml:space="preserve"> that reimagine </w:t>
      </w:r>
      <w:r w:rsidRPr="009802DA">
        <w:rPr>
          <w:u w:val="single"/>
        </w:rPr>
        <w:t>just</w:t>
      </w:r>
      <w:r w:rsidRPr="009802DA">
        <w:t xml:space="preserve">, </w:t>
      </w:r>
      <w:r w:rsidRPr="009802DA">
        <w:rPr>
          <w:u w:val="single"/>
        </w:rPr>
        <w:t>desirable future</w:t>
      </w:r>
      <w:r>
        <w:rPr>
          <w:u w:val="single"/>
        </w:rPr>
        <w:t>s</w:t>
      </w:r>
      <w:r>
        <w:t>---</w:t>
      </w:r>
      <w:r w:rsidRPr="001735BA">
        <w:rPr>
          <w:u w:val="single"/>
        </w:rPr>
        <w:t>bottom</w:t>
      </w:r>
      <w:r>
        <w:rPr>
          <w:u w:val="single"/>
        </w:rPr>
        <w:t>-</w:t>
      </w:r>
      <w:r w:rsidRPr="001735BA">
        <w:rPr>
          <w:u w:val="single"/>
        </w:rPr>
        <w:t>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t>
      </w:r>
      <w:r>
        <w:rPr>
          <w:u w:val="single"/>
        </w:rPr>
        <w:t>-</w:t>
      </w:r>
      <w:r w:rsidRPr="004C1B54">
        <w:rPr>
          <w:u w:val="single"/>
        </w:rPr>
        <w:t>worlds</w:t>
      </w:r>
      <w:r>
        <w:t xml:space="preserve"> of competition.</w:t>
      </w:r>
    </w:p>
    <w:p w14:paraId="7FEA35AA" w14:textId="77777777" w:rsidR="0018788E" w:rsidRDefault="0018788E" w:rsidP="0018788E">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5719B9AF" w14:textId="77777777" w:rsidR="0018788E" w:rsidRPr="00685026" w:rsidRDefault="0018788E" w:rsidP="0018788E">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456FF8">
        <w:rPr>
          <w:rStyle w:val="StyleUnderline"/>
          <w:highlight w:val="cyan"/>
        </w:rPr>
        <w:t xml:space="preserve">a </w:t>
      </w:r>
      <w:r w:rsidRPr="00685026">
        <w:rPr>
          <w:rStyle w:val="StyleUnderline"/>
        </w:rPr>
        <w:t xml:space="preserve">global </w:t>
      </w:r>
      <w:r w:rsidRPr="00456FF8">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456FF8">
        <w:rPr>
          <w:rStyle w:val="StyleUnderline"/>
          <w:highlight w:val="cyan"/>
        </w:rPr>
        <w:t>reinforce</w:t>
      </w:r>
      <w:r w:rsidRPr="00685026">
        <w:rPr>
          <w:rStyle w:val="StyleUnderline"/>
        </w:rPr>
        <w:t>d</w:t>
      </w:r>
      <w:r w:rsidRPr="00685026">
        <w:rPr>
          <w:sz w:val="16"/>
        </w:rPr>
        <w:t xml:space="preserve"> global cultural stereotypes and entrenched </w:t>
      </w:r>
      <w:r w:rsidRPr="00456FF8">
        <w:rPr>
          <w:rStyle w:val="StyleUnderline"/>
          <w:highlight w:val="cyan"/>
        </w:rPr>
        <w:t xml:space="preserve">values of </w:t>
      </w:r>
      <w:r w:rsidRPr="00456FF8">
        <w:rPr>
          <w:rStyle w:val="Emphasis"/>
          <w:highlight w:val="cyan"/>
        </w:rPr>
        <w:t>competition</w:t>
      </w:r>
      <w:r w:rsidRPr="00685026">
        <w:rPr>
          <w:rStyle w:val="StyleUnderline"/>
        </w:rPr>
        <w:t xml:space="preserve">, individualism, </w:t>
      </w:r>
      <w:r w:rsidRPr="00456FF8">
        <w:rPr>
          <w:rStyle w:val="StyleUnderline"/>
          <w:highlight w:val="cyan"/>
        </w:rPr>
        <w:t>and</w:t>
      </w:r>
      <w:r w:rsidRPr="00685026">
        <w:rPr>
          <w:rStyle w:val="StyleUnderline"/>
        </w:rPr>
        <w:t xml:space="preserve"> consumerism. Narratives about the</w:t>
      </w:r>
      <w:r w:rsidRPr="00685026">
        <w:rPr>
          <w:sz w:val="16"/>
        </w:rPr>
        <w:t xml:space="preserve"> </w:t>
      </w:r>
      <w:r w:rsidRPr="00456FF8">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10F56364" w14:textId="77777777" w:rsidR="0018788E" w:rsidRPr="001735BA" w:rsidRDefault="0018788E" w:rsidP="0018788E">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456FF8">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456FF8">
        <w:rPr>
          <w:rStyle w:val="StyleUnderline"/>
          <w:highlight w:val="cyan"/>
        </w:rPr>
        <w:t xml:space="preserve">resisted in </w:t>
      </w:r>
      <w:r w:rsidRPr="00456FF8">
        <w:rPr>
          <w:rStyle w:val="Emphasis"/>
          <w:highlight w:val="cyan"/>
        </w:rPr>
        <w:t>protests</w:t>
      </w:r>
      <w:r w:rsidRPr="00027B8A">
        <w:rPr>
          <w:rStyle w:val="Emphasis"/>
        </w:rPr>
        <w:t xml:space="preserve"> around the world </w:t>
      </w:r>
      <w:r w:rsidRPr="00456FF8">
        <w:rPr>
          <w:rStyle w:val="Emphasis"/>
          <w:highlight w:val="cyan"/>
        </w:rPr>
        <w:t>targeting</w:t>
      </w:r>
      <w:r w:rsidRPr="00456FF8">
        <w:rPr>
          <w:sz w:val="16"/>
          <w:highlight w:val="cyan"/>
        </w:rPr>
        <w:t xml:space="preserve"> </w:t>
      </w:r>
      <w:r w:rsidRPr="001735BA">
        <w:rPr>
          <w:sz w:val="16"/>
        </w:rPr>
        <w:t xml:space="preserve">labour market deregulation, </w:t>
      </w:r>
      <w:r w:rsidRPr="00456FF8">
        <w:rPr>
          <w:rStyle w:val="Emphasis"/>
          <w:highlight w:val="cyan"/>
        </w:rPr>
        <w:t>environmental degradation</w:t>
      </w:r>
      <w:r w:rsidRPr="00027B8A">
        <w:rPr>
          <w:rStyle w:val="Emphasis"/>
        </w:rPr>
        <w:t xml:space="preserve">, poverty, </w:t>
      </w:r>
      <w:r w:rsidRPr="00456FF8">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456FF8">
        <w:rPr>
          <w:rStyle w:val="StyleUnderline"/>
          <w:highlight w:val="cyan"/>
        </w:rPr>
        <w:t>resistance</w:t>
      </w:r>
      <w:r w:rsidRPr="00456FF8">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456FF8">
        <w:rPr>
          <w:rStyle w:val="Emphasis"/>
          <w:highlight w:val="cyan"/>
        </w:rPr>
        <w:t xml:space="preserve">networks </w:t>
      </w:r>
      <w:r w:rsidRPr="00027B8A">
        <w:rPr>
          <w:rStyle w:val="Emphasis"/>
        </w:rPr>
        <w:t xml:space="preserve">that </w:t>
      </w:r>
      <w:r w:rsidRPr="00456FF8">
        <w:rPr>
          <w:rStyle w:val="Emphasis"/>
          <w:highlight w:val="cyan"/>
        </w:rPr>
        <w:t>criss-cross</w:t>
      </w:r>
      <w:r w:rsidRPr="00027B8A">
        <w:rPr>
          <w:rStyle w:val="Emphasis"/>
        </w:rPr>
        <w:t xml:space="preserve">ed </w:t>
      </w:r>
      <w:r w:rsidRPr="00456FF8">
        <w:rPr>
          <w:rStyle w:val="Emphasis"/>
          <w:highlight w:val="cyan"/>
        </w:rPr>
        <w:t>the planet</w:t>
      </w:r>
      <w:r w:rsidRPr="001735BA">
        <w:rPr>
          <w:sz w:val="16"/>
        </w:rPr>
        <w:t xml:space="preserve">, an </w:t>
      </w:r>
      <w:r w:rsidRPr="00456FF8">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456FF8">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456FF8">
        <w:rPr>
          <w:rStyle w:val="StyleUnderline"/>
          <w:highlight w:val="cyan"/>
        </w:rPr>
        <w:t>the</w:t>
      </w:r>
      <w:r w:rsidRPr="001735BA">
        <w:rPr>
          <w:sz w:val="16"/>
        </w:rPr>
        <w:t xml:space="preserve"> first </w:t>
      </w:r>
      <w:r w:rsidRPr="00456FF8">
        <w:rPr>
          <w:rStyle w:val="Emphasis"/>
          <w:highlight w:val="cyan"/>
        </w:rPr>
        <w:t>World Social Forum</w:t>
      </w:r>
      <w:r w:rsidRPr="00456FF8">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456FF8">
        <w:rPr>
          <w:rStyle w:val="StyleUnderline"/>
          <w:highlight w:val="cyan"/>
        </w:rPr>
        <w:t xml:space="preserve">roots lay in the </w:t>
      </w:r>
      <w:r w:rsidRPr="00456FF8">
        <w:rPr>
          <w:rStyle w:val="Emphasis"/>
          <w:highlight w:val="cyan"/>
        </w:rPr>
        <w:t>anti-imperialist</w:t>
      </w:r>
      <w:r w:rsidRPr="009802DA">
        <w:rPr>
          <w:rStyle w:val="Emphasis"/>
        </w:rPr>
        <w:t xml:space="preserve">, anti-colonialist, peace, and </w:t>
      </w:r>
      <w:r w:rsidRPr="00456FF8">
        <w:rPr>
          <w:rStyle w:val="Emphasis"/>
          <w:highlight w:val="cyan"/>
        </w:rPr>
        <w:t>pro-democracy movements</w:t>
      </w:r>
      <w:r w:rsidRPr="00456FF8">
        <w:rPr>
          <w:sz w:val="16"/>
          <w:highlight w:val="cyan"/>
        </w:rPr>
        <w:t xml:space="preserve"> </w:t>
      </w:r>
      <w:r w:rsidRPr="001735BA">
        <w:rPr>
          <w:sz w:val="16"/>
        </w:rPr>
        <w:t xml:space="preserve">since the 1960s </w:t>
      </w:r>
      <w:r w:rsidRPr="00456FF8">
        <w:rPr>
          <w:rStyle w:val="StyleUnderline"/>
          <w:highlight w:val="cyan"/>
        </w:rPr>
        <w:t>and</w:t>
      </w:r>
      <w:r w:rsidRPr="00456FF8">
        <w:rPr>
          <w:sz w:val="16"/>
          <w:highlight w:val="cyan"/>
        </w:rPr>
        <w:t xml:space="preserve"> </w:t>
      </w:r>
      <w:r w:rsidRPr="001735BA">
        <w:rPr>
          <w:sz w:val="16"/>
        </w:rPr>
        <w:t xml:space="preserve">in the </w:t>
      </w:r>
      <w:r w:rsidRPr="00456FF8">
        <w:rPr>
          <w:rStyle w:val="StyleUnderline"/>
          <w:highlight w:val="cyan"/>
        </w:rPr>
        <w:t>alternative NGO forums</w:t>
      </w:r>
      <w:r w:rsidRPr="00456FF8">
        <w:rPr>
          <w:sz w:val="16"/>
          <w:highlight w:val="cyan"/>
        </w:rPr>
        <w:t xml:space="preserve"> </w:t>
      </w:r>
      <w:r w:rsidRPr="001735BA">
        <w:rPr>
          <w:sz w:val="16"/>
        </w:rPr>
        <w:t>to the UN conferences of the 1990s (Correa Leite, 2003; Fisher &amp; Ponniah, 2003; Glasius, 2005; Seoane &amp; Taddei, 2002; Wallerstein, 2004; Waterman, 2004).</w:t>
      </w:r>
    </w:p>
    <w:p w14:paraId="30F2ADA0" w14:textId="77777777" w:rsidR="0018788E" w:rsidRPr="001735BA" w:rsidRDefault="0018788E" w:rsidP="0018788E">
      <w:pPr>
        <w:rPr>
          <w:sz w:val="16"/>
        </w:rPr>
      </w:pPr>
      <w:r w:rsidRPr="009802DA">
        <w:rPr>
          <w:rStyle w:val="StyleUnderline"/>
        </w:rPr>
        <w:lastRenderedPageBreak/>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456FF8">
        <w:rPr>
          <w:rStyle w:val="StyleUnderline"/>
          <w:highlight w:val="cyan"/>
        </w:rPr>
        <w:t xml:space="preserve">global events </w:t>
      </w:r>
      <w:r w:rsidRPr="009802DA">
        <w:rPr>
          <w:rStyle w:val="StyleUnderline"/>
        </w:rPr>
        <w:t xml:space="preserve">in Brazil, India, Kenya, Mali, Pakistan, Venezuela, Senegal, Tunisia, and Canada, </w:t>
      </w:r>
      <w:r w:rsidRPr="00456FF8">
        <w:rPr>
          <w:rStyle w:val="StyleUnderline"/>
          <w:highlight w:val="cyan"/>
        </w:rPr>
        <w:t xml:space="preserve">and </w:t>
      </w:r>
      <w:r w:rsidRPr="009802DA">
        <w:rPr>
          <w:rStyle w:val="StyleUnderline"/>
        </w:rPr>
        <w:t xml:space="preserve">the </w:t>
      </w:r>
      <w:r w:rsidRPr="00456FF8">
        <w:rPr>
          <w:rStyle w:val="StyleUnderline"/>
          <w:highlight w:val="cyan"/>
        </w:rPr>
        <w:t xml:space="preserve">dozens of </w:t>
      </w:r>
      <w:r w:rsidRPr="009802DA">
        <w:rPr>
          <w:rStyle w:val="StyleUnderline"/>
        </w:rPr>
        <w:t xml:space="preserve">regional, national, and local </w:t>
      </w:r>
      <w:r w:rsidRPr="00456FF8">
        <w:rPr>
          <w:rStyle w:val="StyleUnderline"/>
          <w:highlight w:val="cyan"/>
        </w:rPr>
        <w:t xml:space="preserve">avatars </w:t>
      </w:r>
      <w:r w:rsidRPr="009802DA">
        <w:rPr>
          <w:rStyle w:val="StyleUnderline"/>
        </w:rPr>
        <w:t xml:space="preserve">have </w:t>
      </w:r>
      <w:r w:rsidRPr="00456FF8">
        <w:rPr>
          <w:rStyle w:val="StyleUnderline"/>
          <w:highlight w:val="cyan"/>
        </w:rPr>
        <w:t xml:space="preserve">gathered millions of participants and tens of thousands of civil </w:t>
      </w:r>
      <w:r w:rsidRPr="00BA3D9A">
        <w:rPr>
          <w:rStyle w:val="StyleUnderline"/>
        </w:rPr>
        <w:t xml:space="preserve">society </w:t>
      </w:r>
      <w:r w:rsidRPr="00456FF8">
        <w:rPr>
          <w:rStyle w:val="StyleUnderline"/>
          <w:highlight w:val="cyan"/>
        </w:rPr>
        <w:t>organisations</w:t>
      </w:r>
      <w:r w:rsidRPr="009802DA">
        <w:rPr>
          <w:rStyle w:val="StyleUnderline"/>
        </w:rPr>
        <w:t xml:space="preserve"> and social movements</w:t>
      </w:r>
      <w:r w:rsidRPr="001735BA">
        <w:rPr>
          <w:sz w:val="16"/>
        </w:rPr>
        <w:t xml:space="preserve"> (Massiah, 2011).1 </w:t>
      </w:r>
      <w:r w:rsidRPr="00456FF8">
        <w:rPr>
          <w:rStyle w:val="StyleUnderline"/>
          <w:highlight w:val="cyan"/>
        </w:rPr>
        <w:t xml:space="preserve">The WSF </w:t>
      </w:r>
      <w:r w:rsidRPr="009802DA">
        <w:rPr>
          <w:rStyle w:val="StyleUnderline"/>
        </w:rPr>
        <w:t xml:space="preserve">was developed as a </w:t>
      </w:r>
      <w:r w:rsidRPr="00456FF8">
        <w:rPr>
          <w:rStyle w:val="Emphasis"/>
          <w:highlight w:val="cyan"/>
        </w:rPr>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56FF8">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56FF8">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56FF8">
        <w:rPr>
          <w:rStyle w:val="StyleUnderline"/>
          <w:highlight w:val="cyan"/>
        </w:rPr>
        <w:t>activists</w:t>
      </w:r>
      <w:r w:rsidRPr="001735BA">
        <w:rPr>
          <w:sz w:val="16"/>
        </w:rPr>
        <w:t xml:space="preserve">, instead, </w:t>
      </w:r>
      <w:r w:rsidRPr="00456FF8">
        <w:rPr>
          <w:rStyle w:val="StyleUnderline"/>
          <w:highlight w:val="cyan"/>
        </w:rPr>
        <w:t xml:space="preserve">stress </w:t>
      </w:r>
      <w:r w:rsidRPr="009802DA">
        <w:rPr>
          <w:rStyle w:val="StyleUnderline"/>
        </w:rPr>
        <w:t xml:space="preserve">social and environmental </w:t>
      </w:r>
      <w:r w:rsidRPr="00456FF8">
        <w:rPr>
          <w:rStyle w:val="StyleUnderline"/>
          <w:highlight w:val="cyan"/>
        </w:rPr>
        <w:t>justice</w:t>
      </w:r>
      <w:r w:rsidRPr="00456FF8">
        <w:rPr>
          <w:sz w:val="16"/>
          <w:highlight w:val="cyan"/>
        </w:rPr>
        <w:t xml:space="preserve"> </w:t>
      </w:r>
      <w:r w:rsidRPr="001735BA">
        <w:rPr>
          <w:sz w:val="16"/>
        </w:rPr>
        <w:t xml:space="preserve">when </w:t>
      </w:r>
      <w:r w:rsidRPr="00456FF8">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56FF8">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56FF8">
        <w:rPr>
          <w:rStyle w:val="Emphasis"/>
          <w:highlight w:val="cyan"/>
        </w:rPr>
        <w:t>utopian space</w:t>
      </w:r>
      <w:r w:rsidRPr="001735BA">
        <w:rPr>
          <w:sz w:val="16"/>
        </w:rPr>
        <w:t xml:space="preserve"> (Tormey, 2005), </w:t>
      </w:r>
      <w:r w:rsidRPr="009802DA">
        <w:rPr>
          <w:rStyle w:val="Emphasis"/>
        </w:rPr>
        <w:t xml:space="preserve">a </w:t>
      </w:r>
      <w:r w:rsidRPr="00456FF8">
        <w:rPr>
          <w:rStyle w:val="Emphasis"/>
          <w:highlight w:val="cyan"/>
        </w:rPr>
        <w:t>space of intentionality</w:t>
      </w:r>
      <w:r w:rsidRPr="00456FF8">
        <w:rPr>
          <w:sz w:val="16"/>
          <w:highlight w:val="cyan"/>
        </w:rPr>
        <w:t xml:space="preserve"> </w:t>
      </w:r>
      <w:r w:rsidRPr="001735BA">
        <w:rPr>
          <w:sz w:val="16"/>
        </w:rPr>
        <w:t xml:space="preserve">(Juris, 2008b), an embryonic party (ChaseDunn &amp; Reese, 2007; Marcuse, 2005; Patomaki &amp; Teivainen, 2004), </w:t>
      </w:r>
      <w:r w:rsidRPr="00456FF8">
        <w:rPr>
          <w:rStyle w:val="Emphasis"/>
          <w:highlight w:val="cyan"/>
        </w:rPr>
        <w:t xml:space="preserve">or </w:t>
      </w:r>
      <w:r w:rsidRPr="009802DA">
        <w:rPr>
          <w:rStyle w:val="Emphasis"/>
        </w:rPr>
        <w:t xml:space="preserve">a </w:t>
      </w:r>
      <w:r w:rsidRPr="00456FF8">
        <w:rPr>
          <w:rStyle w:val="Emphasis"/>
          <w:highlight w:val="cyan"/>
        </w:rPr>
        <w:t>contact zone</w:t>
      </w:r>
      <w:r w:rsidRPr="00456FF8">
        <w:rPr>
          <w:sz w:val="16"/>
          <w:highlight w:val="cyan"/>
        </w:rPr>
        <w:t xml:space="preserve"> </w:t>
      </w:r>
      <w:r w:rsidRPr="001735BA">
        <w:rPr>
          <w:sz w:val="16"/>
        </w:rPr>
        <w:t xml:space="preserve">(Conway, 2011) </w:t>
      </w:r>
      <w:r w:rsidRPr="00456FF8">
        <w:rPr>
          <w:rStyle w:val="StyleUnderline"/>
          <w:highlight w:val="cyan"/>
        </w:rPr>
        <w:t xml:space="preserve">in which </w:t>
      </w:r>
      <w:r w:rsidRPr="00456FF8">
        <w:rPr>
          <w:rStyle w:val="Emphasis"/>
          <w:highlight w:val="cyan"/>
        </w:rPr>
        <w:t>alliances develop transversally</w:t>
      </w:r>
      <w:r w:rsidRPr="001735BA">
        <w:rPr>
          <w:sz w:val="16"/>
        </w:rPr>
        <w:t xml:space="preserve"> (Housseini, 2013) across multiple political cleavages (Santos, 2004).</w:t>
      </w:r>
    </w:p>
    <w:p w14:paraId="68FB92BD" w14:textId="77777777" w:rsidR="0018788E" w:rsidRPr="001735BA" w:rsidRDefault="0018788E" w:rsidP="0018788E">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56FF8">
        <w:rPr>
          <w:rStyle w:val="StyleUnderline"/>
          <w:highlight w:val="cyan"/>
        </w:rPr>
        <w:t>The open space</w:t>
      </w:r>
      <w:r w:rsidRPr="009802DA">
        <w:rPr>
          <w:rStyle w:val="StyleUnderline"/>
        </w:rPr>
        <w:t xml:space="preserve">, a </w:t>
      </w:r>
      <w:r w:rsidRPr="00456FF8">
        <w:rPr>
          <w:rStyle w:val="Emphasis"/>
          <w:highlight w:val="cyan"/>
        </w:rPr>
        <w:t>bottom-up</w:t>
      </w:r>
      <w:r w:rsidRPr="00456FF8">
        <w:rPr>
          <w:sz w:val="16"/>
          <w:highlight w:val="cyan"/>
        </w:rPr>
        <w:t xml:space="preserve"> </w:t>
      </w:r>
      <w:r w:rsidRPr="001735BA">
        <w:rPr>
          <w:sz w:val="16"/>
        </w:rPr>
        <w:t xml:space="preserve">and participatory </w:t>
      </w:r>
      <w:r w:rsidRPr="00456FF8">
        <w:rPr>
          <w:rStyle w:val="Emphasis"/>
          <w:highlight w:val="cyan"/>
        </w:rPr>
        <w:t xml:space="preserve">methodology </w:t>
      </w:r>
      <w:r w:rsidRPr="009802DA">
        <w:rPr>
          <w:rStyle w:val="Emphasis"/>
        </w:rPr>
        <w:t>for social change</w:t>
      </w:r>
      <w:r w:rsidRPr="001735BA">
        <w:rPr>
          <w:sz w:val="16"/>
        </w:rPr>
        <w:t xml:space="preserve">, </w:t>
      </w:r>
      <w:r w:rsidRPr="00456FF8">
        <w:rPr>
          <w:rStyle w:val="StyleUnderline"/>
          <w:highlight w:val="cyan"/>
        </w:rPr>
        <w:t>provides</w:t>
      </w:r>
      <w:r w:rsidRPr="001735BA">
        <w:rPr>
          <w:sz w:val="16"/>
        </w:rPr>
        <w:t xml:space="preserve"> a context for </w:t>
      </w:r>
      <w:r w:rsidRPr="009802DA">
        <w:rPr>
          <w:rStyle w:val="StyleUnderline"/>
        </w:rPr>
        <w:t xml:space="preserve">the </w:t>
      </w:r>
      <w:r w:rsidRPr="00456FF8">
        <w:rPr>
          <w:rStyle w:val="StyleUnderline"/>
          <w:highlight w:val="cyan"/>
        </w:rPr>
        <w:t>creation</w:t>
      </w:r>
      <w:r w:rsidRPr="009802DA">
        <w:rPr>
          <w:rStyle w:val="StyleUnderline"/>
        </w:rPr>
        <w:t xml:space="preserve"> of knowledge </w:t>
      </w:r>
      <w:r w:rsidRPr="00456FF8">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56FF8">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56FF8">
        <w:rPr>
          <w:rStyle w:val="StyleUnderline"/>
          <w:highlight w:val="cyan"/>
        </w:rPr>
        <w:t xml:space="preserve">WSF’s unique </w:t>
      </w:r>
      <w:r w:rsidRPr="00456FF8">
        <w:rPr>
          <w:rStyle w:val="Emphasis"/>
          <w:highlight w:val="cyan"/>
        </w:rPr>
        <w:t>cosmopolitan vision</w:t>
      </w:r>
      <w:r w:rsidRPr="00456FF8">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56FF8">
        <w:rPr>
          <w:rStyle w:val="Emphasis"/>
          <w:highlight w:val="cyan"/>
        </w:rPr>
        <w:t>resistance</w:t>
      </w:r>
      <w:r w:rsidRPr="00456FF8">
        <w:rPr>
          <w:sz w:val="16"/>
          <w:highlight w:val="cyan"/>
        </w:rPr>
        <w:t xml:space="preserve"> </w:t>
      </w:r>
      <w:r w:rsidRPr="001735BA">
        <w:rPr>
          <w:sz w:val="16"/>
        </w:rPr>
        <w:t xml:space="preserve">against neo-liberal cosmopolitanism </w:t>
      </w:r>
      <w:r w:rsidRPr="00456FF8">
        <w:rPr>
          <w:rStyle w:val="StyleUnderline"/>
          <w:highlight w:val="cyan"/>
        </w:rPr>
        <w:t>and</w:t>
      </w:r>
      <w:r w:rsidRPr="00456FF8">
        <w:rPr>
          <w:sz w:val="16"/>
          <w:highlight w:val="cyan"/>
        </w:rPr>
        <w:t xml:space="preserve"> </w:t>
      </w:r>
      <w:r w:rsidRPr="001735BA">
        <w:rPr>
          <w:sz w:val="16"/>
        </w:rPr>
        <w:t xml:space="preserve">as </w:t>
      </w:r>
      <w:r w:rsidRPr="00456FF8">
        <w:rPr>
          <w:rStyle w:val="StyleUnderline"/>
          <w:highlight w:val="cyan"/>
        </w:rPr>
        <w:t xml:space="preserve">a </w:t>
      </w:r>
      <w:r w:rsidRPr="00456FF8">
        <w:rPr>
          <w:rStyle w:val="Emphasis"/>
          <w:highlight w:val="cyan"/>
        </w:rPr>
        <w:t xml:space="preserve">methodology of </w:t>
      </w:r>
      <w:r w:rsidRPr="009802DA">
        <w:rPr>
          <w:rStyle w:val="Emphasis"/>
        </w:rPr>
        <w:t xml:space="preserve">individual and collective </w:t>
      </w:r>
      <w:r w:rsidRPr="00456FF8">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56FF8">
        <w:rPr>
          <w:rStyle w:val="StyleUnderline"/>
          <w:highlight w:val="cyan"/>
        </w:rPr>
        <w:t xml:space="preserve">a </w:t>
      </w:r>
      <w:r w:rsidRPr="00456FF8">
        <w:rPr>
          <w:rStyle w:val="Emphasis"/>
          <w:highlight w:val="cyan"/>
        </w:rPr>
        <w:t xml:space="preserve">guarantee </w:t>
      </w:r>
      <w:r w:rsidRPr="009802DA">
        <w:rPr>
          <w:rStyle w:val="Emphasis"/>
        </w:rPr>
        <w:t xml:space="preserve">of openness </w:t>
      </w:r>
      <w:r w:rsidRPr="00456FF8">
        <w:rPr>
          <w:rStyle w:val="Emphasis"/>
          <w:highlight w:val="cyan"/>
        </w:rPr>
        <w:t>against</w:t>
      </w:r>
      <w:r w:rsidRPr="00456FF8">
        <w:rPr>
          <w:sz w:val="16"/>
          <w:highlight w:val="cyan"/>
        </w:rPr>
        <w:t xml:space="preserve"> </w:t>
      </w:r>
      <w:r w:rsidRPr="001735BA">
        <w:rPr>
          <w:sz w:val="16"/>
        </w:rPr>
        <w:t xml:space="preserve">the </w:t>
      </w:r>
      <w:r w:rsidRPr="00456FF8">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16393EAB" w14:textId="77777777" w:rsidR="0018788E" w:rsidRPr="001735BA" w:rsidRDefault="0018788E" w:rsidP="0018788E">
      <w:pPr>
        <w:rPr>
          <w:sz w:val="16"/>
        </w:rPr>
      </w:pPr>
      <w:r w:rsidRPr="001735BA">
        <w:rPr>
          <w:sz w:val="16"/>
        </w:rPr>
        <w:t xml:space="preserve">WSF’s </w:t>
      </w:r>
      <w:r w:rsidRPr="00456FF8">
        <w:rPr>
          <w:rStyle w:val="StyleUnderline"/>
          <w:highlight w:val="cyan"/>
        </w:rPr>
        <w:t>open cosmopolitanism</w:t>
      </w:r>
      <w:r w:rsidRPr="001735BA">
        <w:rPr>
          <w:sz w:val="16"/>
        </w:rPr>
        <w:t xml:space="preserve">, I argue, </w:t>
      </w:r>
      <w:r w:rsidRPr="00456FF8">
        <w:rPr>
          <w:rStyle w:val="StyleUnderline"/>
          <w:highlight w:val="cyan"/>
        </w:rPr>
        <w:t xml:space="preserve">invokes </w:t>
      </w:r>
      <w:r w:rsidRPr="009802DA">
        <w:rPr>
          <w:rStyle w:val="StyleUnderline"/>
        </w:rPr>
        <w:t xml:space="preserve">a struggle for </w:t>
      </w:r>
      <w:r w:rsidRPr="00456FF8">
        <w:rPr>
          <w:rStyle w:val="Emphasis"/>
          <w:highlight w:val="cyan"/>
        </w:rPr>
        <w:t>global justice</w:t>
      </w:r>
      <w:r w:rsidRPr="00456FF8">
        <w:rPr>
          <w:rStyle w:val="StyleUnderline"/>
          <w:highlight w:val="cyan"/>
        </w:rPr>
        <w:t xml:space="preserve"> </w:t>
      </w:r>
      <w:r w:rsidRPr="001735BA">
        <w:rPr>
          <w:rStyle w:val="StyleUnderline"/>
        </w:rPr>
        <w:t>built on</w:t>
      </w:r>
      <w:r w:rsidRPr="001735BA">
        <w:rPr>
          <w:sz w:val="16"/>
        </w:rPr>
        <w:t xml:space="preserve"> dissent and </w:t>
      </w:r>
      <w:r w:rsidRPr="00456FF8">
        <w:rPr>
          <w:rStyle w:val="Emphasis"/>
          <w:highlight w:val="cyan"/>
        </w:rPr>
        <w:t>resistance</w:t>
      </w:r>
      <w:r w:rsidRPr="001735BA">
        <w:rPr>
          <w:rStyle w:val="StyleUnderline"/>
        </w:rPr>
        <w:t xml:space="preserve">, driven by </w:t>
      </w:r>
      <w:r w:rsidRPr="00456FF8">
        <w:rPr>
          <w:rStyle w:val="Emphasis"/>
          <w:highlight w:val="cyan"/>
        </w:rPr>
        <w:t>emancipatory aspirations</w:t>
      </w:r>
      <w:r w:rsidRPr="00456FF8">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56FF8">
        <w:rPr>
          <w:rStyle w:val="StyleUnderline"/>
          <w:highlight w:val="cyan"/>
        </w:rPr>
        <w:t xml:space="preserve">dissent against </w:t>
      </w:r>
      <w:r w:rsidRPr="001735BA">
        <w:rPr>
          <w:rStyle w:val="StyleUnderline"/>
        </w:rPr>
        <w:t xml:space="preserve">any </w:t>
      </w:r>
      <w:r w:rsidRPr="00456FF8">
        <w:rPr>
          <w:rStyle w:val="Emphasis"/>
          <w:highlight w:val="cyan"/>
        </w:rPr>
        <w:t>totalitarianism</w:t>
      </w:r>
      <w:r w:rsidRPr="00456FF8">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56FF8">
        <w:rPr>
          <w:rStyle w:val="StyleUnderline"/>
          <w:highlight w:val="cyan"/>
        </w:rPr>
        <w:t xml:space="preserve">resistance against </w:t>
      </w:r>
      <w:r w:rsidRPr="00456FF8">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2D25F014" w14:textId="77777777" w:rsidR="0018788E" w:rsidRPr="001735BA" w:rsidRDefault="0018788E" w:rsidP="0018788E">
      <w:pPr>
        <w:rPr>
          <w:sz w:val="16"/>
        </w:rPr>
      </w:pPr>
      <w:r w:rsidRPr="001735BA">
        <w:rPr>
          <w:rStyle w:val="StyleUnderline"/>
        </w:rPr>
        <w:lastRenderedPageBreak/>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56FF8">
        <w:rPr>
          <w:rStyle w:val="StyleUnderline"/>
          <w:highlight w:val="cyan"/>
        </w:rPr>
        <w:t xml:space="preserve">outcomes are </w:t>
      </w:r>
      <w:r w:rsidRPr="001735BA">
        <w:rPr>
          <w:rStyle w:val="StyleUnderline"/>
        </w:rPr>
        <w:t xml:space="preserve">not foreseeable and are </w:t>
      </w:r>
      <w:r w:rsidRPr="00456FF8">
        <w:rPr>
          <w:rStyle w:val="Emphasis"/>
          <w:highlight w:val="cyan"/>
        </w:rPr>
        <w:t xml:space="preserve">always open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56FF8">
        <w:rPr>
          <w:rStyle w:val="StyleUnderline"/>
          <w:highlight w:val="cyan"/>
        </w:rPr>
        <w:t>critical analysis</w:t>
      </w:r>
      <w:r w:rsidRPr="001735BA">
        <w:rPr>
          <w:sz w:val="16"/>
        </w:rPr>
        <w:t xml:space="preserve">, I argue, </w:t>
      </w:r>
      <w:r w:rsidRPr="001735BA">
        <w:rPr>
          <w:rStyle w:val="StyleUnderline"/>
        </w:rPr>
        <w:t xml:space="preserve">contribute to </w:t>
      </w:r>
      <w:r w:rsidRPr="00456FF8">
        <w:rPr>
          <w:rStyle w:val="StyleUnderline"/>
          <w:highlight w:val="cyan"/>
        </w:rPr>
        <w:t xml:space="preserve">make </w:t>
      </w:r>
      <w:r w:rsidRPr="001735BA">
        <w:rPr>
          <w:rStyle w:val="StyleUnderline"/>
        </w:rPr>
        <w:t xml:space="preserve">WSF’s </w:t>
      </w:r>
      <w:r w:rsidRPr="00456FF8">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56FF8">
        <w:rPr>
          <w:rStyle w:val="Emphasis"/>
          <w:highlight w:val="cyan"/>
        </w:rPr>
        <w:t>realistic</w:t>
      </w:r>
      <w:r w:rsidRPr="00456FF8">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456FF8">
        <w:rPr>
          <w:rStyle w:val="Emphasis"/>
          <w:highlight w:val="cyan"/>
        </w:rPr>
        <w:t xml:space="preserve">resistance </w:t>
      </w:r>
      <w:r w:rsidRPr="001735BA">
        <w:rPr>
          <w:rStyle w:val="Emphasis"/>
        </w:rPr>
        <w:t>to domination</w:t>
      </w:r>
      <w:r w:rsidRPr="001735BA">
        <w:rPr>
          <w:rStyle w:val="StyleUnderline"/>
        </w:rPr>
        <w:t xml:space="preserve"> </w:t>
      </w:r>
      <w:r w:rsidRPr="00456FF8">
        <w:rPr>
          <w:rStyle w:val="StyleUnderline"/>
          <w:highlight w:val="cyan"/>
        </w:rPr>
        <w:t xml:space="preserve">becomes the ground on which the </w:t>
      </w:r>
      <w:r w:rsidRPr="00456FF8">
        <w:rPr>
          <w:rStyle w:val="Emphasis"/>
          <w:highlight w:val="cyan"/>
        </w:rPr>
        <w:t>alternative is constructed</w:t>
      </w:r>
      <w:r w:rsidRPr="00456FF8">
        <w:rPr>
          <w:rStyle w:val="StyleUnderline"/>
          <w:highlight w:val="cyan"/>
        </w:rPr>
        <w:t xml:space="preserve"> and </w:t>
      </w:r>
      <w:r w:rsidRPr="00456FF8">
        <w:rPr>
          <w:rStyle w:val="Emphasis"/>
          <w:highlight w:val="cyan"/>
        </w:rPr>
        <w:t xml:space="preserve">emancipation </w:t>
      </w:r>
      <w:r w:rsidRPr="001735BA">
        <w:rPr>
          <w:rStyle w:val="Emphasis"/>
        </w:rPr>
        <w:t xml:space="preserve">can </w:t>
      </w:r>
      <w:r w:rsidRPr="00456FF8">
        <w:rPr>
          <w:rStyle w:val="Emphasis"/>
          <w:highlight w:val="cyan"/>
        </w:rPr>
        <w:t xml:space="preserve">realistically </w:t>
      </w:r>
      <w:r w:rsidRPr="001735BA">
        <w:rPr>
          <w:rStyle w:val="Emphasis"/>
        </w:rPr>
        <w:t xml:space="preserve">be </w:t>
      </w:r>
      <w:r w:rsidRPr="00456FF8">
        <w:rPr>
          <w:rStyle w:val="Emphasis"/>
          <w:highlight w:val="cyan"/>
        </w:rPr>
        <w:t>achieved</w:t>
      </w:r>
      <w:r w:rsidRPr="001735BA">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2377ED75" w14:textId="77777777" w:rsidR="0018788E" w:rsidRPr="005D37A8" w:rsidRDefault="0018788E" w:rsidP="0018788E">
      <w:pPr>
        <w:pStyle w:val="Heading4"/>
      </w:pPr>
      <w:r w:rsidRPr="00B2426D">
        <w:rPr>
          <w:u w:val="single"/>
        </w:rPr>
        <w:t>Combating injustice</w:t>
      </w:r>
      <w:r>
        <w:t xml:space="preserve"> requires </w:t>
      </w:r>
      <w:r w:rsidRPr="00B2426D">
        <w:rPr>
          <w:u w:val="single"/>
        </w:rPr>
        <w:t>reclaim</w:t>
      </w:r>
      <w:r>
        <w:rPr>
          <w:u w:val="single"/>
        </w:rPr>
        <w:t>ing</w:t>
      </w:r>
      <w:r w:rsidRPr="00B2426D">
        <w:rPr>
          <w:u w:val="single"/>
        </w:rPr>
        <w:t xml:space="preserve"> democracy</w:t>
      </w:r>
      <w:r>
        <w:t xml:space="preserve"> by </w:t>
      </w:r>
      <w:r w:rsidRPr="00B2426D">
        <w:rPr>
          <w:u w:val="single"/>
        </w:rPr>
        <w:t>creating new are</w:t>
      </w:r>
      <w:r>
        <w:rPr>
          <w:u w:val="single"/>
        </w:rPr>
        <w:t>n</w:t>
      </w:r>
      <w:r w:rsidRPr="00B2426D">
        <w:rPr>
          <w:u w:val="single"/>
        </w:rPr>
        <w:t>as</w:t>
      </w:r>
      <w:r>
        <w:t xml:space="preserve"> that contest the </w:t>
      </w:r>
      <w:r w:rsidRPr="00B2426D">
        <w:rPr>
          <w:u w:val="single"/>
        </w:rPr>
        <w:t>who</w:t>
      </w:r>
      <w:r>
        <w:t xml:space="preserve"> and </w:t>
      </w:r>
      <w:r w:rsidRPr="00B2426D">
        <w:rPr>
          <w:u w:val="single"/>
        </w:rPr>
        <w:t>how</w:t>
      </w:r>
      <w:r>
        <w:t xml:space="preserve"> of politics.</w:t>
      </w:r>
    </w:p>
    <w:p w14:paraId="4ADD7234" w14:textId="77777777" w:rsidR="0018788E" w:rsidRDefault="0018788E" w:rsidP="0018788E">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2C73006B" w14:textId="77777777" w:rsidR="0018788E" w:rsidRPr="004E2673" w:rsidRDefault="0018788E" w:rsidP="0018788E">
      <w:pPr>
        <w:rPr>
          <w:sz w:val="16"/>
        </w:rPr>
      </w:pPr>
      <w:r w:rsidRPr="004E2673">
        <w:rPr>
          <w:sz w:val="16"/>
        </w:rPr>
        <w:t xml:space="preserve">But the claims of transformative politics go further still. Above and beyond their other demands, these </w:t>
      </w:r>
      <w:r w:rsidRPr="00456FF8">
        <w:rPr>
          <w:rStyle w:val="StyleUnderline"/>
          <w:highlight w:val="cyan"/>
        </w:rPr>
        <w:t>movements are</w:t>
      </w:r>
      <w:r w:rsidRPr="00456FF8">
        <w:rPr>
          <w:sz w:val="16"/>
          <w:highlight w:val="cyan"/>
        </w:rPr>
        <w:t xml:space="preserve"> </w:t>
      </w:r>
      <w:r w:rsidRPr="004E2673">
        <w:rPr>
          <w:sz w:val="16"/>
        </w:rPr>
        <w:t xml:space="preserve">also </w:t>
      </w:r>
      <w:r w:rsidRPr="00456FF8">
        <w:rPr>
          <w:rStyle w:val="Emphasis"/>
          <w:highlight w:val="cyan"/>
        </w:rPr>
        <w:t>claiming a say</w:t>
      </w:r>
      <w:r w:rsidRPr="00456FF8">
        <w:rPr>
          <w:rStyle w:val="StyleUnderline"/>
          <w:highlight w:val="cyan"/>
        </w:rPr>
        <w:t xml:space="preserve"> </w:t>
      </w:r>
      <w:r w:rsidRPr="00EC6A9C">
        <w:rPr>
          <w:rStyle w:val="StyleUnderline"/>
        </w:rPr>
        <w:t xml:space="preserve">in a </w:t>
      </w:r>
      <w:r w:rsidRPr="00EC6A9C">
        <w:rPr>
          <w:rStyle w:val="Emphasis"/>
        </w:rPr>
        <w:t>post-Westphalian process of frame-setting</w:t>
      </w:r>
      <w:r w:rsidRPr="00EC6A9C">
        <w:rPr>
          <w:sz w:val="16"/>
        </w:rPr>
        <w:t>.</w:t>
      </w:r>
      <w:r w:rsidRPr="004E2673">
        <w:rPr>
          <w:sz w:val="16"/>
        </w:rPr>
        <w:t xml:space="preserve"> </w:t>
      </w:r>
      <w:r w:rsidRPr="00456FF8">
        <w:rPr>
          <w:rStyle w:val="StyleUnderline"/>
          <w:highlight w:val="cyan"/>
        </w:rPr>
        <w:t xml:space="preserve">Rejecting the </w:t>
      </w:r>
      <w:r w:rsidRPr="005D37A8">
        <w:rPr>
          <w:rStyle w:val="StyleUnderline"/>
        </w:rPr>
        <w:t xml:space="preserve">standard </w:t>
      </w:r>
      <w:r w:rsidRPr="00456FF8">
        <w:rPr>
          <w:rStyle w:val="StyleUnderline"/>
          <w:highlight w:val="cyan"/>
        </w:rPr>
        <w:t xml:space="preserve">view, which deems frame-setting the prerogative of </w:t>
      </w:r>
      <w:r w:rsidRPr="00EC6A9C">
        <w:rPr>
          <w:rStyle w:val="StyleUnderline"/>
        </w:rPr>
        <w:t xml:space="preserve">states </w:t>
      </w:r>
      <w:r w:rsidRPr="005D37A8">
        <w:rPr>
          <w:rStyle w:val="StyleUnderline"/>
        </w:rPr>
        <w:t>and</w:t>
      </w:r>
      <w:r w:rsidRPr="004E2673">
        <w:rPr>
          <w:sz w:val="16"/>
        </w:rPr>
        <w:t xml:space="preserve"> transnational </w:t>
      </w:r>
      <w:r w:rsidRPr="00456FF8">
        <w:rPr>
          <w:rStyle w:val="StyleUnderline"/>
          <w:highlight w:val="cyan"/>
        </w:rPr>
        <w:t>elites, they are</w:t>
      </w:r>
      <w:r w:rsidRPr="00456FF8">
        <w:rPr>
          <w:sz w:val="16"/>
          <w:highlight w:val="cyan"/>
        </w:rPr>
        <w:t xml:space="preserve"> </w:t>
      </w:r>
      <w:r w:rsidRPr="004E2673">
        <w:rPr>
          <w:sz w:val="16"/>
        </w:rPr>
        <w:t xml:space="preserve">effectively </w:t>
      </w:r>
      <w:r w:rsidRPr="00456FF8">
        <w:rPr>
          <w:rStyle w:val="StyleUnderline"/>
          <w:highlight w:val="cyan"/>
        </w:rPr>
        <w:t xml:space="preserve">aiming to </w:t>
      </w:r>
      <w:r w:rsidRPr="00456FF8">
        <w:rPr>
          <w:rStyle w:val="Emphasis"/>
          <w:highlight w:val="cyan"/>
        </w:rPr>
        <w:t>democratize the process</w:t>
      </w:r>
      <w:r w:rsidRPr="00456FF8">
        <w:rPr>
          <w:sz w:val="16"/>
          <w:highlight w:val="cyan"/>
        </w:rPr>
        <w:t xml:space="preserve"> </w:t>
      </w:r>
      <w:r w:rsidRPr="004E2673">
        <w:rPr>
          <w:sz w:val="16"/>
        </w:rPr>
        <w:t xml:space="preserve">by which the frameworks of justice are drawn and revised. </w:t>
      </w:r>
      <w:r w:rsidRPr="00456FF8">
        <w:rPr>
          <w:rStyle w:val="Emphasis"/>
          <w:highlight w:val="cyan"/>
        </w:rPr>
        <w:t xml:space="preserve">Asserting their right to </w:t>
      </w:r>
      <w:r w:rsidRPr="005D37A8">
        <w:rPr>
          <w:rStyle w:val="Emphasis"/>
        </w:rPr>
        <w:t xml:space="preserve">participate in </w:t>
      </w:r>
      <w:r w:rsidRPr="00456FF8">
        <w:rPr>
          <w:rStyle w:val="Emphasis"/>
          <w:highlight w:val="cyan"/>
        </w:rPr>
        <w:t>constitut</w:t>
      </w:r>
      <w:r w:rsidRPr="005D37A8">
        <w:rPr>
          <w:rStyle w:val="Emphasis"/>
        </w:rPr>
        <w:t xml:space="preserve">ing </w:t>
      </w:r>
      <w:r w:rsidRPr="00456FF8">
        <w:rPr>
          <w:rStyle w:val="Emphasis"/>
          <w:highlight w:val="cyan"/>
        </w:rPr>
        <w:t xml:space="preserve">the ‘who’ </w:t>
      </w:r>
      <w:r w:rsidRPr="005D37A8">
        <w:rPr>
          <w:rStyle w:val="Emphasis"/>
        </w:rPr>
        <w:t>of justice</w:t>
      </w:r>
      <w:r w:rsidRPr="004E2673">
        <w:rPr>
          <w:sz w:val="16"/>
        </w:rPr>
        <w:t xml:space="preserve">, </w:t>
      </w:r>
      <w:r w:rsidRPr="00456FF8">
        <w:rPr>
          <w:rStyle w:val="StyleUnderline"/>
          <w:highlight w:val="cyan"/>
        </w:rPr>
        <w:t>they are</w:t>
      </w:r>
      <w:r w:rsidRPr="004E2673">
        <w:rPr>
          <w:sz w:val="16"/>
        </w:rPr>
        <w:t xml:space="preserve"> simultaneously </w:t>
      </w:r>
      <w:r w:rsidRPr="00456FF8">
        <w:rPr>
          <w:rStyle w:val="StyleUnderline"/>
          <w:highlight w:val="cyan"/>
        </w:rPr>
        <w:t>transforming</w:t>
      </w:r>
      <w:r w:rsidRPr="00456FF8">
        <w:rPr>
          <w:sz w:val="16"/>
          <w:highlight w:val="cyan"/>
        </w:rPr>
        <w:t xml:space="preserve"> </w:t>
      </w:r>
      <w:r w:rsidRPr="00EC6A9C">
        <w:rPr>
          <w:sz w:val="16"/>
        </w:rPr>
        <w:t xml:space="preserve">the </w:t>
      </w:r>
      <w:r w:rsidRPr="00EC6A9C">
        <w:rPr>
          <w:rStyle w:val="Emphasis"/>
        </w:rPr>
        <w:t>‘</w:t>
      </w:r>
      <w:r w:rsidRPr="00456FF8">
        <w:rPr>
          <w:rStyle w:val="Emphasis"/>
          <w:highlight w:val="cyan"/>
        </w:rPr>
        <w:t>how’</w:t>
      </w:r>
      <w:r w:rsidRPr="00EC6A9C">
        <w:rPr>
          <w:sz w:val="16"/>
        </w:rPr>
        <w:t>—</w:t>
      </w:r>
      <w:r w:rsidRPr="00456FF8">
        <w:rPr>
          <w:rStyle w:val="StyleUnderline"/>
          <w:highlight w:val="cyan"/>
        </w:rPr>
        <w:t xml:space="preserve">by which I mean </w:t>
      </w:r>
      <w:r w:rsidRPr="005D37A8">
        <w:rPr>
          <w:rStyle w:val="StyleUnderline"/>
        </w:rPr>
        <w:t>the</w:t>
      </w:r>
      <w:r w:rsidRPr="004E2673">
        <w:rPr>
          <w:sz w:val="16"/>
        </w:rPr>
        <w:t xml:space="preserve"> accepted </w:t>
      </w:r>
      <w:r w:rsidRPr="00456FF8">
        <w:rPr>
          <w:rStyle w:val="Emphasis"/>
          <w:highlight w:val="cyan"/>
        </w:rPr>
        <w:t>procedures</w:t>
      </w:r>
      <w:r w:rsidRPr="005D37A8">
        <w:rPr>
          <w:rStyle w:val="StyleUnderline"/>
        </w:rPr>
        <w:t xml:space="preserve"> for </w:t>
      </w:r>
      <w:r w:rsidRPr="00EC6A9C">
        <w:rPr>
          <w:rStyle w:val="StyleUnderline"/>
        </w:rPr>
        <w:t>determining the ‘who’.</w:t>
      </w:r>
      <w:r w:rsidRPr="00EC6A9C">
        <w:rPr>
          <w:sz w:val="16"/>
        </w:rPr>
        <w:t xml:space="preserve"> At their</w:t>
      </w:r>
      <w:r w:rsidRPr="004E2673">
        <w:rPr>
          <w:sz w:val="16"/>
        </w:rPr>
        <w:t xml:space="preserve"> most reflective and ambitious, accordingly, </w:t>
      </w:r>
      <w:r w:rsidRPr="005D37A8">
        <w:rPr>
          <w:rStyle w:val="StyleUnderline"/>
        </w:rPr>
        <w:t xml:space="preserve">transformative </w:t>
      </w:r>
      <w:r w:rsidRPr="00456FF8">
        <w:rPr>
          <w:rStyle w:val="StyleUnderline"/>
          <w:highlight w:val="cyan"/>
        </w:rPr>
        <w:t xml:space="preserve">movements are </w:t>
      </w:r>
      <w:r w:rsidRPr="00456FF8">
        <w:rPr>
          <w:rStyle w:val="Emphasis"/>
          <w:highlight w:val="cyan"/>
        </w:rPr>
        <w:t xml:space="preserve">demanding </w:t>
      </w:r>
      <w:r w:rsidRPr="005D37A8">
        <w:rPr>
          <w:rStyle w:val="Emphasis"/>
        </w:rPr>
        <w:t xml:space="preserve">the creation of </w:t>
      </w:r>
      <w:r w:rsidRPr="00456FF8">
        <w:rPr>
          <w:rStyle w:val="Emphasis"/>
          <w:highlight w:val="cyan"/>
        </w:rPr>
        <w:t xml:space="preserve">new </w:t>
      </w:r>
      <w:r w:rsidRPr="005D37A8">
        <w:rPr>
          <w:rStyle w:val="Emphasis"/>
        </w:rPr>
        <w:t xml:space="preserve">democratic </w:t>
      </w:r>
      <w:r w:rsidRPr="00456FF8">
        <w:rPr>
          <w:rStyle w:val="Emphasis"/>
          <w:highlight w:val="cyan"/>
        </w:rPr>
        <w:t>arenas for</w:t>
      </w:r>
      <w:r w:rsidRPr="00456FF8">
        <w:rPr>
          <w:sz w:val="16"/>
          <w:highlight w:val="cyan"/>
        </w:rPr>
        <w:t xml:space="preserve"> </w:t>
      </w:r>
      <w:r w:rsidRPr="004E2673">
        <w:rPr>
          <w:sz w:val="16"/>
        </w:rPr>
        <w:t xml:space="preserve">entertaining </w:t>
      </w:r>
      <w:r w:rsidRPr="00456FF8">
        <w:rPr>
          <w:rStyle w:val="Emphasis"/>
          <w:highlight w:val="cyan"/>
        </w:rPr>
        <w:t xml:space="preserve">arguments </w:t>
      </w:r>
      <w:r w:rsidRPr="005D37A8">
        <w:rPr>
          <w:rStyle w:val="Emphasis"/>
        </w:rPr>
        <w:t>about the frame</w:t>
      </w:r>
      <w:r w:rsidRPr="004E2673">
        <w:rPr>
          <w:sz w:val="16"/>
        </w:rPr>
        <w:t xml:space="preserve">. In some cases, moreover, </w:t>
      </w:r>
      <w:r w:rsidRPr="00456FF8">
        <w:rPr>
          <w:rStyle w:val="StyleUnderline"/>
          <w:highlight w:val="cyan"/>
        </w:rPr>
        <w:t xml:space="preserve">they are </w:t>
      </w:r>
      <w:r w:rsidRPr="00456FF8">
        <w:rPr>
          <w:rStyle w:val="Emphasis"/>
          <w:highlight w:val="cyan"/>
        </w:rPr>
        <w:t>creating</w:t>
      </w:r>
      <w:r w:rsidRPr="00456FF8">
        <w:rPr>
          <w:sz w:val="16"/>
          <w:highlight w:val="cyan"/>
        </w:rPr>
        <w:t xml:space="preserve"> </w:t>
      </w:r>
      <w:r w:rsidRPr="004E2673">
        <w:rPr>
          <w:sz w:val="16"/>
        </w:rPr>
        <w:t xml:space="preserve">such </w:t>
      </w:r>
      <w:r w:rsidRPr="00456FF8">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56FF8">
        <w:rPr>
          <w:rStyle w:val="StyleUnderline"/>
          <w:highlight w:val="cyan"/>
        </w:rPr>
        <w:t>the World Social 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56FF8">
        <w:rPr>
          <w:rStyle w:val="StyleUnderline"/>
          <w:highlight w:val="cyan"/>
        </w:rPr>
        <w:t xml:space="preserve">fashioned a </w:t>
      </w:r>
      <w:r w:rsidRPr="005D37A8">
        <w:rPr>
          <w:rStyle w:val="Emphasis"/>
        </w:rPr>
        <w:t xml:space="preserve">transnational </w:t>
      </w:r>
      <w:r w:rsidRPr="00456FF8">
        <w:rPr>
          <w:rStyle w:val="Emphasis"/>
          <w:highlight w:val="cyan"/>
        </w:rPr>
        <w:t>public sphere</w:t>
      </w:r>
      <w:r w:rsidRPr="00456FF8">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56FF8">
        <w:rPr>
          <w:rStyle w:val="StyleUnderline"/>
          <w:highlight w:val="cyan"/>
        </w:rPr>
        <w:t>dispute</w:t>
      </w:r>
      <w:r w:rsidRPr="005D37A8">
        <w:rPr>
          <w:rStyle w:val="StyleUnderline"/>
        </w:rPr>
        <w:t>s about the frame</w:t>
      </w:r>
      <w:r w:rsidRPr="004E2673">
        <w:rPr>
          <w:sz w:val="16"/>
        </w:rPr>
        <w:t xml:space="preserve">. In this way, </w:t>
      </w:r>
      <w:r w:rsidRPr="00456FF8">
        <w:rPr>
          <w:rStyle w:val="Emphasis"/>
          <w:highlight w:val="cyan"/>
        </w:rPr>
        <w:t xml:space="preserve">they are prefiguring </w:t>
      </w:r>
      <w:r w:rsidRPr="005D37A8">
        <w:rPr>
          <w:rStyle w:val="Emphasis"/>
        </w:rPr>
        <w:t xml:space="preserve">the </w:t>
      </w:r>
      <w:r w:rsidRPr="00456FF8">
        <w:rPr>
          <w:rStyle w:val="Emphasis"/>
          <w:highlight w:val="cyan"/>
        </w:rPr>
        <w:t xml:space="preserve">possibility of </w:t>
      </w:r>
      <w:r w:rsidRPr="005D37A8">
        <w:rPr>
          <w:rStyle w:val="Emphasis"/>
        </w:rPr>
        <w:t xml:space="preserve">new institutions of </w:t>
      </w:r>
      <w:r w:rsidRPr="00456FF8">
        <w:rPr>
          <w:rStyle w:val="Emphasis"/>
          <w:highlight w:val="cyan"/>
        </w:rPr>
        <w:t>post-Westphalian democratic justice</w:t>
      </w:r>
      <w:r w:rsidRPr="004E2673">
        <w:rPr>
          <w:sz w:val="16"/>
        </w:rPr>
        <w:t>.footnote16</w:t>
      </w:r>
    </w:p>
    <w:p w14:paraId="52E3E64E" w14:textId="77777777" w:rsidR="0018788E" w:rsidRPr="000D052F" w:rsidRDefault="0018788E" w:rsidP="0018788E">
      <w:pPr>
        <w:rPr>
          <w:rStyle w:val="StyleUnderline"/>
        </w:rPr>
      </w:pPr>
      <w:r w:rsidRPr="004E2673">
        <w:rPr>
          <w:sz w:val="16"/>
        </w:rPr>
        <w:lastRenderedPageBreak/>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56FF8">
        <w:rPr>
          <w:rStyle w:val="Emphasis"/>
          <w:highlight w:val="cyan"/>
        </w:rPr>
        <w:t>injustice</w:t>
      </w:r>
      <w:r w:rsidRPr="00456FF8">
        <w:rPr>
          <w:rStyle w:val="StyleUnderline"/>
          <w:highlight w:val="cyan"/>
        </w:rPr>
        <w:t xml:space="preserve"> consists in the failure to institutionalize </w:t>
      </w:r>
      <w:r w:rsidRPr="004E2673">
        <w:rPr>
          <w:rStyle w:val="StyleUnderline"/>
        </w:rPr>
        <w:t xml:space="preserve">parity of </w:t>
      </w:r>
      <w:r w:rsidRPr="00456FF8">
        <w:rPr>
          <w:rStyle w:val="StyleUnderline"/>
          <w:highlight w:val="cyan"/>
        </w:rPr>
        <w:t xml:space="preserve">participation at the </w:t>
      </w:r>
      <w:r w:rsidRPr="00456FF8">
        <w:rPr>
          <w:rStyle w:val="Emphasis"/>
          <w:highlight w:val="cyan"/>
        </w:rPr>
        <w:t>meta-political level</w:t>
      </w:r>
      <w:r w:rsidRPr="00456FF8">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456FF8">
        <w:rPr>
          <w:rStyle w:val="Emphasis"/>
          <w:highlight w:val="cyan"/>
        </w:rPr>
        <w:t>Meta-</w:t>
      </w:r>
      <w:r w:rsidRPr="000D052F">
        <w:rPr>
          <w:rStyle w:val="Emphasis"/>
        </w:rPr>
        <w:t xml:space="preserve">political </w:t>
      </w:r>
      <w:r w:rsidRPr="00456FF8">
        <w:rPr>
          <w:rStyle w:val="Emphasis"/>
          <w:highlight w:val="cyan"/>
        </w:rPr>
        <w:t>misrepresentation</w:t>
      </w:r>
      <w:r w:rsidRPr="00456FF8">
        <w:rPr>
          <w:rStyle w:val="StyleUnderline"/>
          <w:highlight w:val="cyan"/>
        </w:rPr>
        <w:t xml:space="preserve"> arises when</w:t>
      </w:r>
      <w:r w:rsidRPr="00456FF8">
        <w:rPr>
          <w:sz w:val="16"/>
          <w:highlight w:val="cyan"/>
        </w:rPr>
        <w:t xml:space="preserve"> </w:t>
      </w:r>
      <w:r w:rsidRPr="004E2673">
        <w:rPr>
          <w:sz w:val="16"/>
        </w:rPr>
        <w:t xml:space="preserve">states and transnational </w:t>
      </w:r>
      <w:r w:rsidRPr="00456FF8">
        <w:rPr>
          <w:rStyle w:val="Emphasis"/>
          <w:highlight w:val="cyan"/>
        </w:rPr>
        <w:t xml:space="preserve">elites monopolize the </w:t>
      </w:r>
      <w:r w:rsidRPr="004E2673">
        <w:rPr>
          <w:rStyle w:val="Emphasis"/>
        </w:rPr>
        <w:t xml:space="preserve">activity of </w:t>
      </w:r>
      <w:r w:rsidRPr="00456FF8">
        <w:rPr>
          <w:rStyle w:val="Emphasis"/>
          <w:highlight w:val="cyan"/>
        </w:rPr>
        <w:t>frame-setting</w:t>
      </w:r>
      <w:r w:rsidRPr="00456FF8">
        <w:rPr>
          <w:rStyle w:val="StyleUnderline"/>
          <w:highlight w:val="cyan"/>
        </w:rPr>
        <w:t>, denying voice</w:t>
      </w:r>
      <w:r w:rsidRPr="00456FF8">
        <w:rPr>
          <w:sz w:val="16"/>
          <w:highlight w:val="cyan"/>
        </w:rPr>
        <w:t xml:space="preserve"> </w:t>
      </w:r>
      <w:r w:rsidRPr="004E2673">
        <w:rPr>
          <w:sz w:val="16"/>
        </w:rPr>
        <w:t xml:space="preserve">to those who may be harmed in the process, </w:t>
      </w:r>
      <w:r w:rsidRPr="00456FF8">
        <w:rPr>
          <w:rStyle w:val="StyleUnderline"/>
          <w:highlight w:val="cyan"/>
        </w:rPr>
        <w:t xml:space="preserve">and </w:t>
      </w:r>
      <w:r w:rsidRPr="00456FF8">
        <w:rPr>
          <w:rStyle w:val="Emphasis"/>
          <w:highlight w:val="cyan"/>
        </w:rPr>
        <w:t>blocking creation of</w:t>
      </w:r>
      <w:r w:rsidRPr="004E2673">
        <w:rPr>
          <w:rStyle w:val="Emphasis"/>
        </w:rPr>
        <w:t xml:space="preserve"> democratic </w:t>
      </w:r>
      <w:r w:rsidRPr="00456FF8">
        <w:rPr>
          <w:rStyle w:val="Emphasis"/>
          <w:highlight w:val="cyan"/>
        </w:rPr>
        <w:t>arenas</w:t>
      </w:r>
      <w:r w:rsidRPr="00456FF8">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456FF8">
        <w:rPr>
          <w:rStyle w:val="StyleUnderline"/>
          <w:highlight w:val="cyan"/>
        </w:rPr>
        <w:t xml:space="preserve">submitted to an </w:t>
      </w:r>
      <w:r w:rsidRPr="00456FF8">
        <w:rPr>
          <w:rStyle w:val="Emphasis"/>
          <w:highlight w:val="cyan"/>
        </w:rPr>
        <w:t>undemocratic approach to the ‘how’</w:t>
      </w:r>
      <w:r w:rsidRPr="00456FF8">
        <w:rPr>
          <w:rStyle w:val="StyleUnderline"/>
          <w:highlight w:val="cyan"/>
        </w:rPr>
        <w:t xml:space="preserve">, the majority is </w:t>
      </w:r>
      <w:r w:rsidRPr="00456FF8">
        <w:rPr>
          <w:rStyle w:val="Emphasis"/>
          <w:highlight w:val="cyan"/>
        </w:rPr>
        <w:t>denied the chance to engage</w:t>
      </w:r>
      <w:r w:rsidRPr="000D052F">
        <w:rPr>
          <w:rStyle w:val="StyleUnderline"/>
        </w:rPr>
        <w:t xml:space="preserve"> on terms of parity </w:t>
      </w:r>
      <w:r w:rsidRPr="00456FF8">
        <w:rPr>
          <w:rStyle w:val="StyleUnderline"/>
          <w:highlight w:val="cyan"/>
        </w:rPr>
        <w:t>in decision</w:t>
      </w:r>
      <w:r w:rsidRPr="000D052F">
        <w:rPr>
          <w:rStyle w:val="StyleUnderline"/>
        </w:rPr>
        <w:t xml:space="preserve">-making </w:t>
      </w:r>
      <w:r w:rsidRPr="00456FF8">
        <w:rPr>
          <w:rStyle w:val="StyleUnderline"/>
          <w:highlight w:val="cyan"/>
        </w:rPr>
        <w:t xml:space="preserve">about </w:t>
      </w:r>
      <w:r w:rsidRPr="000D052F">
        <w:rPr>
          <w:rStyle w:val="StyleUnderline"/>
        </w:rPr>
        <w:t>the ‘</w:t>
      </w:r>
      <w:r w:rsidRPr="00456FF8">
        <w:rPr>
          <w:rStyle w:val="Emphasis"/>
          <w:highlight w:val="cyan"/>
        </w:rPr>
        <w:t>who’</w:t>
      </w:r>
      <w:r w:rsidRPr="000D052F">
        <w:rPr>
          <w:rStyle w:val="StyleUnderline"/>
        </w:rPr>
        <w:t>.</w:t>
      </w:r>
    </w:p>
    <w:p w14:paraId="0C072B96" w14:textId="77777777" w:rsidR="0018788E" w:rsidRDefault="0018788E" w:rsidP="0018788E">
      <w:pPr>
        <w:pStyle w:val="Heading4"/>
      </w:pPr>
      <w:r>
        <w:t xml:space="preserve">Open cosmopolitanism is a </w:t>
      </w:r>
      <w:r w:rsidRPr="00B2426D">
        <w:rPr>
          <w:u w:val="single"/>
        </w:rPr>
        <w:t>process</w:t>
      </w:r>
      <w:r>
        <w:t xml:space="preserve">, </w:t>
      </w:r>
      <w:r w:rsidRPr="00B2426D">
        <w:rPr>
          <w:u w:val="single"/>
        </w:rPr>
        <w:t>not a blueprint</w:t>
      </w:r>
      <w:r w:rsidRPr="00B2426D">
        <w:t>---</w:t>
      </w:r>
      <w:r>
        <w:t xml:space="preserve">the struggle, even if imperfect, is </w:t>
      </w:r>
      <w:r w:rsidRPr="00B2426D">
        <w:rPr>
          <w:u w:val="single"/>
        </w:rPr>
        <w:t>resistance</w:t>
      </w:r>
      <w:r>
        <w:t>.</w:t>
      </w:r>
    </w:p>
    <w:p w14:paraId="0A1FC687" w14:textId="77777777" w:rsidR="0018788E" w:rsidRPr="001735BA" w:rsidRDefault="0018788E" w:rsidP="0018788E">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000FE2E4" w14:textId="77777777" w:rsidR="0018788E" w:rsidRPr="009B0DE0" w:rsidRDefault="0018788E" w:rsidP="0018788E">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7C8000FE" w14:textId="77777777" w:rsidR="0018788E" w:rsidRPr="009B0DE0" w:rsidRDefault="0018788E" w:rsidP="0018788E">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 ]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 ] The WSF is </w:t>
      </w:r>
      <w:r w:rsidRPr="00456FF8">
        <w:rPr>
          <w:rStyle w:val="Emphasis"/>
          <w:highlight w:val="cyan"/>
        </w:rPr>
        <w:t>a living laboratory for world citizenship</w:t>
      </w:r>
      <w:r w:rsidRPr="009B0DE0">
        <w:rPr>
          <w:sz w:val="16"/>
        </w:rPr>
        <w:t>. (WSF, 2003, original italics)</w:t>
      </w:r>
    </w:p>
    <w:p w14:paraId="55B30B02" w14:textId="77777777" w:rsidR="0018788E" w:rsidRPr="00EC6A9C" w:rsidRDefault="0018788E" w:rsidP="0018788E">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lastRenderedPageBreak/>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r w:rsidRPr="00456FF8">
        <w:rPr>
          <w:rStyle w:val="Emphasis"/>
          <w:highlight w:val="cyan"/>
        </w:rPr>
        <w:t>methodologies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50BA2138" w14:textId="77777777" w:rsidR="0018788E" w:rsidRPr="00E504AB" w:rsidRDefault="0018788E" w:rsidP="0018788E">
      <w:pPr>
        <w:pStyle w:val="Heading4"/>
      </w:pPr>
      <w:r w:rsidRPr="0096075A">
        <w:t xml:space="preserve">We need </w:t>
      </w:r>
      <w:r>
        <w:rPr>
          <w:u w:val="single"/>
        </w:rPr>
        <w:t>new research agendas</w:t>
      </w:r>
      <w:r>
        <w:t>---</w:t>
      </w:r>
      <w:r w:rsidRPr="00326921">
        <w:rPr>
          <w:u w:val="single"/>
        </w:rPr>
        <w:t>political</w:t>
      </w:r>
      <w:r>
        <w:t xml:space="preserve"> and </w:t>
      </w:r>
      <w:r w:rsidRPr="0096075A">
        <w:rPr>
          <w:u w:val="single"/>
        </w:rPr>
        <w:t>social theory</w:t>
      </w:r>
      <w:r>
        <w:t xml:space="preserve"> must be </w:t>
      </w:r>
      <w:r w:rsidRPr="0096075A">
        <w:rPr>
          <w:u w:val="single"/>
        </w:rPr>
        <w:t>redefined</w:t>
      </w:r>
      <w:r>
        <w:t>.</w:t>
      </w:r>
    </w:p>
    <w:p w14:paraId="0F9944DA" w14:textId="77777777" w:rsidR="0018788E" w:rsidRPr="00FB25F7" w:rsidRDefault="0018788E" w:rsidP="0018788E">
      <w:r>
        <w:t xml:space="preserve">Ulrich </w:t>
      </w:r>
      <w:r w:rsidRPr="00FB25F7">
        <w:rPr>
          <w:rStyle w:val="Style13ptBold"/>
        </w:rPr>
        <w:t xml:space="preserve">Beck </w:t>
      </w:r>
      <w:r>
        <w:rPr>
          <w:rStyle w:val="Style13ptBold"/>
        </w:rPr>
        <w:t>&amp;</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05F31B11" w14:textId="77777777" w:rsidR="0018788E" w:rsidRPr="0021598B" w:rsidRDefault="0018788E" w:rsidP="0018788E">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456FF8">
        <w:rPr>
          <w:rStyle w:val="StyleUnderline"/>
          <w:highlight w:val="cyan"/>
        </w:rPr>
        <w:t xml:space="preserve">great </w:t>
      </w:r>
      <w:r w:rsidRPr="009F0697">
        <w:rPr>
          <w:rStyle w:val="StyleUnderline"/>
        </w:rPr>
        <w:t xml:space="preserve">cultural </w:t>
      </w:r>
      <w:r w:rsidRPr="00456FF8">
        <w:rPr>
          <w:rStyle w:val="StyleUnderline"/>
          <w:highlight w:val="cyan"/>
        </w:rPr>
        <w:t xml:space="preserve">problems </w:t>
      </w:r>
      <w:r w:rsidRPr="009F0697">
        <w:rPr>
          <w:rStyle w:val="StyleUnderline"/>
        </w:rPr>
        <w:t xml:space="preserve">has </w:t>
      </w:r>
      <w:r w:rsidRPr="00456FF8">
        <w:rPr>
          <w:rStyle w:val="Emphasis"/>
          <w:highlight w:val="cyan"/>
        </w:rPr>
        <w:t xml:space="preserve">moved </w:t>
      </w:r>
      <w:r w:rsidRPr="009F0697">
        <w:rPr>
          <w:rStyle w:val="Emphasis"/>
        </w:rPr>
        <w:t xml:space="preserve">on’ </w:t>
      </w:r>
      <w:r w:rsidRPr="00456FF8">
        <w:rPr>
          <w:rStyle w:val="Emphasis"/>
          <w:highlight w:val="cyan"/>
        </w:rPr>
        <w:t>from a nation-state definition</w:t>
      </w:r>
      <w:r w:rsidRPr="00456FF8">
        <w:rPr>
          <w:sz w:val="16"/>
          <w:highlight w:val="cyan"/>
        </w:rPr>
        <w:t xml:space="preserve"> </w:t>
      </w:r>
      <w:r w:rsidRPr="0021598B">
        <w:rPr>
          <w:sz w:val="16"/>
        </w:rPr>
        <w:t xml:space="preserve">of society and politics </w:t>
      </w:r>
      <w:r w:rsidRPr="00456FF8">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456FF8">
        <w:rPr>
          <w:rStyle w:val="Emphasis"/>
          <w:highlight w:val="cyan"/>
        </w:rPr>
        <w:t>social sciences</w:t>
      </w:r>
      <w:r w:rsidRPr="00456FF8">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456FF8">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456FF8">
        <w:rPr>
          <w:rStyle w:val="StyleUnderline"/>
          <w:highlight w:val="cyan"/>
        </w:rPr>
        <w:t xml:space="preserve">to take </w:t>
      </w:r>
      <w:r w:rsidRPr="00456FF8">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conceptual, methodological, empirical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456FF8">
        <w:rPr>
          <w:rStyle w:val="StyleUnderline"/>
          <w:highlight w:val="cyan"/>
        </w:rPr>
        <w:t>redefin</w:t>
      </w:r>
      <w:r w:rsidRPr="009F0697">
        <w:rPr>
          <w:rStyle w:val="StyleUnderline"/>
        </w:rPr>
        <w:t xml:space="preserve">ing </w:t>
      </w:r>
      <w:r w:rsidRPr="0096075A">
        <w:rPr>
          <w:rStyle w:val="StyleUnderline"/>
        </w:rPr>
        <w:t>cosmopolitanism is a trans-disciplinary one, which includes</w:t>
      </w:r>
      <w:r w:rsidRPr="0096075A">
        <w:rPr>
          <w:sz w:val="16"/>
        </w:rPr>
        <w:t xml:space="preserve"> geography, anthropology, ethnology, </w:t>
      </w:r>
      <w:r w:rsidRPr="0096075A">
        <w:rPr>
          <w:rStyle w:val="Emphasis"/>
        </w:rPr>
        <w:t>international relations</w:t>
      </w:r>
      <w:r w:rsidRPr="0096075A">
        <w:rPr>
          <w:sz w:val="16"/>
        </w:rPr>
        <w:t>, international law</w:t>
      </w:r>
      <w:r w:rsidRPr="0021598B">
        <w:rPr>
          <w:sz w:val="16"/>
        </w:rPr>
        <w:t xml:space="preserve">, political philosophy and </w:t>
      </w:r>
      <w:r w:rsidRPr="00456FF8">
        <w:rPr>
          <w:rStyle w:val="Emphasis"/>
          <w:highlight w:val="cyan"/>
        </w:rPr>
        <w:t xml:space="preserve">political </w:t>
      </w:r>
      <w:r w:rsidRPr="009F0697">
        <w:rPr>
          <w:rStyle w:val="Emphasis"/>
        </w:rPr>
        <w:t>theory</w:t>
      </w:r>
      <w:r w:rsidRPr="0021598B">
        <w:rPr>
          <w:sz w:val="16"/>
        </w:rPr>
        <w:t xml:space="preserve">, and now sociology </w:t>
      </w:r>
      <w:r w:rsidRPr="00456FF8">
        <w:rPr>
          <w:rStyle w:val="StyleUnderline"/>
          <w:highlight w:val="cyan"/>
        </w:rPr>
        <w:t xml:space="preserve">and </w:t>
      </w:r>
      <w:r w:rsidRPr="00456FF8">
        <w:rPr>
          <w:rStyle w:val="Emphasis"/>
          <w:highlight w:val="cyan"/>
        </w:rPr>
        <w:t>social theory</w:t>
      </w:r>
      <w:r w:rsidRPr="00456FF8">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5A6213AC" w14:textId="77777777" w:rsidR="0018788E" w:rsidRPr="0021598B" w:rsidRDefault="0018788E" w:rsidP="0018788E">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456FF8">
        <w:rPr>
          <w:rStyle w:val="StyleUnderline"/>
          <w:highlight w:val="cyan"/>
        </w:rPr>
        <w:t>social scientists</w:t>
      </w:r>
      <w:r w:rsidRPr="00456FF8">
        <w:rPr>
          <w:sz w:val="16"/>
          <w:highlight w:val="cyan"/>
        </w:rPr>
        <w:t xml:space="preserve"> </w:t>
      </w:r>
      <w:r w:rsidRPr="0021598B">
        <w:rPr>
          <w:sz w:val="16"/>
        </w:rPr>
        <w:t xml:space="preserve">in doing research or theorizing </w:t>
      </w:r>
      <w:r w:rsidRPr="00456FF8">
        <w:rPr>
          <w:rStyle w:val="StyleUnderline"/>
          <w:highlight w:val="cyan"/>
        </w:rPr>
        <w:t xml:space="preserve">take </w:t>
      </w:r>
      <w:r w:rsidRPr="009F0697">
        <w:rPr>
          <w:rStyle w:val="StyleUnderline"/>
        </w:rPr>
        <w:t xml:space="preserve">it </w:t>
      </w:r>
      <w:r w:rsidRPr="00456FF8">
        <w:rPr>
          <w:rStyle w:val="StyleUnderline"/>
          <w:highlight w:val="cyan"/>
        </w:rPr>
        <w:t xml:space="preserve">for granted that society is </w:t>
      </w:r>
      <w:r w:rsidRPr="009F0697">
        <w:rPr>
          <w:rStyle w:val="StyleUnderline"/>
        </w:rPr>
        <w:t xml:space="preserve">equated with </w:t>
      </w:r>
      <w:r w:rsidRPr="00456FF8">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naming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456FF8">
        <w:rPr>
          <w:rStyle w:val="StyleUnderline"/>
          <w:highlight w:val="cyan"/>
        </w:rPr>
        <w:t xml:space="preserve">argument </w:t>
      </w:r>
      <w:r w:rsidRPr="009F0697">
        <w:rPr>
          <w:rStyle w:val="StyleUnderline"/>
        </w:rPr>
        <w:t xml:space="preserve">or the </w:t>
      </w:r>
      <w:r w:rsidRPr="00456FF8">
        <w:rPr>
          <w:rStyle w:val="StyleUnderline"/>
          <w:highlight w:val="cyan"/>
        </w:rPr>
        <w:t xml:space="preserve">research </w:t>
      </w:r>
      <w:r w:rsidRPr="00456FF8">
        <w:rPr>
          <w:rStyle w:val="Emphasis"/>
          <w:highlight w:val="cyan"/>
        </w:rPr>
        <w:t>presupposes</w:t>
      </w:r>
      <w:r w:rsidRPr="00456FF8">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7F9985AC" w14:textId="77777777" w:rsidR="0018788E" w:rsidRPr="009F0697" w:rsidRDefault="0018788E" w:rsidP="0018788E">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9F0697">
        <w:rPr>
          <w:rStyle w:val="StyleUnderline"/>
        </w:rPr>
        <w:t>we have to discover, map and understand the Cosmopolitan Condition.</w:t>
      </w:r>
    </w:p>
    <w:p w14:paraId="3FAA0FAB" w14:textId="77777777" w:rsidR="0018788E" w:rsidRPr="0021598B" w:rsidRDefault="0018788E" w:rsidP="0018788E">
      <w:pPr>
        <w:rPr>
          <w:sz w:val="16"/>
        </w:rPr>
      </w:pPr>
      <w:r w:rsidRPr="0021598B">
        <w:rPr>
          <w:sz w:val="16"/>
        </w:rPr>
        <w:lastRenderedPageBreak/>
        <w:t xml:space="preserve">Third, there is a shared assumption that for this purpose </w:t>
      </w:r>
      <w:r w:rsidRPr="00456FF8">
        <w:rPr>
          <w:rStyle w:val="StyleUnderline"/>
          <w:highlight w:val="cyan"/>
        </w:rPr>
        <w:t>we need</w:t>
      </w:r>
      <w:r w:rsidRPr="0021598B">
        <w:rPr>
          <w:sz w:val="16"/>
        </w:rPr>
        <w:t xml:space="preserve"> some kind of </w:t>
      </w:r>
      <w:r w:rsidRPr="009F0697">
        <w:rPr>
          <w:rStyle w:val="Emphasis"/>
        </w:rPr>
        <w:t>‘</w:t>
      </w:r>
      <w:r w:rsidRPr="00456FF8">
        <w:rPr>
          <w:rStyle w:val="Emphasis"/>
          <w:highlight w:val="cyan"/>
        </w:rPr>
        <w:t>methodological cosmopolitanism’</w:t>
      </w:r>
      <w:r w:rsidRPr="0021598B">
        <w:rPr>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7A27FA72" w14:textId="77777777" w:rsidR="0018788E" w:rsidRPr="0021598B" w:rsidRDefault="0018788E" w:rsidP="0018788E">
      <w:pPr>
        <w:rPr>
          <w:sz w:val="16"/>
          <w:szCs w:val="16"/>
        </w:rPr>
      </w:pPr>
      <w:r w:rsidRPr="0021598B">
        <w:rPr>
          <w:sz w:val="16"/>
          <w:szCs w:val="16"/>
        </w:rPr>
        <w:t>Critique of methodological nationalism</w:t>
      </w:r>
    </w:p>
    <w:p w14:paraId="6ABFD3C2" w14:textId="77777777" w:rsidR="0018788E" w:rsidRPr="0021598B" w:rsidRDefault="0018788E" w:rsidP="0018788E">
      <w:pPr>
        <w:rPr>
          <w:sz w:val="16"/>
        </w:rPr>
      </w:pPr>
      <w:r w:rsidRPr="00456FF8">
        <w:rPr>
          <w:rStyle w:val="StyleUnderline"/>
          <w:highlight w:val="cyan"/>
        </w:rPr>
        <w:t>Methodological nationalism</w:t>
      </w:r>
      <w:r w:rsidRPr="00456FF8">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456FF8">
        <w:rPr>
          <w:rStyle w:val="StyleUnderline"/>
          <w:highlight w:val="cyan"/>
        </w:rPr>
        <w:t>assumes</w:t>
      </w:r>
      <w:r w:rsidRPr="00456FF8">
        <w:rPr>
          <w:sz w:val="16"/>
          <w:highlight w:val="cyan"/>
        </w:rPr>
        <w:t xml:space="preserve"> </w:t>
      </w:r>
      <w:r w:rsidRPr="0021598B">
        <w:rPr>
          <w:sz w:val="16"/>
        </w:rPr>
        <w:t xml:space="preserve">that </w:t>
      </w:r>
      <w:r w:rsidRPr="00456FF8">
        <w:rPr>
          <w:rStyle w:val="Emphasis"/>
          <w:highlight w:val="cyan"/>
        </w:rPr>
        <w:t xml:space="preserve">humanity </w:t>
      </w:r>
      <w:r w:rsidRPr="009F0697">
        <w:rPr>
          <w:rStyle w:val="Emphasis"/>
        </w:rPr>
        <w:t xml:space="preserve">is naturally </w:t>
      </w:r>
      <w:r w:rsidRPr="00456FF8">
        <w:rPr>
          <w:rStyle w:val="Emphasis"/>
          <w:highlight w:val="cyan"/>
        </w:rPr>
        <w:t>divided into</w:t>
      </w:r>
      <w:r w:rsidRPr="00456FF8">
        <w:rPr>
          <w:sz w:val="16"/>
          <w:highlight w:val="cyan"/>
        </w:rPr>
        <w:t xml:space="preserve"> </w:t>
      </w:r>
      <w:r w:rsidRPr="0021598B">
        <w:rPr>
          <w:sz w:val="16"/>
        </w:rPr>
        <w:t xml:space="preserve">a limited number of </w:t>
      </w:r>
      <w:r w:rsidRPr="00456FF8">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456FF8">
        <w:rPr>
          <w:rStyle w:val="Emphasis"/>
          <w:highlight w:val="cyan"/>
        </w:rPr>
        <w:t xml:space="preserve">competition </w:t>
      </w:r>
      <w:r w:rsidRPr="009F0697">
        <w:rPr>
          <w:rStyle w:val="Emphasis"/>
        </w:rPr>
        <w:t>between nation-states</w:t>
      </w:r>
      <w:r w:rsidRPr="0021598B">
        <w:rPr>
          <w:sz w:val="16"/>
        </w:rPr>
        <w:t xml:space="preserve">, </w:t>
      </w:r>
      <w:r w:rsidRPr="00456FF8">
        <w:rPr>
          <w:rStyle w:val="StyleUnderline"/>
          <w:highlight w:val="cyan"/>
        </w:rPr>
        <w:t>represent the</w:t>
      </w:r>
      <w:r w:rsidRPr="00456FF8">
        <w:rPr>
          <w:sz w:val="16"/>
          <w:highlight w:val="cyan"/>
        </w:rPr>
        <w:t xml:space="preserve"> </w:t>
      </w:r>
      <w:r w:rsidRPr="0021598B">
        <w:rPr>
          <w:sz w:val="16"/>
        </w:rPr>
        <w:t xml:space="preserve">most </w:t>
      </w:r>
      <w:r w:rsidRPr="00456FF8">
        <w:rPr>
          <w:rStyle w:val="Emphasis"/>
          <w:highlight w:val="cyan"/>
        </w:rPr>
        <w:t xml:space="preserve">fundamental category </w:t>
      </w:r>
      <w:r w:rsidRPr="009F0697">
        <w:rPr>
          <w:rStyle w:val="Emphasis"/>
        </w:rPr>
        <w:t>of political organization</w:t>
      </w:r>
      <w:r w:rsidRPr="0021598B">
        <w:rPr>
          <w:sz w:val="16"/>
        </w:rPr>
        <w:t>.</w:t>
      </w:r>
    </w:p>
    <w:p w14:paraId="5C2BAC7D" w14:textId="77777777" w:rsidR="0018788E" w:rsidRPr="0021598B" w:rsidRDefault="0018788E" w:rsidP="0018788E">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128530A6" w14:textId="77777777" w:rsidR="0018788E" w:rsidRPr="0021598B" w:rsidRDefault="0018788E" w:rsidP="0018788E">
      <w:pPr>
        <w:ind w:left="720"/>
        <w:rPr>
          <w:sz w:val="16"/>
          <w:szCs w:val="16"/>
        </w:rPr>
      </w:pPr>
      <w:r w:rsidRPr="0021598B">
        <w:rPr>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1AA7FFBD" w14:textId="77777777" w:rsidR="0018788E" w:rsidRPr="009F0697" w:rsidRDefault="0018788E" w:rsidP="0018788E">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456FF8">
        <w:rPr>
          <w:rStyle w:val="StyleUnderline"/>
          <w:highlight w:val="cyan"/>
        </w:rPr>
        <w:t>national organization</w:t>
      </w:r>
      <w:r w:rsidRPr="00456FF8">
        <w:rPr>
          <w:sz w:val="16"/>
          <w:highlight w:val="cyan"/>
        </w:rPr>
        <w:t xml:space="preserve"> </w:t>
      </w:r>
      <w:r w:rsidRPr="0021598B">
        <w:rPr>
          <w:sz w:val="16"/>
        </w:rPr>
        <w:t xml:space="preserve">as a structuring principle of societal and political action </w:t>
      </w:r>
      <w:r w:rsidRPr="00456FF8">
        <w:rPr>
          <w:rStyle w:val="StyleUnderline"/>
          <w:highlight w:val="cyan"/>
        </w:rPr>
        <w:t xml:space="preserve">can </w:t>
      </w:r>
      <w:r w:rsidRPr="00456FF8">
        <w:rPr>
          <w:rStyle w:val="Emphasis"/>
          <w:highlight w:val="cyan"/>
        </w:rPr>
        <w:t xml:space="preserve">no longer </w:t>
      </w:r>
      <w:r w:rsidRPr="009F0697">
        <w:rPr>
          <w:rStyle w:val="Emphasis"/>
        </w:rPr>
        <w:t xml:space="preserve">serve as the </w:t>
      </w:r>
      <w:r w:rsidRPr="00456FF8">
        <w:rPr>
          <w:rStyle w:val="Emphasis"/>
          <w:highlight w:val="cyan"/>
        </w:rPr>
        <w:t>orient</w:t>
      </w:r>
      <w:r w:rsidRPr="009F0697">
        <w:rPr>
          <w:rStyle w:val="Emphasis"/>
        </w:rPr>
        <w:t xml:space="preserve">ing reference point for </w:t>
      </w:r>
      <w:r w:rsidRPr="00456FF8">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456FF8">
        <w:rPr>
          <w:rStyle w:val="StyleUnderline"/>
          <w:highlight w:val="cyan"/>
        </w:rPr>
        <w:t xml:space="preserve">social sciences can </w:t>
      </w:r>
      <w:r w:rsidRPr="00456FF8">
        <w:rPr>
          <w:rStyle w:val="Emphasis"/>
          <w:highlight w:val="cyan"/>
        </w:rPr>
        <w:t xml:space="preserve">only respond </w:t>
      </w:r>
      <w:r w:rsidRPr="009F0697">
        <w:rPr>
          <w:rStyle w:val="Emphasis"/>
        </w:rPr>
        <w:t>adequately</w:t>
      </w:r>
      <w:r w:rsidRPr="0021598B">
        <w:rPr>
          <w:sz w:val="16"/>
        </w:rPr>
        <w:t xml:space="preserve"> to the challenge of globalization </w:t>
      </w:r>
      <w:r w:rsidRPr="00456FF8">
        <w:rPr>
          <w:rStyle w:val="StyleUnderline"/>
          <w:highlight w:val="cyan"/>
        </w:rPr>
        <w:t xml:space="preserve">if they </w:t>
      </w:r>
      <w:r w:rsidRPr="009F0697">
        <w:rPr>
          <w:rStyle w:val="StyleUnderline"/>
        </w:rPr>
        <w:t xml:space="preserve">manage to </w:t>
      </w:r>
      <w:r w:rsidRPr="00456FF8">
        <w:rPr>
          <w:rStyle w:val="Emphasis"/>
          <w:highlight w:val="cyan"/>
        </w:rPr>
        <w:t>overcome methodological nationalism</w:t>
      </w:r>
      <w:r w:rsidRPr="00456FF8">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3A0AA850" w14:textId="77777777" w:rsidR="0018788E" w:rsidRPr="0021598B" w:rsidRDefault="0018788E" w:rsidP="0018788E">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this silent commitment to a nation-state centred outlook of sociology appears problematic.</w:t>
      </w:r>
    </w:p>
    <w:p w14:paraId="45E7D6CF" w14:textId="77777777" w:rsidR="0018788E" w:rsidRPr="0021598B" w:rsidRDefault="0018788E" w:rsidP="0018788E">
      <w:pPr>
        <w:rPr>
          <w:sz w:val="16"/>
        </w:rPr>
      </w:pPr>
      <w:r w:rsidRPr="0021598B">
        <w:rPr>
          <w:sz w:val="16"/>
        </w:rPr>
        <w:lastRenderedPageBreak/>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political and even </w:t>
      </w:r>
      <w:r w:rsidRPr="00EB62B2">
        <w:rPr>
          <w:rStyle w:val="StyleUnderline"/>
        </w:rPr>
        <w:t>geographical boundaries and distinctiveness</w:t>
      </w:r>
      <w:r w:rsidRPr="0021598B">
        <w:rPr>
          <w:sz w:val="16"/>
        </w:rPr>
        <w:t xml:space="preserve">. </w:t>
      </w:r>
      <w:r w:rsidRPr="00456FF8">
        <w:rPr>
          <w:rStyle w:val="StyleUnderline"/>
          <w:highlight w:val="cyan"/>
        </w:rPr>
        <w:t>Methodological nationalism assumes</w:t>
      </w:r>
      <w:r w:rsidRPr="00456FF8">
        <w:rPr>
          <w:sz w:val="16"/>
          <w:highlight w:val="cyan"/>
        </w:rPr>
        <w:t xml:space="preserve"> </w:t>
      </w:r>
      <w:r w:rsidRPr="0021598B">
        <w:rPr>
          <w:sz w:val="16"/>
        </w:rPr>
        <w:t xml:space="preserve">this </w:t>
      </w:r>
      <w:r w:rsidRPr="00EB62B2">
        <w:rPr>
          <w:rStyle w:val="StyleUnderline"/>
        </w:rPr>
        <w:t xml:space="preserve">normative claim as </w:t>
      </w:r>
      <w:r w:rsidRPr="00456FF8">
        <w:rPr>
          <w:rStyle w:val="StyleUnderline"/>
          <w:highlight w:val="cyan"/>
        </w:rPr>
        <w:t xml:space="preserve">a </w:t>
      </w:r>
      <w:r w:rsidRPr="00456FF8">
        <w:rPr>
          <w:rStyle w:val="Emphasis"/>
          <w:highlight w:val="cyan"/>
        </w:rPr>
        <w:t>socio-ontological given</w:t>
      </w:r>
      <w:r w:rsidRPr="00456FF8">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456FF8">
        <w:rPr>
          <w:rStyle w:val="StyleUnderline"/>
          <w:highlight w:val="cyan"/>
        </w:rPr>
        <w:t xml:space="preserve">tenets have become the </w:t>
      </w:r>
      <w:r w:rsidRPr="00EB62B2">
        <w:rPr>
          <w:rStyle w:val="StyleUnderline"/>
        </w:rPr>
        <w:t xml:space="preserve">main perceptual </w:t>
      </w:r>
      <w:r w:rsidRPr="00456FF8">
        <w:rPr>
          <w:rStyle w:val="Emphasis"/>
          <w:highlight w:val="cyan"/>
        </w:rPr>
        <w:t xml:space="preserve">grid of </w:t>
      </w:r>
      <w:r w:rsidRPr="00EB62B2">
        <w:rPr>
          <w:rStyle w:val="Emphasis"/>
        </w:rPr>
        <w:t xml:space="preserve">the </w:t>
      </w:r>
      <w:r w:rsidRPr="00456FF8">
        <w:rPr>
          <w:rStyle w:val="Emphasis"/>
          <w:highlight w:val="cyan"/>
        </w:rPr>
        <w:t>social sciences</w:t>
      </w:r>
      <w:r w:rsidRPr="0021598B">
        <w:rPr>
          <w:sz w:val="16"/>
        </w:rPr>
        <w:t xml:space="preserve">. Indeed, this social-scientific stance is part of the nation-state's own self-understanding. A national view on society and politics, law, justice, memory and history governs the sociological imagination. To some extent, much of the </w:t>
      </w:r>
      <w:r w:rsidRPr="00EB62B2">
        <w:rPr>
          <w:rStyle w:val="StyleUnderline"/>
        </w:rPr>
        <w:t xml:space="preserve">social sciences has become </w:t>
      </w:r>
      <w:r w:rsidRPr="00456FF8">
        <w:rPr>
          <w:rStyle w:val="StyleUnderline"/>
          <w:highlight w:val="cyan"/>
        </w:rPr>
        <w:t xml:space="preserve">a </w:t>
      </w:r>
      <w:r w:rsidRPr="00456FF8">
        <w:rPr>
          <w:rStyle w:val="Emphasis"/>
          <w:highlight w:val="cyan"/>
        </w:rPr>
        <w:t>prisoner of the nation-state</w:t>
      </w:r>
      <w:r w:rsidRPr="0021598B">
        <w:rPr>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6A28A38E" w14:textId="77777777" w:rsidR="0018788E" w:rsidRPr="0021598B" w:rsidRDefault="0018788E" w:rsidP="0018788E">
      <w:pPr>
        <w:rPr>
          <w:sz w:val="16"/>
        </w:rPr>
      </w:pPr>
      <w:r w:rsidRPr="00456FF8">
        <w:rPr>
          <w:rStyle w:val="StyleUnderline"/>
          <w:highlight w:val="cyan"/>
        </w:rPr>
        <w:t>These premises</w:t>
      </w:r>
      <w:r w:rsidRPr="00456FF8">
        <w:rPr>
          <w:sz w:val="16"/>
          <w:highlight w:val="cyan"/>
        </w:rPr>
        <w:t xml:space="preserve"> </w:t>
      </w:r>
      <w:r w:rsidRPr="0021598B">
        <w:rPr>
          <w:sz w:val="16"/>
        </w:rPr>
        <w:t xml:space="preserve">also </w:t>
      </w:r>
      <w:r w:rsidRPr="00456FF8">
        <w:rPr>
          <w:rStyle w:val="Emphasis"/>
          <w:highlight w:val="cyan"/>
        </w:rPr>
        <w:t>structure</w:t>
      </w:r>
      <w:r w:rsidRPr="00456FF8">
        <w:rPr>
          <w:sz w:val="16"/>
          <w:highlight w:val="cyan"/>
        </w:rPr>
        <w:t xml:space="preserve"> </w:t>
      </w:r>
      <w:r w:rsidRPr="0021598B">
        <w:rPr>
          <w:sz w:val="16"/>
        </w:rPr>
        <w:t xml:space="preserve">empirical </w:t>
      </w:r>
      <w:r w:rsidRPr="00456FF8">
        <w:rPr>
          <w:rStyle w:val="Emphasis"/>
          <w:highlight w:val="cyan"/>
        </w:rPr>
        <w:t>research</w:t>
      </w:r>
      <w:r w:rsidRPr="0021598B">
        <w:rPr>
          <w:sz w:val="16"/>
        </w:rPr>
        <w:t xml:space="preserve">, for example, </w:t>
      </w:r>
      <w:r w:rsidRPr="00EB62B2">
        <w:rPr>
          <w:rStyle w:val="StyleUnderline"/>
        </w:rPr>
        <w:t xml:space="preserve">in the choice of statistical indicators, which are almost always exclusively </w:t>
      </w:r>
      <w:r w:rsidRPr="00EB62B2">
        <w:rPr>
          <w:rStyle w:val="Emphasis"/>
        </w:rPr>
        <w:t>national</w:t>
      </w:r>
      <w:r w:rsidRPr="0021598B">
        <w:rPr>
          <w:sz w:val="16"/>
        </w:rPr>
        <w:t xml:space="preserve">. A </w:t>
      </w:r>
      <w:r w:rsidRPr="00456FF8">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456FF8">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456FF8">
        <w:rPr>
          <w:rStyle w:val="StyleUnderline"/>
          <w:highlight w:val="cyan"/>
        </w:rPr>
        <w:t>impossible, because</w:t>
      </w:r>
      <w:r w:rsidRPr="00456FF8">
        <w:rPr>
          <w:sz w:val="16"/>
          <w:highlight w:val="cyan"/>
        </w:rPr>
        <w:t xml:space="preserve"> </w:t>
      </w:r>
      <w:r w:rsidRPr="0021598B">
        <w:rPr>
          <w:sz w:val="16"/>
        </w:rPr>
        <w:t xml:space="preserve">so many </w:t>
      </w:r>
      <w:r w:rsidRPr="00456FF8">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34176F0E" w14:textId="77777777" w:rsidR="0018788E" w:rsidRPr="0021598B" w:rsidRDefault="0018788E" w:rsidP="0018788E">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020C3838" w14:textId="77777777" w:rsidR="0018788E" w:rsidRPr="0021598B" w:rsidRDefault="0018788E" w:rsidP="0018788E">
      <w:pPr>
        <w:rPr>
          <w:sz w:val="16"/>
        </w:rPr>
      </w:pPr>
      <w:r w:rsidRPr="00456FF8">
        <w:rPr>
          <w:rStyle w:val="StyleUnderline"/>
          <w:highlight w:val="cyan"/>
        </w:rPr>
        <w:t xml:space="preserve">Cosmopolitan social science entails </w:t>
      </w:r>
      <w:r w:rsidRPr="00EB62B2">
        <w:rPr>
          <w:rStyle w:val="StyleUnderline"/>
        </w:rPr>
        <w:t>the</w:t>
      </w:r>
      <w:r w:rsidRPr="0021598B">
        <w:rPr>
          <w:sz w:val="16"/>
        </w:rPr>
        <w:t xml:space="preserve"> systematic </w:t>
      </w:r>
      <w:r w:rsidRPr="00EB62B2">
        <w:rPr>
          <w:rStyle w:val="Emphasis"/>
        </w:rPr>
        <w:t>breaking up of the process</w:t>
      </w:r>
      <w:r w:rsidRPr="00EB62B2">
        <w:rPr>
          <w:rStyle w:val="StyleUnderline"/>
        </w:rPr>
        <w:t xml:space="preserve"> through which</w:t>
      </w:r>
      <w:r w:rsidRPr="0021598B">
        <w:rPr>
          <w:sz w:val="16"/>
        </w:rPr>
        <w:t xml:space="preserve"> the national perspective of politics and society, as well as the </w:t>
      </w:r>
      <w:r w:rsidRPr="00EB62B2">
        <w:rPr>
          <w:rStyle w:val="StyleUnderline"/>
        </w:rPr>
        <w:t xml:space="preserve">methodological nationalism of political science, sociology, history, and law, </w:t>
      </w:r>
      <w:r w:rsidRPr="00EB62B2">
        <w:rPr>
          <w:rStyle w:val="Emphasis"/>
        </w:rPr>
        <w:t>confirm and strengthen each other in their definitions of reality</w:t>
      </w:r>
      <w:r w:rsidRPr="0021598B">
        <w:rPr>
          <w:sz w:val="16"/>
        </w:rPr>
        <w:t xml:space="preserve">. Thus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456FF8">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29D55E70" w14:textId="77777777" w:rsidR="0018788E" w:rsidRPr="0021598B" w:rsidRDefault="0018788E" w:rsidP="0018788E">
      <w:pPr>
        <w:rPr>
          <w:sz w:val="16"/>
        </w:rPr>
      </w:pPr>
      <w:r w:rsidRPr="00EB62B2">
        <w:rPr>
          <w:rStyle w:val="StyleUnderline"/>
        </w:rPr>
        <w:t xml:space="preserve">This </w:t>
      </w:r>
      <w:r w:rsidRPr="00456FF8">
        <w:rPr>
          <w:rStyle w:val="Emphasis"/>
          <w:highlight w:val="cyan"/>
        </w:rPr>
        <w:t>paradigmatic de-construction</w:t>
      </w:r>
      <w:r w:rsidRPr="00456FF8">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456FF8">
        <w:rPr>
          <w:rStyle w:val="Emphasis"/>
          <w:highlight w:val="cyan"/>
        </w:rPr>
        <w:t>mak</w:t>
      </w:r>
      <w:r w:rsidRPr="00EB62B2">
        <w:rPr>
          <w:rStyle w:val="Emphasis"/>
        </w:rPr>
        <w:t xml:space="preserve">ing </w:t>
      </w:r>
      <w:r w:rsidRPr="00456FF8">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a new mapping of space and time, new co-ordinates for the social and the political are emerging which have to be theoretically and empirically researched and elaborated</w:t>
      </w:r>
      <w:r w:rsidRPr="0021598B">
        <w:rPr>
          <w:sz w:val="16"/>
        </w:rPr>
        <w:t>.</w:t>
      </w:r>
    </w:p>
    <w:p w14:paraId="7994BAF7" w14:textId="77777777" w:rsidR="0018788E" w:rsidRDefault="0018788E" w:rsidP="0018788E">
      <w:pPr>
        <w:rPr>
          <w:rStyle w:val="StyleUnderline"/>
        </w:rPr>
      </w:pPr>
      <w:r w:rsidRPr="0021598B">
        <w:rPr>
          <w:sz w:val="16"/>
        </w:rPr>
        <w:lastRenderedPageBreak/>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EB62B2">
        <w:rPr>
          <w:rStyle w:val="StyleUnderline"/>
        </w:rPr>
        <w:t xml:space="preserve">a new </w:t>
      </w:r>
      <w:r w:rsidRPr="00456FF8">
        <w:rPr>
          <w:rStyle w:val="StyleUnderline"/>
          <w:highlight w:val="cyan"/>
        </w:rPr>
        <w:t>cosmopolitan</w:t>
      </w:r>
      <w:r w:rsidRPr="00456FF8">
        <w:rPr>
          <w:sz w:val="16"/>
          <w:highlight w:val="cyan"/>
        </w:rPr>
        <w:t xml:space="preserve"> </w:t>
      </w:r>
      <w:r w:rsidRPr="0021598B">
        <w:rPr>
          <w:sz w:val="16"/>
        </w:rPr>
        <w:t xml:space="preserve">social and political </w:t>
      </w:r>
      <w:r w:rsidRPr="00456FF8">
        <w:rPr>
          <w:rStyle w:val="StyleUnderline"/>
          <w:highlight w:val="cyan"/>
        </w:rPr>
        <w:t>science</w:t>
      </w:r>
      <w:r w:rsidRPr="0021598B">
        <w:rPr>
          <w:sz w:val="16"/>
        </w:rPr>
        <w:t xml:space="preserve">. It would be hard to understate the scope of this task. But nevertheless it </w:t>
      </w:r>
      <w:r w:rsidRPr="00456FF8">
        <w:rPr>
          <w:rStyle w:val="StyleUnderline"/>
          <w:highlight w:val="cyan"/>
        </w:rPr>
        <w:t xml:space="preserve">has to be taken up if the social sciences want to avoid becoming a </w:t>
      </w:r>
      <w:r w:rsidRPr="00456FF8">
        <w:rPr>
          <w:rStyle w:val="Emphasis"/>
          <w:highlight w:val="cyan"/>
        </w:rPr>
        <w:t>museum of antiquated ideas</w:t>
      </w:r>
      <w:r w:rsidRPr="00456FF8">
        <w:rPr>
          <w:rStyle w:val="StyleUnderline"/>
          <w:highlight w:val="cyan"/>
        </w:rPr>
        <w:t>.</w:t>
      </w:r>
    </w:p>
    <w:p w14:paraId="59D58320" w14:textId="77777777" w:rsidR="0018788E" w:rsidRPr="00B2426D" w:rsidRDefault="0018788E" w:rsidP="0018788E">
      <w:pPr>
        <w:pStyle w:val="Heading4"/>
      </w:pPr>
      <w:r>
        <w:rPr>
          <w:u w:val="single"/>
        </w:rPr>
        <w:t>Cosmopolitan dialogue</w:t>
      </w:r>
      <w:r>
        <w:t xml:space="preserve"> opens </w:t>
      </w:r>
      <w:r>
        <w:rPr>
          <w:u w:val="single"/>
        </w:rPr>
        <w:t>transformative</w:t>
      </w:r>
      <w:r>
        <w:t xml:space="preserve"> space for </w:t>
      </w:r>
      <w:r w:rsidRPr="00B2426D">
        <w:rPr>
          <w:u w:val="single"/>
        </w:rPr>
        <w:t>social struggles</w:t>
      </w:r>
      <w:r>
        <w:t>.</w:t>
      </w:r>
    </w:p>
    <w:p w14:paraId="6F1443F4" w14:textId="77777777" w:rsidR="0018788E" w:rsidRPr="00582100" w:rsidRDefault="0018788E" w:rsidP="0018788E">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777FE5F7" w14:textId="77777777" w:rsidR="0018788E" w:rsidRPr="00275EE0" w:rsidRDefault="0018788E" w:rsidP="0018788E">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456FF8">
        <w:rPr>
          <w:rStyle w:val="StyleUnderline"/>
          <w:highlight w:val="cyan"/>
        </w:rPr>
        <w:t xml:space="preserve">Cosmopolitanism is </w:t>
      </w:r>
      <w:r w:rsidRPr="00275EE0">
        <w:rPr>
          <w:rStyle w:val="StyleUnderline"/>
        </w:rPr>
        <w:t xml:space="preserve">made </w:t>
      </w:r>
      <w:r w:rsidRPr="00456FF8">
        <w:rPr>
          <w:rStyle w:val="StyleUnderline"/>
          <w:highlight w:val="cyan"/>
        </w:rPr>
        <w:t>possible by</w:t>
      </w:r>
      <w:r w:rsidRPr="00456FF8">
        <w:rPr>
          <w:sz w:val="16"/>
          <w:highlight w:val="cyan"/>
        </w:rPr>
        <w:t xml:space="preserve"> </w:t>
      </w:r>
      <w:r w:rsidRPr="00275EE0">
        <w:rPr>
          <w:sz w:val="16"/>
        </w:rPr>
        <w:t xml:space="preserve">the fact that individuals, groups, publics, societies have a capacity for </w:t>
      </w:r>
      <w:r w:rsidRPr="00456FF8">
        <w:rPr>
          <w:rStyle w:val="Emphasis"/>
          <w:highlight w:val="cyan"/>
        </w:rPr>
        <w:t>learning</w:t>
      </w:r>
      <w:r w:rsidRPr="00456FF8">
        <w:rPr>
          <w:sz w:val="16"/>
          <w:highlight w:val="cyan"/>
        </w:rPr>
        <w:t xml:space="preserve"> </w:t>
      </w:r>
      <w:r w:rsidRPr="00275EE0">
        <w:rPr>
          <w:sz w:val="16"/>
        </w:rPr>
        <w:t xml:space="preserve">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456FF8">
        <w:rPr>
          <w:rStyle w:val="Emphasis"/>
          <w:highlight w:val="cyan"/>
        </w:rPr>
        <w:t xml:space="preserve">a process </w:t>
      </w:r>
      <w:r w:rsidRPr="00275EE0">
        <w:rPr>
          <w:rStyle w:val="Emphasis"/>
        </w:rPr>
        <w:t>of learning</w:t>
      </w:r>
      <w:r w:rsidRPr="00275EE0">
        <w:rPr>
          <w:sz w:val="16"/>
        </w:rPr>
        <w:t xml:space="preserve">. </w:t>
      </w:r>
      <w:r w:rsidRPr="00456FF8">
        <w:rPr>
          <w:rStyle w:val="Emphasis"/>
          <w:highlight w:val="cyan"/>
        </w:rPr>
        <w:t>Dialogue is</w:t>
      </w:r>
      <w:r w:rsidRPr="00456FF8">
        <w:rPr>
          <w:sz w:val="16"/>
          <w:highlight w:val="cyan"/>
        </w:rPr>
        <w:t xml:space="preserve"> </w:t>
      </w:r>
      <w:r w:rsidRPr="00275EE0">
        <w:rPr>
          <w:sz w:val="16"/>
        </w:rPr>
        <w:t xml:space="preserve">a </w:t>
      </w:r>
      <w:r w:rsidRPr="00456FF8">
        <w:rPr>
          <w:rStyle w:val="Emphasis"/>
          <w:highlight w:val="cyan"/>
        </w:rPr>
        <w:t>key</w:t>
      </w:r>
      <w:r w:rsidRPr="00456FF8">
        <w:rPr>
          <w:sz w:val="16"/>
          <w:highlight w:val="cyan"/>
        </w:rPr>
        <w:t xml:space="preserve"> </w:t>
      </w:r>
      <w:r w:rsidRPr="00275EE0">
        <w:rPr>
          <w:sz w:val="16"/>
        </w:rPr>
        <w:t xml:space="preserve">feature of cosmopolitanism since </w:t>
      </w:r>
      <w:r w:rsidRPr="00456FF8">
        <w:rPr>
          <w:rStyle w:val="StyleUnderline"/>
          <w:highlight w:val="cyan"/>
        </w:rPr>
        <w:t>dialogue opens up</w:t>
      </w:r>
      <w:r w:rsidRPr="00275EE0">
        <w:rPr>
          <w:rStyle w:val="StyleUnderline"/>
        </w:rPr>
        <w:t xml:space="preserve"> the possibility of incorporating the perspective of others into </w:t>
      </w:r>
      <w:r w:rsidRPr="00FD0F57">
        <w:rPr>
          <w:rStyle w:val="StyleUnderline"/>
        </w:rPr>
        <w:t xml:space="preserve">one’s </w:t>
      </w:r>
      <w:r w:rsidRPr="00275EE0">
        <w:rPr>
          <w:rStyle w:val="StyleUnderline"/>
        </w:rPr>
        <w:t>own view</w:t>
      </w:r>
      <w:r w:rsidRPr="00275EE0">
        <w:rPr>
          <w:sz w:val="16"/>
        </w:rPr>
        <w:t xml:space="preserve"> of the world. It can thus be associated with a communicative view of modernity. Rather than being an affirmative condition, </w:t>
      </w:r>
      <w:r w:rsidRPr="00456FF8">
        <w:rPr>
          <w:rStyle w:val="StyleUnderline"/>
          <w:highlight w:val="cyan"/>
        </w:rPr>
        <w:t xml:space="preserve">it is </w:t>
      </w:r>
      <w:r w:rsidRPr="00456FF8">
        <w:rPr>
          <w:rStyle w:val="Emphasis"/>
          <w:highlight w:val="cyan"/>
        </w:rPr>
        <w:t>transformative</w:t>
      </w:r>
      <w:r w:rsidRPr="00456FF8">
        <w:rPr>
          <w:rStyle w:val="StyleUnderline"/>
          <w:highlight w:val="cyan"/>
        </w:rPr>
        <w:t xml:space="preserve"> and </w:t>
      </w:r>
      <w:r w:rsidRPr="00275EE0">
        <w:rPr>
          <w:rStyle w:val="StyleUnderline"/>
        </w:rPr>
        <w:t xml:space="preserve">is </w:t>
      </w:r>
      <w:r w:rsidRPr="00456FF8">
        <w:rPr>
          <w:rStyle w:val="StyleUnderline"/>
          <w:highlight w:val="cyan"/>
        </w:rPr>
        <w:t xml:space="preserve">produced by </w:t>
      </w:r>
      <w:r w:rsidRPr="00456FF8">
        <w:rPr>
          <w:rStyle w:val="Emphasis"/>
          <w:highlight w:val="cyan"/>
        </w:rPr>
        <w:t>social struggles</w:t>
      </w:r>
      <w:r w:rsidRPr="00456FF8">
        <w:rPr>
          <w:sz w:val="16"/>
          <w:highlight w:val="cyan"/>
        </w:rPr>
        <w:t xml:space="preserve"> </w:t>
      </w:r>
      <w:r w:rsidRPr="00275EE0">
        <w:rPr>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456FF8">
        <w:rPr>
          <w:rStyle w:val="StyleUnderline"/>
          <w:highlight w:val="cyan"/>
        </w:rPr>
        <w:t xml:space="preserve">cosmopolitanism involves </w:t>
      </w:r>
      <w:r w:rsidRPr="00275EE0">
        <w:rPr>
          <w:rStyle w:val="StyleUnderline"/>
        </w:rPr>
        <w:t xml:space="preserve">the </w:t>
      </w:r>
      <w:r w:rsidRPr="00456FF8">
        <w:rPr>
          <w:rStyle w:val="Emphasis"/>
          <w:highlight w:val="cyan"/>
        </w:rPr>
        <w:t xml:space="preserve">production of </w:t>
      </w:r>
      <w:r w:rsidRPr="00275EE0">
        <w:rPr>
          <w:rStyle w:val="Emphasis"/>
        </w:rPr>
        <w:t xml:space="preserve">essentially critical </w:t>
      </w:r>
      <w:r w:rsidRPr="00456FF8">
        <w:rPr>
          <w:rStyle w:val="Emphasis"/>
          <w:highlight w:val="cyan"/>
        </w:rPr>
        <w:t>knowledge</w:t>
      </w:r>
      <w:r w:rsidRPr="00275EE0">
        <w:rPr>
          <w:sz w:val="16"/>
        </w:rPr>
        <w:t>, such as the identification of transformative potentials within the present.</w:t>
      </w:r>
    </w:p>
    <w:p w14:paraId="00A63E87" w14:textId="77777777" w:rsidR="0018788E" w:rsidRPr="00275EE0" w:rsidRDefault="0018788E" w:rsidP="0018788E">
      <w:pPr>
        <w:rPr>
          <w:sz w:val="16"/>
        </w:rPr>
      </w:pPr>
      <w:r w:rsidRPr="00275EE0">
        <w:rPr>
          <w:sz w:val="16"/>
        </w:rPr>
        <w:t xml:space="preserve">Finally, </w:t>
      </w:r>
      <w:r w:rsidRPr="00456FF8">
        <w:rPr>
          <w:rStyle w:val="StyleUnderline"/>
          <w:highlight w:val="cyan"/>
        </w:rPr>
        <w:t xml:space="preserve">cosmopolitanism is </w:t>
      </w:r>
      <w:r w:rsidRPr="00275EE0">
        <w:rPr>
          <w:rStyle w:val="StyleUnderline"/>
        </w:rPr>
        <w:t xml:space="preserve">related to </w:t>
      </w:r>
      <w:r w:rsidRPr="00456FF8">
        <w:rPr>
          <w:rStyle w:val="Emphasis"/>
          <w:highlight w:val="cyan"/>
        </w:rPr>
        <w:t>subject formation</w:t>
      </w:r>
      <w:r w:rsidRPr="00275EE0">
        <w:rPr>
          <w:sz w:val="16"/>
        </w:rPr>
        <w:t xml:space="preserve">: </w:t>
      </w:r>
      <w:r w:rsidRPr="00275EE0">
        <w:rPr>
          <w:rStyle w:val="StyleUnderline"/>
        </w:rPr>
        <w:t xml:space="preserve">it is </w:t>
      </w:r>
      <w:r w:rsidRPr="00275EE0">
        <w:rPr>
          <w:rStyle w:val="Emphasis"/>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456FF8">
        <w:rPr>
          <w:rStyle w:val="StyleUnderline"/>
          <w:highlight w:val="cyan"/>
        </w:rPr>
        <w:t>cosmopolitanism as</w:t>
      </w:r>
      <w:r w:rsidRPr="00456FF8">
        <w:rPr>
          <w:sz w:val="16"/>
          <w:highlight w:val="cyan"/>
        </w:rPr>
        <w:t xml:space="preserve"> </w:t>
      </w:r>
      <w:r w:rsidRPr="00275EE0">
        <w:rPr>
          <w:sz w:val="16"/>
        </w:rPr>
        <w:t xml:space="preserve">a particular kind of </w:t>
      </w:r>
      <w:r w:rsidRPr="00456FF8">
        <w:rPr>
          <w:rStyle w:val="Emphasis"/>
          <w:highlight w:val="cyan"/>
        </w:rPr>
        <w:t>consciousness</w:t>
      </w:r>
      <w:r w:rsidRPr="00456FF8">
        <w:rPr>
          <w:sz w:val="16"/>
          <w:highlight w:val="cyan"/>
        </w:rPr>
        <w:t xml:space="preserve"> </w:t>
      </w:r>
      <w:r w:rsidRPr="00275EE0">
        <w:rPr>
          <w:sz w:val="16"/>
        </w:rPr>
        <w:t xml:space="preserve">that is best exemplified in education. </w:t>
      </w:r>
      <w:r w:rsidRPr="00275EE0">
        <w:rPr>
          <w:rStyle w:val="StyleUnderline"/>
        </w:rPr>
        <w:t xml:space="preserve">In </w:t>
      </w:r>
      <w:r w:rsidRPr="00456FF8">
        <w:rPr>
          <w:rStyle w:val="StyleUnderline"/>
          <w:highlight w:val="cyan"/>
        </w:rPr>
        <w:t xml:space="preserve">the acquisition of </w:t>
      </w:r>
      <w:r w:rsidRPr="00456FF8">
        <w:rPr>
          <w:rStyle w:val="Emphasis"/>
          <w:highlight w:val="cyan"/>
        </w:rPr>
        <w:t>knowledge</w:t>
      </w:r>
      <w:r w:rsidRPr="00275EE0">
        <w:rPr>
          <w:rStyle w:val="StyleUnderline"/>
        </w:rPr>
        <w:t xml:space="preserve">, the </w:t>
      </w:r>
      <w:r w:rsidRPr="00456FF8">
        <w:rPr>
          <w:rStyle w:val="StyleUnderline"/>
          <w:highlight w:val="cyan"/>
        </w:rPr>
        <w:t xml:space="preserve">self </w:t>
      </w:r>
      <w:r w:rsidRPr="00275EE0">
        <w:rPr>
          <w:rStyle w:val="StyleUnderline"/>
        </w:rPr>
        <w:t xml:space="preserve">undergoes a </w:t>
      </w:r>
      <w:r w:rsidRPr="00456FF8">
        <w:rPr>
          <w:rStyle w:val="Emphasis"/>
          <w:highlight w:val="cyan"/>
        </w:rPr>
        <w:t>transformation</w:t>
      </w:r>
      <w:r w:rsidRPr="00275EE0">
        <w:rPr>
          <w:sz w:val="16"/>
        </w:rPr>
        <w:t xml:space="preserve">, for Bildung is </w:t>
      </w:r>
      <w:r w:rsidRPr="00275EE0">
        <w:rPr>
          <w:rStyle w:val="StyleUnderline"/>
        </w:rPr>
        <w:t xml:space="preserve">a form of self-formation and occurs </w:t>
      </w:r>
      <w:r w:rsidRPr="00456FF8">
        <w:rPr>
          <w:rStyle w:val="StyleUnderline"/>
          <w:highlight w:val="cyan"/>
        </w:rPr>
        <w:t xml:space="preserve">through the encounter </w:t>
      </w:r>
      <w:r w:rsidRPr="00275EE0">
        <w:rPr>
          <w:rStyle w:val="StyleUnderline"/>
        </w:rPr>
        <w:t xml:space="preserve">of the individual </w:t>
      </w:r>
      <w:r w:rsidRPr="00456FF8">
        <w:rPr>
          <w:rStyle w:val="StyleUnderline"/>
          <w:highlight w:val="cyan"/>
        </w:rPr>
        <w:t>with the world</w:t>
      </w:r>
      <w:r w:rsidRPr="00275EE0">
        <w:rPr>
          <w:sz w:val="16"/>
        </w:rPr>
        <w:t>. Bildung is a means of encountering the universal, as reflected in the category of the world, and is the aim of education.</w:t>
      </w:r>
    </w:p>
    <w:p w14:paraId="04B97605" w14:textId="77777777" w:rsidR="0018788E" w:rsidRPr="00275EE0" w:rsidRDefault="0018788E" w:rsidP="0018788E">
      <w:pPr>
        <w:rPr>
          <w:sz w:val="16"/>
        </w:rPr>
      </w:pPr>
      <w:r w:rsidRPr="00275EE0">
        <w:rPr>
          <w:rStyle w:val="StyleUnderline"/>
        </w:rPr>
        <w:t xml:space="preserve">These features of cosmopolitanism </w:t>
      </w:r>
      <w:r w:rsidRPr="00275EE0">
        <w:rPr>
          <w:rStyle w:val="Emphasis"/>
        </w:rPr>
        <w:t>challenge the received view of 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The conception of cosmopolitanism</w:t>
      </w:r>
      <w:r w:rsidRPr="00275EE0">
        <w:rPr>
          <w:sz w:val="16"/>
        </w:rPr>
        <w:t xml:space="preserve"> I am putting </w:t>
      </w:r>
      <w:r w:rsidRPr="00275EE0">
        <w:rPr>
          <w:rStyle w:val="StyleUnderline"/>
        </w:rPr>
        <w:t>forward</w:t>
      </w:r>
      <w:r w:rsidRPr="00275EE0">
        <w:rPr>
          <w:sz w:val="16"/>
        </w:rPr>
        <w:t xml:space="preserve"> is that it is </w:t>
      </w:r>
      <w:r w:rsidRPr="00275EE0">
        <w:rPr>
          <w:rStyle w:val="Emphasis"/>
        </w:rPr>
        <w:t>constitutive of modernity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59F16167" w14:textId="77777777" w:rsidR="0018788E" w:rsidRPr="00275EE0" w:rsidRDefault="0018788E" w:rsidP="0018788E">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456FF8">
        <w:rPr>
          <w:rStyle w:val="Emphasis"/>
          <w:highlight w:val="cyan"/>
        </w:rPr>
        <w:t>meta-norms</w:t>
      </w:r>
      <w:r w:rsidRPr="00275EE0">
        <w:rPr>
          <w:sz w:val="16"/>
        </w:rPr>
        <w:t xml:space="preserve">), </w:t>
      </w:r>
      <w:r w:rsidRPr="00456FF8">
        <w:rPr>
          <w:rStyle w:val="StyleUnderline"/>
          <w:highlight w:val="cyan"/>
        </w:rPr>
        <w:t xml:space="preserve">means </w:t>
      </w:r>
      <w:r w:rsidRPr="00275EE0">
        <w:rPr>
          <w:rStyle w:val="StyleUnderline"/>
        </w:rPr>
        <w:t xml:space="preserve">that </w:t>
      </w:r>
      <w:r w:rsidRPr="00456FF8">
        <w:rPr>
          <w:rStyle w:val="StyleUnderline"/>
          <w:highlight w:val="cyan"/>
        </w:rPr>
        <w:t xml:space="preserve">societies have </w:t>
      </w:r>
      <w:r w:rsidRPr="00275EE0">
        <w:rPr>
          <w:rStyle w:val="StyleUnderline"/>
        </w:rPr>
        <w:t xml:space="preserve">the </w:t>
      </w:r>
      <w:r w:rsidRPr="00456FF8">
        <w:rPr>
          <w:rStyle w:val="Emphasis"/>
          <w:highlight w:val="cyan"/>
        </w:rPr>
        <w:t>cognitive means of reaching beyond themselves</w:t>
      </w:r>
      <w:r w:rsidRPr="00275EE0">
        <w:rPr>
          <w:sz w:val="16"/>
        </w:rPr>
        <w:t xml:space="preserve">. For this reason, there is generally a tension in modern societies between the cultural model and institutions. Related to these levels of </w:t>
      </w:r>
      <w:r w:rsidRPr="00275EE0">
        <w:rPr>
          <w:sz w:val="16"/>
        </w:rPr>
        <w:lastRenderedPageBreak/>
        <w:t>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1C328B9D" w14:textId="77777777" w:rsidR="0018788E" w:rsidRDefault="0018788E" w:rsidP="0018788E">
      <w:pPr>
        <w:rPr>
          <w:sz w:val="16"/>
        </w:rPr>
      </w:pPr>
      <w:r w:rsidRPr="00275EE0">
        <w:rPr>
          <w:sz w:val="16"/>
        </w:rPr>
        <w:t xml:space="preserve">I am emphasizing, then, </w:t>
      </w:r>
      <w:r w:rsidRPr="00456FF8">
        <w:rPr>
          <w:rStyle w:val="StyleUnderline"/>
          <w:highlight w:val="cyan"/>
        </w:rPr>
        <w:t>the formative dimensions</w:t>
      </w:r>
      <w:r w:rsidRPr="00275EE0">
        <w:rPr>
          <w:sz w:val="16"/>
        </w:rPr>
        <w:t xml:space="preserve"> of cosmopolitanism, which in other words is a structure forming itself out of both the self and society. It </w:t>
      </w:r>
      <w:r w:rsidRPr="00456FF8">
        <w:rPr>
          <w:rStyle w:val="StyleUnderline"/>
          <w:highlight w:val="cyan"/>
        </w:rPr>
        <w:t xml:space="preserve">entails </w:t>
      </w:r>
      <w:r w:rsidRPr="00275EE0">
        <w:rPr>
          <w:rStyle w:val="StyleUnderline"/>
        </w:rPr>
        <w:t>a subject</w:t>
      </w:r>
      <w:r w:rsidRPr="00275EE0">
        <w:rPr>
          <w:sz w:val="16"/>
        </w:rPr>
        <w:t xml:space="preserve"> (the cosmopolitan subject), </w:t>
      </w:r>
      <w:r w:rsidRPr="00275EE0">
        <w:rPr>
          <w:rStyle w:val="StyleUnderline"/>
        </w:rPr>
        <w:t xml:space="preserve">a </w:t>
      </w:r>
      <w:r w:rsidRPr="00456FF8">
        <w:rPr>
          <w:rStyle w:val="StyleUnderline"/>
          <w:highlight w:val="cyan"/>
        </w:rPr>
        <w:t>discourse</w:t>
      </w:r>
      <w:r w:rsidRPr="00456FF8">
        <w:rPr>
          <w:sz w:val="16"/>
          <w:highlight w:val="cyan"/>
        </w:rPr>
        <w:t xml:space="preserve"> </w:t>
      </w:r>
      <w:r w:rsidRPr="00275EE0">
        <w:rPr>
          <w:sz w:val="16"/>
        </w:rPr>
        <w:t xml:space="preserve">in which ideas, </w:t>
      </w:r>
      <w:r w:rsidRPr="00275EE0">
        <w:rPr>
          <w:rStyle w:val="StyleUnderline"/>
        </w:rPr>
        <w:t>knowledge</w:t>
      </w:r>
      <w:r w:rsidRPr="00275EE0">
        <w:rPr>
          <w:sz w:val="16"/>
        </w:rPr>
        <w:t xml:space="preserve">, modes of cognition are produced, </w:t>
      </w:r>
      <w:r w:rsidRPr="00456FF8">
        <w:rPr>
          <w:rStyle w:val="StyleUnderline"/>
          <w:highlight w:val="cyan"/>
        </w:rPr>
        <w:t xml:space="preserve">and </w:t>
      </w:r>
      <w:r w:rsidRPr="00275EE0">
        <w:rPr>
          <w:rStyle w:val="StyleUnderline"/>
        </w:rPr>
        <w:t xml:space="preserve">social </w:t>
      </w:r>
      <w:r w:rsidRPr="00456FF8">
        <w:rPr>
          <w:rStyle w:val="StyleUnderline"/>
          <w:highlight w:val="cyan"/>
        </w:rPr>
        <w:t>practices</w:t>
      </w:r>
      <w:r w:rsidRPr="00275EE0">
        <w:rPr>
          <w:sz w:val="16"/>
        </w:rPr>
        <w:t xml:space="preserve">. Viewed in such terms, </w:t>
      </w:r>
      <w:r w:rsidRPr="00456FF8">
        <w:rPr>
          <w:rStyle w:val="Emphasis"/>
          <w:highlight w:val="cyan"/>
        </w:rPr>
        <w:t xml:space="preserve">cosmopolitanism is </w:t>
      </w:r>
      <w:r w:rsidRPr="00275EE0">
        <w:rPr>
          <w:rStyle w:val="Emphasis"/>
        </w:rPr>
        <w:t xml:space="preserve">a </w:t>
      </w:r>
      <w:r w:rsidRPr="00456FF8">
        <w:rPr>
          <w:rStyle w:val="Emphasis"/>
          <w:highlight w:val="cyan"/>
        </w:rPr>
        <w:t>process</w:t>
      </w:r>
      <w:r w:rsidRPr="00456FF8">
        <w:rPr>
          <w:sz w:val="16"/>
          <w:highlight w:val="cyan"/>
        </w:rPr>
        <w:t xml:space="preserve"> </w:t>
      </w:r>
      <w:r w:rsidRPr="00275EE0">
        <w:rPr>
          <w:sz w:val="16"/>
        </w:rPr>
        <w:t xml:space="preserve">as opposed to a fixed condition. It is marked by conflict, contradictions, negotiation. The implications of this view are that </w:t>
      </w:r>
      <w:r w:rsidRPr="00275EE0">
        <w:rPr>
          <w:rStyle w:val="StyleUnderline"/>
        </w:rPr>
        <w:t xml:space="preserve">evidence of </w:t>
      </w:r>
      <w:r w:rsidRPr="00456FF8">
        <w:rPr>
          <w:rStyle w:val="StyleUnderline"/>
          <w:highlight w:val="cyan"/>
        </w:rPr>
        <w:t xml:space="preserve">cosmopolitanism must be </w:t>
      </w:r>
      <w:r w:rsidRPr="00275EE0">
        <w:rPr>
          <w:rStyle w:val="StyleUnderline"/>
        </w:rPr>
        <w:t>found</w:t>
      </w:r>
      <w:r w:rsidRPr="00275EE0">
        <w:rPr>
          <w:sz w:val="16"/>
        </w:rPr>
        <w:t xml:space="preserve"> not in an end state – a cosmopolitan society or state as opposed to a non-cosmopolitan one – but </w:t>
      </w:r>
      <w:r w:rsidRPr="00275EE0">
        <w:rPr>
          <w:rStyle w:val="StyleUnderline"/>
        </w:rPr>
        <w:t xml:space="preserve">in </w:t>
      </w:r>
      <w:r w:rsidRPr="00456FF8">
        <w:rPr>
          <w:rStyle w:val="StyleUnderline"/>
          <w:highlight w:val="cyan"/>
        </w:rPr>
        <w:t xml:space="preserve">the </w:t>
      </w:r>
      <w:r w:rsidRPr="00456FF8">
        <w:rPr>
          <w:rStyle w:val="Emphasis"/>
          <w:highlight w:val="cyan"/>
        </w:rPr>
        <w:t>process by which it emerges</w:t>
      </w:r>
      <w:r w:rsidRPr="00275EE0">
        <w:rPr>
          <w:sz w:val="16"/>
        </w:rPr>
        <w:t>. It is the task of sociology to determine whether and how this process is occurring.</w:t>
      </w:r>
    </w:p>
    <w:p w14:paraId="5A22BC6F" w14:textId="77777777" w:rsidR="0018788E" w:rsidRDefault="0018788E" w:rsidP="0018788E">
      <w:pPr>
        <w:pStyle w:val="Heading4"/>
      </w:pPr>
      <w:r>
        <w:t xml:space="preserve">Our </w:t>
      </w:r>
      <w:r w:rsidRPr="00A86180">
        <w:rPr>
          <w:u w:val="single"/>
        </w:rPr>
        <w:t>political imaginar</w:t>
      </w:r>
      <w:r>
        <w:rPr>
          <w:u w:val="single"/>
        </w:rPr>
        <w:t>y</w:t>
      </w:r>
      <w:r>
        <w:t xml:space="preserve"> is </w:t>
      </w:r>
      <w:r w:rsidRPr="004D607B">
        <w:rPr>
          <w:u w:val="single"/>
        </w:rPr>
        <w:t>possible</w:t>
      </w:r>
      <w:r>
        <w:t xml:space="preserve"> and </w:t>
      </w:r>
      <w:r w:rsidRPr="004D607B">
        <w:rPr>
          <w:u w:val="single"/>
        </w:rPr>
        <w:t>desirable</w:t>
      </w:r>
      <w:r>
        <w:t>.</w:t>
      </w:r>
    </w:p>
    <w:p w14:paraId="01A3C339" w14:textId="77777777" w:rsidR="0018788E" w:rsidRPr="00582100" w:rsidRDefault="0018788E" w:rsidP="0018788E">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02850D78" w14:textId="77777777" w:rsidR="0018788E" w:rsidRPr="00A86180" w:rsidRDefault="0018788E" w:rsidP="0018788E">
      <w:pPr>
        <w:rPr>
          <w:sz w:val="16"/>
        </w:rPr>
      </w:pPr>
      <w:r w:rsidRPr="00A86180">
        <w:rPr>
          <w:sz w:val="16"/>
        </w:rPr>
        <w:t xml:space="preserve">The notion that </w:t>
      </w:r>
      <w:r w:rsidRPr="00456FF8">
        <w:rPr>
          <w:rStyle w:val="StyleUnderline"/>
          <w:highlight w:val="cyan"/>
        </w:rPr>
        <w:t xml:space="preserve">global justice is </w:t>
      </w:r>
      <w:r w:rsidRPr="00B90BB3">
        <w:rPr>
          <w:rStyle w:val="StyleUnderline"/>
        </w:rPr>
        <w:t xml:space="preserve">both a challenge and a </w:t>
      </w:r>
      <w:r w:rsidRPr="00456FF8">
        <w:rPr>
          <w:rStyle w:val="Emphasis"/>
          <w:highlight w:val="cyan"/>
        </w:rPr>
        <w:t>possibility</w:t>
      </w:r>
      <w:r w:rsidRPr="00456FF8">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456FF8">
        <w:rPr>
          <w:rStyle w:val="Emphasis"/>
          <w:highlight w:val="cyan"/>
        </w:rPr>
        <w:t>global justice</w:t>
      </w:r>
      <w:r w:rsidRPr="00456FF8">
        <w:rPr>
          <w:sz w:val="16"/>
          <w:highlight w:val="cyan"/>
        </w:rPr>
        <w:t xml:space="preserve"> </w:t>
      </w:r>
      <w:r w:rsidRPr="00A86180">
        <w:rPr>
          <w:sz w:val="16"/>
        </w:rPr>
        <w:t xml:space="preserve">– including theoretical conceptualizations – </w:t>
      </w:r>
      <w:r w:rsidRPr="00456FF8">
        <w:rPr>
          <w:rStyle w:val="StyleUnderline"/>
          <w:highlight w:val="cyan"/>
        </w:rPr>
        <w:t xml:space="preserve">and </w:t>
      </w:r>
      <w:r w:rsidRPr="00456FF8">
        <w:rPr>
          <w:rStyle w:val="Emphasis"/>
          <w:highlight w:val="cyan"/>
        </w:rPr>
        <w:t>political practices</w:t>
      </w:r>
      <w:r w:rsidRPr="00456FF8">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It would appear that </w:t>
      </w:r>
      <w:r w:rsidRPr="00A86180">
        <w:rPr>
          <w:rStyle w:val="StyleUnderline"/>
        </w:rPr>
        <w:t xml:space="preserve">global justice </w:t>
      </w:r>
      <w:r w:rsidRPr="00456FF8">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456FF8">
        <w:rPr>
          <w:rStyle w:val="Emphasis"/>
          <w:highlight w:val="cyan"/>
        </w:rPr>
        <w:t>political imaginary</w:t>
      </w:r>
      <w:r w:rsidRPr="00456FF8">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45626B11" w14:textId="77777777" w:rsidR="0018788E" w:rsidRPr="004D607B" w:rsidRDefault="0018788E" w:rsidP="0018788E">
      <w:pPr>
        <w:rPr>
          <w:sz w:val="16"/>
        </w:rPr>
      </w:pPr>
      <w:r w:rsidRPr="00456FF8">
        <w:rPr>
          <w:rStyle w:val="StyleUnderline"/>
          <w:highlight w:val="cyan"/>
        </w:rPr>
        <w:t xml:space="preserve">To create </w:t>
      </w:r>
      <w:r w:rsidRPr="00456FF8">
        <w:rPr>
          <w:rStyle w:val="Emphasis"/>
          <w:highlight w:val="cyan"/>
        </w:rPr>
        <w:t>new</w:t>
      </w:r>
      <w:r w:rsidRPr="00456FF8">
        <w:rPr>
          <w:sz w:val="16"/>
          <w:highlight w:val="cyan"/>
        </w:rPr>
        <w:t xml:space="preserve"> </w:t>
      </w:r>
      <w:r w:rsidRPr="00A86180">
        <w:rPr>
          <w:sz w:val="16"/>
        </w:rPr>
        <w:t xml:space="preserve">or </w:t>
      </w:r>
      <w:r w:rsidRPr="00456FF8">
        <w:rPr>
          <w:rStyle w:val="Emphasis"/>
          <w:highlight w:val="cyan"/>
        </w:rPr>
        <w:t>possible worlds</w:t>
      </w:r>
      <w:r w:rsidRPr="00456FF8">
        <w:rPr>
          <w:rStyle w:val="StyleUnderline"/>
          <w:highlight w:val="cyan"/>
        </w:rPr>
        <w:t xml:space="preserve"> </w:t>
      </w:r>
      <w:r w:rsidRPr="00A86180">
        <w:rPr>
          <w:rStyle w:val="StyleUnderline"/>
        </w:rPr>
        <w:t>it is</w:t>
      </w:r>
      <w:r w:rsidRPr="00A86180">
        <w:rPr>
          <w:sz w:val="16"/>
        </w:rPr>
        <w:t xml:space="preserve"> first of all </w:t>
      </w:r>
      <w:r w:rsidRPr="00A86180">
        <w:rPr>
          <w:rStyle w:val="StyleUnderline"/>
        </w:rPr>
        <w:t>necessary to</w:t>
      </w:r>
      <w:r w:rsidRPr="00A86180">
        <w:rPr>
          <w:sz w:val="16"/>
        </w:rPr>
        <w:t xml:space="preserve"> be able to </w:t>
      </w:r>
      <w:r w:rsidRPr="00456FF8">
        <w:rPr>
          <w:rStyle w:val="Emphasis"/>
          <w:highlight w:val="cyan"/>
        </w:rPr>
        <w:t>imagine them</w:t>
      </w:r>
      <w:r w:rsidRPr="00A86180">
        <w:rPr>
          <w:sz w:val="16"/>
        </w:rPr>
        <w:t xml:space="preserve">. The fact </w:t>
      </w:r>
      <w:r w:rsidRPr="00456FF8">
        <w:rPr>
          <w:rStyle w:val="StyleUnderline"/>
          <w:highlight w:val="cyan"/>
        </w:rPr>
        <w:t>that we</w:t>
      </w:r>
      <w:r w:rsidRPr="00456FF8">
        <w:rPr>
          <w:sz w:val="16"/>
          <w:highlight w:val="cyan"/>
        </w:rPr>
        <w:t xml:space="preserve"> </w:t>
      </w:r>
      <w:r w:rsidRPr="00A86180">
        <w:rPr>
          <w:sz w:val="16"/>
        </w:rPr>
        <w:t xml:space="preserve">are </w:t>
      </w:r>
      <w:r w:rsidRPr="00456FF8">
        <w:rPr>
          <w:rStyle w:val="StyleUnderline"/>
          <w:highlight w:val="cyan"/>
        </w:rPr>
        <w:t>unsure</w:t>
      </w:r>
      <w:r w:rsidRPr="00A86180">
        <w:rPr>
          <w:rStyle w:val="StyleUnderline"/>
        </w:rPr>
        <w:t xml:space="preserve"> of what exactly constitutes global justice, </w:t>
      </w:r>
      <w:r w:rsidRPr="00456FF8">
        <w:rPr>
          <w:rStyle w:val="StyleUnderline"/>
          <w:highlight w:val="cyan"/>
        </w:rPr>
        <w:t>but</w:t>
      </w:r>
      <w:r w:rsidRPr="00A86180">
        <w:rPr>
          <w:sz w:val="16"/>
        </w:rPr>
        <w:t xml:space="preserve"> nonetheless </w:t>
      </w:r>
      <w:r w:rsidRPr="00456FF8">
        <w:rPr>
          <w:rStyle w:val="StyleUnderline"/>
          <w:highlight w:val="cyan"/>
        </w:rPr>
        <w:t>speak of it, suggests</w:t>
      </w:r>
      <w:r w:rsidRPr="00456FF8">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456FF8">
        <w:rPr>
          <w:rStyle w:val="StyleUnderline"/>
          <w:highlight w:val="cyan"/>
        </w:rPr>
        <w:t xml:space="preserve">it is a </w:t>
      </w:r>
      <w:r w:rsidRPr="00456FF8">
        <w:rPr>
          <w:rStyle w:val="Emphasis"/>
          <w:highlight w:val="cyan"/>
        </w:rPr>
        <w:t>reality creating idea</w:t>
      </w:r>
      <w:r w:rsidRPr="00A86180">
        <w:rPr>
          <w:sz w:val="16"/>
        </w:rPr>
        <w:t xml:space="preserve">. The reality of </w:t>
      </w:r>
      <w:r w:rsidRPr="00456FF8">
        <w:rPr>
          <w:rStyle w:val="StyleUnderline"/>
          <w:highlight w:val="cyan"/>
        </w:rPr>
        <w:t>global justice can</w:t>
      </w:r>
      <w:r w:rsidRPr="00456FF8">
        <w:rPr>
          <w:sz w:val="16"/>
          <w:highlight w:val="cyan"/>
        </w:rPr>
        <w:t xml:space="preserve"> </w:t>
      </w:r>
      <w:r w:rsidRPr="00A86180">
        <w:rPr>
          <w:sz w:val="16"/>
        </w:rPr>
        <w:t xml:space="preserve">now </w:t>
      </w:r>
      <w:r w:rsidRPr="00456FF8">
        <w:rPr>
          <w:rStyle w:val="StyleUnderline"/>
          <w:highlight w:val="cyan"/>
        </w:rPr>
        <w:t>be declared</w:t>
      </w:r>
      <w:r w:rsidRPr="00456FF8">
        <w:rPr>
          <w:sz w:val="16"/>
          <w:highlight w:val="cyan"/>
        </w:rPr>
        <w:t xml:space="preserve"> </w:t>
      </w:r>
      <w:r w:rsidRPr="00A86180">
        <w:rPr>
          <w:sz w:val="16"/>
        </w:rPr>
        <w:t xml:space="preserve">to be </w:t>
      </w:r>
      <w:r w:rsidRPr="00456FF8">
        <w:rPr>
          <w:rStyle w:val="StyleUnderline"/>
          <w:highlight w:val="cyan"/>
        </w:rPr>
        <w:t xml:space="preserve">a </w:t>
      </w:r>
      <w:r w:rsidRPr="00456FF8">
        <w:rPr>
          <w:rStyle w:val="Emphasis"/>
          <w:highlight w:val="cyan"/>
        </w:rPr>
        <w:t xml:space="preserve">constitutive </w:t>
      </w:r>
      <w:r w:rsidRPr="00A86180">
        <w:rPr>
          <w:rStyle w:val="Emphasis"/>
        </w:rPr>
        <w:t xml:space="preserve">feature of </w:t>
      </w:r>
      <w:r w:rsidRPr="00456FF8">
        <w:rPr>
          <w:rStyle w:val="Emphasis"/>
          <w:highlight w:val="cyan"/>
        </w:rPr>
        <w:t>political community</w:t>
      </w:r>
      <w:r w:rsidRPr="00456FF8">
        <w:rPr>
          <w:rStyle w:val="StyleUnderline"/>
          <w:highlight w:val="cyan"/>
        </w:rPr>
        <w:t xml:space="preserve">. It is a way of </w:t>
      </w:r>
      <w:r w:rsidRPr="00456FF8">
        <w:rPr>
          <w:rStyle w:val="Emphasis"/>
          <w:highlight w:val="cyan"/>
        </w:rPr>
        <w:t>judging</w:t>
      </w:r>
      <w:r w:rsidRPr="00A86180">
        <w:rPr>
          <w:rStyle w:val="StyleUnderline"/>
        </w:rPr>
        <w:t xml:space="preserve"> the world </w:t>
      </w:r>
      <w:r w:rsidRPr="00456FF8">
        <w:rPr>
          <w:rStyle w:val="StyleUnderline"/>
          <w:highlight w:val="cyan"/>
        </w:rPr>
        <w:t xml:space="preserve">and </w:t>
      </w:r>
      <w:r w:rsidRPr="00A86180">
        <w:rPr>
          <w:rStyle w:val="StyleUnderline"/>
        </w:rPr>
        <w:t xml:space="preserve">a way of </w:t>
      </w:r>
      <w:r w:rsidRPr="00456FF8">
        <w:rPr>
          <w:rStyle w:val="Emphasis"/>
          <w:highlight w:val="cyan"/>
        </w:rPr>
        <w:t>thinking</w:t>
      </w:r>
      <w:r w:rsidRPr="00456FF8">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456FF8">
        <w:rPr>
          <w:rStyle w:val="StyleUnderline"/>
          <w:highlight w:val="cyan"/>
        </w:rPr>
        <w:t xml:space="preserve">Global justice has a </w:t>
      </w:r>
      <w:r w:rsidRPr="00A86180">
        <w:rPr>
          <w:rStyle w:val="StyleUnderline"/>
        </w:rPr>
        <w:t xml:space="preserve">normative, a cognitive and an </w:t>
      </w:r>
      <w:r w:rsidRPr="00456FF8">
        <w:rPr>
          <w:rStyle w:val="StyleUnderline"/>
          <w:highlight w:val="cyan"/>
        </w:rPr>
        <w:t xml:space="preserve">epistemological dimension: it offers </w:t>
      </w:r>
      <w:r w:rsidRPr="00456FF8">
        <w:rPr>
          <w:rStyle w:val="Emphasis"/>
          <w:highlight w:val="cyan"/>
        </w:rPr>
        <w:t>principles</w:t>
      </w:r>
      <w:r w:rsidRPr="00456FF8">
        <w:rPr>
          <w:rStyle w:val="StyleUnderline"/>
          <w:highlight w:val="cyan"/>
        </w:rPr>
        <w:t xml:space="preserve"> against which injustice can be measured</w:t>
      </w:r>
      <w:r w:rsidRPr="00A86180">
        <w:rPr>
          <w:sz w:val="16"/>
        </w:rPr>
        <w:t xml:space="preserve">, it offers </w:t>
      </w:r>
      <w:r w:rsidRPr="00456FF8">
        <w:rPr>
          <w:rStyle w:val="StyleUnderline"/>
          <w:highlight w:val="cyan"/>
        </w:rPr>
        <w:t xml:space="preserve">a </w:t>
      </w:r>
      <w:r w:rsidRPr="00456FF8">
        <w:rPr>
          <w:rStyle w:val="Emphasis"/>
          <w:highlight w:val="cyan"/>
        </w:rPr>
        <w:t>language</w:t>
      </w:r>
      <w:r w:rsidRPr="00456FF8">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t xml:space="preserve"> </w:t>
      </w:r>
    </w:p>
    <w:p w14:paraId="6BB25289" w14:textId="77777777" w:rsidR="0018788E" w:rsidRDefault="0018788E" w:rsidP="0018788E">
      <w:pPr>
        <w:pStyle w:val="Heading4"/>
      </w:pPr>
      <w:r>
        <w:lastRenderedPageBreak/>
        <w:t xml:space="preserve">We should </w:t>
      </w:r>
      <w:r w:rsidRPr="00B2426D">
        <w:rPr>
          <w:u w:val="single"/>
        </w:rPr>
        <w:t>create institutional loci</w:t>
      </w:r>
      <w:r>
        <w:t xml:space="preserve"> for internationalism.</w:t>
      </w:r>
    </w:p>
    <w:p w14:paraId="33153DD1" w14:textId="77777777" w:rsidR="0018788E" w:rsidRPr="00354099" w:rsidRDefault="0018788E" w:rsidP="0018788E">
      <w:r>
        <w:t xml:space="preserve">Daniele </w:t>
      </w:r>
      <w:r w:rsidRPr="00354099">
        <w:rPr>
          <w:rStyle w:val="Style13ptBold"/>
        </w:rPr>
        <w:t>Archibugi 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50F15211" w14:textId="77777777" w:rsidR="0018788E" w:rsidRPr="00BC75FA" w:rsidRDefault="0018788E" w:rsidP="0018788E">
      <w:pPr>
        <w:rPr>
          <w:sz w:val="16"/>
        </w:rPr>
      </w:pPr>
      <w:r w:rsidRPr="00BC75FA">
        <w:rPr>
          <w:sz w:val="16"/>
        </w:rPr>
        <w:t xml:space="preserve">Marxist analysis maintains the existence of a permanent conflict of interests between rival social classes; interests that — now more than in the past — are in conflict not only within states, but also between states. </w:t>
      </w:r>
      <w:r w:rsidRPr="0060101C">
        <w:rPr>
          <w:sz w:val="16"/>
        </w:rPr>
        <w:t xml:space="preserve">The creation of a </w:t>
      </w:r>
      <w:r w:rsidRPr="0060101C">
        <w:rPr>
          <w:rStyle w:val="StyleUnderline"/>
        </w:rPr>
        <w:t>global citizenship will not put an end to</w:t>
      </w:r>
      <w:r w:rsidRPr="0060101C">
        <w:rPr>
          <w:sz w:val="16"/>
        </w:rPr>
        <w:t xml:space="preserve"> these </w:t>
      </w:r>
      <w:r w:rsidRPr="0060101C">
        <w:rPr>
          <w:rStyle w:val="StyleUnderline"/>
        </w:rPr>
        <w:t>conflicts</w:t>
      </w:r>
      <w:r w:rsidRPr="0060101C">
        <w:rPr>
          <w:sz w:val="16"/>
        </w:rPr>
        <w:t xml:space="preserve"> of interest, </w:t>
      </w:r>
      <w:r w:rsidRPr="0060101C">
        <w:rPr>
          <w:rStyle w:val="Emphasis"/>
        </w:rPr>
        <w:t>but that is not the ambition inspirin</w:t>
      </w:r>
      <w:r w:rsidRPr="00BC75FA">
        <w:rPr>
          <w:rStyle w:val="Emphasis"/>
        </w:rPr>
        <w:t>g it</w:t>
      </w:r>
      <w:r w:rsidRPr="00BC75FA">
        <w:rPr>
          <w:rStyle w:val="StyleUnderline"/>
        </w:rPr>
        <w:t xml:space="preserve">. </w:t>
      </w:r>
      <w:r w:rsidRPr="00456FF8">
        <w:rPr>
          <w:rStyle w:val="StyleUnderline"/>
          <w:highlight w:val="cyan"/>
        </w:rPr>
        <w:t xml:space="preserve">Its goal is </w:t>
      </w:r>
      <w:r w:rsidRPr="00BC75FA">
        <w:rPr>
          <w:rStyle w:val="StyleUnderline"/>
        </w:rPr>
        <w:t xml:space="preserve">simply </w:t>
      </w:r>
      <w:r w:rsidRPr="00456FF8">
        <w:rPr>
          <w:rStyle w:val="StyleUnderline"/>
          <w:highlight w:val="cyan"/>
        </w:rPr>
        <w:t xml:space="preserve">to find </w:t>
      </w:r>
      <w:r w:rsidRPr="00456FF8">
        <w:rPr>
          <w:rStyle w:val="Emphasis"/>
          <w:highlight w:val="cyan"/>
        </w:rPr>
        <w:t>institutional loci where</w:t>
      </w:r>
      <w:r w:rsidRPr="00456FF8">
        <w:rPr>
          <w:sz w:val="16"/>
          <w:highlight w:val="cyan"/>
        </w:rPr>
        <w:t xml:space="preserve"> </w:t>
      </w:r>
      <w:r w:rsidRPr="00BC75FA">
        <w:rPr>
          <w:sz w:val="16"/>
        </w:rPr>
        <w:t xml:space="preserve">these </w:t>
      </w:r>
      <w:r w:rsidRPr="00456FF8">
        <w:rPr>
          <w:rStyle w:val="Emphasis"/>
          <w:highlight w:val="cyan"/>
        </w:rPr>
        <w:t>conflicts</w:t>
      </w:r>
      <w:r w:rsidRPr="00456FF8">
        <w:rPr>
          <w:sz w:val="16"/>
          <w:highlight w:val="cyan"/>
        </w:rPr>
        <w:t xml:space="preserve"> </w:t>
      </w:r>
      <w:r w:rsidRPr="00BC75FA">
        <w:rPr>
          <w:sz w:val="16"/>
        </w:rPr>
        <w:t xml:space="preserve">of interest </w:t>
      </w:r>
      <w:r w:rsidRPr="00456FF8">
        <w:rPr>
          <w:rStyle w:val="Emphasis"/>
          <w:highlight w:val="cyan"/>
        </w:rPr>
        <w:t xml:space="preserve">could </w:t>
      </w:r>
      <w:r w:rsidRPr="00BC75FA">
        <w:rPr>
          <w:rStyle w:val="Emphasis"/>
        </w:rPr>
        <w:t xml:space="preserve">possibly </w:t>
      </w:r>
      <w:r w:rsidRPr="00456FF8">
        <w:rPr>
          <w:rStyle w:val="Emphasis"/>
          <w:highlight w:val="cyan"/>
        </w:rPr>
        <w:t>be addressed</w:t>
      </w:r>
      <w:r w:rsidRPr="00456FF8">
        <w:rPr>
          <w:sz w:val="16"/>
          <w:highlight w:val="cyan"/>
        </w:rPr>
        <w:t xml:space="preserve"> </w:t>
      </w:r>
      <w:r w:rsidRPr="00BC75FA">
        <w:rPr>
          <w:sz w:val="16"/>
        </w:rPr>
        <w:t xml:space="preserve">and managed. </w:t>
      </w:r>
      <w:r w:rsidRPr="00BC75FA">
        <w:rPr>
          <w:rStyle w:val="StyleUnderline"/>
        </w:rPr>
        <w:t>If</w:t>
      </w:r>
      <w:r w:rsidRPr="00BC75FA">
        <w:rPr>
          <w:sz w:val="16"/>
        </w:rPr>
        <w:t xml:space="preserve"> the prolonged civil </w:t>
      </w:r>
      <w:r w:rsidRPr="00BC75FA">
        <w:rPr>
          <w:rStyle w:val="StyleUnderline"/>
        </w:rPr>
        <w:t>war</w:t>
      </w:r>
      <w:r w:rsidRPr="00BC75FA">
        <w:rPr>
          <w:sz w:val="16"/>
        </w:rPr>
        <w:t xml:space="preserve"> in Sierra Leone </w:t>
      </w:r>
      <w:r w:rsidRPr="00BC75FA">
        <w:rPr>
          <w:rStyle w:val="StyleUnderline"/>
        </w:rPr>
        <w:t>were</w:t>
      </w:r>
      <w:r w:rsidRPr="00BC75FA">
        <w:rPr>
          <w:sz w:val="16"/>
        </w:rPr>
        <w:t xml:space="preserve"> somehow </w:t>
      </w:r>
      <w:r w:rsidRPr="00BC75FA">
        <w:rPr>
          <w:rStyle w:val="StyleUnderline"/>
        </w:rPr>
        <w:t>linked to the diamond trade, and the traders from</w:t>
      </w:r>
      <w:r w:rsidRPr="00BC75FA">
        <w:rPr>
          <w:sz w:val="16"/>
        </w:rPr>
        <w:t xml:space="preserve"> Anvers, </w:t>
      </w:r>
      <w:r w:rsidRPr="00BC75FA">
        <w:rPr>
          <w:rStyle w:val="StyleUnderline"/>
        </w:rPr>
        <w:t>Moscow</w:t>
      </w:r>
      <w:r w:rsidRPr="00BC75FA">
        <w:rPr>
          <w:sz w:val="16"/>
        </w:rPr>
        <w:t xml:space="preserve"> or New York </w:t>
      </w:r>
      <w:r w:rsidRPr="00BC75FA">
        <w:rPr>
          <w:rStyle w:val="StyleUnderline"/>
        </w:rPr>
        <w:t>were thought to play an effective role in</w:t>
      </w:r>
      <w:r w:rsidRPr="00BC75FA">
        <w:rPr>
          <w:sz w:val="16"/>
        </w:rPr>
        <w:t xml:space="preserve"> promoting the instigation of the </w:t>
      </w:r>
      <w:r w:rsidRPr="00BC75FA">
        <w:rPr>
          <w:rStyle w:val="StyleUnderline"/>
        </w:rPr>
        <w:t xml:space="preserve">hostilities, </w:t>
      </w:r>
      <w:r w:rsidRPr="00456FF8">
        <w:rPr>
          <w:rStyle w:val="StyleUnderline"/>
          <w:highlight w:val="cyan"/>
        </w:rPr>
        <w:t xml:space="preserve">what kind of </w:t>
      </w:r>
      <w:r w:rsidRPr="00456FF8">
        <w:rPr>
          <w:rStyle w:val="Emphasis"/>
          <w:highlight w:val="cyan"/>
        </w:rPr>
        <w:t>institutional channels might prove effective</w:t>
      </w:r>
      <w:r w:rsidRPr="00456FF8">
        <w:rPr>
          <w:rStyle w:val="StyleUnderline"/>
          <w:highlight w:val="cyan"/>
        </w:rPr>
        <w:t xml:space="preserve"> </w:t>
      </w:r>
      <w:r w:rsidRPr="00BC75FA">
        <w:rPr>
          <w:rStyle w:val="StyleUnderline"/>
        </w:rPr>
        <w:t xml:space="preserve">in resolving </w:t>
      </w:r>
      <w:r w:rsidRPr="0060101C">
        <w:rPr>
          <w:rStyle w:val="StyleUnderline"/>
        </w:rPr>
        <w:t>the issue? Policies</w:t>
      </w:r>
      <w:r w:rsidRPr="0060101C">
        <w:rPr>
          <w:sz w:val="16"/>
        </w:rPr>
        <w:t xml:space="preserve"> that are </w:t>
      </w:r>
      <w:r w:rsidRPr="0060101C">
        <w:rPr>
          <w:rStyle w:val="StyleUnderline"/>
        </w:rPr>
        <w:t>decided within international institutions</w:t>
      </w:r>
      <w:r w:rsidRPr="0060101C">
        <w:rPr>
          <w:sz w:val="16"/>
        </w:rPr>
        <w:t xml:space="preserve"> — such as the certification of the diamonds’ origin — </w:t>
      </w:r>
      <w:r w:rsidRPr="0060101C">
        <w:rPr>
          <w:rStyle w:val="StyleUnderline"/>
        </w:rPr>
        <w:t xml:space="preserve">offer the possibility of </w:t>
      </w:r>
      <w:r w:rsidRPr="0060101C">
        <w:rPr>
          <w:rStyle w:val="Emphasis"/>
        </w:rPr>
        <w:t>mitigating the conflict</w:t>
      </w:r>
      <w:r w:rsidRPr="0060101C">
        <w:rPr>
          <w:sz w:val="16"/>
        </w:rPr>
        <w:t>. In other</w:t>
      </w:r>
      <w:r w:rsidRPr="00BC75FA">
        <w:rPr>
          <w:sz w:val="16"/>
        </w:rPr>
        <w:t xml:space="preserve"> words, </w:t>
      </w:r>
      <w:r w:rsidRPr="00BC75FA">
        <w:rPr>
          <w:rStyle w:val="StyleUnderline"/>
        </w:rPr>
        <w:t xml:space="preserve">global </w:t>
      </w:r>
      <w:r w:rsidRPr="00456FF8">
        <w:rPr>
          <w:rStyle w:val="StyleUnderline"/>
          <w:highlight w:val="cyan"/>
        </w:rPr>
        <w:t xml:space="preserve">institutions </w:t>
      </w:r>
      <w:r w:rsidRPr="00BC75FA">
        <w:rPr>
          <w:rStyle w:val="StyleUnderline"/>
        </w:rPr>
        <w:t xml:space="preserve">should </w:t>
      </w:r>
      <w:r w:rsidRPr="00456FF8">
        <w:rPr>
          <w:rStyle w:val="StyleUnderline"/>
          <w:highlight w:val="cyan"/>
        </w:rPr>
        <w:t>offer</w:t>
      </w:r>
      <w:r w:rsidRPr="00456FF8">
        <w:rPr>
          <w:sz w:val="16"/>
          <w:highlight w:val="cyan"/>
        </w:rPr>
        <w:t xml:space="preserve"> </w:t>
      </w:r>
      <w:r w:rsidRPr="00BC75FA">
        <w:rPr>
          <w:sz w:val="16"/>
        </w:rPr>
        <w:t xml:space="preserve">effective </w:t>
      </w:r>
      <w:r w:rsidRPr="00456FF8">
        <w:rPr>
          <w:rStyle w:val="Emphasis"/>
          <w:highlight w:val="cyan"/>
        </w:rPr>
        <w:t>channels</w:t>
      </w:r>
      <w:r w:rsidRPr="00456FF8">
        <w:rPr>
          <w:sz w:val="16"/>
          <w:highlight w:val="cyan"/>
        </w:rPr>
        <w:t xml:space="preserve"> </w:t>
      </w:r>
      <w:r w:rsidRPr="00BC75FA">
        <w:rPr>
          <w:sz w:val="16"/>
        </w:rPr>
        <w:t>for mending conflicts.</w:t>
      </w:r>
    </w:p>
    <w:p w14:paraId="54E63988" w14:textId="77777777" w:rsidR="0018788E" w:rsidRPr="00BC75FA" w:rsidRDefault="0018788E" w:rsidP="0018788E">
      <w:pPr>
        <w:rPr>
          <w:sz w:val="16"/>
        </w:rPr>
      </w:pPr>
      <w:r w:rsidRPr="00456FF8">
        <w:rPr>
          <w:rStyle w:val="StyleUnderline"/>
          <w:highlight w:val="cyan"/>
        </w:rPr>
        <w:t xml:space="preserve">What needs to be revised is </w:t>
      </w:r>
      <w:r w:rsidRPr="00BC75FA">
        <w:rPr>
          <w:rStyle w:val="StyleUnderline"/>
        </w:rPr>
        <w:t xml:space="preserve">the </w:t>
      </w:r>
      <w:r w:rsidRPr="00456FF8">
        <w:rPr>
          <w:rStyle w:val="Emphasis"/>
          <w:highlight w:val="cyan"/>
        </w:rPr>
        <w:t xml:space="preserve">political </w:t>
      </w:r>
      <w:r w:rsidRPr="00BC75FA">
        <w:rPr>
          <w:rStyle w:val="Emphasis"/>
        </w:rPr>
        <w:t>programme</w:t>
      </w:r>
      <w:r w:rsidRPr="00BC75FA">
        <w:rPr>
          <w:sz w:val="16"/>
        </w:rPr>
        <w:t xml:space="preserve"> — not the spirit — </w:t>
      </w:r>
      <w:r w:rsidRPr="00BC75FA">
        <w:rPr>
          <w:rStyle w:val="Emphasis"/>
        </w:rPr>
        <w:t xml:space="preserve">of proletarian </w:t>
      </w:r>
      <w:r w:rsidRPr="00456FF8">
        <w:rPr>
          <w:rStyle w:val="Emphasis"/>
          <w:highlight w:val="cyan"/>
        </w:rPr>
        <w:t>internationalism</w:t>
      </w:r>
      <w:r w:rsidRPr="00BC75FA">
        <w:rPr>
          <w:sz w:val="16"/>
        </w:rPr>
        <w:t xml:space="preserve">. </w:t>
      </w:r>
      <w:r w:rsidRPr="00456FF8">
        <w:rPr>
          <w:rStyle w:val="StyleUnderline"/>
          <w:highlight w:val="cyan"/>
        </w:rPr>
        <w:t>Cosmopolitan democracy suggests</w:t>
      </w:r>
      <w:r w:rsidRPr="00456FF8">
        <w:rPr>
          <w:sz w:val="16"/>
          <w:highlight w:val="cyan"/>
        </w:rPr>
        <w:t xml:space="preserve"> </w:t>
      </w:r>
      <w:r w:rsidRPr="00BC75FA">
        <w:rPr>
          <w:sz w:val="16"/>
        </w:rPr>
        <w:t xml:space="preserve">the creation of institutions and </w:t>
      </w:r>
      <w:r w:rsidRPr="00456FF8">
        <w:rPr>
          <w:rStyle w:val="Emphasis"/>
          <w:highlight w:val="cyan"/>
        </w:rPr>
        <w:t>representative channels</w:t>
      </w:r>
      <w:r w:rsidRPr="00456FF8">
        <w:rPr>
          <w:sz w:val="16"/>
          <w:highlight w:val="cyan"/>
        </w:rPr>
        <w:t xml:space="preserve"> </w:t>
      </w:r>
      <w:r w:rsidRPr="00BC75FA">
        <w:rPr>
          <w:sz w:val="16"/>
        </w:rPr>
        <w:t xml:space="preserve">not limited to a specific social class, but </w:t>
      </w:r>
      <w:r w:rsidRPr="00456FF8">
        <w:rPr>
          <w:rStyle w:val="Emphasis"/>
          <w:highlight w:val="cyan"/>
        </w:rPr>
        <w:t>open to all</w:t>
      </w:r>
      <w:r w:rsidRPr="00BC75FA">
        <w:rPr>
          <w:sz w:val="16"/>
        </w:rPr>
        <w:t xml:space="preserve"> individuals. </w:t>
      </w:r>
      <w:r w:rsidRPr="00BC75FA">
        <w:rPr>
          <w:rStyle w:val="StyleUnderline"/>
        </w:rPr>
        <w:t xml:space="preserve">Its aim is </w:t>
      </w:r>
      <w:r w:rsidRPr="00456FF8">
        <w:rPr>
          <w:rStyle w:val="StyleUnderline"/>
          <w:highlight w:val="cyan"/>
        </w:rPr>
        <w:t xml:space="preserve">not to overcome </w:t>
      </w:r>
      <w:r w:rsidRPr="00BC75FA">
        <w:rPr>
          <w:rStyle w:val="StyleUnderline"/>
        </w:rPr>
        <w:t xml:space="preserve">social </w:t>
      </w:r>
      <w:r w:rsidRPr="0060101C">
        <w:rPr>
          <w:rStyle w:val="StyleUnderline"/>
        </w:rPr>
        <w:t xml:space="preserve">classes, </w:t>
      </w:r>
      <w:r w:rsidRPr="00456FF8">
        <w:rPr>
          <w:rStyle w:val="StyleUnderline"/>
          <w:highlight w:val="cyan"/>
        </w:rPr>
        <w:t xml:space="preserve">but </w:t>
      </w:r>
      <w:r w:rsidRPr="00BC75FA">
        <w:rPr>
          <w:rStyle w:val="StyleUnderline"/>
        </w:rPr>
        <w:t>a</w:t>
      </w:r>
      <w:r w:rsidRPr="00BC75FA">
        <w:rPr>
          <w:sz w:val="16"/>
        </w:rPr>
        <w:t xml:space="preserve">n objective more </w:t>
      </w:r>
      <w:r w:rsidRPr="00BC75FA">
        <w:rPr>
          <w:rStyle w:val="Emphasis"/>
        </w:rPr>
        <w:t>modest</w:t>
      </w:r>
      <w:r w:rsidRPr="00BC75FA">
        <w:rPr>
          <w:sz w:val="16"/>
        </w:rPr>
        <w:t xml:space="preserve"> but equally ambitious — </w:t>
      </w:r>
      <w:r w:rsidRPr="00456FF8">
        <w:rPr>
          <w:rStyle w:val="Emphasis"/>
          <w:highlight w:val="cyan"/>
        </w:rPr>
        <w:t xml:space="preserve">offering channels </w:t>
      </w:r>
      <w:r w:rsidRPr="00BC75FA">
        <w:rPr>
          <w:rStyle w:val="Emphasis"/>
        </w:rPr>
        <w:t>of direct representation</w:t>
      </w:r>
      <w:r w:rsidRPr="00BC75FA">
        <w:rPr>
          <w:sz w:val="16"/>
        </w:rPr>
        <w:t xml:space="preserve"> to all people at the global level, regardless of their social status. </w:t>
      </w:r>
      <w:r w:rsidRPr="00456FF8">
        <w:rPr>
          <w:rStyle w:val="StyleUnderline"/>
          <w:highlight w:val="cyan"/>
        </w:rPr>
        <w:t xml:space="preserve">This implies </w:t>
      </w:r>
      <w:r w:rsidRPr="00BC75FA">
        <w:rPr>
          <w:rStyle w:val="StyleUnderline"/>
        </w:rPr>
        <w:t xml:space="preserve">basing </w:t>
      </w:r>
      <w:r w:rsidRPr="00456FF8">
        <w:rPr>
          <w:rStyle w:val="StyleUnderline"/>
          <w:highlight w:val="cyan"/>
        </w:rPr>
        <w:t>decision-making</w:t>
      </w:r>
      <w:r w:rsidRPr="00456FF8">
        <w:rPr>
          <w:sz w:val="16"/>
          <w:highlight w:val="cyan"/>
        </w:rPr>
        <w:t xml:space="preserve"> </w:t>
      </w:r>
      <w:r w:rsidRPr="00BC75FA">
        <w:rPr>
          <w:sz w:val="16"/>
        </w:rPr>
        <w:t xml:space="preserve">on global issues </w:t>
      </w:r>
      <w:r w:rsidRPr="00BC75FA">
        <w:rPr>
          <w:rStyle w:val="StyleUnderline"/>
        </w:rPr>
        <w:t>on the</w:t>
      </w:r>
      <w:r w:rsidRPr="00BC75FA">
        <w:rPr>
          <w:sz w:val="16"/>
        </w:rPr>
        <w:t xml:space="preserve"> preferences of a </w:t>
      </w:r>
      <w:r w:rsidRPr="00BC75FA">
        <w:rPr>
          <w:rStyle w:val="StyleUnderline"/>
        </w:rPr>
        <w:t>majority, rather than on those of a single class. In this vein</w:t>
      </w:r>
      <w:r w:rsidRPr="00BC75FA">
        <w:rPr>
          <w:sz w:val="16"/>
        </w:rPr>
        <w:t>, Ulrich Beck (1999: 18) invoked, ‘</w:t>
      </w:r>
      <w:r w:rsidRPr="00456FF8">
        <w:rPr>
          <w:rStyle w:val="Emphasis"/>
          <w:highlight w:val="cyan"/>
        </w:rPr>
        <w:t>Citizens of the world, unite</w:t>
      </w:r>
      <w:r w:rsidRPr="00BC75FA">
        <w:rPr>
          <w:rStyle w:val="Emphasis"/>
        </w:rPr>
        <w:t>!</w:t>
      </w:r>
      <w:r w:rsidRPr="00BC75FA">
        <w:rPr>
          <w:sz w:val="16"/>
        </w:rPr>
        <w:t>’</w:t>
      </w:r>
    </w:p>
    <w:p w14:paraId="1F39EAB4" w14:textId="0BEDBC22" w:rsidR="0018788E" w:rsidRDefault="0018788E" w:rsidP="0018788E">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BC75FA">
        <w:rPr>
          <w:sz w:val="16"/>
        </w:rPr>
        <w:t xml:space="preserve">even military interventions to protect </w:t>
      </w:r>
      <w:r w:rsidRPr="00456FF8">
        <w:rPr>
          <w:rStyle w:val="Emphasis"/>
          <w:highlight w:val="cyan"/>
        </w:rPr>
        <w:t>human rights</w:t>
      </w:r>
      <w:r w:rsidRPr="00BC75FA">
        <w:rPr>
          <w:sz w:val="16"/>
        </w:rPr>
        <w:t xml:space="preserve"> (Kaldor, 2001). An international public sphere (Koehler, 1998; Cochran, 2002) is moving towards public action, and some partial but nevertheless significant results have been achieved (Pianta, 2003).</w:t>
      </w:r>
    </w:p>
    <w:p w14:paraId="3A57156E" w14:textId="285D817E" w:rsidR="0018788E" w:rsidRDefault="0018788E" w:rsidP="0018788E">
      <w:pPr>
        <w:pStyle w:val="Heading1"/>
      </w:pPr>
      <w:r>
        <w:lastRenderedPageBreak/>
        <w:t>2AC</w:t>
      </w:r>
    </w:p>
    <w:p w14:paraId="7800D60C" w14:textId="77777777" w:rsidR="0018788E" w:rsidRDefault="0018788E" w:rsidP="0018788E">
      <w:pPr>
        <w:pStyle w:val="Heading2"/>
      </w:pPr>
      <w:r>
        <w:lastRenderedPageBreak/>
        <w:t>Case</w:t>
      </w:r>
    </w:p>
    <w:p w14:paraId="175EAC4B" w14:textId="0C26D0A3" w:rsidR="0018788E" w:rsidRPr="00395A7C" w:rsidRDefault="0018788E" w:rsidP="0018788E">
      <w:pPr>
        <w:pStyle w:val="Heading3"/>
      </w:pPr>
      <w:r>
        <w:lastRenderedPageBreak/>
        <w:t>AT: Nation-State Solves War---2AC</w:t>
      </w:r>
    </w:p>
    <w:p w14:paraId="260482C1" w14:textId="77777777" w:rsidR="0018788E" w:rsidRPr="006A4C8D" w:rsidRDefault="0018788E" w:rsidP="0018788E">
      <w:pPr>
        <w:pStyle w:val="Heading4"/>
      </w:pPr>
      <w:r>
        <w:t xml:space="preserve">Nationalism causes </w:t>
      </w:r>
      <w:r w:rsidRPr="006A4C8D">
        <w:rPr>
          <w:u w:val="single"/>
        </w:rPr>
        <w:t>war</w:t>
      </w:r>
      <w:r>
        <w:t xml:space="preserve"> and </w:t>
      </w:r>
      <w:r w:rsidRPr="006A4C8D">
        <w:rPr>
          <w:u w:val="single"/>
        </w:rPr>
        <w:t>genocide</w:t>
      </w:r>
      <w:r>
        <w:t>.</w:t>
      </w:r>
    </w:p>
    <w:p w14:paraId="1618E0DC" w14:textId="77777777" w:rsidR="0018788E" w:rsidRPr="006A4C8D" w:rsidRDefault="0018788E" w:rsidP="0018788E">
      <w:r>
        <w:t xml:space="preserve">Virginia </w:t>
      </w:r>
      <w:r w:rsidRPr="006A4C8D">
        <w:rPr>
          <w:rStyle w:val="Style13ptBold"/>
        </w:rPr>
        <w:t>Matteo 20</w:t>
      </w:r>
      <w:r>
        <w:t>. Bachelor's degree in Spanish and English Literature. “Why Nationalism Is Dangerous.” https://soapboxie.com/social-issues/Why-Nationalism-Is-Dangerous</w:t>
      </w:r>
    </w:p>
    <w:p w14:paraId="53771AFB" w14:textId="77777777" w:rsidR="0018788E" w:rsidRPr="006A4C8D" w:rsidRDefault="0018788E" w:rsidP="0018788E">
      <w:pPr>
        <w:rPr>
          <w:sz w:val="16"/>
          <w:szCs w:val="16"/>
        </w:rPr>
      </w:pPr>
      <w:r w:rsidRPr="006A4C8D">
        <w:rPr>
          <w:sz w:val="16"/>
          <w:szCs w:val="16"/>
        </w:rPr>
        <w:t>A Rise of Nationalism</w:t>
      </w:r>
    </w:p>
    <w:p w14:paraId="1B52FED4" w14:textId="77777777" w:rsidR="0018788E" w:rsidRPr="006A4C8D" w:rsidRDefault="0018788E" w:rsidP="0018788E">
      <w:pPr>
        <w:rPr>
          <w:sz w:val="16"/>
        </w:rPr>
      </w:pPr>
      <w:r w:rsidRPr="006A4C8D">
        <w:rPr>
          <w:sz w:val="16"/>
        </w:rPr>
        <w:t xml:space="preserve">In theory, </w:t>
      </w:r>
      <w:r w:rsidRPr="006A4C8D">
        <w:rPr>
          <w:rStyle w:val="StyleUnderline"/>
        </w:rPr>
        <w:t>we</w:t>
      </w:r>
      <w:r w:rsidRPr="006A4C8D">
        <w:rPr>
          <w:sz w:val="16"/>
        </w:rPr>
        <w:t xml:space="preserve"> all should </w:t>
      </w:r>
      <w:r w:rsidRPr="006A4C8D">
        <w:rPr>
          <w:rStyle w:val="StyleUnderline"/>
        </w:rPr>
        <w:t xml:space="preserve">know what pursuing </w:t>
      </w:r>
      <w:r w:rsidRPr="00456FF8">
        <w:rPr>
          <w:rStyle w:val="StyleUnderline"/>
          <w:highlight w:val="cyan"/>
        </w:rPr>
        <w:t xml:space="preserve">extreme national interests </w:t>
      </w:r>
      <w:r w:rsidRPr="006A4C8D">
        <w:rPr>
          <w:rStyle w:val="StyleUnderline"/>
        </w:rPr>
        <w:t xml:space="preserve">and a xenophobic agenda </w:t>
      </w:r>
      <w:r w:rsidRPr="00456FF8">
        <w:rPr>
          <w:rStyle w:val="StyleUnderline"/>
          <w:highlight w:val="cyan"/>
        </w:rPr>
        <w:t>can lead to</w:t>
      </w:r>
      <w:r w:rsidRPr="006A4C8D">
        <w:rPr>
          <w:sz w:val="16"/>
        </w:rPr>
        <w:t xml:space="preserve">. . . the horrors of the two </w:t>
      </w:r>
      <w:r w:rsidRPr="00456FF8">
        <w:rPr>
          <w:rStyle w:val="Emphasis"/>
          <w:highlight w:val="cyan"/>
        </w:rPr>
        <w:t>world wars</w:t>
      </w:r>
      <w:r w:rsidRPr="00456FF8">
        <w:rPr>
          <w:rStyle w:val="StyleUnderline"/>
          <w:highlight w:val="cyan"/>
        </w:rPr>
        <w:t xml:space="preserve"> </w:t>
      </w:r>
      <w:r w:rsidRPr="006A4C8D">
        <w:rPr>
          <w:rStyle w:val="StyleUnderline"/>
        </w:rPr>
        <w:t>are not buried in the distant past</w:t>
      </w:r>
      <w:r w:rsidRPr="006A4C8D">
        <w:rPr>
          <w:sz w:val="16"/>
        </w:rPr>
        <w:t>. But do we really? Perhaps those wars have become fossilized stories we can’t really relate to anymore?</w:t>
      </w:r>
    </w:p>
    <w:p w14:paraId="5A06D737" w14:textId="77777777" w:rsidR="0018788E" w:rsidRPr="006A4C8D" w:rsidRDefault="0018788E" w:rsidP="0018788E">
      <w:pPr>
        <w:rPr>
          <w:sz w:val="16"/>
        </w:rPr>
      </w:pPr>
      <w:r w:rsidRPr="006A4C8D">
        <w:rPr>
          <w:sz w:val="16"/>
        </w:rPr>
        <w:t xml:space="preserve">An increase in the support of </w:t>
      </w:r>
      <w:r w:rsidRPr="00456FF8">
        <w:rPr>
          <w:rStyle w:val="Emphasis"/>
          <w:highlight w:val="cyan"/>
        </w:rPr>
        <w:t>nationalist parties</w:t>
      </w:r>
      <w:r w:rsidRPr="00456FF8">
        <w:rPr>
          <w:sz w:val="16"/>
          <w:highlight w:val="cyan"/>
        </w:rPr>
        <w:t xml:space="preserve"> </w:t>
      </w:r>
      <w:r w:rsidRPr="006A4C8D">
        <w:rPr>
          <w:sz w:val="16"/>
        </w:rPr>
        <w:t xml:space="preserve">across Europe and the phenomenon of Donald Trump in the U.S. seem to </w:t>
      </w:r>
      <w:r w:rsidRPr="006A4C8D">
        <w:rPr>
          <w:rStyle w:val="StyleUnderline"/>
        </w:rPr>
        <w:t>indicate</w:t>
      </w:r>
      <w:r w:rsidRPr="006A4C8D">
        <w:rPr>
          <w:sz w:val="16"/>
        </w:rPr>
        <w:t xml:space="preserve"> just that; </w:t>
      </w:r>
      <w:r w:rsidRPr="006A4C8D">
        <w:rPr>
          <w:rStyle w:val="StyleUnderline"/>
        </w:rPr>
        <w:t>how quickly we can forget. Populist politicians</w:t>
      </w:r>
      <w:r w:rsidRPr="006A4C8D">
        <w:rPr>
          <w:sz w:val="16"/>
        </w:rPr>
        <w:t xml:space="preserve"> deliberately </w:t>
      </w:r>
      <w:r w:rsidRPr="00456FF8">
        <w:rPr>
          <w:rStyle w:val="StyleUnderline"/>
          <w:highlight w:val="cyan"/>
        </w:rPr>
        <w:t>play upon</w:t>
      </w:r>
      <w:r w:rsidRPr="00456FF8">
        <w:rPr>
          <w:sz w:val="16"/>
          <w:highlight w:val="cyan"/>
        </w:rPr>
        <w:t xml:space="preserve"> </w:t>
      </w:r>
      <w:r w:rsidRPr="006A4C8D">
        <w:rPr>
          <w:sz w:val="16"/>
        </w:rPr>
        <w:t xml:space="preserve">the </w:t>
      </w:r>
      <w:r w:rsidRPr="006A4C8D">
        <w:rPr>
          <w:rStyle w:val="StyleUnderline"/>
        </w:rPr>
        <w:t xml:space="preserve">refugee </w:t>
      </w:r>
      <w:r w:rsidRPr="00456FF8">
        <w:rPr>
          <w:rStyle w:val="StyleUnderline"/>
          <w:highlight w:val="cyan"/>
        </w:rPr>
        <w:t xml:space="preserve">crisis </w:t>
      </w:r>
      <w:r w:rsidRPr="006A4C8D">
        <w:rPr>
          <w:rStyle w:val="StyleUnderline"/>
        </w:rPr>
        <w:t>and</w:t>
      </w:r>
      <w:r w:rsidRPr="006A4C8D">
        <w:rPr>
          <w:sz w:val="16"/>
        </w:rPr>
        <w:t xml:space="preserve"> the </w:t>
      </w:r>
      <w:r w:rsidRPr="006A4C8D">
        <w:rPr>
          <w:rStyle w:val="StyleUnderline"/>
        </w:rPr>
        <w:t>fear</w:t>
      </w:r>
      <w:r w:rsidRPr="006A4C8D">
        <w:rPr>
          <w:sz w:val="16"/>
        </w:rPr>
        <w:t xml:space="preserve"> of terrorism </w:t>
      </w:r>
      <w:r w:rsidRPr="00456FF8">
        <w:rPr>
          <w:rStyle w:val="StyleUnderline"/>
          <w:highlight w:val="cyan"/>
        </w:rPr>
        <w:t xml:space="preserve">to revive </w:t>
      </w:r>
      <w:r w:rsidRPr="00456FF8">
        <w:rPr>
          <w:rStyle w:val="Emphasis"/>
          <w:highlight w:val="cyan"/>
        </w:rPr>
        <w:t>nationalist sentiments</w:t>
      </w:r>
      <w:r w:rsidRPr="006A4C8D">
        <w:rPr>
          <w:sz w:val="16"/>
        </w:rPr>
        <w:t xml:space="preserve">. In this nationalist rhetoric, the refugee </w:t>
      </w:r>
      <w:r w:rsidRPr="00456FF8">
        <w:rPr>
          <w:rStyle w:val="StyleUnderline"/>
          <w:highlight w:val="cyan"/>
        </w:rPr>
        <w:t>and</w:t>
      </w:r>
      <w:r w:rsidRPr="006A4C8D">
        <w:rPr>
          <w:sz w:val="16"/>
        </w:rPr>
        <w:t xml:space="preserve"> the </w:t>
      </w:r>
      <w:r w:rsidRPr="006A4C8D">
        <w:rPr>
          <w:rStyle w:val="StyleUnderline"/>
        </w:rPr>
        <w:t>migrant become</w:t>
      </w:r>
      <w:r w:rsidRPr="006A4C8D">
        <w:rPr>
          <w:sz w:val="16"/>
        </w:rPr>
        <w:t xml:space="preserve"> the figures upon which all our fears materialize; the </w:t>
      </w:r>
      <w:r w:rsidRPr="00456FF8">
        <w:rPr>
          <w:rStyle w:val="Emphasis"/>
          <w:highlight w:val="cyan"/>
        </w:rPr>
        <w:t>scapegoats</w:t>
      </w:r>
      <w:r w:rsidRPr="006A4C8D">
        <w:rPr>
          <w:sz w:val="16"/>
        </w:rPr>
        <w:t>. Nationalists want you to thing if we could get rid of migrants, society would be purged and all problems resolved. Terrorism would fade into oblivion, the working class would live in bliss, and the prices of houses would fall.</w:t>
      </w:r>
    </w:p>
    <w:p w14:paraId="537B4EC4" w14:textId="77777777" w:rsidR="0018788E" w:rsidRPr="006A4C8D" w:rsidRDefault="0018788E" w:rsidP="0018788E">
      <w:pPr>
        <w:rPr>
          <w:sz w:val="16"/>
        </w:rPr>
      </w:pPr>
      <w:r w:rsidRPr="006A4C8D">
        <w:rPr>
          <w:sz w:val="16"/>
        </w:rPr>
        <w:t xml:space="preserve">Except none of it would really happen. </w:t>
      </w:r>
      <w:r w:rsidRPr="00456FF8">
        <w:rPr>
          <w:rStyle w:val="StyleUnderline"/>
          <w:highlight w:val="cyan"/>
        </w:rPr>
        <w:t>Picking a victim</w:t>
      </w:r>
      <w:r w:rsidRPr="00456FF8">
        <w:rPr>
          <w:sz w:val="16"/>
          <w:highlight w:val="cyan"/>
        </w:rPr>
        <w:t xml:space="preserve"> </w:t>
      </w:r>
      <w:r w:rsidRPr="006A4C8D">
        <w:rPr>
          <w:sz w:val="16"/>
        </w:rPr>
        <w:t xml:space="preserve">and blaming them for all that’s wrong, as understandable from a psychological point of view as it may be, </w:t>
      </w:r>
      <w:r w:rsidRPr="00456FF8">
        <w:rPr>
          <w:rStyle w:val="StyleUnderline"/>
          <w:highlight w:val="cyan"/>
        </w:rPr>
        <w:t xml:space="preserve">will lead to </w:t>
      </w:r>
      <w:r w:rsidRPr="006A4C8D">
        <w:rPr>
          <w:rStyle w:val="StyleUnderline"/>
        </w:rPr>
        <w:t xml:space="preserve">nothing but </w:t>
      </w:r>
      <w:r w:rsidRPr="00456FF8">
        <w:rPr>
          <w:rStyle w:val="Emphasis"/>
          <w:highlight w:val="cyan"/>
        </w:rPr>
        <w:t>violence</w:t>
      </w:r>
      <w:r w:rsidRPr="00456FF8">
        <w:rPr>
          <w:sz w:val="16"/>
          <w:highlight w:val="cyan"/>
        </w:rPr>
        <w:t xml:space="preserve"> </w:t>
      </w:r>
      <w:r w:rsidRPr="006A4C8D">
        <w:rPr>
          <w:sz w:val="16"/>
        </w:rPr>
        <w:t>and creating even more problems. Nationalists think they have a simple cure for all social ailments, but in fact they terribly misdiagnosed the patient. Theirs is the kind of thinking that led people to believe that if they sacrifice enough victims, the gods will show mercy and send them the long-awaited rain.</w:t>
      </w:r>
    </w:p>
    <w:p w14:paraId="3C89A3B9" w14:textId="77777777" w:rsidR="0018788E" w:rsidRPr="006A4C8D" w:rsidRDefault="0018788E" w:rsidP="0018788E">
      <w:pPr>
        <w:rPr>
          <w:sz w:val="16"/>
          <w:szCs w:val="16"/>
        </w:rPr>
      </w:pPr>
      <w:r w:rsidRPr="006A4C8D">
        <w:rPr>
          <w:sz w:val="16"/>
          <w:szCs w:val="16"/>
        </w:rPr>
        <w:t>Of course nationalism doesn’t boil down to blaming migrants for every evil. It’s a complex phenomenon with many faces across the world and throughout history. But it is still possible to identify some common features that may be dangerous.</w:t>
      </w:r>
    </w:p>
    <w:p w14:paraId="075AC6FA" w14:textId="77777777" w:rsidR="0018788E" w:rsidRPr="006A4C8D" w:rsidRDefault="0018788E" w:rsidP="0018788E">
      <w:pPr>
        <w:rPr>
          <w:sz w:val="16"/>
          <w:szCs w:val="16"/>
        </w:rPr>
      </w:pPr>
      <w:r w:rsidRPr="006A4C8D">
        <w:rPr>
          <w:sz w:val="16"/>
          <w:szCs w:val="16"/>
        </w:rPr>
        <w:t>Pitting One Nation Against Another</w:t>
      </w:r>
    </w:p>
    <w:p w14:paraId="40902555" w14:textId="77777777" w:rsidR="0018788E" w:rsidRPr="006A4C8D" w:rsidRDefault="0018788E" w:rsidP="0018788E">
      <w:pPr>
        <w:rPr>
          <w:sz w:val="16"/>
          <w:szCs w:val="16"/>
        </w:rPr>
      </w:pPr>
      <w:r w:rsidRPr="006A4C8D">
        <w:rPr>
          <w:sz w:val="16"/>
          <w:szCs w:val="16"/>
        </w:rPr>
        <w:t>In post imperial Britain the notions of “nation” and “race” were played upon by the Conservative party in an attempt to revive political language at a time when the UK had lost their sway over a significant portion of the world. The scheme of restoring past glory and a sense of value to the nation was carried out by defining the British nation against a surge of immigrants that were coming to the country, especially black settlers. The proper British way of life was seen in opposition to alien, threatening, dangerous ways of life. In short, the creation of a white homogenous British nation that overlooked differences such as class, gender, regional identities, was only possible by saying what this nation wasn’t (it wasn’t black, it wasn’t criminal, it wasn’t dangerous).</w:t>
      </w:r>
    </w:p>
    <w:p w14:paraId="74F516C7" w14:textId="77777777" w:rsidR="0018788E" w:rsidRPr="006A4C8D" w:rsidRDefault="0018788E" w:rsidP="0018788E">
      <w:pPr>
        <w:rPr>
          <w:sz w:val="16"/>
        </w:rPr>
      </w:pPr>
      <w:r w:rsidRPr="006A4C8D">
        <w:rPr>
          <w:sz w:val="16"/>
        </w:rPr>
        <w:t xml:space="preserve">Scholars of nationalism agree that achieving a consensus about </w:t>
      </w:r>
      <w:r w:rsidRPr="00456FF8">
        <w:rPr>
          <w:rStyle w:val="StyleUnderline"/>
          <w:highlight w:val="cyan"/>
        </w:rPr>
        <w:t>national identity requires</w:t>
      </w:r>
      <w:r w:rsidRPr="00456FF8">
        <w:rPr>
          <w:sz w:val="16"/>
          <w:highlight w:val="cyan"/>
        </w:rPr>
        <w:t xml:space="preserve"> </w:t>
      </w:r>
      <w:r w:rsidRPr="006A4C8D">
        <w:rPr>
          <w:sz w:val="16"/>
        </w:rPr>
        <w:t xml:space="preserve">identifying </w:t>
      </w:r>
      <w:r w:rsidRPr="00456FF8">
        <w:rPr>
          <w:rStyle w:val="Emphasis"/>
          <w:highlight w:val="cyan"/>
        </w:rPr>
        <w:t>an Other</w:t>
      </w:r>
      <w:r w:rsidRPr="00456FF8">
        <w:rPr>
          <w:sz w:val="16"/>
          <w:highlight w:val="cyan"/>
        </w:rPr>
        <w:t xml:space="preserve"> </w:t>
      </w:r>
      <w:r w:rsidRPr="006A4C8D">
        <w:rPr>
          <w:sz w:val="16"/>
        </w:rPr>
        <w:t xml:space="preserve">inside or outside the national borders, </w:t>
      </w:r>
      <w:r w:rsidRPr="006A4C8D">
        <w:rPr>
          <w:rStyle w:val="StyleUnderline"/>
        </w:rPr>
        <w:t>that is</w:t>
      </w:r>
      <w:r w:rsidRPr="006A4C8D">
        <w:rPr>
          <w:sz w:val="16"/>
        </w:rPr>
        <w:t xml:space="preserve"> somehow </w:t>
      </w:r>
      <w:r w:rsidRPr="006A4C8D">
        <w:rPr>
          <w:rStyle w:val="StyleUnderline"/>
        </w:rPr>
        <w:t>inferior</w:t>
      </w:r>
      <w:r w:rsidRPr="006A4C8D">
        <w:rPr>
          <w:sz w:val="16"/>
        </w:rPr>
        <w:t xml:space="preserve"> to the nation itself. The </w:t>
      </w:r>
      <w:r w:rsidRPr="00456FF8">
        <w:rPr>
          <w:rStyle w:val="Emphasis"/>
          <w:highlight w:val="cyan"/>
        </w:rPr>
        <w:t>exclusion</w:t>
      </w:r>
      <w:r w:rsidRPr="00456FF8">
        <w:rPr>
          <w:sz w:val="16"/>
          <w:highlight w:val="cyan"/>
        </w:rPr>
        <w:t xml:space="preserve"> </w:t>
      </w:r>
      <w:r w:rsidRPr="006A4C8D">
        <w:rPr>
          <w:sz w:val="16"/>
        </w:rPr>
        <w:t xml:space="preserve">and derogation of other cultures inside a state </w:t>
      </w:r>
      <w:r w:rsidRPr="00456FF8">
        <w:rPr>
          <w:rStyle w:val="StyleUnderline"/>
          <w:highlight w:val="cyan"/>
        </w:rPr>
        <w:t>can lead to</w:t>
      </w:r>
      <w:r w:rsidRPr="00456FF8">
        <w:rPr>
          <w:sz w:val="16"/>
          <w:highlight w:val="cyan"/>
        </w:rPr>
        <w:t xml:space="preserve"> </w:t>
      </w:r>
      <w:r w:rsidRPr="006A4C8D">
        <w:rPr>
          <w:sz w:val="16"/>
        </w:rPr>
        <w:t xml:space="preserve">a series of </w:t>
      </w:r>
      <w:r w:rsidRPr="006A4C8D">
        <w:rPr>
          <w:rStyle w:val="Emphasis"/>
        </w:rPr>
        <w:t>social problem</w:t>
      </w:r>
      <w:r w:rsidRPr="006A4C8D">
        <w:rPr>
          <w:rStyle w:val="StyleUnderline"/>
        </w:rPr>
        <w:t xml:space="preserve"> such as legitimization of</w:t>
      </w:r>
      <w:r w:rsidRPr="006A4C8D">
        <w:rPr>
          <w:sz w:val="16"/>
        </w:rPr>
        <w:t xml:space="preserve"> abuse, </w:t>
      </w:r>
      <w:r w:rsidRPr="006A4C8D">
        <w:rPr>
          <w:rStyle w:val="Emphasis"/>
        </w:rPr>
        <w:t xml:space="preserve">alienation, in extreme cases </w:t>
      </w:r>
      <w:r w:rsidRPr="00456FF8">
        <w:rPr>
          <w:rStyle w:val="Emphasis"/>
          <w:highlight w:val="cyan"/>
        </w:rPr>
        <w:t>violence</w:t>
      </w:r>
      <w:r w:rsidRPr="006A4C8D">
        <w:rPr>
          <w:rStyle w:val="Emphasis"/>
        </w:rPr>
        <w:t>.</w:t>
      </w:r>
      <w:r w:rsidRPr="006A4C8D">
        <w:rPr>
          <w:sz w:val="16"/>
        </w:rPr>
        <w:t xml:space="preserve"> It is also problematic because it is only natural that the abused and alienated victim will look for an alternative identity, finding consolation in their own version of nationalism. Two hostile communities (parts of them, at least) that despise each other’s cultures and are unable to communicate is no good news. Especially if one community significantly outnumbers the other.</w:t>
      </w:r>
    </w:p>
    <w:p w14:paraId="7977B585" w14:textId="77777777" w:rsidR="0018788E" w:rsidRPr="006A4C8D" w:rsidRDefault="0018788E" w:rsidP="0018788E">
      <w:pPr>
        <w:rPr>
          <w:sz w:val="16"/>
          <w:szCs w:val="16"/>
        </w:rPr>
      </w:pPr>
      <w:r w:rsidRPr="006A4C8D">
        <w:rPr>
          <w:sz w:val="16"/>
          <w:szCs w:val="16"/>
        </w:rPr>
        <w:t>National Will: Where Does It Reside?</w:t>
      </w:r>
    </w:p>
    <w:p w14:paraId="007B9872" w14:textId="77777777" w:rsidR="0018788E" w:rsidRPr="006A4C8D" w:rsidRDefault="0018788E" w:rsidP="0018788E">
      <w:pPr>
        <w:rPr>
          <w:sz w:val="16"/>
          <w:szCs w:val="16"/>
        </w:rPr>
      </w:pPr>
      <w:r w:rsidRPr="006A4C8D">
        <w:rPr>
          <w:sz w:val="16"/>
          <w:szCs w:val="16"/>
        </w:rPr>
        <w:t>In nationalist rhetoric whatever the people do, or wish, or rather what politicians say that the people wish, is inherently good by virtue of it being the “will of the people”. The consequence of the nation being held the highest good is a dangerous lack of self-criticism and a very dubious sense of morality. The national interest can be used to justify just about anything.</w:t>
      </w:r>
    </w:p>
    <w:p w14:paraId="2093FAE6" w14:textId="77777777" w:rsidR="0018788E" w:rsidRPr="006A4C8D" w:rsidRDefault="0018788E" w:rsidP="0018788E">
      <w:pPr>
        <w:rPr>
          <w:sz w:val="16"/>
          <w:szCs w:val="16"/>
        </w:rPr>
      </w:pPr>
      <w:r w:rsidRPr="006A4C8D">
        <w:rPr>
          <w:sz w:val="16"/>
          <w:szCs w:val="16"/>
        </w:rPr>
        <w:t xml:space="preserve">Another problem is that the national will is highly malleable to different political agendas. It should not be understood as a pure expression of the nation, as some nationalists seem to understand it, but rather as a political tool for pursuing particular political </w:t>
      </w:r>
      <w:r w:rsidRPr="006A4C8D">
        <w:rPr>
          <w:sz w:val="16"/>
          <w:szCs w:val="16"/>
        </w:rPr>
        <w:lastRenderedPageBreak/>
        <w:t>goals. Many politicians claim the right to speak on behalf of the nation, but how do they identify the national will? Where does it reside? How is it created? How is it measured? Does a politician just “feel” it? Is it unanimous?</w:t>
      </w:r>
    </w:p>
    <w:p w14:paraId="680D06D8" w14:textId="77777777" w:rsidR="0018788E" w:rsidRPr="006A4C8D" w:rsidRDefault="0018788E" w:rsidP="0018788E">
      <w:pPr>
        <w:rPr>
          <w:sz w:val="16"/>
          <w:szCs w:val="16"/>
        </w:rPr>
      </w:pPr>
      <w:r w:rsidRPr="006A4C8D">
        <w:rPr>
          <w:sz w:val="16"/>
          <w:szCs w:val="16"/>
        </w:rPr>
        <w:t>A politician brandishing the national will is giving themselves essentially carte blanche to do anything they claim is in the national interest and shows that they are unwilling to compromise on anything that could in their opinion harm the nation. Putting ideology over pragmatism certainly is not the best entry into dialogue on an international level; it can cause misunderstanding and the nation’s isolation.</w:t>
      </w:r>
    </w:p>
    <w:p w14:paraId="56CC8823" w14:textId="77777777" w:rsidR="0018788E" w:rsidRPr="006A4C8D" w:rsidRDefault="0018788E" w:rsidP="0018788E">
      <w:pPr>
        <w:rPr>
          <w:sz w:val="16"/>
          <w:szCs w:val="16"/>
        </w:rPr>
      </w:pPr>
      <w:r w:rsidRPr="006A4C8D">
        <w:rPr>
          <w:sz w:val="16"/>
          <w:szCs w:val="16"/>
        </w:rPr>
        <w:t>Nation-Building Is Repressive</w:t>
      </w:r>
    </w:p>
    <w:p w14:paraId="7F8F8C04" w14:textId="77777777" w:rsidR="0018788E" w:rsidRPr="006A4C8D" w:rsidRDefault="0018788E" w:rsidP="0018788E">
      <w:pPr>
        <w:rPr>
          <w:sz w:val="16"/>
        </w:rPr>
      </w:pPr>
      <w:r w:rsidRPr="006A4C8D">
        <w:rPr>
          <w:sz w:val="16"/>
        </w:rPr>
        <w:t xml:space="preserve">According to some models, nation-building requires in agrarian societies a landed elite to subjugate the peasantry. The emergence of a nation is frequently preceded by gory peasant revolts, especially in colonial and post-colonial contexts in the Middle East and South Asia, where the predominant economic model is agrarian capitalism. </w:t>
      </w:r>
      <w:r w:rsidRPr="006A4C8D">
        <w:rPr>
          <w:rStyle w:val="StyleUnderline"/>
        </w:rPr>
        <w:t>Nationalist violence isn’t always directed outward; it is</w:t>
      </w:r>
      <w:r w:rsidRPr="006A4C8D">
        <w:rPr>
          <w:sz w:val="16"/>
        </w:rPr>
        <w:t xml:space="preserve"> also </w:t>
      </w:r>
      <w:r w:rsidRPr="006A4C8D">
        <w:rPr>
          <w:rStyle w:val="Emphasis"/>
        </w:rPr>
        <w:t>used against</w:t>
      </w:r>
      <w:r w:rsidRPr="006A4C8D">
        <w:rPr>
          <w:sz w:val="16"/>
        </w:rPr>
        <w:t xml:space="preserve"> the same </w:t>
      </w:r>
      <w:r w:rsidRPr="006A4C8D">
        <w:rPr>
          <w:rStyle w:val="Emphasis"/>
        </w:rPr>
        <w:t>people</w:t>
      </w:r>
      <w:r w:rsidRPr="006A4C8D">
        <w:rPr>
          <w:rStyle w:val="StyleUnderline"/>
        </w:rPr>
        <w:t xml:space="preserve"> it supposedly cherishes</w:t>
      </w:r>
      <w:r w:rsidRPr="006A4C8D">
        <w:rPr>
          <w:sz w:val="16"/>
        </w:rPr>
        <w:t xml:space="preserve">. This is one of the many paradoxes of nationalism; </w:t>
      </w:r>
      <w:r w:rsidRPr="006A4C8D">
        <w:rPr>
          <w:rStyle w:val="StyleUnderline"/>
        </w:rPr>
        <w:t>it glorifies the nation, the people, but</w:t>
      </w:r>
      <w:r w:rsidRPr="006A4C8D">
        <w:rPr>
          <w:sz w:val="16"/>
        </w:rPr>
        <w:t xml:space="preserve"> at the same time it </w:t>
      </w:r>
      <w:r w:rsidRPr="006A4C8D">
        <w:rPr>
          <w:rStyle w:val="StyleUnderline"/>
        </w:rPr>
        <w:t xml:space="preserve">crashes those of its own people that dare to disagree. </w:t>
      </w:r>
      <w:r w:rsidRPr="00456FF8">
        <w:rPr>
          <w:rStyle w:val="StyleUnderline"/>
          <w:highlight w:val="cyan"/>
        </w:rPr>
        <w:t xml:space="preserve">Nationalism’s </w:t>
      </w:r>
      <w:r w:rsidRPr="006A4C8D">
        <w:rPr>
          <w:rStyle w:val="StyleUnderline"/>
        </w:rPr>
        <w:t xml:space="preserve">dream of </w:t>
      </w:r>
      <w:r w:rsidRPr="00456FF8">
        <w:rPr>
          <w:rStyle w:val="StyleUnderline"/>
          <w:highlight w:val="cyan"/>
        </w:rPr>
        <w:t xml:space="preserve">unity is </w:t>
      </w:r>
      <w:r w:rsidRPr="00456FF8">
        <w:rPr>
          <w:rStyle w:val="Emphasis"/>
          <w:highlight w:val="cyan"/>
        </w:rPr>
        <w:t>impossible</w:t>
      </w:r>
      <w:r w:rsidRPr="00456FF8">
        <w:rPr>
          <w:sz w:val="16"/>
          <w:highlight w:val="cyan"/>
        </w:rPr>
        <w:t xml:space="preserve"> </w:t>
      </w:r>
      <w:r w:rsidRPr="006A4C8D">
        <w:rPr>
          <w:sz w:val="16"/>
        </w:rPr>
        <w:t xml:space="preserve">to achieve </w:t>
      </w:r>
      <w:r w:rsidRPr="00456FF8">
        <w:rPr>
          <w:rStyle w:val="Emphasis"/>
          <w:highlight w:val="cyan"/>
        </w:rPr>
        <w:t>without</w:t>
      </w:r>
      <w:r w:rsidRPr="00456FF8">
        <w:rPr>
          <w:sz w:val="16"/>
          <w:highlight w:val="cyan"/>
        </w:rPr>
        <w:t xml:space="preserve"> </w:t>
      </w:r>
      <w:r w:rsidRPr="006A4C8D">
        <w:rPr>
          <w:sz w:val="16"/>
        </w:rPr>
        <w:t xml:space="preserve">a degree of </w:t>
      </w:r>
      <w:r w:rsidRPr="006A4C8D">
        <w:rPr>
          <w:rStyle w:val="Emphasis"/>
        </w:rPr>
        <w:t xml:space="preserve">violence and </w:t>
      </w:r>
      <w:r w:rsidRPr="00456FF8">
        <w:rPr>
          <w:rStyle w:val="Emphasis"/>
          <w:highlight w:val="cyan"/>
        </w:rPr>
        <w:t>coercion</w:t>
      </w:r>
      <w:r w:rsidRPr="00456FF8">
        <w:rPr>
          <w:sz w:val="16"/>
          <w:highlight w:val="cyan"/>
        </w:rPr>
        <w:t xml:space="preserve"> </w:t>
      </w:r>
      <w:r w:rsidRPr="006A4C8D">
        <w:rPr>
          <w:sz w:val="16"/>
        </w:rPr>
        <w:t>(conscripting armies is one example of state repression). Nationalism pretends to represent the totality of the nation, but on close inspection it is obvious that it constantly struggles to hold the nation together and there are other identities that challenge it.</w:t>
      </w:r>
    </w:p>
    <w:p w14:paraId="40FB6579" w14:textId="77777777" w:rsidR="0018788E" w:rsidRPr="006A4C8D" w:rsidRDefault="0018788E" w:rsidP="0018788E">
      <w:pPr>
        <w:rPr>
          <w:rStyle w:val="StyleUnderline"/>
        </w:rPr>
      </w:pPr>
      <w:r w:rsidRPr="00456FF8">
        <w:rPr>
          <w:rStyle w:val="StyleUnderline"/>
          <w:highlight w:val="cyan"/>
        </w:rPr>
        <w:t>The Threats</w:t>
      </w:r>
      <w:r w:rsidRPr="00456FF8">
        <w:rPr>
          <w:sz w:val="16"/>
          <w:highlight w:val="cyan"/>
        </w:rPr>
        <w:t xml:space="preserve"> </w:t>
      </w:r>
      <w:r w:rsidRPr="006A4C8D">
        <w:rPr>
          <w:sz w:val="16"/>
        </w:rPr>
        <w:t xml:space="preserve">of Civil </w:t>
      </w:r>
      <w:r w:rsidRPr="00456FF8">
        <w:rPr>
          <w:rStyle w:val="Emphasis"/>
          <w:highlight w:val="cyan"/>
        </w:rPr>
        <w:t>War and Genocide</w:t>
      </w:r>
    </w:p>
    <w:p w14:paraId="07709BB7" w14:textId="77777777" w:rsidR="0018788E" w:rsidRDefault="0018788E" w:rsidP="0018788E">
      <w:pPr>
        <w:rPr>
          <w:sz w:val="16"/>
        </w:rPr>
      </w:pPr>
      <w:r w:rsidRPr="006A4C8D">
        <w:rPr>
          <w:sz w:val="16"/>
        </w:rPr>
        <w:t>In multi-ethnic and multi-religious states (many of such states were erected by colonial powers in the Middle East</w:t>
      </w:r>
      <w:r w:rsidRPr="006A4C8D">
        <w:rPr>
          <w:rStyle w:val="StyleUnderline"/>
        </w:rPr>
        <w:t>),</w:t>
      </w:r>
      <w:r w:rsidRPr="006A4C8D">
        <w:rPr>
          <w:sz w:val="16"/>
        </w:rPr>
        <w:t xml:space="preserve"> if different </w:t>
      </w:r>
      <w:r w:rsidRPr="006A4C8D">
        <w:rPr>
          <w:rStyle w:val="StyleUnderline"/>
        </w:rPr>
        <w:t>groups disagree</w:t>
      </w:r>
      <w:r w:rsidRPr="006A4C8D">
        <w:rPr>
          <w:sz w:val="16"/>
        </w:rPr>
        <w:t xml:space="preserve"> about what should be the basis of national consciousness, </w:t>
      </w:r>
      <w:r w:rsidRPr="006A4C8D">
        <w:rPr>
          <w:rStyle w:val="Emphasis"/>
        </w:rPr>
        <w:t>there</w:t>
      </w:r>
      <w:r w:rsidRPr="006A4C8D">
        <w:rPr>
          <w:sz w:val="16"/>
        </w:rPr>
        <w:t xml:space="preserve"> always </w:t>
      </w:r>
      <w:r w:rsidRPr="006A4C8D">
        <w:rPr>
          <w:rStyle w:val="Emphasis"/>
        </w:rPr>
        <w:t>exists</w:t>
      </w:r>
      <w:r w:rsidRPr="006A4C8D">
        <w:rPr>
          <w:sz w:val="16"/>
        </w:rPr>
        <w:t xml:space="preserve"> the danger of </w:t>
      </w:r>
      <w:r w:rsidRPr="006A4C8D">
        <w:rPr>
          <w:rStyle w:val="Emphasis"/>
        </w:rPr>
        <w:t>civil war</w:t>
      </w:r>
      <w:r w:rsidRPr="006A4C8D">
        <w:rPr>
          <w:rStyle w:val="StyleUnderline"/>
        </w:rPr>
        <w:t xml:space="preserve">. </w:t>
      </w:r>
      <w:r w:rsidRPr="00456FF8">
        <w:rPr>
          <w:rStyle w:val="StyleUnderline"/>
          <w:highlight w:val="cyan"/>
        </w:rPr>
        <w:t xml:space="preserve">History provides </w:t>
      </w:r>
      <w:r w:rsidRPr="00456FF8">
        <w:rPr>
          <w:rStyle w:val="Emphasis"/>
          <w:highlight w:val="cyan"/>
        </w:rPr>
        <w:t>too many</w:t>
      </w:r>
      <w:r w:rsidRPr="00456FF8">
        <w:rPr>
          <w:sz w:val="16"/>
          <w:highlight w:val="cyan"/>
        </w:rPr>
        <w:t xml:space="preserve"> </w:t>
      </w:r>
      <w:r w:rsidRPr="006A4C8D">
        <w:rPr>
          <w:sz w:val="16"/>
        </w:rPr>
        <w:t xml:space="preserve">sad </w:t>
      </w:r>
      <w:r w:rsidRPr="006A4C8D">
        <w:rPr>
          <w:rStyle w:val="Emphasis"/>
        </w:rPr>
        <w:t>examples</w:t>
      </w:r>
      <w:r w:rsidRPr="006A4C8D">
        <w:rPr>
          <w:sz w:val="16"/>
        </w:rPr>
        <w:t xml:space="preserve"> of struggles over hegemony that resulted in utter human tragedy. </w:t>
      </w:r>
      <w:r w:rsidRPr="00456FF8">
        <w:rPr>
          <w:rStyle w:val="Emphasis"/>
          <w:highlight w:val="cyan"/>
        </w:rPr>
        <w:t>Genocides</w:t>
      </w:r>
      <w:r w:rsidRPr="00456FF8">
        <w:rPr>
          <w:rStyle w:val="StyleUnderline"/>
          <w:highlight w:val="cyan"/>
        </w:rPr>
        <w:t xml:space="preserve"> </w:t>
      </w:r>
      <w:r w:rsidRPr="006A4C8D">
        <w:rPr>
          <w:rStyle w:val="StyleUnderline"/>
        </w:rPr>
        <w:t>on</w:t>
      </w:r>
      <w:r w:rsidRPr="006A4C8D">
        <w:rPr>
          <w:sz w:val="16"/>
        </w:rPr>
        <w:t xml:space="preserve"> Iraqi </w:t>
      </w:r>
      <w:r w:rsidRPr="006A4C8D">
        <w:rPr>
          <w:rStyle w:val="StyleUnderline"/>
        </w:rPr>
        <w:t>Shi’is and Kurds</w:t>
      </w:r>
      <w:r w:rsidRPr="006A4C8D">
        <w:rPr>
          <w:sz w:val="16"/>
        </w:rPr>
        <w:t xml:space="preserve"> by the Ba’thist regime in Iraq, the </w:t>
      </w:r>
      <w:r w:rsidRPr="00456FF8">
        <w:rPr>
          <w:rStyle w:val="Emphasis"/>
          <w:highlight w:val="cyan"/>
        </w:rPr>
        <w:t>massacres</w:t>
      </w:r>
      <w:r w:rsidRPr="00456FF8">
        <w:rPr>
          <w:sz w:val="16"/>
          <w:highlight w:val="cyan"/>
        </w:rPr>
        <w:t xml:space="preserve"> </w:t>
      </w:r>
      <w:r w:rsidRPr="006A4C8D">
        <w:rPr>
          <w:sz w:val="16"/>
        </w:rPr>
        <w:t xml:space="preserve">of Shi’is and Tajiks by the Taliban </w:t>
      </w:r>
      <w:r w:rsidRPr="006A4C8D">
        <w:rPr>
          <w:rStyle w:val="StyleUnderline"/>
        </w:rPr>
        <w:t xml:space="preserve">in Afghanistan, </w:t>
      </w:r>
      <w:r w:rsidRPr="006A4C8D">
        <w:rPr>
          <w:rStyle w:val="Emphasis"/>
        </w:rPr>
        <w:t xml:space="preserve">the Bosnian </w:t>
      </w:r>
      <w:r w:rsidRPr="00456FF8">
        <w:rPr>
          <w:rStyle w:val="Emphasis"/>
          <w:highlight w:val="cyan"/>
        </w:rPr>
        <w:t>civil war</w:t>
      </w:r>
      <w:r w:rsidRPr="006A4C8D">
        <w:rPr>
          <w:sz w:val="16"/>
        </w:rPr>
        <w:t xml:space="preserve">, the civil war in Tajikistan and the Ayodhya </w:t>
      </w:r>
      <w:r w:rsidRPr="00456FF8">
        <w:rPr>
          <w:rStyle w:val="Emphasis"/>
          <w:highlight w:val="cyan"/>
        </w:rPr>
        <w:t>and</w:t>
      </w:r>
      <w:r w:rsidRPr="00456FF8">
        <w:rPr>
          <w:sz w:val="16"/>
          <w:highlight w:val="cyan"/>
        </w:rPr>
        <w:t xml:space="preserve"> </w:t>
      </w:r>
      <w:r w:rsidRPr="006A4C8D">
        <w:rPr>
          <w:sz w:val="16"/>
        </w:rPr>
        <w:t xml:space="preserve">Bombay </w:t>
      </w:r>
      <w:r w:rsidRPr="00456FF8">
        <w:rPr>
          <w:rStyle w:val="Emphasis"/>
          <w:highlight w:val="cyan"/>
        </w:rPr>
        <w:t>massacres</w:t>
      </w:r>
      <w:r w:rsidRPr="006A4C8D">
        <w:rPr>
          <w:rStyle w:val="Emphasis"/>
        </w:rPr>
        <w:t xml:space="preserve"> of Muslims</w:t>
      </w:r>
      <w:r w:rsidRPr="006A4C8D">
        <w:rPr>
          <w:sz w:val="16"/>
        </w:rPr>
        <w:t xml:space="preserve"> in India. As Juan R. I. Cole and Deniz Kandiyoti sum it up these events should: “stand as reminders of how the post-colonial </w:t>
      </w:r>
      <w:r w:rsidRPr="006A4C8D">
        <w:rPr>
          <w:rStyle w:val="StyleUnderline"/>
        </w:rPr>
        <w:t>national imagination can turn</w:t>
      </w:r>
      <w:r w:rsidRPr="006A4C8D">
        <w:rPr>
          <w:sz w:val="16"/>
        </w:rPr>
        <w:t xml:space="preserve">, just as had some European </w:t>
      </w:r>
      <w:r w:rsidRPr="006A4C8D">
        <w:rPr>
          <w:rStyle w:val="StyleUnderline"/>
        </w:rPr>
        <w:t>nationalisms, toward</w:t>
      </w:r>
      <w:r w:rsidRPr="006A4C8D">
        <w:rPr>
          <w:sz w:val="16"/>
        </w:rPr>
        <w:t xml:space="preserve"> dark fantasies of </w:t>
      </w:r>
      <w:r w:rsidRPr="006A4C8D">
        <w:rPr>
          <w:rStyle w:val="StyleUnderline"/>
        </w:rPr>
        <w:t>ethnic hegemony and even homogenization</w:t>
      </w:r>
      <w:r w:rsidRPr="006A4C8D">
        <w:rPr>
          <w:sz w:val="16"/>
        </w:rPr>
        <w:t>.”</w:t>
      </w:r>
    </w:p>
    <w:p w14:paraId="3C03BA0C" w14:textId="77777777" w:rsidR="0018788E" w:rsidRDefault="0018788E" w:rsidP="0018788E">
      <w:pPr>
        <w:pStyle w:val="Heading2"/>
      </w:pPr>
      <w:r>
        <w:lastRenderedPageBreak/>
        <w:t>Off</w:t>
      </w:r>
    </w:p>
    <w:p w14:paraId="76054143" w14:textId="77777777" w:rsidR="0018788E" w:rsidRDefault="0018788E" w:rsidP="0018788E">
      <w:pPr>
        <w:pStyle w:val="Heading3"/>
      </w:pPr>
      <w:r>
        <w:lastRenderedPageBreak/>
        <w:t>T---2AC</w:t>
      </w:r>
    </w:p>
    <w:p w14:paraId="42A5AA04" w14:textId="481EAD52" w:rsidR="0018788E" w:rsidRDefault="0018788E" w:rsidP="0018788E">
      <w:pPr>
        <w:pStyle w:val="Heading4"/>
      </w:pPr>
      <w:r>
        <w:t xml:space="preserve">Requirements that </w:t>
      </w:r>
      <w:r w:rsidRPr="007F4219">
        <w:rPr>
          <w:u w:val="single"/>
        </w:rPr>
        <w:t>dialogue</w:t>
      </w:r>
      <w:r>
        <w:t xml:space="preserve"> or </w:t>
      </w:r>
      <w:r w:rsidRPr="00B37260">
        <w:rPr>
          <w:u w:val="single"/>
        </w:rPr>
        <w:t>debate</w:t>
      </w:r>
      <w:r>
        <w:t xml:space="preserve"> start from competition </w:t>
      </w:r>
      <w:r w:rsidRPr="002A68D0">
        <w:rPr>
          <w:u w:val="single"/>
        </w:rPr>
        <w:t>fixes the gaze</w:t>
      </w:r>
      <w:r w:rsidRPr="00B37260">
        <w:t xml:space="preserve"> of</w:t>
      </w:r>
      <w:r>
        <w:t xml:space="preserve"> our </w:t>
      </w:r>
      <w:r w:rsidRPr="00B37260">
        <w:rPr>
          <w:u w:val="single"/>
        </w:rPr>
        <w:t>research agenda</w:t>
      </w:r>
      <w:r>
        <w:t xml:space="preserve">---it necessitates </w:t>
      </w:r>
      <w:r w:rsidRPr="002A68D0">
        <w:rPr>
          <w:u w:val="single"/>
        </w:rPr>
        <w:t>otherization</w:t>
      </w:r>
      <w:r>
        <w:t xml:space="preserve"> and </w:t>
      </w:r>
      <w:r w:rsidRPr="002A68D0">
        <w:rPr>
          <w:u w:val="single"/>
        </w:rPr>
        <w:t>comparative reflexivity</w:t>
      </w:r>
      <w:r>
        <w:t xml:space="preserve">.  </w:t>
      </w:r>
    </w:p>
    <w:p w14:paraId="68782CE6" w14:textId="77777777" w:rsidR="0018788E" w:rsidRPr="00910946" w:rsidRDefault="0018788E" w:rsidP="0018788E">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655F5E67" w14:textId="77777777" w:rsidR="0018788E" w:rsidRPr="00356CB0" w:rsidRDefault="0018788E" w:rsidP="0018788E">
      <w:pPr>
        <w:rPr>
          <w:sz w:val="16"/>
        </w:rPr>
      </w:pPr>
      <w:r w:rsidRPr="00356CB0">
        <w:rPr>
          <w:rStyle w:val="StyleUnderline"/>
        </w:rPr>
        <w:t xml:space="preserve">Reforming the welfare state in the direction of </w:t>
      </w:r>
      <w:r w:rsidRPr="00456FF8">
        <w:rPr>
          <w:rStyle w:val="StyleUnderline"/>
          <w:highlight w:val="cyan"/>
        </w:rPr>
        <w:t xml:space="preserve">the </w:t>
      </w:r>
      <w:r w:rsidRPr="00456FF8">
        <w:rPr>
          <w:rStyle w:val="Emphasis"/>
          <w:highlight w:val="cyan"/>
        </w:rPr>
        <w:t>competition state</w:t>
      </w:r>
      <w:r w:rsidRPr="00456FF8">
        <w:rPr>
          <w:sz w:val="16"/>
          <w:highlight w:val="cyan"/>
        </w:rPr>
        <w:t xml:space="preserve"> </w:t>
      </w:r>
      <w:r w:rsidRPr="00356CB0">
        <w:rPr>
          <w:sz w:val="16"/>
        </w:rPr>
        <w:t xml:space="preserve">clearly </w:t>
      </w:r>
      <w:r w:rsidRPr="00456FF8">
        <w:rPr>
          <w:rStyle w:val="StyleUnderline"/>
          <w:highlight w:val="cyan"/>
        </w:rPr>
        <w:t>differs from</w:t>
      </w:r>
      <w:r w:rsidRPr="00456FF8">
        <w:rPr>
          <w:sz w:val="16"/>
          <w:highlight w:val="cyan"/>
        </w:rPr>
        <w:t xml:space="preserve"> </w:t>
      </w:r>
      <w:r w:rsidRPr="00356CB0">
        <w:rPr>
          <w:sz w:val="16"/>
        </w:rPr>
        <w:t xml:space="preserve">Myrdal’s vision of </w:t>
      </w:r>
      <w:r w:rsidRPr="00356CB0">
        <w:rPr>
          <w:rStyle w:val="StyleUnderline"/>
        </w:rPr>
        <w:t xml:space="preserve">expanding it into </w:t>
      </w:r>
      <w:r w:rsidRPr="00456FF8">
        <w:rPr>
          <w:rStyle w:val="StyleUnderline"/>
          <w:highlight w:val="cyan"/>
        </w:rPr>
        <w:t xml:space="preserve">a </w:t>
      </w:r>
      <w:r w:rsidRPr="00456FF8">
        <w:rPr>
          <w:rStyle w:val="Emphasis"/>
          <w:highlight w:val="cyan"/>
        </w:rPr>
        <w:t>welfare world</w:t>
      </w:r>
      <w:r w:rsidRPr="00356CB0">
        <w:rPr>
          <w:sz w:val="16"/>
        </w:rPr>
        <w:t xml:space="preserve">. Critical visions of global policies could be opened from the universalistic principles of the national welfare state, as Myrdal, and later Pekka Kuusi (1985), did. </w:t>
      </w:r>
      <w:r w:rsidRPr="00356CB0">
        <w:rPr>
          <w:rStyle w:val="StyleUnderline"/>
        </w:rPr>
        <w:t xml:space="preserve">Transforming the welfare state in the direction of the </w:t>
      </w:r>
      <w:r w:rsidRPr="00456FF8">
        <w:rPr>
          <w:rStyle w:val="Emphasis"/>
          <w:highlight w:val="cyan"/>
        </w:rPr>
        <w:t xml:space="preserve">competition </w:t>
      </w:r>
      <w:r w:rsidRPr="00356CB0">
        <w:rPr>
          <w:rStyle w:val="Emphasis"/>
        </w:rPr>
        <w:t xml:space="preserve">state </w:t>
      </w:r>
      <w:r w:rsidRPr="00456FF8">
        <w:rPr>
          <w:rStyle w:val="Emphasis"/>
          <w:highlight w:val="cyan"/>
        </w:rPr>
        <w:t>fixes the gaze</w:t>
      </w:r>
      <w:r w:rsidRPr="00456FF8">
        <w:rPr>
          <w:rStyle w:val="StyleUnderline"/>
          <w:highlight w:val="cyan"/>
        </w:rPr>
        <w:t xml:space="preserve"> </w:t>
      </w:r>
      <w:r w:rsidRPr="00356CB0">
        <w:rPr>
          <w:rStyle w:val="StyleUnderline"/>
        </w:rPr>
        <w:t xml:space="preserve">on national agency </w:t>
      </w:r>
      <w:r w:rsidRPr="00456FF8">
        <w:rPr>
          <w:rStyle w:val="StyleUnderline"/>
          <w:highlight w:val="cyan"/>
        </w:rPr>
        <w:t xml:space="preserve">in a way that </w:t>
      </w:r>
      <w:r w:rsidRPr="00456FF8">
        <w:rPr>
          <w:rStyle w:val="Emphasis"/>
          <w:highlight w:val="cyan"/>
        </w:rPr>
        <w:t xml:space="preserve">closes </w:t>
      </w:r>
      <w:r w:rsidRPr="00356CB0">
        <w:rPr>
          <w:rStyle w:val="Emphasis"/>
        </w:rPr>
        <w:t xml:space="preserve">the window to </w:t>
      </w:r>
      <w:r w:rsidRPr="00456FF8">
        <w:rPr>
          <w:rStyle w:val="Emphasis"/>
          <w:highlight w:val="cyan"/>
        </w:rPr>
        <w:t>such visions</w:t>
      </w:r>
      <w:r w:rsidRPr="00456FF8">
        <w:rPr>
          <w:rStyle w:val="StyleUnderline"/>
          <w:highlight w:val="cyan"/>
        </w:rPr>
        <w:t xml:space="preserve">. “Welfare” does not </w:t>
      </w:r>
      <w:r w:rsidRPr="00356CB0">
        <w:rPr>
          <w:rStyle w:val="StyleUnderline"/>
        </w:rPr>
        <w:t xml:space="preserve">itself </w:t>
      </w:r>
      <w:r w:rsidRPr="00456FF8">
        <w:rPr>
          <w:rStyle w:val="StyleUnderline"/>
          <w:highlight w:val="cyan"/>
        </w:rPr>
        <w:t xml:space="preserve">imply a </w:t>
      </w:r>
      <w:r w:rsidRPr="00456FF8">
        <w:rPr>
          <w:rStyle w:val="Emphasis"/>
          <w:highlight w:val="cyan"/>
        </w:rPr>
        <w:t>distinction between us and others; “competitiveness” does</w:t>
      </w:r>
      <w:r w:rsidRPr="00356CB0">
        <w:rPr>
          <w:sz w:val="16"/>
        </w:rPr>
        <w:t>.</w:t>
      </w:r>
    </w:p>
    <w:p w14:paraId="16B57002" w14:textId="77777777" w:rsidR="0018788E" w:rsidRDefault="0018788E" w:rsidP="0018788E">
      <w:pPr>
        <w:rPr>
          <w:rStyle w:val="StyleUnderline"/>
        </w:rPr>
      </w:pPr>
      <w:r w:rsidRPr="00356CB0">
        <w:rPr>
          <w:sz w:val="16"/>
        </w:rPr>
        <w:t xml:space="preserve">The importance of comparisons in national politics is no novelty, yet </w:t>
      </w:r>
      <w:r w:rsidRPr="00356CB0">
        <w:rPr>
          <w:rStyle w:val="StyleUnderline"/>
        </w:rPr>
        <w:t xml:space="preserve">promoting the </w:t>
      </w:r>
      <w:r w:rsidRPr="00456FF8">
        <w:rPr>
          <w:rStyle w:val="StyleUnderline"/>
          <w:highlight w:val="cyan"/>
        </w:rPr>
        <w:t xml:space="preserve">competitiveness </w:t>
      </w:r>
      <w:r w:rsidRPr="00356CB0">
        <w:rPr>
          <w:rStyle w:val="StyleUnderline"/>
        </w:rPr>
        <w:t>of a nation</w:t>
      </w:r>
      <w:r w:rsidRPr="00356CB0">
        <w:rPr>
          <w:sz w:val="16"/>
        </w:rPr>
        <w:t xml:space="preserve"> in global competition </w:t>
      </w:r>
      <w:r w:rsidRPr="00456FF8">
        <w:rPr>
          <w:rStyle w:val="StyleUnderline"/>
          <w:highlight w:val="cyan"/>
        </w:rPr>
        <w:t>implies</w:t>
      </w:r>
      <w:r w:rsidRPr="00456FF8">
        <w:rPr>
          <w:sz w:val="16"/>
          <w:highlight w:val="cyan"/>
        </w:rPr>
        <w:t xml:space="preserve"> </w:t>
      </w:r>
      <w:r w:rsidRPr="00356CB0">
        <w:rPr>
          <w:sz w:val="16"/>
        </w:rPr>
        <w:t xml:space="preserve">new requirements of </w:t>
      </w:r>
      <w:r w:rsidRPr="00456FF8">
        <w:rPr>
          <w:rStyle w:val="Emphasis"/>
          <w:highlight w:val="cyan"/>
        </w:rPr>
        <w:t>comparative reflexivity</w:t>
      </w:r>
      <w:r w:rsidRPr="00356CB0">
        <w:rPr>
          <w:sz w:val="16"/>
        </w:rPr>
        <w:t>. “</w:t>
      </w:r>
      <w:r w:rsidRPr="00456FF8">
        <w:rPr>
          <w:rStyle w:val="Emphasis"/>
          <w:highlight w:val="cyan"/>
        </w:rPr>
        <w:t>We</w:t>
      </w:r>
      <w:r w:rsidRPr="00356CB0">
        <w:rPr>
          <w:sz w:val="16"/>
        </w:rPr>
        <w:t xml:space="preserve">” </w:t>
      </w:r>
      <w:r w:rsidRPr="00456FF8">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456FF8">
        <w:rPr>
          <w:rStyle w:val="Emphasis"/>
          <w:highlight w:val="cyan"/>
        </w:rPr>
        <w:t>national</w:t>
      </w:r>
      <w:r w:rsidRPr="00456FF8">
        <w:rPr>
          <w:sz w:val="16"/>
          <w:highlight w:val="cyan"/>
        </w:rPr>
        <w:t xml:space="preserve"> </w:t>
      </w:r>
      <w:r w:rsidRPr="00356CB0">
        <w:rPr>
          <w:sz w:val="16"/>
        </w:rPr>
        <w:t xml:space="preserve">– </w:t>
      </w:r>
      <w:r w:rsidRPr="00456FF8">
        <w:rPr>
          <w:rStyle w:val="StyleUnderline"/>
          <w:highlight w:val="cyan"/>
        </w:rPr>
        <w:t xml:space="preserve">framework </w:t>
      </w:r>
      <w:r w:rsidRPr="00356CB0">
        <w:rPr>
          <w:rStyle w:val="StyleUnderline"/>
        </w:rPr>
        <w:t xml:space="preserve">are supposed </w:t>
      </w:r>
      <w:r w:rsidRPr="00456FF8">
        <w:rPr>
          <w:rStyle w:val="StyleUnderline"/>
          <w:highlight w:val="cyan"/>
        </w:rPr>
        <w:t xml:space="preserve">to make us </w:t>
      </w:r>
      <w:r w:rsidRPr="00356CB0">
        <w:rPr>
          <w:rStyle w:val="Emphasis"/>
        </w:rPr>
        <w:t>attractive</w:t>
      </w:r>
      <w:r w:rsidRPr="00356CB0">
        <w:rPr>
          <w:rStyle w:val="StyleUnderline"/>
        </w:rPr>
        <w:t xml:space="preserve"> and </w:t>
      </w:r>
      <w:r w:rsidRPr="00456FF8">
        <w:rPr>
          <w:rStyle w:val="Emphasis"/>
          <w:highlight w:val="cyan"/>
        </w:rPr>
        <w:t>competitive</w:t>
      </w:r>
      <w:r w:rsidRPr="00456FF8">
        <w:rPr>
          <w:sz w:val="16"/>
          <w:highlight w:val="cyan"/>
        </w:rPr>
        <w:t xml:space="preserve"> </w:t>
      </w:r>
      <w:r w:rsidRPr="00356CB0">
        <w:rPr>
          <w:sz w:val="16"/>
        </w:rPr>
        <w:t xml:space="preserve">in the face of those who compare different environments </w:t>
      </w:r>
      <w:r w:rsidRPr="00456FF8">
        <w:rPr>
          <w:rStyle w:val="StyleUnderline"/>
          <w:highlight w:val="cyan"/>
        </w:rPr>
        <w:t xml:space="preserve">from a </w:t>
      </w:r>
      <w:r w:rsidRPr="00456FF8">
        <w:rPr>
          <w:rStyle w:val="Emphasis"/>
          <w:highlight w:val="cyan"/>
        </w:rPr>
        <w:t>transnational perspective</w:t>
      </w:r>
      <w:r w:rsidRPr="00456FF8">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456FF8">
        <w:rPr>
          <w:rStyle w:val="StyleUnderline"/>
          <w:highlight w:val="cyan"/>
        </w:rPr>
        <w:t xml:space="preserve">the </w:t>
      </w:r>
      <w:r w:rsidRPr="00456FF8">
        <w:rPr>
          <w:rStyle w:val="Emphasis"/>
          <w:highlight w:val="cyan"/>
        </w:rPr>
        <w:t xml:space="preserve">distinction between </w:t>
      </w:r>
      <w:r w:rsidRPr="00356CB0">
        <w:rPr>
          <w:rStyle w:val="Emphasis"/>
        </w:rPr>
        <w:t xml:space="preserve">the </w:t>
      </w:r>
      <w:r w:rsidRPr="00456FF8">
        <w:rPr>
          <w:rStyle w:val="Emphasis"/>
          <w:highlight w:val="cyan"/>
        </w:rPr>
        <w:t>internal and external is reproduced</w:t>
      </w:r>
      <w:r w:rsidRPr="00356CB0">
        <w:rPr>
          <w:sz w:val="16"/>
        </w:rPr>
        <w:t xml:space="preserve">. Globalisation, notably </w:t>
      </w:r>
      <w:r w:rsidRPr="00356CB0">
        <w:rPr>
          <w:rStyle w:val="StyleUnderline"/>
        </w:rPr>
        <w:t xml:space="preserve">the crossborder mobility of capital, is naturalised as necessities of </w:t>
      </w:r>
      <w:r w:rsidRPr="00356CB0">
        <w:rPr>
          <w:rStyle w:val="Emphasis"/>
        </w:rPr>
        <w:t>external environment</w:t>
      </w:r>
      <w:r w:rsidRPr="00356CB0">
        <w:rPr>
          <w:sz w:val="16"/>
        </w:rPr>
        <w:t xml:space="preserve">; </w:t>
      </w:r>
      <w:r w:rsidRPr="00456FF8">
        <w:rPr>
          <w:rStyle w:val="StyleUnderline"/>
          <w:highlight w:val="cyan"/>
        </w:rPr>
        <w:t xml:space="preserve">national society is </w:t>
      </w:r>
      <w:r w:rsidRPr="00456FF8">
        <w:rPr>
          <w:rStyle w:val="Emphasis"/>
          <w:highlight w:val="cyan"/>
        </w:rPr>
        <w:t>commodified</w:t>
      </w:r>
      <w:r w:rsidRPr="00456FF8">
        <w:rPr>
          <w:rStyle w:val="StyleUnderline"/>
          <w:highlight w:val="cyan"/>
        </w:rPr>
        <w:t xml:space="preserve"> as a </w:t>
      </w:r>
      <w:r w:rsidRPr="00456FF8">
        <w:rPr>
          <w:rStyle w:val="Emphasis"/>
          <w:highlight w:val="cyan"/>
        </w:rPr>
        <w:t>competitive community</w:t>
      </w:r>
      <w:r w:rsidRPr="00356CB0">
        <w:rPr>
          <w:rStyle w:val="StyleUnderline"/>
        </w:rPr>
        <w:t>.</w:t>
      </w:r>
    </w:p>
    <w:p w14:paraId="55E30A3F" w14:textId="77777777" w:rsidR="0018788E" w:rsidRDefault="0018788E" w:rsidP="0018788E">
      <w:pPr>
        <w:pStyle w:val="Heading4"/>
      </w:pPr>
      <w:r>
        <w:t>We meet---the 1AC is “</w:t>
      </w:r>
      <w:r w:rsidRPr="00EA646F">
        <w:rPr>
          <w:u w:val="single"/>
        </w:rPr>
        <w:t>resolved</w:t>
      </w:r>
      <w:r>
        <w:rPr>
          <w:u w:val="single"/>
        </w:rPr>
        <w:t>:</w:t>
      </w:r>
      <w:r w:rsidRPr="00EA646F">
        <w:t>”</w:t>
      </w:r>
      <w:r>
        <w:t xml:space="preserve"> over the resolution because it </w:t>
      </w:r>
      <w:r w:rsidRPr="00EA646F">
        <w:rPr>
          <w:u w:val="single"/>
        </w:rPr>
        <w:t>analyzes</w:t>
      </w:r>
      <w:r>
        <w:t xml:space="preserve"> and </w:t>
      </w:r>
      <w:r w:rsidRPr="00EA646F">
        <w:rPr>
          <w:u w:val="single"/>
        </w:rPr>
        <w:t>deals with</w:t>
      </w:r>
      <w:r>
        <w:t xml:space="preserve"> its </w:t>
      </w:r>
      <w:r w:rsidRPr="00EA646F">
        <w:rPr>
          <w:u w:val="single"/>
        </w:rPr>
        <w:t>elements</w:t>
      </w:r>
      <w:r>
        <w:t xml:space="preserve">---solves </w:t>
      </w:r>
      <w:r w:rsidRPr="00EA646F">
        <w:rPr>
          <w:u w:val="single"/>
        </w:rPr>
        <w:t>their offense</w:t>
      </w:r>
      <w:r>
        <w:t xml:space="preserve">. </w:t>
      </w:r>
    </w:p>
    <w:p w14:paraId="020CE71C" w14:textId="77777777" w:rsidR="0018788E" w:rsidRPr="00D50E68" w:rsidRDefault="0018788E" w:rsidP="0018788E">
      <w:r w:rsidRPr="00EA646F">
        <w:rPr>
          <w:rStyle w:val="Style13ptBold"/>
        </w:rPr>
        <w:t>Merriam-Webster</w:t>
      </w:r>
      <w:r>
        <w:rPr>
          <w:b/>
        </w:rPr>
        <w:t xml:space="preserve"> </w:t>
      </w:r>
      <w:r>
        <w:t>https://www.merriam-webster.com/dictionary/resolve</w:t>
      </w:r>
    </w:p>
    <w:p w14:paraId="440AD6F1" w14:textId="77777777" w:rsidR="0018788E" w:rsidRPr="00EA646F" w:rsidRDefault="0018788E" w:rsidP="0018788E">
      <w:pPr>
        <w:rPr>
          <w:sz w:val="16"/>
          <w:szCs w:val="16"/>
        </w:rPr>
      </w:pPr>
      <w:r w:rsidRPr="00EA646F">
        <w:rPr>
          <w:sz w:val="16"/>
          <w:szCs w:val="16"/>
        </w:rPr>
        <w:t>Definition of resolve</w:t>
      </w:r>
    </w:p>
    <w:p w14:paraId="6EE4B71D" w14:textId="77777777" w:rsidR="0018788E" w:rsidRPr="00EA646F" w:rsidRDefault="0018788E" w:rsidP="0018788E">
      <w:pPr>
        <w:rPr>
          <w:sz w:val="16"/>
        </w:rPr>
      </w:pPr>
      <w:r w:rsidRPr="00456FF8">
        <w:rPr>
          <w:rStyle w:val="StyleUnderline"/>
          <w:highlight w:val="cyan"/>
        </w:rPr>
        <w:t>resolved</w:t>
      </w:r>
      <w:r w:rsidRPr="00EA646F">
        <w:rPr>
          <w:sz w:val="16"/>
        </w:rPr>
        <w:t>; resolving</w:t>
      </w:r>
    </w:p>
    <w:p w14:paraId="5751C307" w14:textId="77777777" w:rsidR="0018788E" w:rsidRPr="00EA646F" w:rsidRDefault="0018788E" w:rsidP="0018788E">
      <w:pPr>
        <w:rPr>
          <w:sz w:val="16"/>
          <w:szCs w:val="16"/>
        </w:rPr>
      </w:pPr>
      <w:r w:rsidRPr="00EA646F">
        <w:rPr>
          <w:sz w:val="16"/>
          <w:szCs w:val="16"/>
        </w:rPr>
        <w:t>transitive verb</w:t>
      </w:r>
    </w:p>
    <w:p w14:paraId="76B3C82B" w14:textId="77777777" w:rsidR="0018788E" w:rsidRPr="00EA646F" w:rsidRDefault="0018788E" w:rsidP="0018788E">
      <w:pPr>
        <w:rPr>
          <w:sz w:val="16"/>
          <w:szCs w:val="16"/>
        </w:rPr>
      </w:pPr>
      <w:r w:rsidRPr="00EA646F">
        <w:rPr>
          <w:sz w:val="16"/>
          <w:szCs w:val="16"/>
        </w:rPr>
        <w:t>1 obsolete : dissolve, melt</w:t>
      </w:r>
    </w:p>
    <w:p w14:paraId="6A1317A6" w14:textId="77777777" w:rsidR="0018788E" w:rsidRPr="00EA646F" w:rsidRDefault="0018788E" w:rsidP="0018788E">
      <w:pPr>
        <w:rPr>
          <w:sz w:val="16"/>
        </w:rPr>
      </w:pPr>
      <w:r w:rsidRPr="00EA646F">
        <w:rPr>
          <w:sz w:val="16"/>
        </w:rPr>
        <w:t xml:space="preserve">2 a : break up, separate the prism resolved the light into a play of color; also : </w:t>
      </w:r>
      <w:r w:rsidRPr="00D50E68">
        <w:rPr>
          <w:rStyle w:val="StyleUnderline"/>
        </w:rPr>
        <w:t>to change by disintegration</w:t>
      </w:r>
    </w:p>
    <w:p w14:paraId="797F2939" w14:textId="77777777" w:rsidR="0018788E" w:rsidRPr="00EA646F" w:rsidRDefault="0018788E" w:rsidP="0018788E">
      <w:pPr>
        <w:rPr>
          <w:sz w:val="16"/>
        </w:rPr>
      </w:pPr>
      <w:r w:rsidRPr="00EA646F">
        <w:rPr>
          <w:sz w:val="16"/>
        </w:rPr>
        <w:t xml:space="preserve">b : </w:t>
      </w:r>
      <w:r w:rsidRPr="00D50E68">
        <w:rPr>
          <w:rStyle w:val="StyleUnderline"/>
        </w:rPr>
        <w:t xml:space="preserve">to </w:t>
      </w:r>
      <w:r w:rsidRPr="00456FF8">
        <w:rPr>
          <w:rStyle w:val="StyleUnderline"/>
          <w:highlight w:val="cyan"/>
        </w:rPr>
        <w:t>reduce by analysis</w:t>
      </w:r>
      <w:r w:rsidRPr="00EA646F">
        <w:rPr>
          <w:sz w:val="16"/>
        </w:rPr>
        <w:t xml:space="preserve"> resolve the problem into simple elements</w:t>
      </w:r>
    </w:p>
    <w:p w14:paraId="1E5D5B75" w14:textId="77777777" w:rsidR="0018788E" w:rsidRPr="00EA646F" w:rsidRDefault="0018788E" w:rsidP="0018788E">
      <w:pPr>
        <w:rPr>
          <w:sz w:val="16"/>
          <w:szCs w:val="16"/>
        </w:rPr>
      </w:pPr>
      <w:r w:rsidRPr="00EA646F">
        <w:rPr>
          <w:sz w:val="16"/>
          <w:szCs w:val="16"/>
        </w:rPr>
        <w:t>c : to distinguish between or make independently visible adjacent parts of</w:t>
      </w:r>
    </w:p>
    <w:p w14:paraId="7E8A52C5" w14:textId="77777777" w:rsidR="0018788E" w:rsidRPr="00EA646F" w:rsidRDefault="0018788E" w:rsidP="0018788E">
      <w:pPr>
        <w:rPr>
          <w:sz w:val="16"/>
        </w:rPr>
      </w:pPr>
      <w:r w:rsidRPr="00EA646F">
        <w:rPr>
          <w:sz w:val="16"/>
        </w:rPr>
        <w:t xml:space="preserve">d : </w:t>
      </w:r>
      <w:r w:rsidRPr="00D50E68">
        <w:rPr>
          <w:rStyle w:val="StyleUnderline"/>
        </w:rPr>
        <w:t>to separate</w:t>
      </w:r>
      <w:r w:rsidRPr="00EA646F">
        <w:rPr>
          <w:sz w:val="16"/>
        </w:rPr>
        <w:t xml:space="preserve"> (a racemic compound or mixture) </w:t>
      </w:r>
      <w:r w:rsidRPr="00D50E68">
        <w:rPr>
          <w:rStyle w:val="StyleUnderline"/>
        </w:rPr>
        <w:t>into</w:t>
      </w:r>
      <w:r w:rsidRPr="00EA646F">
        <w:rPr>
          <w:sz w:val="16"/>
        </w:rPr>
        <w:t xml:space="preserve"> the two </w:t>
      </w:r>
      <w:r w:rsidRPr="00D50E68">
        <w:rPr>
          <w:rStyle w:val="StyleUnderline"/>
        </w:rPr>
        <w:t>components</w:t>
      </w:r>
    </w:p>
    <w:p w14:paraId="1B964368" w14:textId="77777777" w:rsidR="0018788E" w:rsidRPr="00EA646F" w:rsidRDefault="0018788E" w:rsidP="0018788E">
      <w:pPr>
        <w:rPr>
          <w:sz w:val="16"/>
          <w:szCs w:val="16"/>
        </w:rPr>
      </w:pPr>
      <w:r w:rsidRPr="00EA646F">
        <w:rPr>
          <w:sz w:val="16"/>
          <w:szCs w:val="16"/>
        </w:rPr>
        <w:t>3 : to cause resolution of (a pathological state)</w:t>
      </w:r>
    </w:p>
    <w:p w14:paraId="6EA4BFB9" w14:textId="77777777" w:rsidR="0018788E" w:rsidRPr="00EA646F" w:rsidRDefault="0018788E" w:rsidP="0018788E">
      <w:pPr>
        <w:rPr>
          <w:sz w:val="16"/>
        </w:rPr>
      </w:pPr>
      <w:r w:rsidRPr="00EA646F">
        <w:rPr>
          <w:sz w:val="16"/>
        </w:rPr>
        <w:lastRenderedPageBreak/>
        <w:t xml:space="preserve">4 a </w:t>
      </w:r>
      <w:r w:rsidRPr="00D50E68">
        <w:rPr>
          <w:rStyle w:val="StyleUnderline"/>
        </w:rPr>
        <w:t xml:space="preserve">: </w:t>
      </w:r>
      <w:r w:rsidRPr="00456FF8">
        <w:rPr>
          <w:rStyle w:val="StyleUnderline"/>
          <w:highlight w:val="cyan"/>
        </w:rPr>
        <w:t>to deal with</w:t>
      </w:r>
      <w:r w:rsidRPr="00EA646F">
        <w:rPr>
          <w:sz w:val="16"/>
        </w:rPr>
        <w:t xml:space="preserve"> successfully : clear up resolve doubts resolve a dispute</w:t>
      </w:r>
    </w:p>
    <w:p w14:paraId="415C1F55" w14:textId="77777777" w:rsidR="0018788E" w:rsidRPr="00EA646F" w:rsidRDefault="0018788E" w:rsidP="0018788E">
      <w:pPr>
        <w:ind w:left="720"/>
        <w:rPr>
          <w:sz w:val="16"/>
          <w:szCs w:val="16"/>
        </w:rPr>
      </w:pPr>
      <w:r w:rsidRPr="00EA646F">
        <w:rPr>
          <w:sz w:val="16"/>
          <w:szCs w:val="16"/>
        </w:rPr>
        <w:t>b : to find an answer to</w:t>
      </w:r>
    </w:p>
    <w:p w14:paraId="062AD4ED" w14:textId="77777777" w:rsidR="0018788E" w:rsidRPr="00EA646F" w:rsidRDefault="0018788E" w:rsidP="0018788E">
      <w:pPr>
        <w:ind w:left="720"/>
        <w:rPr>
          <w:sz w:val="16"/>
        </w:rPr>
      </w:pPr>
      <w:r w:rsidRPr="00EA646F">
        <w:rPr>
          <w:sz w:val="16"/>
        </w:rPr>
        <w:t xml:space="preserve">c : </w:t>
      </w:r>
      <w:r w:rsidRPr="00D50E68">
        <w:rPr>
          <w:rStyle w:val="StyleUnderline"/>
        </w:rPr>
        <w:t>to make</w:t>
      </w:r>
      <w:r w:rsidRPr="00EA646F">
        <w:rPr>
          <w:sz w:val="16"/>
        </w:rPr>
        <w:t xml:space="preserve"> clear or </w:t>
      </w:r>
      <w:r w:rsidRPr="00D50E68">
        <w:rPr>
          <w:rStyle w:val="StyleUnderline"/>
        </w:rPr>
        <w:t>understandable</w:t>
      </w:r>
    </w:p>
    <w:p w14:paraId="343741CB" w14:textId="77777777" w:rsidR="0018788E" w:rsidRPr="00EA646F" w:rsidRDefault="0018788E" w:rsidP="0018788E">
      <w:pPr>
        <w:ind w:left="720"/>
        <w:rPr>
          <w:sz w:val="16"/>
          <w:szCs w:val="16"/>
        </w:rPr>
      </w:pPr>
      <w:r w:rsidRPr="00EA646F">
        <w:rPr>
          <w:sz w:val="16"/>
          <w:szCs w:val="16"/>
        </w:rPr>
        <w:t>d : to find a mathematical solution of</w:t>
      </w:r>
    </w:p>
    <w:p w14:paraId="46E3DD57" w14:textId="77777777" w:rsidR="0018788E" w:rsidRPr="00EA646F" w:rsidRDefault="0018788E" w:rsidP="0018788E">
      <w:pPr>
        <w:ind w:left="720"/>
        <w:rPr>
          <w:sz w:val="16"/>
          <w:szCs w:val="16"/>
        </w:rPr>
      </w:pPr>
      <w:r w:rsidRPr="00EA646F">
        <w:rPr>
          <w:sz w:val="16"/>
          <w:szCs w:val="16"/>
        </w:rPr>
        <w:t>e : to split up into two or more components especially in assigned directions resolve a vector</w:t>
      </w:r>
    </w:p>
    <w:p w14:paraId="2EAF2F38" w14:textId="77777777" w:rsidR="0018788E" w:rsidRPr="00EA646F" w:rsidRDefault="0018788E" w:rsidP="0018788E">
      <w:pPr>
        <w:rPr>
          <w:sz w:val="16"/>
          <w:szCs w:val="16"/>
        </w:rPr>
      </w:pPr>
      <w:r w:rsidRPr="00EA646F">
        <w:rPr>
          <w:sz w:val="16"/>
          <w:szCs w:val="16"/>
        </w:rPr>
        <w:t>5 : to reach a firm decision about resolve to get more sleep resolve disputed points in a text</w:t>
      </w:r>
    </w:p>
    <w:p w14:paraId="11B33E4E" w14:textId="77777777" w:rsidR="0018788E" w:rsidRPr="00EA646F" w:rsidRDefault="0018788E" w:rsidP="0018788E">
      <w:pPr>
        <w:rPr>
          <w:sz w:val="16"/>
          <w:szCs w:val="16"/>
        </w:rPr>
      </w:pPr>
      <w:r w:rsidRPr="00EA646F">
        <w:rPr>
          <w:sz w:val="16"/>
          <w:szCs w:val="16"/>
        </w:rPr>
        <w:t>6 a : to declare or decide by a formal resolution and vote</w:t>
      </w:r>
    </w:p>
    <w:p w14:paraId="2469EA57" w14:textId="77777777" w:rsidR="0018788E" w:rsidRPr="00EA646F" w:rsidRDefault="0018788E" w:rsidP="0018788E">
      <w:pPr>
        <w:ind w:left="720"/>
        <w:rPr>
          <w:sz w:val="16"/>
          <w:szCs w:val="16"/>
        </w:rPr>
      </w:pPr>
      <w:r w:rsidRPr="00EA646F">
        <w:rPr>
          <w:sz w:val="16"/>
          <w:szCs w:val="16"/>
        </w:rPr>
        <w:t>b : to change by resolution or formal vote the house resolved itself into a committee</w:t>
      </w:r>
    </w:p>
    <w:p w14:paraId="0E4FC155" w14:textId="77777777" w:rsidR="0018788E" w:rsidRPr="00EA646F" w:rsidRDefault="0018788E" w:rsidP="0018788E">
      <w:pPr>
        <w:rPr>
          <w:sz w:val="16"/>
          <w:szCs w:val="16"/>
        </w:rPr>
      </w:pPr>
      <w:r w:rsidRPr="00EA646F">
        <w:rPr>
          <w:sz w:val="16"/>
          <w:szCs w:val="16"/>
        </w:rPr>
        <w:t>7 : to make (something, such as one or more voice parts or the total musical harmony) progress from dissonance to consonance</w:t>
      </w:r>
    </w:p>
    <w:p w14:paraId="24B8966C" w14:textId="77777777" w:rsidR="0018788E" w:rsidRPr="002C2C36" w:rsidRDefault="0018788E" w:rsidP="0018788E">
      <w:pPr>
        <w:rPr>
          <w:sz w:val="16"/>
          <w:szCs w:val="16"/>
        </w:rPr>
      </w:pPr>
      <w:r w:rsidRPr="00EA646F">
        <w:rPr>
          <w:sz w:val="16"/>
          <w:szCs w:val="16"/>
        </w:rPr>
        <w:t>8 : to work out the resolution of (something, such as a play)</w:t>
      </w:r>
    </w:p>
    <w:p w14:paraId="4B3545EE" w14:textId="5BEBEDCA" w:rsidR="0018788E" w:rsidRPr="003D22DC" w:rsidRDefault="0018788E" w:rsidP="0018788E">
      <w:pPr>
        <w:pStyle w:val="Heading4"/>
        <w:rPr>
          <w:sz w:val="16"/>
          <w:szCs w:val="16"/>
        </w:rPr>
      </w:pPr>
      <w:r w:rsidRPr="003D22DC">
        <w:rPr>
          <w:u w:val="single"/>
        </w:rPr>
        <w:t>Topical version</w:t>
      </w:r>
      <w:r>
        <w:t xml:space="preserve"> and </w:t>
      </w:r>
      <w:r w:rsidRPr="003D22DC">
        <w:rPr>
          <w:u w:val="single"/>
        </w:rPr>
        <w:t>switch side</w:t>
      </w:r>
      <w:r>
        <w:t xml:space="preserve"> arguments presume establishing a </w:t>
      </w:r>
      <w:r w:rsidRPr="003D22DC">
        <w:rPr>
          <w:u w:val="single"/>
        </w:rPr>
        <w:t>just frame</w:t>
      </w:r>
      <w:r>
        <w:t xml:space="preserve"> when our argument is </w:t>
      </w:r>
      <w:r w:rsidRPr="003D22DC">
        <w:rPr>
          <w:u w:val="single"/>
        </w:rPr>
        <w:t>framing cannot be just</w:t>
      </w:r>
      <w:r>
        <w:t>.</w:t>
      </w:r>
    </w:p>
    <w:p w14:paraId="55C898D2" w14:textId="77777777" w:rsidR="0018788E" w:rsidRPr="00A32A9A" w:rsidRDefault="0018788E" w:rsidP="0018788E">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B9B9692" w14:textId="77777777" w:rsidR="0018788E" w:rsidRPr="00623DFC" w:rsidRDefault="0018788E" w:rsidP="0018788E">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6AEC1031" w14:textId="77777777" w:rsidR="0018788E" w:rsidRPr="005D37A8" w:rsidRDefault="0018788E" w:rsidP="0018788E">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 xml:space="preserve">Examples include the financial markets, ‘offshore </w:t>
      </w:r>
      <w:r w:rsidRPr="00C61120">
        <w:rPr>
          <w:rStyle w:val="StyleUnderline"/>
        </w:rPr>
        <w:lastRenderedPageBreak/>
        <w:t>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7D3607A1" w14:textId="050E57C5" w:rsidR="0018788E" w:rsidRDefault="0018788E" w:rsidP="0018788E">
      <w:pPr>
        <w:pStyle w:val="Heading4"/>
      </w:pPr>
      <w:r>
        <w:t xml:space="preserve">That </w:t>
      </w:r>
      <w:r>
        <w:rPr>
          <w:u w:val="single"/>
        </w:rPr>
        <w:t xml:space="preserve">open </w:t>
      </w:r>
      <w:r w:rsidRPr="006F4FFC">
        <w:rPr>
          <w:u w:val="single"/>
        </w:rPr>
        <w:t>process</w:t>
      </w:r>
      <w:r w:rsidRPr="009B0DE0">
        <w:t xml:space="preserve"> is </w:t>
      </w:r>
      <w:r w:rsidRPr="009B0DE0">
        <w:rPr>
          <w:u w:val="single"/>
        </w:rPr>
        <w:t>liberating</w:t>
      </w:r>
      <w:r>
        <w:t xml:space="preserve">.  </w:t>
      </w:r>
    </w:p>
    <w:p w14:paraId="1CCFB7FB" w14:textId="77777777" w:rsidR="0018788E" w:rsidRPr="001735BA" w:rsidRDefault="0018788E" w:rsidP="0018788E">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67D1E1D6" w14:textId="77777777" w:rsidR="0018788E" w:rsidRPr="009B0DE0" w:rsidRDefault="0018788E" w:rsidP="0018788E">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79D1BDC8" w14:textId="77777777" w:rsidR="0018788E" w:rsidRPr="009B0DE0" w:rsidRDefault="0018788E" w:rsidP="0018788E">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 ]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 ] The WSF is </w:t>
      </w:r>
      <w:r w:rsidRPr="00456FF8">
        <w:rPr>
          <w:rStyle w:val="Emphasis"/>
          <w:highlight w:val="cyan"/>
        </w:rPr>
        <w:t>a living laboratory for world citizenship</w:t>
      </w:r>
      <w:r w:rsidRPr="009B0DE0">
        <w:rPr>
          <w:sz w:val="16"/>
        </w:rPr>
        <w:t>. (WSF, 2003, original italics)</w:t>
      </w:r>
    </w:p>
    <w:p w14:paraId="7E6AA933" w14:textId="77777777" w:rsidR="0018788E" w:rsidRPr="00EC6A9C" w:rsidRDefault="0018788E" w:rsidP="0018788E">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r w:rsidRPr="00456FF8">
        <w:rPr>
          <w:rStyle w:val="Emphasis"/>
          <w:highlight w:val="cyan"/>
        </w:rPr>
        <w:t>methodologies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w:t>
      </w:r>
      <w:r w:rsidRPr="009B0DE0">
        <w:rPr>
          <w:sz w:val="16"/>
        </w:rPr>
        <w:lastRenderedPageBreak/>
        <w:t xml:space="preserve">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36A264F7" w14:textId="77777777" w:rsidR="0018788E" w:rsidRDefault="0018788E" w:rsidP="0018788E">
      <w:pPr>
        <w:pStyle w:val="Heading3"/>
      </w:pPr>
      <w:r>
        <w:lastRenderedPageBreak/>
        <w:t>Internationalism PIC---2AC</w:t>
      </w:r>
    </w:p>
    <w:p w14:paraId="14C92A42" w14:textId="1249DDF0" w:rsidR="0018788E" w:rsidRDefault="0018788E" w:rsidP="0018788E">
      <w:pPr>
        <w:pStyle w:val="Heading4"/>
      </w:pPr>
      <w:r w:rsidRPr="00AD084A">
        <w:rPr>
          <w:u w:val="single"/>
        </w:rPr>
        <w:t>Power is concentrated</w:t>
      </w:r>
      <w:r>
        <w:t xml:space="preserve">---only </w:t>
      </w:r>
      <w:r w:rsidRPr="00AD084A">
        <w:rPr>
          <w:u w:val="single"/>
        </w:rPr>
        <w:t>institutional internationalism</w:t>
      </w:r>
      <w:r>
        <w:t xml:space="preserve"> provides a </w:t>
      </w:r>
      <w:r w:rsidRPr="00AD084A">
        <w:rPr>
          <w:u w:val="single"/>
        </w:rPr>
        <w:t>mechanism</w:t>
      </w:r>
      <w:r>
        <w:t xml:space="preserve"> for movements to </w:t>
      </w:r>
      <w:r w:rsidRPr="00AD084A">
        <w:rPr>
          <w:u w:val="single"/>
        </w:rPr>
        <w:t>challenge hegemony</w:t>
      </w:r>
      <w:r>
        <w:t xml:space="preserve">. </w:t>
      </w:r>
    </w:p>
    <w:p w14:paraId="0466D0B1" w14:textId="77777777" w:rsidR="0018788E" w:rsidRPr="00354099" w:rsidRDefault="0018788E" w:rsidP="0018788E">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7760B7F1" w14:textId="77777777" w:rsidR="0018788E" w:rsidRPr="007825EA" w:rsidRDefault="0018788E" w:rsidP="0018788E">
      <w:pPr>
        <w:rPr>
          <w:sz w:val="16"/>
          <w:szCs w:val="16"/>
        </w:rPr>
      </w:pPr>
      <w:r w:rsidRPr="007825EA">
        <w:rPr>
          <w:sz w:val="16"/>
          <w:szCs w:val="16"/>
        </w:rPr>
        <w:t>American Hegemony</w:t>
      </w:r>
    </w:p>
    <w:p w14:paraId="547D87BE" w14:textId="77777777" w:rsidR="0018788E" w:rsidRPr="007825EA" w:rsidRDefault="0018788E" w:rsidP="0018788E">
      <w:pPr>
        <w:rPr>
          <w:sz w:val="16"/>
        </w:rPr>
      </w:pPr>
      <w:r w:rsidRPr="00AD084A">
        <w:rPr>
          <w:rStyle w:val="StyleUnderline"/>
          <w:highlight w:val="cyan"/>
        </w:rPr>
        <w:t>Today’s world is dominated by a hegemonic bloc</w:t>
      </w:r>
      <w:r w:rsidRPr="00BC75FA">
        <w:rPr>
          <w:rStyle w:val="StyleUnderline"/>
        </w:rPr>
        <w:t xml:space="preserve"> where</w:t>
      </w:r>
      <w:r w:rsidRPr="007825EA">
        <w:rPr>
          <w:sz w:val="16"/>
        </w:rPr>
        <w:t xml:space="preserve"> a single state, </w:t>
      </w:r>
      <w:r w:rsidRPr="00BC75FA">
        <w:rPr>
          <w:rStyle w:val="StyleUnderline"/>
        </w:rPr>
        <w:t>the United States, is endowed with extraordinary powers and the mandate to defend very narrow economic interests</w:t>
      </w:r>
      <w:r w:rsidRPr="007825EA">
        <w:rPr>
          <w:sz w:val="16"/>
        </w:rPr>
        <w:t xml:space="preserve"> (Chandler, 2001; Gower, 2001). This hegemon goes so far as to resort to military power in order to penetrate economic and political activity. Critics have described how many international organizations — such as the International Monetary Fund, the World Trade Organization and NATO — also serve the purpose of maintaining and preserving the interests of this new hegemonic bloc. Basing observation on real-world conditions, these critics argue that a project that aims to empower global institutions to coordinate and monitor national policies leads de facto to a decrease in the independence of the various states and, ultimately, reinforces the ideology of the current hegemonic power. Authors such as Zolo, Gowen and Chandler have noted how those same years that witnessed audacious projects for UN reform and the democratiza tion of global governance, also witnessed the significant military engagement of Western states. In the lead up to their use of force, these states employed a rhetoric dangerously resembling those discourses that long for a global order founded on the values of lawfulness and democracy. </w:t>
      </w:r>
    </w:p>
    <w:p w14:paraId="6ECD7324" w14:textId="77777777" w:rsidR="0018788E" w:rsidRPr="00966347" w:rsidRDefault="0018788E" w:rsidP="0018788E">
      <w:pPr>
        <w:rPr>
          <w:u w:val="single"/>
        </w:rPr>
      </w:pPr>
      <w:r w:rsidRPr="007825EA">
        <w:rPr>
          <w:sz w:val="16"/>
        </w:rPr>
        <w:t xml:space="preserve">I have already argued that </w:t>
      </w:r>
      <w:r w:rsidRPr="007825EA">
        <w:rPr>
          <w:rStyle w:val="StyleUnderline"/>
        </w:rPr>
        <w:t xml:space="preserve">the amount of </w:t>
      </w:r>
      <w:r w:rsidRPr="00AD084A">
        <w:rPr>
          <w:rStyle w:val="StyleUnderline"/>
          <w:highlight w:val="cyan"/>
        </w:rPr>
        <w:t xml:space="preserve">power concentrated </w:t>
      </w:r>
      <w:r w:rsidRPr="007825EA">
        <w:rPr>
          <w:rStyle w:val="StyleUnderline"/>
        </w:rPr>
        <w:t xml:space="preserve">within the hands of the United States </w:t>
      </w:r>
      <w:r w:rsidRPr="00AD084A">
        <w:rPr>
          <w:rStyle w:val="StyleUnderline"/>
          <w:highlight w:val="cyan"/>
        </w:rPr>
        <w:t xml:space="preserve">is </w:t>
      </w:r>
      <w:r w:rsidRPr="00AD084A">
        <w:rPr>
          <w:rStyle w:val="Emphasis"/>
          <w:highlight w:val="cyan"/>
        </w:rPr>
        <w:t>excessive</w:t>
      </w:r>
      <w:r w:rsidRPr="007825EA">
        <w:rPr>
          <w:rStyle w:val="StyleUnderline"/>
        </w:rPr>
        <w:t>, and that its domestic democracy is no guarantee for the wise or lawful application of such power</w:t>
      </w:r>
      <w:r w:rsidRPr="007825EA">
        <w:rPr>
          <w:sz w:val="16"/>
        </w:rPr>
        <w:t xml:space="preserve">. However, </w:t>
      </w:r>
      <w:r w:rsidRPr="00AD084A">
        <w:rPr>
          <w:rStyle w:val="Emphasis"/>
          <w:highlight w:val="cyan"/>
        </w:rPr>
        <w:t>the key is to find a strategy</w:t>
      </w:r>
      <w:r w:rsidRPr="007825EA">
        <w:rPr>
          <w:rStyle w:val="Emphasis"/>
        </w:rPr>
        <w:t xml:space="preserve"> that can effectively oppose this hegemonic bloc</w:t>
      </w:r>
      <w:r w:rsidRPr="007825EA">
        <w:rPr>
          <w:sz w:val="16"/>
        </w:rPr>
        <w:t xml:space="preserve">. Contrary to Zolo, Gowen, Chandler et al., </w:t>
      </w:r>
      <w:r w:rsidRPr="00AD084A">
        <w:rPr>
          <w:rStyle w:val="StyleUnderline"/>
          <w:highlight w:val="cyan"/>
        </w:rPr>
        <w:t xml:space="preserve">I dispute the </w:t>
      </w:r>
      <w:r w:rsidRPr="007825EA">
        <w:rPr>
          <w:rStyle w:val="StyleUnderline"/>
        </w:rPr>
        <w:t xml:space="preserve">ability of the </w:t>
      </w:r>
      <w:r w:rsidRPr="00AD084A">
        <w:rPr>
          <w:rStyle w:val="StyleUnderline"/>
          <w:highlight w:val="cyan"/>
        </w:rPr>
        <w:t xml:space="preserve">old </w:t>
      </w:r>
      <w:r w:rsidRPr="00AD084A">
        <w:rPr>
          <w:rStyle w:val="Emphasis"/>
          <w:highlight w:val="cyan"/>
        </w:rPr>
        <w:t xml:space="preserve">sovereignty dogma </w:t>
      </w:r>
      <w:r w:rsidRPr="007825EA">
        <w:rPr>
          <w:rStyle w:val="Emphasis"/>
        </w:rPr>
        <w:t>to provide a satisfactory alternative to US hegemony</w:t>
      </w:r>
      <w:r w:rsidRPr="007825EA">
        <w:rPr>
          <w:sz w:val="16"/>
        </w:rPr>
        <w:t xml:space="preserve">, or to any hegemony, for that matter. </w:t>
      </w:r>
      <w:r w:rsidRPr="007825EA">
        <w:rPr>
          <w:rStyle w:val="StyleUnderline"/>
        </w:rPr>
        <w:t xml:space="preserve">Until this moment, the appeal to sovereignty has served the purpose of aiding governments in </w:t>
      </w:r>
      <w:r w:rsidRPr="007825EA">
        <w:rPr>
          <w:rStyle w:val="Emphasis"/>
        </w:rPr>
        <w:t>abusing their citizens, rather than offering weaker states protection</w:t>
      </w:r>
      <w:r w:rsidRPr="007825EA">
        <w:rPr>
          <w:sz w:val="16"/>
        </w:rPr>
        <w:t xml:space="preserve"> from the greed of the strongest states. </w:t>
      </w:r>
      <w:r w:rsidRPr="00AD084A">
        <w:rPr>
          <w:rStyle w:val="StyleUnderline"/>
          <w:highlight w:val="cyan"/>
        </w:rPr>
        <w:t>The strengthening of international institutions</w:t>
      </w:r>
      <w:r w:rsidRPr="007825EA">
        <w:rPr>
          <w:rStyle w:val="StyleUnderline"/>
        </w:rPr>
        <w:t xml:space="preserve">, especially if </w:t>
      </w:r>
      <w:r w:rsidRPr="00AD084A">
        <w:rPr>
          <w:rStyle w:val="StyleUnderline"/>
          <w:highlight w:val="cyan"/>
        </w:rPr>
        <w:t>inspired by</w:t>
      </w:r>
      <w:r w:rsidRPr="00AD084A">
        <w:rPr>
          <w:sz w:val="16"/>
          <w:highlight w:val="cyan"/>
        </w:rPr>
        <w:t xml:space="preserve"> </w:t>
      </w:r>
      <w:r w:rsidRPr="007825EA">
        <w:rPr>
          <w:sz w:val="16"/>
        </w:rPr>
        <w:t xml:space="preserve">the values of </w:t>
      </w:r>
      <w:r w:rsidRPr="00AD084A">
        <w:rPr>
          <w:rStyle w:val="StyleUnderline"/>
          <w:highlight w:val="cyan"/>
        </w:rPr>
        <w:t xml:space="preserve">democracy, would </w:t>
      </w:r>
      <w:r w:rsidRPr="007825EA">
        <w:rPr>
          <w:rStyle w:val="StyleUnderline"/>
        </w:rPr>
        <w:t xml:space="preserve">most probably </w:t>
      </w:r>
      <w:r w:rsidRPr="00AD084A">
        <w:rPr>
          <w:rStyle w:val="StyleUnderline"/>
          <w:highlight w:val="cyan"/>
        </w:rPr>
        <w:t xml:space="preserve">produce the desired effect of </w:t>
      </w:r>
      <w:r w:rsidRPr="00AD084A">
        <w:rPr>
          <w:rStyle w:val="Emphasis"/>
          <w:highlight w:val="cyan"/>
        </w:rPr>
        <w:t xml:space="preserve">obliging the United States and its allies to engage </w:t>
      </w:r>
      <w:r w:rsidRPr="007825EA">
        <w:rPr>
          <w:rStyle w:val="Emphasis"/>
        </w:rPr>
        <w:t xml:space="preserve">in a foreign </w:t>
      </w:r>
      <w:r w:rsidRPr="00AD084A">
        <w:rPr>
          <w:rStyle w:val="Emphasis"/>
          <w:highlight w:val="cyan"/>
        </w:rPr>
        <w:t xml:space="preserve">policy </w:t>
      </w:r>
      <w:r w:rsidRPr="007825EA">
        <w:rPr>
          <w:rStyle w:val="Emphasis"/>
        </w:rPr>
        <w:t xml:space="preserve">much more </w:t>
      </w:r>
      <w:r w:rsidRPr="00AD084A">
        <w:rPr>
          <w:rStyle w:val="Emphasis"/>
          <w:highlight w:val="cyan"/>
        </w:rPr>
        <w:t xml:space="preserve">in line with their </w:t>
      </w:r>
      <w:r w:rsidRPr="007825EA">
        <w:rPr>
          <w:rStyle w:val="Emphasis"/>
        </w:rPr>
        <w:t xml:space="preserve">own </w:t>
      </w:r>
      <w:r w:rsidRPr="00AD084A">
        <w:rPr>
          <w:rStyle w:val="Emphasis"/>
          <w:highlight w:val="cyan"/>
        </w:rPr>
        <w:t>constitutions</w:t>
      </w:r>
      <w:r w:rsidRPr="007825EA">
        <w:rPr>
          <w:rStyle w:val="StyleUnderline"/>
        </w:rPr>
        <w:t>. Barricading ourselves behind the notion of sovereignty</w:t>
      </w:r>
      <w:r w:rsidRPr="007825EA">
        <w:rPr>
          <w:sz w:val="16"/>
        </w:rPr>
        <w:t xml:space="preserve"> merely </w:t>
      </w:r>
      <w:r w:rsidRPr="007825EA">
        <w:rPr>
          <w:rStyle w:val="StyleUnderline"/>
        </w:rPr>
        <w:t>for</w:t>
      </w:r>
      <w:r w:rsidRPr="007825EA">
        <w:rPr>
          <w:sz w:val="16"/>
        </w:rPr>
        <w:t xml:space="preserve"> the sake of </w:t>
      </w:r>
      <w:r w:rsidRPr="007825EA">
        <w:rPr>
          <w:rStyle w:val="StyleUnderline"/>
        </w:rPr>
        <w:t>counterbalancing</w:t>
      </w:r>
      <w:r w:rsidRPr="007825EA">
        <w:rPr>
          <w:sz w:val="16"/>
        </w:rPr>
        <w:t xml:space="preserve"> America’s hegemony </w:t>
      </w:r>
      <w:r w:rsidRPr="007825EA">
        <w:rPr>
          <w:rStyle w:val="StyleUnderline"/>
        </w:rPr>
        <w:t xml:space="preserve">may cause us to forget the </w:t>
      </w:r>
      <w:r w:rsidRPr="00AD084A">
        <w:rPr>
          <w:rStyle w:val="Emphasis"/>
          <w:highlight w:val="cyan"/>
        </w:rPr>
        <w:t xml:space="preserve">millions of people </w:t>
      </w:r>
      <w:r w:rsidRPr="007825EA">
        <w:rPr>
          <w:rStyle w:val="Emphasis"/>
        </w:rPr>
        <w:t xml:space="preserve">who </w:t>
      </w:r>
      <w:r w:rsidRPr="00AD084A">
        <w:rPr>
          <w:rStyle w:val="Emphasis"/>
          <w:highlight w:val="cyan"/>
        </w:rPr>
        <w:t>are subjected every day to oppression</w:t>
      </w:r>
      <w:r w:rsidRPr="00AD084A">
        <w:rPr>
          <w:rStyle w:val="StyleUnderline"/>
          <w:highlight w:val="cyan"/>
        </w:rPr>
        <w:t xml:space="preserve"> </w:t>
      </w:r>
      <w:r w:rsidRPr="007825EA">
        <w:rPr>
          <w:rStyle w:val="StyleUnderline"/>
        </w:rPr>
        <w:t>from their own governments</w:t>
      </w:r>
      <w:r w:rsidRPr="007825EA">
        <w:rPr>
          <w:sz w:val="16"/>
        </w:rPr>
        <w:t xml:space="preserve">. The recent conflict in </w:t>
      </w:r>
      <w:r w:rsidRPr="007825EA">
        <w:rPr>
          <w:rStyle w:val="Emphasis"/>
        </w:rPr>
        <w:t>Iraq seems to reinforce this point</w:t>
      </w:r>
      <w:r w:rsidRPr="007825EA">
        <w:rPr>
          <w:sz w:val="16"/>
        </w:rPr>
        <w:t xml:space="preserve">. On the one hand, the lack of international consensus and legitimacy did not constrain two democratic states, the USA and the UK, from waging war against international law. On the other hand, </w:t>
      </w:r>
      <w:r w:rsidRPr="00AD084A">
        <w:rPr>
          <w:rStyle w:val="Emphasis"/>
          <w:highlight w:val="cyan"/>
        </w:rPr>
        <w:t>the international community lacked non-coercive instruments</w:t>
      </w:r>
      <w:r w:rsidRPr="007825EA">
        <w:rPr>
          <w:rStyle w:val="StyleUnderline"/>
        </w:rPr>
        <w:t xml:space="preserve"> to protest</w:t>
      </w:r>
      <w:r w:rsidRPr="007825EA">
        <w:rPr>
          <w:sz w:val="16"/>
        </w:rPr>
        <w:t xml:space="preserve"> against the violation of human rights by </w:t>
      </w:r>
      <w:r w:rsidRPr="007825EA">
        <w:rPr>
          <w:rStyle w:val="StyleUnderline"/>
        </w:rPr>
        <w:t>the Iraqi</w:t>
      </w:r>
      <w:r w:rsidRPr="007825EA">
        <w:rPr>
          <w:sz w:val="16"/>
        </w:rPr>
        <w:t xml:space="preserve"> government since it had the status of representing a ‘sovereign’ state. </w:t>
      </w:r>
      <w:r w:rsidRPr="00AD084A">
        <w:rPr>
          <w:rStyle w:val="Emphasis"/>
          <w:highlight w:val="cyan"/>
        </w:rPr>
        <w:t>The cosmopolitan perspective would</w:t>
      </w:r>
      <w:r w:rsidRPr="007825EA">
        <w:rPr>
          <w:sz w:val="16"/>
        </w:rPr>
        <w:t xml:space="preserve">, on the contrary, </w:t>
      </w:r>
      <w:r w:rsidRPr="00AD084A">
        <w:rPr>
          <w:rStyle w:val="Emphasis"/>
          <w:highlight w:val="cyan"/>
        </w:rPr>
        <w:t xml:space="preserve">have </w:t>
      </w:r>
      <w:r w:rsidRPr="007825EA">
        <w:rPr>
          <w:rStyle w:val="Emphasis"/>
        </w:rPr>
        <w:t xml:space="preserve">urged the international community to take </w:t>
      </w:r>
      <w:r w:rsidRPr="00AD084A">
        <w:rPr>
          <w:rStyle w:val="Emphasis"/>
          <w:highlight w:val="cyan"/>
        </w:rPr>
        <w:t>other actions</w:t>
      </w:r>
      <w:r w:rsidRPr="007825EA">
        <w:rPr>
          <w:rStyle w:val="StyleUnderline"/>
        </w:rPr>
        <w:t>, such as smart sanctions, to oppose and ultimately remove the Iraqi government.</w:t>
      </w:r>
    </w:p>
    <w:p w14:paraId="225FE17E" w14:textId="36D3EA99" w:rsidR="0018788E" w:rsidRPr="00AF6774" w:rsidRDefault="0018788E" w:rsidP="0018788E">
      <w:pPr>
        <w:pStyle w:val="Heading4"/>
      </w:pPr>
      <w:r w:rsidRPr="00AD084A">
        <w:rPr>
          <w:u w:val="single"/>
        </w:rPr>
        <w:lastRenderedPageBreak/>
        <w:t>Perm do the counterplan</w:t>
      </w:r>
      <w:r>
        <w:t xml:space="preserve">---our definition of democratic internationalism is </w:t>
      </w:r>
      <w:r w:rsidRPr="00AD084A">
        <w:rPr>
          <w:u w:val="single"/>
        </w:rPr>
        <w:t>anti-domination</w:t>
      </w:r>
      <w:r>
        <w:t xml:space="preserve"> and </w:t>
      </w:r>
      <w:r w:rsidRPr="00AD084A">
        <w:rPr>
          <w:u w:val="single"/>
        </w:rPr>
        <w:t>anti-exclusion</w:t>
      </w:r>
      <w:r>
        <w:t xml:space="preserve">---they need links to the </w:t>
      </w:r>
      <w:r w:rsidRPr="00AD084A">
        <w:rPr>
          <w:u w:val="single"/>
        </w:rPr>
        <w:t>way the 1AC uses</w:t>
      </w:r>
      <w:r>
        <w:t xml:space="preserve"> the concept---the alternative </w:t>
      </w:r>
      <w:r w:rsidRPr="00AD084A">
        <w:rPr>
          <w:u w:val="single"/>
        </w:rPr>
        <w:t xml:space="preserve">alienates </w:t>
      </w:r>
      <w:r>
        <w:rPr>
          <w:u w:val="single"/>
        </w:rPr>
        <w:t xml:space="preserve">cosmopolitan </w:t>
      </w:r>
      <w:r w:rsidRPr="00AD084A">
        <w:rPr>
          <w:u w:val="single"/>
        </w:rPr>
        <w:t>movements</w:t>
      </w:r>
      <w:r>
        <w:t xml:space="preserve"> </w:t>
      </w:r>
    </w:p>
    <w:p w14:paraId="535A723E" w14:textId="77777777" w:rsidR="0018788E" w:rsidRPr="004C1B54" w:rsidRDefault="0018788E" w:rsidP="0018788E">
      <w:r>
        <w:t xml:space="preserve">Giuseppe </w:t>
      </w:r>
      <w:r w:rsidRPr="001735BA">
        <w:rPr>
          <w:rStyle w:val="Style13ptBold"/>
        </w:rPr>
        <w:t>Caruso 17</w:t>
      </w:r>
      <w:r>
        <w:t xml:space="preserve">. “Open Cosmopolitanism and the World Social Forum: Global Resistance, Emancipation, and the </w:t>
      </w:r>
      <w:r w:rsidRPr="004C1B54">
        <w:t>Activists’ Vision of a Better World.” Globalizations, 14:4, 504-518, DOI: 10.1080/14747731.2016.1254413</w:t>
      </w:r>
    </w:p>
    <w:p w14:paraId="4FDD9BB3" w14:textId="77777777" w:rsidR="0018788E" w:rsidRPr="004C1B54" w:rsidRDefault="0018788E" w:rsidP="0018788E">
      <w:pPr>
        <w:rPr>
          <w:sz w:val="16"/>
        </w:rPr>
      </w:pPr>
      <w:r w:rsidRPr="00AD084A">
        <w:rPr>
          <w:rStyle w:val="StyleUnderline"/>
          <w:highlight w:val="cyan"/>
        </w:rPr>
        <w:t>WSF’s objective is</w:t>
      </w:r>
      <w:r w:rsidRPr="00AD084A">
        <w:rPr>
          <w:sz w:val="16"/>
          <w:highlight w:val="cyan"/>
        </w:rPr>
        <w:t xml:space="preserve"> </w:t>
      </w:r>
      <w:r w:rsidRPr="004C1B54">
        <w:rPr>
          <w:sz w:val="16"/>
        </w:rPr>
        <w:t xml:space="preserve">to ‘increase the capacity for non-violent social </w:t>
      </w:r>
      <w:r w:rsidRPr="00AD084A">
        <w:rPr>
          <w:rStyle w:val="Emphasis"/>
          <w:highlight w:val="cyan"/>
        </w:rPr>
        <w:t xml:space="preserve">resistance </w:t>
      </w:r>
      <w:r w:rsidRPr="004C1B54">
        <w:rPr>
          <w:rStyle w:val="Emphasis"/>
        </w:rPr>
        <w:t>to</w:t>
      </w:r>
      <w:r w:rsidRPr="004C1B54">
        <w:rPr>
          <w:sz w:val="16"/>
        </w:rPr>
        <w:t xml:space="preserve"> the process of </w:t>
      </w:r>
      <w:r w:rsidRPr="004C1B54">
        <w:rPr>
          <w:rStyle w:val="Emphasis"/>
        </w:rPr>
        <w:t>dehumanization</w:t>
      </w:r>
      <w:r w:rsidRPr="004C1B54">
        <w:rPr>
          <w:sz w:val="16"/>
        </w:rPr>
        <w:t xml:space="preserve"> the world is undergoing’ (WSF, 2001). </w:t>
      </w:r>
      <w:r w:rsidRPr="004C1B54">
        <w:rPr>
          <w:rStyle w:val="StyleUnderline"/>
        </w:rPr>
        <w:t>Resistance is</w:t>
      </w:r>
      <w:r w:rsidRPr="004C1B54">
        <w:rPr>
          <w:sz w:val="16"/>
        </w:rPr>
        <w:t xml:space="preserve"> not only a challenge to processes of dehumanisation enforced by neo-liberal policies, but also </w:t>
      </w:r>
      <w:r w:rsidRPr="00AD084A">
        <w:rPr>
          <w:rStyle w:val="Emphasis"/>
          <w:highlight w:val="cyan"/>
        </w:rPr>
        <w:t>an epistemological claim to truth</w:t>
      </w:r>
      <w:r w:rsidRPr="00AD084A">
        <w:rPr>
          <w:rStyle w:val="StyleUnderline"/>
          <w:highlight w:val="cyan"/>
        </w:rPr>
        <w:t xml:space="preserve"> against</w:t>
      </w:r>
      <w:r w:rsidRPr="00AD084A">
        <w:rPr>
          <w:sz w:val="16"/>
          <w:highlight w:val="cyan"/>
        </w:rPr>
        <w:t xml:space="preserve"> </w:t>
      </w:r>
      <w:r w:rsidRPr="004C1B54">
        <w:rPr>
          <w:sz w:val="16"/>
        </w:rPr>
        <w:t xml:space="preserve">‘all </w:t>
      </w:r>
      <w:r w:rsidRPr="00AD084A">
        <w:rPr>
          <w:rStyle w:val="Emphasis"/>
          <w:highlight w:val="cyan"/>
        </w:rPr>
        <w:t>totalitarian</w:t>
      </w:r>
      <w:r w:rsidRPr="00AD084A">
        <w:rPr>
          <w:sz w:val="16"/>
          <w:highlight w:val="cyan"/>
        </w:rPr>
        <w:t xml:space="preserve"> </w:t>
      </w:r>
      <w:r w:rsidRPr="004C1B54">
        <w:rPr>
          <w:sz w:val="16"/>
        </w:rPr>
        <w:t xml:space="preserve">and reductionist </w:t>
      </w:r>
      <w:r w:rsidRPr="004C1B54">
        <w:rPr>
          <w:rStyle w:val="Emphasis"/>
        </w:rPr>
        <w:t xml:space="preserve">views of </w:t>
      </w:r>
      <w:r w:rsidRPr="00AD084A">
        <w:rPr>
          <w:rStyle w:val="Emphasis"/>
          <w:highlight w:val="cyan"/>
        </w:rPr>
        <w:t>economy</w:t>
      </w:r>
      <w:r w:rsidRPr="004C1B54">
        <w:rPr>
          <w:sz w:val="16"/>
        </w:rPr>
        <w:t xml:space="preserve">, development and history’ (WSF, 2001). This is as far as WSF’s analysis of current global social predicaments goes. </w:t>
      </w:r>
      <w:r w:rsidRPr="004C1B54">
        <w:rPr>
          <w:rStyle w:val="StyleUnderline"/>
        </w:rPr>
        <w:t>What would</w:t>
      </w:r>
      <w:r w:rsidRPr="004C1B54">
        <w:rPr>
          <w:sz w:val="16"/>
        </w:rPr>
        <w:t xml:space="preserve">, instead, </w:t>
      </w:r>
      <w:r w:rsidRPr="004C1B54">
        <w:rPr>
          <w:rStyle w:val="StyleUnderline"/>
        </w:rPr>
        <w:t>WSF’s alternatives look like?</w:t>
      </w:r>
    </w:p>
    <w:p w14:paraId="03AB0071" w14:textId="77777777" w:rsidR="0018788E" w:rsidRPr="004C1B54" w:rsidRDefault="0018788E" w:rsidP="0018788E">
      <w:pPr>
        <w:ind w:left="720"/>
        <w:rPr>
          <w:sz w:val="16"/>
        </w:rPr>
      </w:pPr>
      <w:r w:rsidRPr="00AD084A">
        <w:rPr>
          <w:rStyle w:val="StyleUnderline"/>
          <w:highlight w:val="cyan"/>
        </w:rPr>
        <w:t xml:space="preserve">The alternatives </w:t>
      </w:r>
      <w:r w:rsidRPr="004C1B54">
        <w:rPr>
          <w:rStyle w:val="StyleUnderline"/>
        </w:rPr>
        <w:t>proposed</w:t>
      </w:r>
      <w:r w:rsidRPr="004C1B54">
        <w:rPr>
          <w:sz w:val="16"/>
        </w:rPr>
        <w:t xml:space="preserve"> at the World Social Forum [ ... ] </w:t>
      </w:r>
      <w:r w:rsidRPr="004C1B54">
        <w:rPr>
          <w:rStyle w:val="StyleUnderline"/>
        </w:rPr>
        <w:t>are designed to ensure</w:t>
      </w:r>
      <w:r w:rsidRPr="004C1B54">
        <w:rPr>
          <w:sz w:val="16"/>
        </w:rPr>
        <w:t xml:space="preserve"> that globalization in </w:t>
      </w:r>
      <w:r w:rsidRPr="004C1B54">
        <w:rPr>
          <w:rStyle w:val="Emphasis"/>
        </w:rPr>
        <w:t>solidarity will prevail</w:t>
      </w:r>
      <w:r w:rsidRPr="004C1B54">
        <w:rPr>
          <w:sz w:val="16"/>
        </w:rPr>
        <w:t xml:space="preserve"> as a new stage in world history. This </w:t>
      </w:r>
      <w:r w:rsidRPr="004C1B54">
        <w:rPr>
          <w:rStyle w:val="StyleUnderline"/>
        </w:rPr>
        <w:t>will respect universal human rights</w:t>
      </w:r>
      <w:r w:rsidRPr="004C1B54">
        <w:rPr>
          <w:sz w:val="16"/>
        </w:rPr>
        <w:t xml:space="preserve">, and those of all citizens—men and women—of all nations and the environment </w:t>
      </w:r>
      <w:r w:rsidRPr="004C1B54">
        <w:rPr>
          <w:rStyle w:val="StyleUnderline"/>
        </w:rPr>
        <w:t xml:space="preserve">and </w:t>
      </w:r>
      <w:r w:rsidRPr="00AD084A">
        <w:rPr>
          <w:rStyle w:val="StyleUnderline"/>
          <w:highlight w:val="cyan"/>
        </w:rPr>
        <w:t xml:space="preserve">will rest on </w:t>
      </w:r>
      <w:r w:rsidRPr="00AD084A">
        <w:rPr>
          <w:rStyle w:val="Emphasis"/>
          <w:highlight w:val="cyan"/>
        </w:rPr>
        <w:t>democratic international systems</w:t>
      </w:r>
      <w:r w:rsidRPr="00AD084A">
        <w:rPr>
          <w:sz w:val="16"/>
          <w:highlight w:val="cyan"/>
        </w:rPr>
        <w:t xml:space="preserve"> </w:t>
      </w:r>
      <w:r w:rsidRPr="004C1B54">
        <w:rPr>
          <w:sz w:val="16"/>
        </w:rPr>
        <w:t xml:space="preserve">and institutions </w:t>
      </w:r>
      <w:r w:rsidRPr="004C1B54">
        <w:rPr>
          <w:rStyle w:val="StyleUnderline"/>
        </w:rPr>
        <w:t xml:space="preserve">at the service of </w:t>
      </w:r>
      <w:r w:rsidRPr="004C1B54">
        <w:rPr>
          <w:rStyle w:val="Emphasis"/>
        </w:rPr>
        <w:t>social justice</w:t>
      </w:r>
      <w:r w:rsidRPr="004C1B54">
        <w:rPr>
          <w:sz w:val="16"/>
        </w:rPr>
        <w:t>, equality and the sovereignty of peoples. (WSF, 2001)</w:t>
      </w:r>
    </w:p>
    <w:p w14:paraId="523C9D6E" w14:textId="77777777" w:rsidR="0018788E" w:rsidRPr="00E72E45" w:rsidRDefault="0018788E" w:rsidP="0018788E">
      <w:pPr>
        <w:rPr>
          <w:sz w:val="16"/>
        </w:rPr>
      </w:pPr>
      <w:r w:rsidRPr="00AD084A">
        <w:rPr>
          <w:rStyle w:val="StyleUnderline"/>
          <w:highlight w:val="cyan"/>
        </w:rPr>
        <w:t xml:space="preserve">WSF’s project is framed in terms of </w:t>
      </w:r>
      <w:r w:rsidRPr="00AD084A">
        <w:rPr>
          <w:rStyle w:val="Emphasis"/>
          <w:highlight w:val="cyan"/>
        </w:rPr>
        <w:t>global solidarity</w:t>
      </w:r>
      <w:r w:rsidRPr="004C1B54">
        <w:rPr>
          <w:sz w:val="16"/>
        </w:rPr>
        <w:t xml:space="preserve"> (against social fragmentation), human rights (</w:t>
      </w:r>
      <w:r w:rsidRPr="00AD084A">
        <w:rPr>
          <w:rStyle w:val="Emphasis"/>
          <w:highlight w:val="cyan"/>
        </w:rPr>
        <w:t xml:space="preserve">against domination </w:t>
      </w:r>
      <w:r w:rsidRPr="004C1B54">
        <w:rPr>
          <w:rStyle w:val="Emphasis"/>
        </w:rPr>
        <w:t>and exploitation</w:t>
      </w:r>
      <w:r w:rsidRPr="004C1B54">
        <w:rPr>
          <w:sz w:val="16"/>
        </w:rPr>
        <w:t xml:space="preserve">), </w:t>
      </w:r>
      <w:r w:rsidRPr="00AD084A">
        <w:rPr>
          <w:rStyle w:val="Emphasis"/>
          <w:highlight w:val="cyan"/>
        </w:rPr>
        <w:t>democracy</w:t>
      </w:r>
      <w:r w:rsidRPr="00AD084A">
        <w:rPr>
          <w:sz w:val="16"/>
          <w:highlight w:val="cyan"/>
        </w:rPr>
        <w:t xml:space="preserve"> </w:t>
      </w:r>
      <w:r w:rsidRPr="004C1B54">
        <w:rPr>
          <w:sz w:val="16"/>
        </w:rPr>
        <w:t>(</w:t>
      </w:r>
      <w:r w:rsidRPr="00AD084A">
        <w:rPr>
          <w:rStyle w:val="Emphasis"/>
          <w:highlight w:val="cyan"/>
        </w:rPr>
        <w:t>against authoritarianism</w:t>
      </w:r>
      <w:r w:rsidRPr="004C1B54">
        <w:rPr>
          <w:sz w:val="16"/>
        </w:rPr>
        <w:t xml:space="preserve">), social </w:t>
      </w:r>
      <w:r w:rsidRPr="00AD084A">
        <w:rPr>
          <w:rStyle w:val="Emphasis"/>
          <w:highlight w:val="cyan"/>
        </w:rPr>
        <w:t>justice</w:t>
      </w:r>
      <w:r w:rsidRPr="00AD084A">
        <w:rPr>
          <w:sz w:val="16"/>
          <w:highlight w:val="cyan"/>
        </w:rPr>
        <w:t xml:space="preserve"> </w:t>
      </w:r>
      <w:r w:rsidRPr="004C1B54">
        <w:rPr>
          <w:sz w:val="16"/>
        </w:rPr>
        <w:t>(</w:t>
      </w:r>
      <w:r w:rsidRPr="00AD084A">
        <w:rPr>
          <w:rStyle w:val="Emphasis"/>
          <w:highlight w:val="cyan"/>
        </w:rPr>
        <w:t>against exclusion</w:t>
      </w:r>
      <w:r w:rsidRPr="00AD084A">
        <w:rPr>
          <w:sz w:val="16"/>
          <w:highlight w:val="cyan"/>
        </w:rPr>
        <w:t xml:space="preserve"> </w:t>
      </w:r>
      <w:r w:rsidRPr="004C1B54">
        <w:rPr>
          <w:sz w:val="16"/>
        </w:rPr>
        <w:t xml:space="preserve">and inequality), </w:t>
      </w:r>
      <w:r w:rsidRPr="00AD084A">
        <w:rPr>
          <w:rStyle w:val="Emphasis"/>
          <w:highlight w:val="cyan"/>
        </w:rPr>
        <w:t>and sovereignty of peoples</w:t>
      </w:r>
      <w:r w:rsidRPr="00AD084A">
        <w:rPr>
          <w:sz w:val="16"/>
          <w:highlight w:val="cyan"/>
        </w:rPr>
        <w:t xml:space="preserve"> </w:t>
      </w:r>
      <w:r w:rsidRPr="004C1B54">
        <w:rPr>
          <w:sz w:val="16"/>
        </w:rPr>
        <w:t xml:space="preserve">(against the rule of corporations and international financial institutions). Moreover, </w:t>
      </w:r>
      <w:r w:rsidRPr="00AD084A">
        <w:rPr>
          <w:rStyle w:val="StyleUnderline"/>
          <w:highlight w:val="cyan"/>
        </w:rPr>
        <w:t>WSF’s activists ‘</w:t>
      </w:r>
      <w:r w:rsidRPr="00AD084A">
        <w:rPr>
          <w:rStyle w:val="Emphasis"/>
          <w:highlight w:val="cyan"/>
        </w:rPr>
        <w:t>condemn all forms of domination</w:t>
      </w:r>
      <w:r w:rsidRPr="004C1B54">
        <w:rPr>
          <w:sz w:val="16"/>
        </w:rPr>
        <w:t xml:space="preserve"> and all subjection of one person by another’ (WSF, 2001). </w:t>
      </w:r>
      <w:r w:rsidRPr="004C1B54">
        <w:rPr>
          <w:rStyle w:val="StyleUnderline"/>
        </w:rPr>
        <w:t>The scale of WSF’s aspirations move</w:t>
      </w:r>
      <w:r w:rsidRPr="004C1B54">
        <w:rPr>
          <w:sz w:val="16"/>
        </w:rPr>
        <w:t xml:space="preserve"> from struggles for individual self-determination </w:t>
      </w:r>
      <w:r w:rsidRPr="004C1B54">
        <w:rPr>
          <w:rStyle w:val="Emphasis"/>
        </w:rPr>
        <w:t>to the global scale</w:t>
      </w:r>
      <w:r w:rsidRPr="004C1B54">
        <w:rPr>
          <w:sz w:val="16"/>
        </w:rPr>
        <w:t xml:space="preserve">. Further, </w:t>
      </w:r>
      <w:r w:rsidRPr="004C1B54">
        <w:rPr>
          <w:rStyle w:val="StyleUnderline"/>
        </w:rPr>
        <w:t>WSF’s activists</w:t>
      </w:r>
      <w:r w:rsidRPr="004C1B54">
        <w:rPr>
          <w:sz w:val="16"/>
        </w:rPr>
        <w:t xml:space="preserve"> are encouraged to ‘</w:t>
      </w:r>
      <w:r w:rsidRPr="004C1B54">
        <w:rPr>
          <w:rStyle w:val="StyleUnderline"/>
        </w:rPr>
        <w:t>situate</w:t>
      </w:r>
      <w:r w:rsidRPr="004C1B54">
        <w:rPr>
          <w:sz w:val="16"/>
        </w:rPr>
        <w:t xml:space="preserve"> their </w:t>
      </w:r>
      <w:r w:rsidRPr="004C1B54">
        <w:rPr>
          <w:rStyle w:val="StyleUnderline"/>
        </w:rPr>
        <w:t>actions</w:t>
      </w:r>
      <w:r w:rsidRPr="004C1B54">
        <w:rPr>
          <w:sz w:val="16"/>
        </w:rPr>
        <w:t xml:space="preserve"> [ ... ] </w:t>
      </w:r>
      <w:r w:rsidRPr="004C1B54">
        <w:rPr>
          <w:rStyle w:val="StyleUnderline"/>
        </w:rPr>
        <w:t xml:space="preserve">as issues of </w:t>
      </w:r>
      <w:r w:rsidRPr="004C1B54">
        <w:rPr>
          <w:rStyle w:val="Emphasis"/>
        </w:rPr>
        <w:t>planetary citizenship</w:t>
      </w:r>
      <w:r w:rsidRPr="004C1B54">
        <w:rPr>
          <w:sz w:val="16"/>
        </w:rPr>
        <w:t xml:space="preserve">, and to introduce onto the global agenda the change-inducing practices that </w:t>
      </w:r>
      <w:r w:rsidRPr="004C1B54">
        <w:rPr>
          <w:rStyle w:val="StyleUnderline"/>
        </w:rPr>
        <w:t xml:space="preserve">they are experimenting in building a </w:t>
      </w:r>
      <w:r w:rsidRPr="004C1B54">
        <w:rPr>
          <w:rStyle w:val="Emphasis"/>
        </w:rPr>
        <w:t>new world in solidarity</w:t>
      </w:r>
      <w:r w:rsidRPr="004C1B54">
        <w:rPr>
          <w:rStyle w:val="StyleUnderline"/>
        </w:rPr>
        <w:t>’</w:t>
      </w:r>
      <w:r w:rsidRPr="004C1B54">
        <w:rPr>
          <w:sz w:val="16"/>
        </w:rPr>
        <w:t xml:space="preserve"> (WSF, 2001). </w:t>
      </w:r>
      <w:r w:rsidRPr="004C1B54">
        <w:rPr>
          <w:rStyle w:val="StyleUnderline"/>
        </w:rPr>
        <w:t>Such ‘</w:t>
      </w:r>
      <w:r w:rsidRPr="004C1B54">
        <w:rPr>
          <w:rStyle w:val="Emphasis"/>
        </w:rPr>
        <w:t>new world’</w:t>
      </w:r>
      <w:r w:rsidRPr="004C1B54">
        <w:rPr>
          <w:rStyle w:val="StyleUnderline"/>
        </w:rPr>
        <w:t xml:space="preserve"> is defined</w:t>
      </w:r>
      <w:r w:rsidRPr="004C1B54">
        <w:rPr>
          <w:sz w:val="16"/>
        </w:rPr>
        <w:t xml:space="preserve"> more properly </w:t>
      </w:r>
      <w:r w:rsidRPr="004C1B54">
        <w:rPr>
          <w:rStyle w:val="StyleUnderline"/>
        </w:rPr>
        <w:t xml:space="preserve">as ‘a </w:t>
      </w:r>
      <w:r w:rsidRPr="004C1B54">
        <w:rPr>
          <w:rStyle w:val="Emphasis"/>
        </w:rPr>
        <w:t>planetary society</w:t>
      </w:r>
      <w:r w:rsidRPr="004C1B54">
        <w:rPr>
          <w:sz w:val="16"/>
        </w:rPr>
        <w:t xml:space="preserve"> directed towards fruitful relationships </w:t>
      </w:r>
      <w:r w:rsidRPr="004C1B54">
        <w:rPr>
          <w:rStyle w:val="StyleUnderline"/>
        </w:rPr>
        <w:t>among Humankind</w:t>
      </w:r>
      <w:r w:rsidRPr="00AF6774">
        <w:rPr>
          <w:rStyle w:val="StyleUnderline"/>
        </w:rPr>
        <w:t xml:space="preserve"> and between it and the Earth’</w:t>
      </w:r>
      <w:r w:rsidRPr="00AF6774">
        <w:rPr>
          <w:sz w:val="16"/>
        </w:rPr>
        <w:t xml:space="preserve"> (WSF, 2001).</w:t>
      </w:r>
    </w:p>
    <w:p w14:paraId="4672B34E" w14:textId="77777777" w:rsidR="0018788E" w:rsidRDefault="0018788E" w:rsidP="0018788E">
      <w:pPr>
        <w:pStyle w:val="Heading3"/>
      </w:pPr>
      <w:r>
        <w:lastRenderedPageBreak/>
        <w:t>Ag CP---2AC</w:t>
      </w:r>
    </w:p>
    <w:p w14:paraId="4808143A" w14:textId="77777777" w:rsidR="0018788E" w:rsidRPr="00B551E0" w:rsidRDefault="0018788E" w:rsidP="0018788E">
      <w:pPr>
        <w:pStyle w:val="Heading4"/>
      </w:pPr>
      <w:r w:rsidRPr="008C756D">
        <w:rPr>
          <w:u w:val="single"/>
        </w:rPr>
        <w:t>S</w:t>
      </w:r>
      <w:r w:rsidRPr="00521D30">
        <w:rPr>
          <w:u w:val="single"/>
        </w:rPr>
        <w:t>peculative economies</w:t>
      </w:r>
      <w:r>
        <w:t xml:space="preserve"> make crashes </w:t>
      </w:r>
      <w:r w:rsidRPr="00317344">
        <w:rPr>
          <w:u w:val="single"/>
        </w:rPr>
        <w:t>inevitable</w:t>
      </w:r>
      <w:r>
        <w:t>----</w:t>
      </w:r>
      <w:r w:rsidRPr="00B551E0">
        <w:rPr>
          <w:u w:val="single"/>
        </w:rPr>
        <w:t>extraction</w:t>
      </w:r>
      <w:r>
        <w:t xml:space="preserve"> replaces </w:t>
      </w:r>
      <w:r w:rsidRPr="00B551E0">
        <w:rPr>
          <w:u w:val="single"/>
        </w:rPr>
        <w:t>production</w:t>
      </w:r>
      <w:r>
        <w:t xml:space="preserve"> and </w:t>
      </w:r>
      <w:r w:rsidRPr="00B551E0">
        <w:rPr>
          <w:u w:val="single"/>
        </w:rPr>
        <w:t>zeros innovation</w:t>
      </w:r>
      <w:r>
        <w:t>.</w:t>
      </w:r>
    </w:p>
    <w:p w14:paraId="78FCDBB8" w14:textId="77777777" w:rsidR="0018788E" w:rsidRDefault="0018788E" w:rsidP="0018788E">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17861C34" w14:textId="77777777" w:rsidR="0018788E" w:rsidRPr="00E0358E" w:rsidRDefault="0018788E" w:rsidP="0018788E">
      <w:pPr>
        <w:rPr>
          <w:sz w:val="16"/>
        </w:rPr>
      </w:pPr>
      <w:r w:rsidRPr="00E0358E">
        <w:rPr>
          <w:sz w:val="16"/>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E0358E">
        <w:rPr>
          <w:rStyle w:val="Emphasis"/>
          <w:highlight w:val="cyan"/>
        </w:rPr>
        <w:t>speculative economy</w:t>
      </w:r>
      <w:r w:rsidRPr="00E0358E">
        <w:rPr>
          <w:rStyle w:val="StyleUnderline"/>
          <w:highlight w:val="cyan"/>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521D30">
        <w:rPr>
          <w:rStyle w:val="Emphasis"/>
          <w:highlight w:val="cyan"/>
        </w:rPr>
        <w:t xml:space="preserve">is </w:t>
      </w:r>
      <w:r w:rsidRPr="00BE5DC1">
        <w:rPr>
          <w:rStyle w:val="Emphasis"/>
        </w:rPr>
        <w:t xml:space="preserve">a </w:t>
      </w:r>
      <w:r w:rsidRPr="00521D30">
        <w:rPr>
          <w:rStyle w:val="Emphasis"/>
          <w:highlight w:val="cyan"/>
        </w:rPr>
        <w:t>house of cards</w:t>
      </w:r>
      <w:r w:rsidRPr="00E0358E">
        <w:rPr>
          <w:sz w:val="16"/>
        </w:rPr>
        <w:t>.</w:t>
      </w:r>
    </w:p>
    <w:p w14:paraId="0EF4C232" w14:textId="77777777" w:rsidR="0018788E" w:rsidRPr="00E0358E" w:rsidRDefault="0018788E" w:rsidP="0018788E">
      <w:pPr>
        <w:rPr>
          <w:rStyle w:val="StyleUnderline"/>
        </w:rPr>
      </w:pPr>
      <w:r w:rsidRPr="00E0358E">
        <w:rPr>
          <w:sz w:val="16"/>
        </w:rPr>
        <w:t xml:space="preserve">The progressive </w:t>
      </w:r>
      <w:r w:rsidRPr="00521D30">
        <w:rPr>
          <w:rStyle w:val="Emphasis"/>
          <w:highlight w:val="cyan"/>
        </w:rPr>
        <w:t>financialisation</w:t>
      </w:r>
      <w:r w:rsidRPr="00521D30">
        <w:rPr>
          <w:rStyle w:val="StyleUnderline"/>
          <w:highlight w:val="cyan"/>
        </w:rPr>
        <w:t xml:space="preserve"> of </w:t>
      </w:r>
      <w:r w:rsidRPr="00BE5DC1">
        <w:rPr>
          <w:rStyle w:val="StyleUnderline"/>
        </w:rPr>
        <w:t xml:space="preserve">the </w:t>
      </w:r>
      <w:r w:rsidRPr="00521D30">
        <w:rPr>
          <w:rStyle w:val="Emphasis"/>
          <w:highlight w:val="cyan"/>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521D30">
        <w:rPr>
          <w:rStyle w:val="StyleUnderline"/>
          <w:highlight w:val="cyan"/>
        </w:rPr>
        <w:t>led to</w:t>
      </w:r>
      <w:r w:rsidRPr="00E0358E">
        <w:rPr>
          <w:rStyle w:val="StyleUnderline"/>
        </w:rPr>
        <w:t xml:space="preserve"> </w:t>
      </w:r>
      <w:r w:rsidRPr="00E0358E">
        <w:rPr>
          <w:rStyle w:val="Emphasis"/>
        </w:rPr>
        <w:t xml:space="preserve">ever-greater </w:t>
      </w:r>
      <w:r w:rsidRPr="00521D30">
        <w:rPr>
          <w:rStyle w:val="Emphasis"/>
          <w:highlight w:val="cyan"/>
        </w:rPr>
        <w:t xml:space="preserve">asset </w:t>
      </w:r>
      <w:r w:rsidRPr="00E0358E">
        <w:rPr>
          <w:rStyle w:val="Emphasis"/>
        </w:rPr>
        <w:t xml:space="preserve">price </w:t>
      </w:r>
      <w:r w:rsidRPr="00521D30">
        <w:rPr>
          <w:rStyle w:val="Emphasis"/>
          <w:highlight w:val="cyan"/>
        </w:rPr>
        <w:t>bubbles</w:t>
      </w:r>
      <w:r w:rsidRPr="00521D30">
        <w:rPr>
          <w:sz w:val="16"/>
          <w:highlight w:val="cyan"/>
        </w:rPr>
        <w:t xml:space="preserve"> </w:t>
      </w:r>
      <w:r w:rsidRPr="00521D30">
        <w:rPr>
          <w:rStyle w:val="StyleUnderline"/>
          <w:highlight w:val="cyan"/>
        </w:rPr>
        <w:t xml:space="preserve">and growing threats of </w:t>
      </w:r>
      <w:r w:rsidRPr="00521D30">
        <w:rPr>
          <w:rStyle w:val="Emphasis"/>
          <w:highlight w:val="cyan"/>
        </w:rPr>
        <w:t>world economic meltdown</w:t>
      </w:r>
      <w:r w:rsidRPr="00E0358E">
        <w:rPr>
          <w:sz w:val="16"/>
        </w:rPr>
        <w:t xml:space="preserve">. So far, a complete meltdown has been headed off by central banks, as in the 2000 and 2008 financial crashes. </w:t>
      </w:r>
      <w:r w:rsidRPr="00521D30">
        <w:rPr>
          <w:rStyle w:val="StyleUnderline"/>
          <w:highlight w:val="cyan"/>
        </w:rPr>
        <w:t xml:space="preserve">At every major </w:t>
      </w:r>
      <w:r w:rsidRPr="00521D30">
        <w:rPr>
          <w:rStyle w:val="Emphasis"/>
          <w:highlight w:val="cyan"/>
        </w:rPr>
        <w:t>recurring disturbance</w:t>
      </w:r>
      <w:r w:rsidRPr="00E0358E">
        <w:rPr>
          <w:sz w:val="16"/>
        </w:rPr>
        <w:t xml:space="preserve">, and </w:t>
      </w:r>
      <w:r w:rsidRPr="00521D30">
        <w:rPr>
          <w:rStyle w:val="Emphasis"/>
          <w:highlight w:val="cyan"/>
        </w:rPr>
        <w:t>with serious economic repercussions</w:t>
      </w:r>
      <w:r w:rsidRPr="00E0358E">
        <w:rPr>
          <w:sz w:val="16"/>
        </w:rPr>
        <w:t xml:space="preserve">, </w:t>
      </w:r>
      <w:r w:rsidRPr="00E0358E">
        <w:rPr>
          <w:rStyle w:val="StyleUnderline"/>
        </w:rPr>
        <w:t xml:space="preserve">the </w:t>
      </w:r>
      <w:r w:rsidRPr="00521D30">
        <w:rPr>
          <w:rStyle w:val="StyleUnderline"/>
          <w:highlight w:val="cyan"/>
        </w:rPr>
        <w:t>monetary authorities pump</w:t>
      </w:r>
      <w:r w:rsidRPr="00521D30">
        <w:rPr>
          <w:sz w:val="16"/>
          <w:highlight w:val="cyan"/>
        </w:rPr>
        <w:t xml:space="preserve"> </w:t>
      </w:r>
      <w:r w:rsidRPr="00E0358E">
        <w:rPr>
          <w:sz w:val="16"/>
        </w:rPr>
        <w:t xml:space="preserve">massive amounts of </w:t>
      </w:r>
      <w:r w:rsidRPr="00521D30">
        <w:rPr>
          <w:rStyle w:val="StyleUnderline"/>
          <w:highlight w:val="cyan"/>
        </w:rPr>
        <w:t xml:space="preserve">cash </w:t>
      </w:r>
      <w:r w:rsidRPr="00E0358E">
        <w:rPr>
          <w:rStyle w:val="StyleUnderline"/>
        </w:rPr>
        <w:t xml:space="preserve">into the financial superstructure of the economy </w:t>
      </w:r>
      <w:r w:rsidRPr="00521D30">
        <w:rPr>
          <w:rStyle w:val="StyleUnderline"/>
          <w:highlight w:val="cyan"/>
        </w:rPr>
        <w:t xml:space="preserve">only </w:t>
      </w:r>
      <w:r w:rsidRPr="00BE5DC1">
        <w:rPr>
          <w:rStyle w:val="StyleUnderline"/>
        </w:rPr>
        <w:t xml:space="preserve">to give </w:t>
      </w:r>
      <w:r w:rsidRPr="00521D30">
        <w:rPr>
          <w:rStyle w:val="StyleUnderline"/>
          <w:highlight w:val="cyan"/>
        </w:rPr>
        <w:t xml:space="preserve">rise </w:t>
      </w:r>
      <w:r w:rsidRPr="00BE5DC1">
        <w:rPr>
          <w:rStyle w:val="StyleUnderline"/>
        </w:rPr>
        <w:t xml:space="preserve">to </w:t>
      </w:r>
      <w:r w:rsidRPr="00521D30">
        <w:rPr>
          <w:rStyle w:val="Emphasis"/>
          <w:highlight w:val="cyan"/>
        </w:rPr>
        <w:t xml:space="preserve">greater bubbles </w:t>
      </w:r>
      <w:r w:rsidRPr="00E0358E">
        <w:rPr>
          <w:rStyle w:val="Emphasis"/>
        </w:rPr>
        <w:t>in the future</w:t>
      </w:r>
      <w:r w:rsidRPr="00E0358E">
        <w:rPr>
          <w:rStyle w:val="StyleUnderline"/>
        </w:rPr>
        <w:t>.</w:t>
      </w:r>
    </w:p>
    <w:p w14:paraId="5ECAC0B1" w14:textId="77777777" w:rsidR="0018788E" w:rsidRPr="00521D30" w:rsidRDefault="0018788E" w:rsidP="0018788E">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521D30">
        <w:rPr>
          <w:rStyle w:val="StyleUnderline"/>
          <w:highlight w:val="cyan"/>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521D30">
        <w:rPr>
          <w:rStyle w:val="Emphasis"/>
          <w:highlight w:val="cyan"/>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t xml:space="preserve">asset accumulation by </w:t>
      </w:r>
      <w:r w:rsidRPr="00521D30">
        <w:rPr>
          <w:rStyle w:val="Emphasis"/>
          <w:highlight w:val="cyan"/>
        </w:rPr>
        <w:t>speculative means</w:t>
      </w:r>
      <w:r w:rsidRPr="00E0358E">
        <w:rPr>
          <w:sz w:val="16"/>
        </w:rPr>
        <w:t xml:space="preserve"> </w:t>
      </w:r>
      <w:r w:rsidRPr="00E0358E">
        <w:rPr>
          <w:rStyle w:val="StyleUnderline"/>
        </w:rPr>
        <w:t xml:space="preserve">has </w:t>
      </w:r>
      <w:r w:rsidRPr="00521D30">
        <w:rPr>
          <w:rStyle w:val="StyleUnderline"/>
          <w:highlight w:val="cyan"/>
        </w:rPr>
        <w:t>replace</w:t>
      </w:r>
      <w:r w:rsidRPr="00E0358E">
        <w:rPr>
          <w:rStyle w:val="StyleUnderline"/>
        </w:rPr>
        <w:t>d</w:t>
      </w:r>
      <w:r w:rsidRPr="00E0358E">
        <w:rPr>
          <w:sz w:val="16"/>
        </w:rPr>
        <w:t xml:space="preserve"> actual accumulation or </w:t>
      </w:r>
      <w:r w:rsidRPr="00521D30">
        <w:rPr>
          <w:rStyle w:val="Emphasis"/>
          <w:highlight w:val="cyan"/>
        </w:rPr>
        <w:t>productive investment</w:t>
      </w:r>
      <w:r w:rsidRPr="00E0358E">
        <w:rPr>
          <w:sz w:val="16"/>
        </w:rPr>
        <w:t xml:space="preserve"> as a route to the increase of wealth, </w:t>
      </w:r>
      <w:r w:rsidRPr="00521D30">
        <w:rPr>
          <w:rStyle w:val="StyleUnderline"/>
          <w:highlight w:val="cyan"/>
        </w:rPr>
        <w:t>generating</w:t>
      </w:r>
      <w:r w:rsidRPr="00521D30">
        <w:rPr>
          <w:sz w:val="16"/>
          <w:highlight w:val="cyan"/>
        </w:rPr>
        <w:t xml:space="preserve"> </w:t>
      </w:r>
      <w:r w:rsidRPr="00E0358E">
        <w:rPr>
          <w:sz w:val="16"/>
        </w:rPr>
        <w:t>a condition of “</w:t>
      </w:r>
      <w:r w:rsidRPr="00521D30">
        <w:rPr>
          <w:rStyle w:val="Emphasis"/>
          <w:highlight w:val="cyan"/>
        </w:rPr>
        <w:t>profits without product</w:t>
      </w:r>
      <w:r w:rsidRPr="00521D30">
        <w:rPr>
          <w:rStyle w:val="Emphasis"/>
        </w:rPr>
        <w:t>ion</w:t>
      </w:r>
      <w:r w:rsidRPr="00521D30">
        <w:rPr>
          <w:sz w:val="16"/>
        </w:rPr>
        <w:t>.”21</w:t>
      </w:r>
    </w:p>
    <w:p w14:paraId="234F3FE9" w14:textId="77777777" w:rsidR="0018788E" w:rsidRPr="00E0358E" w:rsidRDefault="0018788E" w:rsidP="0018788E">
      <w:pPr>
        <w:rPr>
          <w:sz w:val="16"/>
          <w:szCs w:val="16"/>
        </w:rPr>
      </w:pPr>
      <w:r w:rsidRPr="00521D30">
        <w:rPr>
          <w:sz w:val="16"/>
          <w:szCs w:val="16"/>
        </w:rPr>
        <w:t>In order to grasp the full significance of the financi</w:t>
      </w:r>
      <w:r w:rsidRPr="00E0358E">
        <w:rPr>
          <w:sz w:val="16"/>
          <w:szCs w:val="16"/>
        </w:rPr>
        <w:t xml:space="preserve">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w:t>
      </w:r>
      <w:r w:rsidRPr="00E0358E">
        <w:rPr>
          <w:sz w:val="16"/>
          <w:szCs w:val="16"/>
        </w:rPr>
        <w:lastRenderedPageBreak/>
        <w:t>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32539FEB" w14:textId="77777777" w:rsidR="0018788E" w:rsidRPr="00E0358E" w:rsidRDefault="0018788E" w:rsidP="0018788E">
      <w:pPr>
        <w:rPr>
          <w:sz w:val="16"/>
        </w:rPr>
      </w:pPr>
      <w:r w:rsidRPr="00BE5DC1">
        <w:rPr>
          <w:sz w:val="16"/>
        </w:rPr>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4D2ABEC8" w14:textId="77777777" w:rsidR="0018788E" w:rsidRPr="00E0358E" w:rsidRDefault="0018788E" w:rsidP="0018788E">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7BE5D246" w14:textId="77777777" w:rsidR="0018788E" w:rsidRPr="00E0358E" w:rsidRDefault="0018788E" w:rsidP="0018788E">
      <w:pPr>
        <w:rPr>
          <w:sz w:val="16"/>
          <w:szCs w:val="16"/>
        </w:rPr>
      </w:pPr>
      <w:r w:rsidRPr="00E0358E">
        <w:rPr>
          <w:sz w:val="16"/>
          <w:szCs w:val="16"/>
        </w:rPr>
        <w:t>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3AC0BC8B" w14:textId="77777777" w:rsidR="0018788E" w:rsidRPr="00E0358E" w:rsidRDefault="0018788E" w:rsidP="0018788E">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521D30">
        <w:rPr>
          <w:rStyle w:val="StyleUnderline"/>
          <w:highlight w:val="cyan"/>
        </w:rPr>
        <w:t>The</w:t>
      </w:r>
      <w:r w:rsidRPr="00521D30">
        <w:rPr>
          <w:sz w:val="16"/>
          <w:highlight w:val="cyan"/>
        </w:rPr>
        <w:t xml:space="preserve"> </w:t>
      </w:r>
      <w:r w:rsidRPr="00E0358E">
        <w:rPr>
          <w:sz w:val="16"/>
        </w:rPr>
        <w:t xml:space="preserve">30 </w:t>
      </w:r>
      <w:r w:rsidRPr="00E0358E">
        <w:rPr>
          <w:rStyle w:val="StyleUnderline"/>
        </w:rPr>
        <w:t xml:space="preserve">overall </w:t>
      </w:r>
      <w:r w:rsidRPr="00521D30">
        <w:rPr>
          <w:rStyle w:val="StyleUnderline"/>
          <w:highlight w:val="cyan"/>
        </w:rPr>
        <w:t xml:space="preserve">movement is </w:t>
      </w:r>
      <w:r w:rsidRPr="00E0358E">
        <w:rPr>
          <w:rStyle w:val="StyleUnderline"/>
        </w:rPr>
        <w:t xml:space="preserve">clearly in the direction of compounded </w:t>
      </w:r>
      <w:r w:rsidRPr="00521D30">
        <w:rPr>
          <w:rStyle w:val="Emphasis"/>
          <w:highlight w:val="cyan"/>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521D30">
        <w:rPr>
          <w:rStyle w:val="StyleUnderline"/>
          <w:highlight w:val="cyan"/>
        </w:rPr>
        <w:t xml:space="preserve">with a </w:t>
      </w:r>
      <w:r w:rsidRPr="00521D30">
        <w:rPr>
          <w:rStyle w:val="Emphasis"/>
          <w:highlight w:val="cyan"/>
        </w:rPr>
        <w:t>bubblier economy</w:t>
      </w:r>
      <w:r w:rsidRPr="00E0358E">
        <w:rPr>
          <w:sz w:val="16"/>
        </w:rPr>
        <w:t xml:space="preserve">, with financial bubbles </w:t>
      </w:r>
      <w:r w:rsidRPr="00521D30">
        <w:rPr>
          <w:rStyle w:val="Emphasis"/>
          <w:highlight w:val="cyan"/>
        </w:rPr>
        <w:t xml:space="preserve">bursting in </w:t>
      </w:r>
      <w:r w:rsidRPr="00BE5DC1">
        <w:rPr>
          <w:rStyle w:val="Emphasis"/>
        </w:rPr>
        <w:t>19</w:t>
      </w:r>
      <w:r w:rsidRPr="00521D30">
        <w:rPr>
          <w:rStyle w:val="Emphasis"/>
          <w:highlight w:val="cyan"/>
        </w:rPr>
        <w:t xml:space="preserve">87, </w:t>
      </w:r>
      <w:r w:rsidRPr="00BE5DC1">
        <w:rPr>
          <w:rStyle w:val="Emphasis"/>
        </w:rPr>
        <w:t>19</w:t>
      </w:r>
      <w:r w:rsidRPr="00521D30">
        <w:rPr>
          <w:rStyle w:val="Emphasis"/>
          <w:highlight w:val="cyan"/>
        </w:rPr>
        <w:t>91,</w:t>
      </w:r>
      <w:r w:rsidRPr="00BE5DC1">
        <w:rPr>
          <w:rStyle w:val="Emphasis"/>
        </w:rPr>
        <w:t xml:space="preserve"> 20</w:t>
      </w:r>
      <w:r w:rsidRPr="00521D30">
        <w:rPr>
          <w:rStyle w:val="Emphasis"/>
          <w:highlight w:val="cyan"/>
        </w:rPr>
        <w:t xml:space="preserve">01, and </w:t>
      </w:r>
      <w:r w:rsidRPr="00BE5DC1">
        <w:rPr>
          <w:rStyle w:val="Emphasis"/>
        </w:rPr>
        <w:t>20</w:t>
      </w:r>
      <w:r w:rsidRPr="00521D30">
        <w:rPr>
          <w:rStyle w:val="Emphasis"/>
          <w:highlight w:val="cyan"/>
        </w:rPr>
        <w:t>08</w:t>
      </w:r>
      <w:r w:rsidRPr="00E0358E">
        <w:rPr>
          <w:sz w:val="16"/>
        </w:rPr>
        <w:t>, but ultimately shored up by the Federal Reserve and other central banks.</w:t>
      </w:r>
    </w:p>
    <w:p w14:paraId="0F0DF6BE" w14:textId="77777777" w:rsidR="0018788E" w:rsidRDefault="0018788E" w:rsidP="0018788E">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E0358E">
        <w:rPr>
          <w:rStyle w:val="Emphasis"/>
          <w:highlight w:val="cyan"/>
        </w:rPr>
        <w:t xml:space="preserve">all </w:t>
      </w:r>
      <w:r w:rsidRPr="00E0358E">
        <w:rPr>
          <w:rStyle w:val="Emphasis"/>
        </w:rPr>
        <w:t xml:space="preserve">previous </w:t>
      </w:r>
      <w:r w:rsidRPr="00E0358E">
        <w:rPr>
          <w:rStyle w:val="Emphasis"/>
          <w:highlight w:val="cyan"/>
        </w:rPr>
        <w:t>bubbles</w:t>
      </w:r>
      <w:r w:rsidRPr="00E0358E">
        <w:rPr>
          <w:rStyle w:val="Emphasis"/>
        </w:rPr>
        <w:t xml:space="preserve">, this one too will </w:t>
      </w:r>
      <w:r w:rsidRPr="00E0358E">
        <w:rPr>
          <w:rStyle w:val="Emphasis"/>
          <w:highlight w:val="cyan"/>
        </w:rPr>
        <w:t>burst</w:t>
      </w:r>
      <w:r w:rsidRPr="00E0358E">
        <w:rPr>
          <w:sz w:val="16"/>
        </w:rPr>
        <w:t>.32</w:t>
      </w:r>
    </w:p>
    <w:p w14:paraId="25BF8D20" w14:textId="77777777" w:rsidR="0018788E" w:rsidRDefault="0018788E" w:rsidP="0018788E">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relations have in effect substituted </w:t>
      </w:r>
      <w:r w:rsidRPr="00144DFC">
        <w:rPr>
          <w:sz w:val="16"/>
        </w:rPr>
        <w:lastRenderedPageBreak/>
        <w:t xml:space="preserve">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 global labor arbitrage, as a form of “imperialist rent.”36</w:t>
      </w:r>
    </w:p>
    <w:p w14:paraId="4095BDA5" w14:textId="77777777" w:rsidR="0018788E" w:rsidRDefault="0018788E" w:rsidP="0018788E">
      <w:pPr>
        <w:rPr>
          <w:sz w:val="16"/>
        </w:rPr>
      </w:pPr>
      <w:r>
        <w:rPr>
          <w:sz w:val="16"/>
        </w:rPr>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4B99458C" w14:textId="77777777" w:rsidR="0018788E" w:rsidRDefault="0018788E" w:rsidP="0018788E">
      <w:pPr>
        <w:rPr>
          <w:sz w:val="16"/>
        </w:rPr>
      </w:pPr>
      <w:r w:rsidRPr="00521D30">
        <w:rPr>
          <w:rStyle w:val="StyleUnderline"/>
        </w:rPr>
        <w:t>The loss of investment in the United States, as</w:t>
      </w:r>
      <w:r>
        <w:rPr>
          <w:sz w:val="16"/>
        </w:rPr>
        <w:t xml:space="preserve"> U.S. </w:t>
      </w:r>
      <w:r w:rsidRPr="00521D30">
        <w:rPr>
          <w:rStyle w:val="Emphasis"/>
          <w:highlight w:val="cyan"/>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521D30">
        <w:rPr>
          <w:rStyle w:val="StyleUnderline"/>
          <w:highlight w:val="cyan"/>
        </w:rPr>
        <w:t>intensify</w:t>
      </w:r>
      <w:r w:rsidRPr="00521D30">
        <w:rPr>
          <w:rStyle w:val="StyleUnderline"/>
        </w:rPr>
        <w:t xml:space="preserve">ing the all-around </w:t>
      </w:r>
      <w:r w:rsidRPr="00521D30">
        <w:rPr>
          <w:rStyle w:val="StyleUnderline"/>
          <w:highlight w:val="cyan"/>
        </w:rPr>
        <w:t xml:space="preserve">contradictions of </w:t>
      </w:r>
      <w:r w:rsidRPr="00521D30">
        <w:rPr>
          <w:rStyle w:val="Emphasis"/>
          <w:highlight w:val="cyan"/>
        </w:rPr>
        <w:t>over-accumulation, stagnation, and financialisation</w:t>
      </w:r>
      <w:r w:rsidRPr="00521D30">
        <w:rPr>
          <w:rStyle w:val="StyleUnderline"/>
        </w:rPr>
        <w:t xml:space="preserve"> in the U.S. economy. Much of this free </w:t>
      </w:r>
      <w:r w:rsidRPr="00521D30">
        <w:rPr>
          <w:rStyle w:val="StyleUnderline"/>
          <w:highlight w:val="cyan"/>
        </w:rPr>
        <w:t xml:space="preserve">cash </w:t>
      </w:r>
      <w:r w:rsidRPr="00BE5DC1">
        <w:rPr>
          <w:rStyle w:val="StyleUnderline"/>
        </w:rPr>
        <w:t xml:space="preserve">is </w:t>
      </w:r>
      <w:r w:rsidRPr="00521D30">
        <w:rPr>
          <w:rStyle w:val="StyleUnderline"/>
        </w:rPr>
        <w:t xml:space="preserve">parked </w:t>
      </w:r>
      <w:r w:rsidRPr="00521D30">
        <w:rPr>
          <w:rStyle w:val="StyleUnderline"/>
          <w:highlight w:val="cyan"/>
        </w:rPr>
        <w:t xml:space="preserve">in </w:t>
      </w:r>
      <w:r w:rsidRPr="00521D30">
        <w:rPr>
          <w:rStyle w:val="Emphasis"/>
          <w:highlight w:val="cyan"/>
        </w:rPr>
        <w:t>tax havens</w:t>
      </w:r>
      <w:r w:rsidRPr="00521D30">
        <w:rPr>
          <w:rStyle w:val="StyleUnderline"/>
          <w:highlight w:val="cyan"/>
        </w:rPr>
        <w:t xml:space="preserve"> </w:t>
      </w:r>
      <w:r w:rsidRPr="00521D30">
        <w:rPr>
          <w:rStyle w:val="StyleUnderline"/>
        </w:rPr>
        <w:t>overseas to escape U.S. taxes</w:t>
      </w:r>
      <w:r>
        <w:rPr>
          <w:sz w:val="16"/>
        </w:rPr>
        <w:t>.38</w:t>
      </w:r>
    </w:p>
    <w:p w14:paraId="520DE732" w14:textId="77777777" w:rsidR="0018788E" w:rsidRDefault="0018788E" w:rsidP="0018788E">
      <w:pPr>
        <w:rPr>
          <w:sz w:val="16"/>
        </w:rPr>
      </w:pPr>
      <w:r>
        <w:rPr>
          <w:sz w:val="16"/>
        </w:rPr>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4465D43A" w14:textId="77777777" w:rsidR="0018788E" w:rsidRDefault="0018788E" w:rsidP="0018788E">
      <w:pPr>
        <w:pStyle w:val="Heading4"/>
      </w:pPr>
      <w:r>
        <w:t xml:space="preserve">It </w:t>
      </w:r>
      <w:r w:rsidRPr="00D75861">
        <w:rPr>
          <w:u w:val="single"/>
        </w:rPr>
        <w:t>turns</w:t>
      </w:r>
      <w:r>
        <w:t xml:space="preserve"> their </w:t>
      </w:r>
      <w:r w:rsidRPr="008644DD">
        <w:t>antitrust good</w:t>
      </w:r>
      <w:r>
        <w:t xml:space="preserve"> arguments.</w:t>
      </w:r>
    </w:p>
    <w:p w14:paraId="118B8E17" w14:textId="77777777" w:rsidR="0018788E" w:rsidRPr="002953E6" w:rsidRDefault="0018788E" w:rsidP="0018788E">
      <w:r w:rsidRPr="002953E6">
        <w:t xml:space="preserve">Sanjukta </w:t>
      </w:r>
      <w:r w:rsidRPr="002953E6">
        <w:rPr>
          <w:rStyle w:val="Style13ptBold"/>
        </w:rPr>
        <w:t>Paul 20</w:t>
      </w:r>
      <w:r w:rsidRPr="002953E6">
        <w:t>, assistant Professor of Law at Wayne State Law School, “Antitrust As Allocator of Coordination Rights,” UCLA Law Review, Vol. 67, No. 2, 2020, https://papers.ssrn.com/sol3/Papers.cfm?abstract_id=3337861</w:t>
      </w:r>
    </w:p>
    <w:p w14:paraId="31D6CABE" w14:textId="77777777" w:rsidR="0018788E" w:rsidRPr="003C6197" w:rsidRDefault="0018788E" w:rsidP="0018788E">
      <w:pPr>
        <w:rPr>
          <w:sz w:val="16"/>
          <w:szCs w:val="16"/>
        </w:rPr>
      </w:pPr>
      <w:r w:rsidRPr="003C6197">
        <w:rPr>
          <w:sz w:val="16"/>
          <w:szCs w:val="16"/>
        </w:rPr>
        <w:t>INTRODUCTION</w:t>
      </w:r>
    </w:p>
    <w:p w14:paraId="182CB251" w14:textId="77777777" w:rsidR="0018788E" w:rsidRPr="005E6A33" w:rsidRDefault="0018788E" w:rsidP="0018788E">
      <w:pPr>
        <w:rPr>
          <w:rStyle w:val="Emphasis"/>
          <w:sz w:val="6"/>
          <w:szCs w:val="6"/>
        </w:rPr>
      </w:pPr>
      <w:r w:rsidRPr="005E6A33">
        <w:rPr>
          <w:rStyle w:val="StyleUnderline"/>
          <w:sz w:val="6"/>
          <w:szCs w:val="6"/>
        </w:rPr>
        <w:t xml:space="preserve">The </w:t>
      </w:r>
      <w:r w:rsidRPr="005E6A33">
        <w:rPr>
          <w:rStyle w:val="Emphasis"/>
          <w:sz w:val="6"/>
          <w:szCs w:val="6"/>
        </w:rPr>
        <w:t>central function</w:t>
      </w:r>
      <w:r w:rsidRPr="005E6A33">
        <w:rPr>
          <w:rStyle w:val="StyleUnderline"/>
          <w:sz w:val="6"/>
          <w:szCs w:val="6"/>
        </w:rPr>
        <w:t xml:space="preserve"> of </w:t>
      </w:r>
      <w:r w:rsidRPr="005E6A33">
        <w:rPr>
          <w:rStyle w:val="Emphasis"/>
          <w:sz w:val="6"/>
          <w:szCs w:val="6"/>
        </w:rPr>
        <w:t>antitrust law</w:t>
      </w:r>
      <w:r w:rsidRPr="005E6A33">
        <w:rPr>
          <w:rStyle w:val="StyleUnderline"/>
          <w:sz w:val="6"/>
          <w:szCs w:val="6"/>
        </w:rPr>
        <w:t xml:space="preserve"> is to </w:t>
      </w:r>
      <w:r w:rsidRPr="005E6A33">
        <w:rPr>
          <w:rStyle w:val="Emphasis"/>
          <w:sz w:val="6"/>
          <w:szCs w:val="6"/>
        </w:rPr>
        <w:t>allocate economic coordination rights</w:t>
      </w:r>
      <w:r w:rsidRPr="005E6A33">
        <w:rPr>
          <w:sz w:val="6"/>
          <w:szCs w:val="6"/>
        </w:rPr>
        <w:t xml:space="preserve">. </w:t>
      </w:r>
      <w:r w:rsidRPr="005E6A33">
        <w:rPr>
          <w:rStyle w:val="StyleUnderline"/>
          <w:sz w:val="6"/>
          <w:szCs w:val="6"/>
        </w:rPr>
        <w:t xml:space="preserve">This means that </w:t>
      </w:r>
      <w:r w:rsidRPr="005E6A33">
        <w:rPr>
          <w:rStyle w:val="Emphasis"/>
          <w:sz w:val="6"/>
          <w:szCs w:val="6"/>
        </w:rPr>
        <w:t>private decisions</w:t>
      </w:r>
      <w:r w:rsidRPr="005E6A33">
        <w:rPr>
          <w:rStyle w:val="StyleUnderline"/>
          <w:sz w:val="6"/>
          <w:szCs w:val="6"/>
        </w:rPr>
        <w:t xml:space="preserve"> to engage in economic coordination are always subject to public approval</w:t>
      </w:r>
      <w:r w:rsidRPr="005E6A33">
        <w:rPr>
          <w:sz w:val="6"/>
          <w:szCs w:val="6"/>
        </w:rPr>
        <w:t xml:space="preserve">, </w:t>
      </w:r>
      <w:r w:rsidRPr="005E6A33">
        <w:rPr>
          <w:rStyle w:val="StyleUnderline"/>
          <w:sz w:val="6"/>
          <w:szCs w:val="6"/>
        </w:rPr>
        <w:t xml:space="preserve">which </w:t>
      </w:r>
      <w:r w:rsidRPr="005E6A33">
        <w:rPr>
          <w:rStyle w:val="Emphasis"/>
          <w:sz w:val="6"/>
          <w:szCs w:val="6"/>
        </w:rPr>
        <w:t>antitrust law grants</w:t>
      </w:r>
      <w:r w:rsidRPr="005E6A33">
        <w:rPr>
          <w:sz w:val="6"/>
          <w:szCs w:val="6"/>
        </w:rPr>
        <w:t xml:space="preserve"> either </w:t>
      </w:r>
      <w:r w:rsidRPr="005E6A33">
        <w:rPr>
          <w:rStyle w:val="Emphasis"/>
          <w:sz w:val="6"/>
          <w:szCs w:val="6"/>
        </w:rPr>
        <w:t>expressly</w:t>
      </w:r>
      <w:r w:rsidRPr="005E6A33">
        <w:rPr>
          <w:sz w:val="6"/>
          <w:szCs w:val="6"/>
        </w:rPr>
        <w:t xml:space="preserve"> </w:t>
      </w:r>
      <w:r w:rsidRPr="005E6A33">
        <w:rPr>
          <w:rStyle w:val="StyleUnderline"/>
          <w:sz w:val="6"/>
          <w:szCs w:val="6"/>
        </w:rPr>
        <w:t>or</w:t>
      </w:r>
      <w:r w:rsidRPr="005E6A33">
        <w:rPr>
          <w:sz w:val="6"/>
          <w:szCs w:val="6"/>
        </w:rPr>
        <w:t xml:space="preserve"> </w:t>
      </w:r>
      <w:r w:rsidRPr="005E6A33">
        <w:rPr>
          <w:rStyle w:val="Emphasis"/>
          <w:sz w:val="6"/>
          <w:szCs w:val="6"/>
        </w:rPr>
        <w:t>tacitly</w:t>
      </w:r>
      <w:r w:rsidRPr="005E6A33">
        <w:rPr>
          <w:sz w:val="6"/>
          <w:szCs w:val="6"/>
        </w:rPr>
        <w:t xml:space="preserve">. </w:t>
      </w:r>
      <w:r w:rsidRPr="005E6A33">
        <w:rPr>
          <w:rStyle w:val="StyleUnderline"/>
          <w:sz w:val="6"/>
          <w:szCs w:val="6"/>
        </w:rPr>
        <w:t xml:space="preserve">Currently, its methods for accomplishing this function have the effect of </w:t>
      </w:r>
      <w:r w:rsidRPr="005E6A33">
        <w:rPr>
          <w:rStyle w:val="Emphasis"/>
          <w:sz w:val="6"/>
          <w:szCs w:val="6"/>
        </w:rPr>
        <w:t>anointing control</w:t>
      </w:r>
      <w:r w:rsidRPr="005E6A33">
        <w:rPr>
          <w:rStyle w:val="StyleUnderline"/>
          <w:sz w:val="6"/>
          <w:szCs w:val="6"/>
        </w:rPr>
        <w:t xml:space="preserve"> and </w:t>
      </w:r>
      <w:r w:rsidRPr="005E6A33">
        <w:rPr>
          <w:rStyle w:val="Emphasis"/>
          <w:sz w:val="6"/>
          <w:szCs w:val="6"/>
        </w:rPr>
        <w:t>concentrated power</w:t>
      </w:r>
      <w:r w:rsidRPr="005E6A33">
        <w:rPr>
          <w:sz w:val="6"/>
          <w:szCs w:val="6"/>
        </w:rPr>
        <w:t xml:space="preserve"> </w:t>
      </w:r>
      <w:r w:rsidRPr="005E6A33">
        <w:rPr>
          <w:rStyle w:val="StyleUnderline"/>
          <w:sz w:val="6"/>
          <w:szCs w:val="6"/>
        </w:rPr>
        <w:t xml:space="preserve">as the </w:t>
      </w:r>
      <w:r w:rsidRPr="005E6A33">
        <w:rPr>
          <w:rStyle w:val="Emphasis"/>
          <w:sz w:val="6"/>
          <w:szCs w:val="6"/>
        </w:rPr>
        <w:t>preferred form of economic coordination</w:t>
      </w:r>
      <w:r w:rsidRPr="005E6A33">
        <w:rPr>
          <w:sz w:val="6"/>
          <w:szCs w:val="6"/>
        </w:rPr>
        <w:t xml:space="preserve">, </w:t>
      </w:r>
      <w:r w:rsidRPr="005E6A33">
        <w:rPr>
          <w:rStyle w:val="StyleUnderline"/>
          <w:sz w:val="6"/>
          <w:szCs w:val="6"/>
        </w:rPr>
        <w:t xml:space="preserve">and to frown upon forms of economic coordination in which power and decisionmaking are </w:t>
      </w:r>
      <w:r w:rsidRPr="005E6A33">
        <w:rPr>
          <w:rStyle w:val="Emphasis"/>
          <w:sz w:val="6"/>
          <w:szCs w:val="6"/>
        </w:rPr>
        <w:t>more broadly dispersed.</w:t>
      </w:r>
      <w:r w:rsidRPr="005E6A33">
        <w:rPr>
          <w:sz w:val="6"/>
          <w:szCs w:val="6"/>
        </w:rPr>
        <w:t xml:space="preserve"> </w:t>
      </w:r>
      <w:r w:rsidRPr="005E6A33">
        <w:rPr>
          <w:rStyle w:val="StyleUnderline"/>
          <w:sz w:val="6"/>
          <w:szCs w:val="6"/>
        </w:rPr>
        <w:t xml:space="preserve">Antitrust law’s current methods for allocating coordination rights include what I call its </w:t>
      </w:r>
      <w:r w:rsidRPr="005E6A33">
        <w:rPr>
          <w:rStyle w:val="Emphasis"/>
          <w:sz w:val="6"/>
          <w:szCs w:val="6"/>
        </w:rPr>
        <w:t>firm exemption</w:t>
      </w:r>
      <w:r w:rsidRPr="005E6A33">
        <w:rPr>
          <w:sz w:val="6"/>
          <w:szCs w:val="6"/>
        </w:rPr>
        <w:t xml:space="preserve">, as well as its preference for vertical over horizontal coordination beyond firm boundaries. </w:t>
      </w:r>
      <w:r w:rsidRPr="005E6A33">
        <w:rPr>
          <w:rStyle w:val="StyleUnderline"/>
          <w:sz w:val="6"/>
          <w:szCs w:val="6"/>
        </w:rPr>
        <w:t xml:space="preserve">Antitrust’s methods of allocating coordination rights are ultimately </w:t>
      </w:r>
      <w:r w:rsidRPr="005E6A33">
        <w:rPr>
          <w:rStyle w:val="Emphasis"/>
          <w:sz w:val="6"/>
          <w:szCs w:val="6"/>
        </w:rPr>
        <w:t>indigenous</w:t>
      </w:r>
      <w:r w:rsidRPr="005E6A33">
        <w:rPr>
          <w:rStyle w:val="StyleUnderline"/>
          <w:sz w:val="6"/>
          <w:szCs w:val="6"/>
        </w:rPr>
        <w:t xml:space="preserve">, and </w:t>
      </w:r>
      <w:r w:rsidRPr="005E6A33">
        <w:rPr>
          <w:rStyle w:val="Emphasis"/>
          <w:sz w:val="6"/>
          <w:szCs w:val="6"/>
        </w:rPr>
        <w:t xml:space="preserve">cannot be explained away by external referents: </w:t>
      </w:r>
      <w:r w:rsidRPr="005E6A33">
        <w:rPr>
          <w:rStyle w:val="StyleUnderline"/>
          <w:sz w:val="6"/>
          <w:szCs w:val="6"/>
        </w:rPr>
        <w:t xml:space="preserve">neither by </w:t>
      </w:r>
      <w:r w:rsidRPr="005E6A33">
        <w:rPr>
          <w:rStyle w:val="Emphasis"/>
          <w:sz w:val="6"/>
          <w:szCs w:val="6"/>
        </w:rPr>
        <w:t>other areas of law</w:t>
      </w:r>
      <w:r w:rsidRPr="005E6A33">
        <w:rPr>
          <w:rStyle w:val="StyleUnderline"/>
          <w:sz w:val="6"/>
          <w:szCs w:val="6"/>
        </w:rPr>
        <w:t xml:space="preserve">, nor by putatively neutral </w:t>
      </w:r>
      <w:r w:rsidRPr="005E6A33">
        <w:rPr>
          <w:rStyle w:val="Emphasis"/>
          <w:sz w:val="6"/>
          <w:szCs w:val="6"/>
        </w:rPr>
        <w:t>conclusions of social science.</w:t>
      </w:r>
      <w:r w:rsidRPr="005E6A33">
        <w:rPr>
          <w:sz w:val="6"/>
          <w:szCs w:val="6"/>
        </w:rPr>
        <w:t xml:space="preserve"> </w:t>
      </w:r>
      <w:r w:rsidRPr="005E6A33">
        <w:rPr>
          <w:rStyle w:val="StyleUnderline"/>
          <w:sz w:val="6"/>
          <w:szCs w:val="6"/>
        </w:rPr>
        <w:t xml:space="preserve">They are also </w:t>
      </w:r>
      <w:r w:rsidRPr="005E6A33">
        <w:rPr>
          <w:rStyle w:val="Emphasis"/>
          <w:sz w:val="6"/>
          <w:szCs w:val="6"/>
        </w:rPr>
        <w:t>historically contingent</w:t>
      </w:r>
      <w:r w:rsidRPr="005E6A33">
        <w:rPr>
          <w:rStyle w:val="StyleUnderline"/>
          <w:sz w:val="6"/>
          <w:szCs w:val="6"/>
        </w:rPr>
        <w:t xml:space="preserve">, and have </w:t>
      </w:r>
      <w:r w:rsidRPr="005E6A33">
        <w:rPr>
          <w:rStyle w:val="Emphasis"/>
          <w:sz w:val="6"/>
          <w:szCs w:val="6"/>
        </w:rPr>
        <w:t>shifted over time.</w:t>
      </w:r>
    </w:p>
    <w:p w14:paraId="05C1985C" w14:textId="77777777" w:rsidR="0018788E" w:rsidRPr="002953E6" w:rsidRDefault="0018788E" w:rsidP="0018788E">
      <w:pPr>
        <w:rPr>
          <w:sz w:val="16"/>
        </w:rPr>
      </w:pPr>
      <w:r w:rsidRPr="005E6A33">
        <w:rPr>
          <w:rStyle w:val="StyleUnderline"/>
        </w:rPr>
        <w:t xml:space="preserve">Practically speaking, the reigning antitrust paradigm authorizes large, powerful </w:t>
      </w:r>
      <w:r w:rsidRPr="005E6A33">
        <w:rPr>
          <w:rStyle w:val="Emphasis"/>
        </w:rPr>
        <w:t>firms</w:t>
      </w:r>
      <w:r w:rsidRPr="005E6A33">
        <w:rPr>
          <w:sz w:val="16"/>
        </w:rPr>
        <w:t xml:space="preserve"> </w:t>
      </w:r>
      <w:r w:rsidRPr="005E6A33">
        <w:rPr>
          <w:rStyle w:val="StyleUnderline"/>
        </w:rPr>
        <w:t xml:space="preserve">as the </w:t>
      </w:r>
      <w:r w:rsidRPr="005E6A33">
        <w:rPr>
          <w:rStyle w:val="Emphasis"/>
        </w:rPr>
        <w:t>primary mechanisms</w:t>
      </w:r>
      <w:r w:rsidRPr="005E6A33">
        <w:rPr>
          <w:rStyle w:val="StyleUnderline"/>
        </w:rPr>
        <w:t xml:space="preserve"> of </w:t>
      </w:r>
      <w:r w:rsidRPr="005E6A33">
        <w:rPr>
          <w:rStyle w:val="Emphasis"/>
        </w:rPr>
        <w:t>economic</w:t>
      </w:r>
      <w:r w:rsidRPr="005E6A33">
        <w:rPr>
          <w:rStyle w:val="StyleUnderline"/>
        </w:rPr>
        <w:t xml:space="preserve"> and market </w:t>
      </w:r>
      <w:r w:rsidRPr="005E6A33">
        <w:rPr>
          <w:rStyle w:val="Emphasis"/>
        </w:rPr>
        <w:t>coordination</w:t>
      </w:r>
      <w:r w:rsidRPr="005E6A33">
        <w:rPr>
          <w:rStyle w:val="StyleUnderline"/>
        </w:rPr>
        <w:t xml:space="preserve">, while largely </w:t>
      </w:r>
      <w:r w:rsidRPr="005E6A33">
        <w:rPr>
          <w:rStyle w:val="Emphasis"/>
        </w:rPr>
        <w:t>undermining others</w:t>
      </w:r>
      <w:r w:rsidRPr="005E6A33">
        <w:rPr>
          <w:sz w:val="16"/>
        </w:rPr>
        <w:t xml:space="preserve">: </w:t>
      </w:r>
      <w:r w:rsidRPr="005E6A33">
        <w:rPr>
          <w:rStyle w:val="StyleUnderline"/>
        </w:rPr>
        <w:t xml:space="preserve">from </w:t>
      </w:r>
      <w:r w:rsidRPr="005E6A33">
        <w:rPr>
          <w:rStyle w:val="Emphasis"/>
        </w:rPr>
        <w:t>workers’ organizations</w:t>
      </w:r>
      <w:r w:rsidRPr="005E6A33">
        <w:rPr>
          <w:rStyle w:val="StyleUnderline"/>
        </w:rPr>
        <w:t xml:space="preserve"> to </w:t>
      </w:r>
      <w:r w:rsidRPr="005E6A33">
        <w:rPr>
          <w:rStyle w:val="Emphasis"/>
        </w:rPr>
        <w:t>small business cooperation</w:t>
      </w:r>
      <w:r w:rsidRPr="005E6A33">
        <w:rPr>
          <w:sz w:val="16"/>
        </w:rPr>
        <w:t xml:space="preserve"> </w:t>
      </w:r>
      <w:r w:rsidRPr="005E6A33">
        <w:rPr>
          <w:rStyle w:val="StyleUnderline"/>
        </w:rPr>
        <w:t xml:space="preserve">to </w:t>
      </w:r>
      <w:r w:rsidRPr="005E6A33">
        <w:rPr>
          <w:rStyle w:val="Emphasis"/>
        </w:rPr>
        <w:t>democratic regulation of markets.</w:t>
      </w:r>
      <w:r w:rsidRPr="005E6A33">
        <w:rPr>
          <w:rStyle w:val="StyleUnderline"/>
        </w:rPr>
        <w:t xml:space="preserve"> </w:t>
      </w:r>
      <w:r w:rsidRPr="003C6197">
        <w:rPr>
          <w:rStyle w:val="StyleUnderline"/>
        </w:rPr>
        <w:t xml:space="preserve">While </w:t>
      </w:r>
      <w:r w:rsidRPr="008D14FB">
        <w:rPr>
          <w:rStyle w:val="StyleUnderline"/>
          <w:highlight w:val="cyan"/>
        </w:rPr>
        <w:t xml:space="preserve">deploying the legal concept of </w:t>
      </w:r>
      <w:r w:rsidRPr="003C6197">
        <w:rPr>
          <w:rStyle w:val="Emphasis"/>
          <w:highlight w:val="cyan"/>
        </w:rPr>
        <w:t>competition</w:t>
      </w:r>
      <w:r w:rsidRPr="008D14FB">
        <w:rPr>
          <w:rStyle w:val="StyleUnderline"/>
          <w:highlight w:val="cyan"/>
        </w:rPr>
        <w:t xml:space="preserve"> </w:t>
      </w:r>
      <w:r w:rsidRPr="002953E6">
        <w:rPr>
          <w:rStyle w:val="StyleUnderline"/>
        </w:rPr>
        <w:t xml:space="preserve">to </w:t>
      </w:r>
      <w:r w:rsidRPr="008D14FB">
        <w:rPr>
          <w:rStyle w:val="StyleUnderline"/>
          <w:highlight w:val="cyan"/>
        </w:rPr>
        <w:t xml:space="preserve">undermine </w:t>
      </w:r>
      <w:r w:rsidRPr="00E43C09">
        <w:rPr>
          <w:rStyle w:val="StyleUnderline"/>
        </w:rPr>
        <w:t xml:space="preserve">disfavored </w:t>
      </w:r>
      <w:r w:rsidRPr="008D14FB">
        <w:rPr>
          <w:rStyle w:val="StyleUnderline"/>
          <w:highlight w:val="cyan"/>
        </w:rPr>
        <w:t xml:space="preserve">forms of </w:t>
      </w:r>
      <w:r w:rsidRPr="004604E7">
        <w:rPr>
          <w:rStyle w:val="StyleUnderline"/>
        </w:rPr>
        <w:t xml:space="preserve">economic </w:t>
      </w:r>
      <w:r w:rsidRPr="008D14FB">
        <w:rPr>
          <w:rStyle w:val="StyleUnderline"/>
          <w:highlight w:val="cyan"/>
        </w:rPr>
        <w:t>coordination</w:t>
      </w:r>
      <w:r w:rsidRPr="002953E6">
        <w:rPr>
          <w:rStyle w:val="StyleUnderline"/>
        </w:rPr>
        <w:t xml:space="preserve">, </w:t>
      </w:r>
      <w:r w:rsidRPr="005E6A33">
        <w:rPr>
          <w:rStyle w:val="StyleUnderline"/>
        </w:rPr>
        <w:t xml:space="preserve">antitrust law also </w:t>
      </w:r>
      <w:r w:rsidRPr="005E6A33">
        <w:rPr>
          <w:rStyle w:val="Emphasis"/>
        </w:rPr>
        <w:t>quietly underwrites</w:t>
      </w:r>
      <w:r w:rsidRPr="005E6A33">
        <w:rPr>
          <w:rStyle w:val="StyleUnderline"/>
        </w:rPr>
        <w:t xml:space="preserve"> certain </w:t>
      </w:r>
      <w:r w:rsidRPr="005E6A33">
        <w:rPr>
          <w:rStyle w:val="Emphasis"/>
        </w:rPr>
        <w:t>major exceptions</w:t>
      </w:r>
      <w:r w:rsidRPr="005E6A33">
        <w:rPr>
          <w:sz w:val="16"/>
        </w:rPr>
        <w:t xml:space="preserve"> </w:t>
      </w:r>
      <w:r w:rsidRPr="005E6A33">
        <w:rPr>
          <w:rStyle w:val="StyleUnderline"/>
        </w:rPr>
        <w:t>to principles of competition</w:t>
      </w:r>
      <w:r w:rsidRPr="005E6A33">
        <w:rPr>
          <w:sz w:val="16"/>
        </w:rPr>
        <w:t xml:space="preserve">, </w:t>
      </w:r>
      <w:r w:rsidRPr="005E6A33">
        <w:rPr>
          <w:rStyle w:val="StyleUnderline"/>
        </w:rPr>
        <w:t>notably</w:t>
      </w:r>
      <w:r w:rsidRPr="005E6A33">
        <w:rPr>
          <w:sz w:val="16"/>
        </w:rPr>
        <w:t xml:space="preserve">, </w:t>
      </w:r>
      <w:r w:rsidRPr="005E6A33">
        <w:rPr>
          <w:rStyle w:val="Emphasis"/>
          <w:sz w:val="24"/>
        </w:rPr>
        <w:t>the business firm itself</w:t>
      </w:r>
      <w:r w:rsidRPr="005E6A33">
        <w:rPr>
          <w:rStyle w:val="Emphasis"/>
        </w:rPr>
        <w:t>.</w:t>
      </w:r>
      <w:r w:rsidRPr="005E6A33">
        <w:rPr>
          <w:sz w:val="16"/>
        </w:rPr>
        <w:t xml:space="preserve"> In surfacing the firm exemption, this Article also isolates the underlying, largely unexamined decision criteria for allocating coordination </w:t>
      </w:r>
      <w:r w:rsidRPr="002953E6">
        <w:rPr>
          <w:sz w:val="16"/>
        </w:rPr>
        <w:t>rights that it employes.</w:t>
      </w:r>
    </w:p>
    <w:p w14:paraId="6EFEA71C" w14:textId="77777777" w:rsidR="0018788E" w:rsidRPr="004604E7" w:rsidRDefault="0018788E" w:rsidP="0018788E">
      <w:pPr>
        <w:rPr>
          <w:sz w:val="16"/>
        </w:rPr>
      </w:pPr>
      <w:r w:rsidRPr="008D14FB">
        <w:rPr>
          <w:rStyle w:val="StyleUnderline"/>
          <w:highlight w:val="cyan"/>
        </w:rPr>
        <w:t xml:space="preserve">The </w:t>
      </w:r>
      <w:r w:rsidRPr="002953E6">
        <w:rPr>
          <w:rStyle w:val="StyleUnderline"/>
        </w:rPr>
        <w:t xml:space="preserve">current </w:t>
      </w:r>
      <w:r w:rsidRPr="008D14FB">
        <w:rPr>
          <w:rStyle w:val="Emphasis"/>
          <w:highlight w:val="cyan"/>
        </w:rPr>
        <w:t>paradigm</w:t>
      </w:r>
      <w:r w:rsidRPr="008D14FB">
        <w:rPr>
          <w:rStyle w:val="StyleUnderline"/>
          <w:highlight w:val="cyan"/>
        </w:rPr>
        <w:t xml:space="preserve"> for </w:t>
      </w:r>
      <w:r w:rsidRPr="002953E6">
        <w:rPr>
          <w:rStyle w:val="StyleUnderline"/>
        </w:rPr>
        <w:t xml:space="preserve">thinking and decisionmaking within </w:t>
      </w:r>
      <w:r w:rsidRPr="008D14FB">
        <w:rPr>
          <w:rStyle w:val="StyleUnderline"/>
          <w:highlight w:val="cyan"/>
        </w:rPr>
        <w:t xml:space="preserve">antitrust </w:t>
      </w:r>
      <w:r w:rsidRPr="002953E6">
        <w:rPr>
          <w:rStyle w:val="StyleUnderline"/>
        </w:rPr>
        <w:t xml:space="preserve">law </w:t>
      </w:r>
      <w:r w:rsidRPr="008D14FB">
        <w:rPr>
          <w:rStyle w:val="StyleUnderline"/>
          <w:highlight w:val="cyan"/>
        </w:rPr>
        <w:t xml:space="preserve">has a </w:t>
      </w:r>
      <w:r w:rsidRPr="002953E6">
        <w:rPr>
          <w:rStyle w:val="StyleUnderline"/>
        </w:rPr>
        <w:t>professed</w:t>
      </w:r>
      <w:r w:rsidRPr="002953E6">
        <w:rPr>
          <w:sz w:val="16"/>
        </w:rPr>
        <w:t xml:space="preserve"> </w:t>
      </w:r>
      <w:r w:rsidRPr="008D14FB">
        <w:rPr>
          <w:rStyle w:val="StyleUnderline"/>
          <w:highlight w:val="cyan"/>
        </w:rPr>
        <w:t xml:space="preserve">commitment to </w:t>
      </w:r>
      <w:r w:rsidRPr="002953E6">
        <w:rPr>
          <w:rStyle w:val="StyleUnderline"/>
        </w:rPr>
        <w:t xml:space="preserve">implementing the insights of </w:t>
      </w:r>
      <w:r w:rsidRPr="00D75861">
        <w:rPr>
          <w:rStyle w:val="Emphasis"/>
          <w:highlight w:val="cyan"/>
        </w:rPr>
        <w:t xml:space="preserve">neoclassical economic </w:t>
      </w:r>
      <w:r w:rsidRPr="008D14FB">
        <w:rPr>
          <w:rStyle w:val="Emphasis"/>
          <w:highlight w:val="cyan"/>
        </w:rPr>
        <w:t>theory</w:t>
      </w:r>
      <w:r w:rsidRPr="008D14FB">
        <w:rPr>
          <w:rStyle w:val="StyleUnderline"/>
          <w:highlight w:val="cyan"/>
        </w:rPr>
        <w:t xml:space="preserve"> </w:t>
      </w:r>
      <w:r w:rsidRPr="002953E6">
        <w:rPr>
          <w:rStyle w:val="StyleUnderline"/>
        </w:rPr>
        <w:t>in legal decisionmaking.</w:t>
      </w:r>
      <w:r w:rsidRPr="002953E6">
        <w:rPr>
          <w:sz w:val="16"/>
        </w:rPr>
        <w:t>1</w:t>
      </w:r>
      <w:r w:rsidRPr="002953E6">
        <w:rPr>
          <w:rStyle w:val="StyleUnderline"/>
        </w:rPr>
        <w:t xml:space="preserve"> </w:t>
      </w:r>
      <w:r w:rsidRPr="008D14FB">
        <w:rPr>
          <w:rStyle w:val="StyleUnderline"/>
          <w:highlight w:val="cyan"/>
        </w:rPr>
        <w:t>According to that framework</w:t>
      </w:r>
      <w:r w:rsidRPr="002953E6">
        <w:rPr>
          <w:rStyle w:val="StyleUnderline"/>
        </w:rPr>
        <w:t xml:space="preserve">, the aggregate of </w:t>
      </w:r>
      <w:r w:rsidRPr="002953E6">
        <w:rPr>
          <w:rStyle w:val="Emphasis"/>
        </w:rPr>
        <w:t xml:space="preserve">individual market </w:t>
      </w:r>
      <w:r w:rsidRPr="008D14FB">
        <w:rPr>
          <w:rStyle w:val="Emphasis"/>
          <w:highlight w:val="cyan"/>
        </w:rPr>
        <w:t>transactions</w:t>
      </w:r>
      <w:r w:rsidRPr="008D14FB">
        <w:rPr>
          <w:rStyle w:val="StyleUnderline"/>
          <w:highlight w:val="cyan"/>
        </w:rPr>
        <w:t xml:space="preserve">, rather than </w:t>
      </w:r>
      <w:r w:rsidRPr="002953E6">
        <w:rPr>
          <w:rStyle w:val="StyleUnderline"/>
        </w:rPr>
        <w:t xml:space="preserve">direct </w:t>
      </w:r>
      <w:r w:rsidRPr="008D14FB">
        <w:rPr>
          <w:rStyle w:val="StyleUnderline"/>
          <w:highlight w:val="cyan"/>
        </w:rPr>
        <w:t>coordination</w:t>
      </w:r>
      <w:r w:rsidRPr="002953E6">
        <w:rPr>
          <w:sz w:val="16"/>
        </w:rPr>
        <w:t xml:space="preserve">, </w:t>
      </w:r>
      <w:r w:rsidRPr="002953E6">
        <w:rPr>
          <w:rStyle w:val="StyleUnderline"/>
        </w:rPr>
        <w:t xml:space="preserve">will </w:t>
      </w:r>
      <w:r w:rsidRPr="008D14FB">
        <w:rPr>
          <w:rStyle w:val="StyleUnderline"/>
          <w:highlight w:val="cyan"/>
        </w:rPr>
        <w:t xml:space="preserve">result in </w:t>
      </w:r>
      <w:r w:rsidRPr="002953E6">
        <w:rPr>
          <w:rStyle w:val="StyleUnderline"/>
        </w:rPr>
        <w:t xml:space="preserve">an </w:t>
      </w:r>
      <w:r w:rsidRPr="008D14FB">
        <w:rPr>
          <w:rStyle w:val="Emphasis"/>
          <w:highlight w:val="cyan"/>
        </w:rPr>
        <w:t>optimal allocation</w:t>
      </w:r>
      <w:r w:rsidRPr="008D14FB">
        <w:rPr>
          <w:rStyle w:val="StyleUnderline"/>
          <w:highlight w:val="cyan"/>
        </w:rPr>
        <w:t xml:space="preserve"> </w:t>
      </w:r>
      <w:r w:rsidRPr="002953E6">
        <w:rPr>
          <w:rStyle w:val="StyleUnderline"/>
        </w:rPr>
        <w:t>of society’s resources</w:t>
      </w:r>
      <w:r w:rsidRPr="002953E6">
        <w:rPr>
          <w:sz w:val="16"/>
        </w:rPr>
        <w:t xml:space="preserve">. </w:t>
      </w:r>
      <w:r w:rsidRPr="002953E6">
        <w:rPr>
          <w:rStyle w:val="StyleUnderline"/>
        </w:rPr>
        <w:t xml:space="preserve">But this </w:t>
      </w:r>
      <w:r w:rsidRPr="005E6A33">
        <w:rPr>
          <w:rStyle w:val="StyleUnderline"/>
        </w:rPr>
        <w:t>process of market allocation</w:t>
      </w:r>
      <w:r w:rsidRPr="005E6A33">
        <w:rPr>
          <w:sz w:val="16"/>
        </w:rPr>
        <w:t xml:space="preserve">, </w:t>
      </w:r>
      <w:r w:rsidRPr="005E6A33">
        <w:rPr>
          <w:rStyle w:val="StyleUnderline"/>
        </w:rPr>
        <w:t xml:space="preserve">which the law is supposed to </w:t>
      </w:r>
      <w:r w:rsidRPr="005E6A33">
        <w:rPr>
          <w:rStyle w:val="Emphasis"/>
        </w:rPr>
        <w:t>facilitate</w:t>
      </w:r>
      <w:r w:rsidRPr="005E6A33">
        <w:rPr>
          <w:sz w:val="16"/>
        </w:rPr>
        <w:t xml:space="preserve"> </w:t>
      </w:r>
      <w:r w:rsidRPr="005E6A33">
        <w:rPr>
          <w:rStyle w:val="StyleUnderline"/>
        </w:rPr>
        <w:t xml:space="preserve">but </w:t>
      </w:r>
      <w:r w:rsidRPr="005E6A33">
        <w:rPr>
          <w:rStyle w:val="Emphasis"/>
        </w:rPr>
        <w:t xml:space="preserve">not </w:t>
      </w:r>
      <w:r w:rsidRPr="005E6A33">
        <w:rPr>
          <w:rStyle w:val="Emphasis"/>
        </w:rPr>
        <w:lastRenderedPageBreak/>
        <w:t xml:space="preserve">displace, </w:t>
      </w:r>
      <w:r w:rsidRPr="005E6A33">
        <w:rPr>
          <w:rStyle w:val="StyleUnderline"/>
        </w:rPr>
        <w:t xml:space="preserve">itself has </w:t>
      </w:r>
      <w:r w:rsidRPr="005E6A33">
        <w:rPr>
          <w:rStyle w:val="Emphasis"/>
        </w:rPr>
        <w:t>no existence independent of prior legal allocations of economic coordination rights</w:t>
      </w:r>
      <w:r w:rsidRPr="005E6A33">
        <w:rPr>
          <w:rStyle w:val="StyleUnderline"/>
        </w:rPr>
        <w:t>. Those</w:t>
      </w:r>
      <w:r w:rsidRPr="005E6A33">
        <w:rPr>
          <w:sz w:val="16"/>
        </w:rPr>
        <w:t xml:space="preserve"> </w:t>
      </w:r>
      <w:r w:rsidRPr="005E6A33">
        <w:rPr>
          <w:rStyle w:val="StyleUnderline"/>
        </w:rPr>
        <w:t>coordination rights are shaped by numerous areas of law—</w:t>
      </w:r>
      <w:r w:rsidRPr="005E6A33">
        <w:rPr>
          <w:sz w:val="16"/>
        </w:rPr>
        <w:t xml:space="preserve">from property to corporate law to labor law to antitrust, among others. </w:t>
      </w:r>
      <w:r w:rsidRPr="005E6A33">
        <w:rPr>
          <w:rStyle w:val="StyleUnderline"/>
        </w:rPr>
        <w:t xml:space="preserve">This Article focuses on </w:t>
      </w:r>
      <w:r w:rsidRPr="005E6A33">
        <w:rPr>
          <w:rStyle w:val="Emphasis"/>
        </w:rPr>
        <w:t>antitrust law</w:t>
      </w:r>
      <w:r w:rsidRPr="005E6A33">
        <w:rPr>
          <w:rStyle w:val="StyleUnderline"/>
        </w:rPr>
        <w:t>,</w:t>
      </w:r>
      <w:r w:rsidRPr="005E6A33">
        <w:rPr>
          <w:sz w:val="16"/>
        </w:rPr>
        <w:t xml:space="preserve"> </w:t>
      </w:r>
      <w:r w:rsidRPr="005E6A33">
        <w:rPr>
          <w:rStyle w:val="StyleUnderline"/>
        </w:rPr>
        <w:t>wher</w:t>
      </w:r>
      <w:r w:rsidRPr="002953E6">
        <w:rPr>
          <w:rStyle w:val="StyleUnderline"/>
        </w:rPr>
        <w:t xml:space="preserve">e </w:t>
      </w:r>
      <w:r w:rsidRPr="004604E7">
        <w:rPr>
          <w:rStyle w:val="StyleUnderline"/>
        </w:rPr>
        <w:t>this function is</w:t>
      </w:r>
      <w:r w:rsidRPr="004604E7">
        <w:rPr>
          <w:sz w:val="16"/>
        </w:rPr>
        <w:t xml:space="preserve"> </w:t>
      </w:r>
      <w:r w:rsidRPr="004604E7">
        <w:rPr>
          <w:rStyle w:val="Emphasis"/>
        </w:rPr>
        <w:t>rarely acknowledged</w:t>
      </w:r>
      <w:r w:rsidRPr="004604E7">
        <w:rPr>
          <w:sz w:val="16"/>
        </w:rPr>
        <w:t xml:space="preserve">. Although the law and economics paradigm has enormous institutional sticking power in current antitrust law, </w:t>
      </w:r>
      <w:r w:rsidRPr="004604E7">
        <w:rPr>
          <w:rStyle w:val="StyleUnderline"/>
        </w:rPr>
        <w:t>the basic purposes and methods of antitrust law are also up for debate today in a way that they have not been in decades</w:t>
      </w:r>
      <w:r w:rsidRPr="004604E7">
        <w:rPr>
          <w:sz w:val="16"/>
        </w:rPr>
        <w:t>.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 Mirroring the reformist call to put some 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3A5DC506" w14:textId="77777777" w:rsidR="0018788E" w:rsidRPr="002953E6" w:rsidRDefault="0018788E" w:rsidP="0018788E">
      <w:pPr>
        <w:rPr>
          <w:rStyle w:val="StyleUnderline"/>
        </w:rPr>
      </w:pPr>
      <w:r w:rsidRPr="004604E7">
        <w:rPr>
          <w:rStyle w:val="Emphasis"/>
        </w:rPr>
        <w:t>However</w:t>
      </w:r>
      <w:r w:rsidRPr="004604E7">
        <w:rPr>
          <w:sz w:val="16"/>
        </w:rPr>
        <w:t>,</w:t>
      </w:r>
      <w:r w:rsidRPr="002953E6">
        <w:rPr>
          <w:sz w:val="16"/>
        </w:rPr>
        <w:t xml:space="preserve"> </w:t>
      </w:r>
      <w:r w:rsidRPr="008D14FB">
        <w:rPr>
          <w:rStyle w:val="StyleUnderline"/>
          <w:highlight w:val="cyan"/>
        </w:rPr>
        <w:t>proposals</w:t>
      </w:r>
      <w:r w:rsidRPr="002953E6">
        <w:rPr>
          <w:rStyle w:val="StyleUnderline"/>
        </w:rPr>
        <w:t xml:space="preserve"> to reform antitrust, or to reconceptualize it, have thus far generally </w:t>
      </w:r>
      <w:r w:rsidRPr="008D14FB">
        <w:rPr>
          <w:rStyle w:val="Emphasis"/>
          <w:highlight w:val="cyan"/>
        </w:rPr>
        <w:t>stopped short</w:t>
      </w:r>
      <w:r w:rsidRPr="008D14FB">
        <w:rPr>
          <w:sz w:val="16"/>
          <w:highlight w:val="cyan"/>
        </w:rPr>
        <w:t xml:space="preserve"> </w:t>
      </w:r>
      <w:r w:rsidRPr="008D14FB">
        <w:rPr>
          <w:rStyle w:val="StyleUnderline"/>
          <w:highlight w:val="cyan"/>
        </w:rPr>
        <w:t xml:space="preserve">of </w:t>
      </w:r>
      <w:r w:rsidRPr="008D14FB">
        <w:rPr>
          <w:rStyle w:val="Emphasis"/>
          <w:highlight w:val="cyan"/>
        </w:rPr>
        <w:t xml:space="preserve">questioning </w:t>
      </w:r>
      <w:r w:rsidRPr="005E6A33">
        <w:rPr>
          <w:rStyle w:val="Emphasis"/>
        </w:rPr>
        <w:t>the basic premise</w:t>
      </w:r>
      <w:r w:rsidRPr="005E6A33">
        <w:rPr>
          <w:sz w:val="16"/>
        </w:rPr>
        <w:t xml:space="preserve"> </w:t>
      </w:r>
      <w:r w:rsidRPr="005E6A33">
        <w:rPr>
          <w:rStyle w:val="StyleUnderline"/>
        </w:rPr>
        <w:t xml:space="preserve">that its </w:t>
      </w:r>
      <w:r w:rsidRPr="005E6A33">
        <w:rPr>
          <w:rStyle w:val="Emphasis"/>
        </w:rPr>
        <w:t>primary function</w:t>
      </w:r>
      <w:r w:rsidRPr="005E6A33">
        <w:rPr>
          <w:rStyle w:val="StyleUnderline"/>
        </w:rPr>
        <w:t xml:space="preserve"> is to </w:t>
      </w:r>
      <w:r w:rsidRPr="005E6A33">
        <w:rPr>
          <w:rStyle w:val="Emphasis"/>
        </w:rPr>
        <w:t xml:space="preserve">promote </w:t>
      </w:r>
      <w:r w:rsidRPr="008D14FB">
        <w:rPr>
          <w:rStyle w:val="Emphasis"/>
          <w:highlight w:val="cyan"/>
        </w:rPr>
        <w:t>competition</w:t>
      </w:r>
      <w:r w:rsidRPr="002953E6">
        <w:rPr>
          <w:rStyle w:val="StyleUnderline"/>
        </w:rPr>
        <w:t xml:space="preserve">. At least officially, if increasingly uneasily, </w:t>
      </w:r>
      <w:r w:rsidRPr="008D14FB">
        <w:rPr>
          <w:rStyle w:val="Emphasis"/>
          <w:highlight w:val="cyan"/>
        </w:rPr>
        <w:t>competition is still king</w:t>
      </w:r>
      <w:r w:rsidRPr="002953E6">
        <w:rPr>
          <w:rStyle w:val="StyleUnderline"/>
        </w:rPr>
        <w:t>. To be sure, many posit that</w:t>
      </w:r>
      <w:r w:rsidRPr="002953E6">
        <w:rPr>
          <w:sz w:val="16"/>
        </w:rPr>
        <w:t xml:space="preserve"> </w:t>
      </w:r>
      <w:r w:rsidRPr="002953E6">
        <w:rPr>
          <w:rStyle w:val="StyleUnderline"/>
        </w:rPr>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w:t>
      </w:r>
      <w:r w:rsidRPr="008D14FB">
        <w:rPr>
          <w:rStyle w:val="StyleUnderline"/>
          <w:highlight w:val="cyan"/>
        </w:rPr>
        <w:t xml:space="preserve">Even when </w:t>
      </w:r>
      <w:r w:rsidRPr="008D14FB">
        <w:rPr>
          <w:rStyle w:val="Emphasis"/>
          <w:highlight w:val="cyan"/>
        </w:rPr>
        <w:t xml:space="preserve">reintroducing values such as </w:t>
      </w:r>
      <w:r w:rsidRPr="004604E7">
        <w:rPr>
          <w:rStyle w:val="Emphasis"/>
        </w:rPr>
        <w:t xml:space="preserve">fairness and </w:t>
      </w:r>
      <w:r w:rsidRPr="008D14FB">
        <w:rPr>
          <w:rStyle w:val="Emphasis"/>
          <w:highlight w:val="cyan"/>
        </w:rPr>
        <w:t>deconcentrating power</w:t>
      </w:r>
      <w:r w:rsidRPr="002953E6">
        <w:rPr>
          <w:sz w:val="16"/>
        </w:rPr>
        <w:t xml:space="preserve">, for the most part </w:t>
      </w:r>
      <w:r w:rsidRPr="008D14FB">
        <w:rPr>
          <w:rStyle w:val="StyleUnderline"/>
          <w:highlight w:val="cyan"/>
        </w:rPr>
        <w:t xml:space="preserve">the reform camp has characterized those </w:t>
      </w:r>
      <w:r w:rsidRPr="008D14FB">
        <w:rPr>
          <w:rStyle w:val="StyleUnderline"/>
        </w:rPr>
        <w:t xml:space="preserve">values </w:t>
      </w:r>
      <w:r w:rsidRPr="008D14FB">
        <w:rPr>
          <w:rStyle w:val="Emphasis"/>
          <w:highlight w:val="cyan"/>
        </w:rPr>
        <w:t xml:space="preserve">as flowing from—or </w:t>
      </w:r>
      <w:r w:rsidRPr="004604E7">
        <w:rPr>
          <w:rStyle w:val="Emphasis"/>
        </w:rPr>
        <w:t xml:space="preserve">at least </w:t>
      </w:r>
      <w:r w:rsidRPr="008D14FB">
        <w:rPr>
          <w:rStyle w:val="Emphasis"/>
          <w:highlight w:val="cyan"/>
        </w:rPr>
        <w:t>coextensive with</w:t>
      </w:r>
      <w:r w:rsidRPr="002953E6">
        <w:rPr>
          <w:sz w:val="16"/>
        </w:rPr>
        <w:t xml:space="preserve">—promoting or protecting </w:t>
      </w:r>
      <w:r w:rsidRPr="008D14FB">
        <w:rPr>
          <w:rStyle w:val="Emphasis"/>
          <w:highlight w:val="cyan"/>
        </w:rPr>
        <w:t>competition</w:t>
      </w:r>
      <w:r w:rsidRPr="002953E6">
        <w:rPr>
          <w:sz w:val="16"/>
        </w:rPr>
        <w:t xml:space="preserve">. </w:t>
      </w:r>
      <w:r w:rsidRPr="002953E6">
        <w:rPr>
          <w:rStyle w:val="StyleUnderline"/>
        </w:rPr>
        <w:t xml:space="preserve">Thus, </w:t>
      </w:r>
      <w:r w:rsidRPr="008D14FB">
        <w:rPr>
          <w:rStyle w:val="StyleUnderline"/>
          <w:highlight w:val="cyan"/>
        </w:rPr>
        <w:t xml:space="preserve">the </w:t>
      </w:r>
      <w:r w:rsidRPr="002953E6">
        <w:rPr>
          <w:rStyle w:val="Emphasis"/>
        </w:rPr>
        <w:t xml:space="preserve">political </w:t>
      </w:r>
      <w:r w:rsidRPr="008D14FB">
        <w:rPr>
          <w:rStyle w:val="Emphasis"/>
          <w:highlight w:val="cyan"/>
        </w:rPr>
        <w:t>debate</w:t>
      </w:r>
      <w:r w:rsidRPr="008D14FB">
        <w:rPr>
          <w:rStyle w:val="StyleUnderline"/>
          <w:highlight w:val="cyan"/>
        </w:rPr>
        <w:t xml:space="preserve"> </w:t>
      </w:r>
      <w:r w:rsidRPr="002953E6">
        <w:rPr>
          <w:rStyle w:val="StyleUnderline"/>
        </w:rPr>
        <w:t xml:space="preserve">over antitrust </w:t>
      </w:r>
      <w:r w:rsidRPr="008D14FB">
        <w:rPr>
          <w:rStyle w:val="StyleUnderline"/>
          <w:highlight w:val="cyan"/>
        </w:rPr>
        <w:t xml:space="preserve">has been characterized by </w:t>
      </w:r>
      <w:r w:rsidRPr="002953E6">
        <w:rPr>
          <w:rStyle w:val="StyleUnderline"/>
        </w:rPr>
        <w:t xml:space="preserve">all sides claiming </w:t>
      </w:r>
      <w:r w:rsidRPr="008D14FB">
        <w:rPr>
          <w:rStyle w:val="StyleUnderline"/>
          <w:highlight w:val="cyan"/>
        </w:rPr>
        <w:t xml:space="preserve">the idea of </w:t>
      </w:r>
      <w:r w:rsidRPr="008D14FB">
        <w:rPr>
          <w:rStyle w:val="Emphasis"/>
          <w:highlight w:val="cyan"/>
        </w:rPr>
        <w:t>competition</w:t>
      </w:r>
      <w:r w:rsidRPr="008D14FB">
        <w:rPr>
          <w:rStyle w:val="StyleUnderline"/>
          <w:highlight w:val="cyan"/>
        </w:rPr>
        <w:t xml:space="preserve"> </w:t>
      </w:r>
      <w:r w:rsidRPr="002953E6">
        <w:rPr>
          <w:rStyle w:val="StyleUnderline"/>
        </w:rPr>
        <w:t>and defining what it means to promote competition in different ways.</w:t>
      </w:r>
    </w:p>
    <w:p w14:paraId="3A5C47BA" w14:textId="77777777" w:rsidR="0018788E" w:rsidRDefault="0018788E" w:rsidP="0018788E">
      <w:pPr>
        <w:rPr>
          <w:rStyle w:val="StyleUnderline"/>
        </w:rPr>
      </w:pPr>
      <w:r w:rsidRPr="002953E6">
        <w:rPr>
          <w:rStyle w:val="StyleUnderline"/>
        </w:rPr>
        <w:t xml:space="preserve">In the current moment of </w:t>
      </w:r>
      <w:r w:rsidRPr="002953E6">
        <w:rPr>
          <w:rStyle w:val="Emphasis"/>
        </w:rPr>
        <w:t>paradigm instability</w:t>
      </w:r>
      <w:r w:rsidRPr="002953E6">
        <w:rPr>
          <w:sz w:val="16"/>
        </w:rPr>
        <w:t xml:space="preserve">,6 </w:t>
      </w:r>
      <w:r w:rsidRPr="002953E6">
        <w:rPr>
          <w:rStyle w:val="StyleUnderline"/>
        </w:rPr>
        <w:t>this Article aims to serve a clarifying role.</w:t>
      </w:r>
      <w:r w:rsidRPr="002953E6">
        <w:rPr>
          <w:sz w:val="16"/>
        </w:rPr>
        <w:t xml:space="preserve"> Defenders of Chicago School antitrust tend to view reformers’ concerns—for example, fairness or deconcentrating corporate power—are extraneous to the fundamental function of antitrust law. </w:t>
      </w:r>
      <w:r w:rsidRPr="008D14FB">
        <w:rPr>
          <w:rStyle w:val="StyleUnderline"/>
          <w:highlight w:val="cyan"/>
        </w:rPr>
        <w:t>That</w:t>
      </w:r>
      <w:r w:rsidRPr="008D14FB">
        <w:rPr>
          <w:sz w:val="16"/>
          <w:highlight w:val="cyan"/>
        </w:rPr>
        <w:t xml:space="preserve"> </w:t>
      </w:r>
      <w:r w:rsidRPr="002953E6">
        <w:rPr>
          <w:sz w:val="16"/>
        </w:rPr>
        <w:t xml:space="preserve">view, however, </w:t>
      </w:r>
      <w:r w:rsidRPr="008D14FB">
        <w:rPr>
          <w:rStyle w:val="StyleUnderline"/>
          <w:highlight w:val="cyan"/>
        </w:rPr>
        <w:t xml:space="preserve">relies upon the idea that </w:t>
      </w:r>
      <w:r w:rsidRPr="008D14FB">
        <w:rPr>
          <w:rStyle w:val="Emphasis"/>
          <w:highlight w:val="cyan"/>
        </w:rPr>
        <w:t>the function of antitrust law is to promote competition</w:t>
      </w:r>
      <w:r w:rsidRPr="008D14FB">
        <w:rPr>
          <w:sz w:val="16"/>
          <w:highlight w:val="cyan"/>
        </w:rPr>
        <w:t xml:space="preserve"> </w:t>
      </w:r>
      <w:r w:rsidRPr="002953E6">
        <w:rPr>
          <w:sz w:val="16"/>
        </w:rPr>
        <w:t xml:space="preserve">and that the law does so by following the independent guidance of economics. But </w:t>
      </w:r>
      <w:r w:rsidRPr="008D14FB">
        <w:rPr>
          <w:rStyle w:val="StyleUnderline"/>
        </w:rPr>
        <w:t>neither of these things is true</w:t>
      </w:r>
      <w:r w:rsidRPr="002953E6">
        <w:rPr>
          <w:sz w:val="16"/>
        </w:rPr>
        <w:t xml:space="preserve">. </w:t>
      </w:r>
      <w:r w:rsidRPr="002953E6">
        <w:rPr>
          <w:rStyle w:val="StyleUnderline"/>
        </w:rPr>
        <w:t xml:space="preserve">Antitrust law decides </w:t>
      </w:r>
      <w:r w:rsidRPr="002953E6">
        <w:rPr>
          <w:rStyle w:val="Emphasis"/>
        </w:rPr>
        <w:t>where competition will be required</w:t>
      </w:r>
      <w:r w:rsidRPr="002953E6">
        <w:rPr>
          <w:rStyle w:val="StyleUnderline"/>
        </w:rPr>
        <w:t xml:space="preserve"> and</w:t>
      </w:r>
      <w:r w:rsidRPr="002953E6">
        <w:rPr>
          <w:sz w:val="16"/>
        </w:rPr>
        <w:t xml:space="preserve"> </w:t>
      </w:r>
      <w:r w:rsidRPr="002953E6">
        <w:rPr>
          <w:rStyle w:val="Emphasis"/>
        </w:rPr>
        <w:t>where coordination will be permitted</w:t>
      </w:r>
      <w:r w:rsidRPr="002953E6">
        <w:rPr>
          <w:sz w:val="16"/>
        </w:rPr>
        <w:t xml:space="preserve">. </w:t>
      </w:r>
      <w:r w:rsidRPr="002953E6">
        <w:rPr>
          <w:rStyle w:val="StyleUnderline"/>
        </w:rPr>
        <w:t xml:space="preserve">And in accomplishing that task, its </w:t>
      </w:r>
      <w:r w:rsidRPr="002953E6">
        <w:rPr>
          <w:rStyle w:val="Emphasis"/>
        </w:rPr>
        <w:t xml:space="preserve">most fundamental </w:t>
      </w:r>
      <w:r w:rsidRPr="008D14FB">
        <w:rPr>
          <w:rStyle w:val="Emphasis"/>
          <w:highlight w:val="cyan"/>
        </w:rPr>
        <w:t>judgments</w:t>
      </w:r>
      <w:r w:rsidRPr="008D14FB">
        <w:rPr>
          <w:sz w:val="16"/>
          <w:highlight w:val="cyan"/>
        </w:rPr>
        <w:t xml:space="preserve"> </w:t>
      </w:r>
      <w:r w:rsidRPr="008D14FB">
        <w:rPr>
          <w:rStyle w:val="StyleUnderline"/>
          <w:highlight w:val="cyan"/>
        </w:rPr>
        <w:t xml:space="preserve">are not </w:t>
      </w:r>
      <w:r w:rsidRPr="002953E6">
        <w:rPr>
          <w:rStyle w:val="StyleUnderline"/>
        </w:rPr>
        <w:t xml:space="preserve">ultimately derived from a </w:t>
      </w:r>
      <w:r w:rsidRPr="008D14FB">
        <w:rPr>
          <w:rStyle w:val="StyleUnderline"/>
          <w:highlight w:val="cyan"/>
        </w:rPr>
        <w:t xml:space="preserve">neutral </w:t>
      </w:r>
      <w:r w:rsidRPr="002953E6">
        <w:rPr>
          <w:rStyle w:val="StyleUnderline"/>
        </w:rPr>
        <w:t>external referent, such as economic theory.</w:t>
      </w:r>
      <w:r w:rsidRPr="002953E6">
        <w:rPr>
          <w:sz w:val="16"/>
        </w:rPr>
        <w:t xml:space="preserve"> Meanwhile, </w:t>
      </w:r>
      <w:r w:rsidRPr="008D14FB">
        <w:rPr>
          <w:rStyle w:val="StyleUnderline"/>
          <w:highlight w:val="cyan"/>
        </w:rPr>
        <w:t xml:space="preserve">as the opposition to antitrust’s </w:t>
      </w:r>
      <w:r w:rsidRPr="003C6197">
        <w:rPr>
          <w:rStyle w:val="Emphasis"/>
          <w:highlight w:val="cyan"/>
        </w:rPr>
        <w:t>targeting of small players’</w:t>
      </w:r>
      <w:r w:rsidRPr="003C6197">
        <w:rPr>
          <w:rStyle w:val="Emphasis"/>
        </w:rPr>
        <w:t xml:space="preserve"> economic </w:t>
      </w:r>
      <w:r w:rsidRPr="003C6197">
        <w:rPr>
          <w:rStyle w:val="Emphasis"/>
          <w:highlight w:val="cyan"/>
        </w:rPr>
        <w:t>cooperation</w:t>
      </w:r>
      <w:r w:rsidRPr="008D14FB">
        <w:rPr>
          <w:rStyle w:val="StyleUnderline"/>
        </w:rPr>
        <w:t xml:space="preserve"> </w:t>
      </w:r>
    </w:p>
    <w:p w14:paraId="01388E87" w14:textId="3CB9E563" w:rsidR="0018788E" w:rsidRDefault="0018788E" w:rsidP="0018788E">
      <w:pPr>
        <w:rPr>
          <w:rStyle w:val="StyleUnderline"/>
        </w:rPr>
      </w:pPr>
    </w:p>
    <w:p w14:paraId="42A1D6D7" w14:textId="358787D2" w:rsidR="0018788E" w:rsidRDefault="0018788E" w:rsidP="0018788E">
      <w:pPr>
        <w:rPr>
          <w:rStyle w:val="StyleUnderline"/>
        </w:rPr>
      </w:pPr>
      <w:r>
        <w:rPr>
          <w:rStyle w:val="StyleUnderline"/>
        </w:rPr>
        <w:t>marked</w:t>
      </w:r>
    </w:p>
    <w:p w14:paraId="71C0905B" w14:textId="77777777" w:rsidR="0018788E" w:rsidRDefault="0018788E" w:rsidP="0018788E">
      <w:pPr>
        <w:rPr>
          <w:rStyle w:val="StyleUnderline"/>
        </w:rPr>
      </w:pPr>
    </w:p>
    <w:p w14:paraId="036EDF8F" w14:textId="77777777" w:rsidR="0018788E" w:rsidRPr="005E6A33" w:rsidRDefault="0018788E" w:rsidP="0018788E">
      <w:pPr>
        <w:rPr>
          <w:rStyle w:val="Emphasis"/>
        </w:rPr>
      </w:pPr>
      <w:r w:rsidRPr="008D14FB">
        <w:rPr>
          <w:rStyle w:val="StyleUnderline"/>
        </w:rPr>
        <w:t xml:space="preserve">builds, </w:t>
      </w:r>
      <w:r w:rsidRPr="008D14FB">
        <w:rPr>
          <w:rStyle w:val="StyleUnderline"/>
          <w:highlight w:val="cyan"/>
        </w:rPr>
        <w:t xml:space="preserve">some have begun to respond that this opposition evinces an </w:t>
      </w:r>
      <w:r w:rsidRPr="008D14FB">
        <w:rPr>
          <w:rStyle w:val="Emphasis"/>
          <w:highlight w:val="cyan"/>
        </w:rPr>
        <w:t>inconsistency</w:t>
      </w:r>
      <w:r w:rsidRPr="008D14FB">
        <w:rPr>
          <w:rStyle w:val="StyleUnderline"/>
        </w:rPr>
        <w:t xml:space="preserve"> within the antitrust reform program, which otherwise generally favors increased antitrust enforcement</w:t>
      </w:r>
      <w:r w:rsidRPr="002953E6">
        <w:rPr>
          <w:sz w:val="16"/>
        </w:rPr>
        <w:t xml:space="preserve">. But, again, </w:t>
      </w:r>
      <w:r w:rsidRPr="008D14FB">
        <w:rPr>
          <w:rStyle w:val="StyleUnderline"/>
          <w:highlight w:val="cyan"/>
        </w:rPr>
        <w:t>this</w:t>
      </w:r>
      <w:r w:rsidRPr="008D14FB">
        <w:rPr>
          <w:sz w:val="16"/>
          <w:highlight w:val="cyan"/>
        </w:rPr>
        <w:t xml:space="preserve"> </w:t>
      </w:r>
      <w:r w:rsidRPr="002953E6">
        <w:rPr>
          <w:sz w:val="16"/>
        </w:rPr>
        <w:t xml:space="preserve">objection </w:t>
      </w:r>
      <w:r w:rsidRPr="008D14FB">
        <w:rPr>
          <w:rStyle w:val="StyleUnderline"/>
          <w:highlight w:val="cyan"/>
        </w:rPr>
        <w:t xml:space="preserve">only makes sense if one </w:t>
      </w:r>
      <w:r w:rsidRPr="008D14FB">
        <w:rPr>
          <w:rStyle w:val="Emphasis"/>
          <w:highlight w:val="cyan"/>
        </w:rPr>
        <w:t>assumes</w:t>
      </w:r>
      <w:r w:rsidRPr="008D14FB">
        <w:rPr>
          <w:rStyle w:val="StyleUnderline"/>
          <w:highlight w:val="cyan"/>
        </w:rPr>
        <w:t xml:space="preserve"> </w:t>
      </w:r>
      <w:r w:rsidRPr="008D14FB">
        <w:rPr>
          <w:rStyle w:val="StyleUnderline"/>
        </w:rPr>
        <w:t xml:space="preserve">that </w:t>
      </w:r>
      <w:r w:rsidRPr="008D14FB">
        <w:rPr>
          <w:rStyle w:val="Emphasis"/>
          <w:highlight w:val="cyan"/>
        </w:rPr>
        <w:t xml:space="preserve">antitrust’s purpose is </w:t>
      </w:r>
      <w:r w:rsidRPr="008D14FB">
        <w:rPr>
          <w:rStyle w:val="Emphasis"/>
        </w:rPr>
        <w:t xml:space="preserve">to promote </w:t>
      </w:r>
      <w:r w:rsidRPr="008D14FB">
        <w:rPr>
          <w:rStyle w:val="Emphasis"/>
          <w:highlight w:val="cyan"/>
        </w:rPr>
        <w:t>competition</w:t>
      </w:r>
      <w:r w:rsidRPr="008D14FB">
        <w:rPr>
          <w:rStyle w:val="StyleUnderline"/>
        </w:rPr>
        <w:t>, full stop</w:t>
      </w:r>
      <w:r w:rsidRPr="002953E6">
        <w:rPr>
          <w:rStyle w:val="StyleUnderline"/>
        </w:rPr>
        <w:t xml:space="preserve">. By showing that antitrust in fact </w:t>
      </w:r>
      <w:r w:rsidRPr="002953E6">
        <w:rPr>
          <w:rStyle w:val="Emphasis"/>
        </w:rPr>
        <w:t>already allocates coordination rights</w:t>
      </w:r>
      <w:r w:rsidRPr="002953E6">
        <w:rPr>
          <w:rStyle w:val="StyleUnderline"/>
        </w:rPr>
        <w:t xml:space="preserve">, </w:t>
      </w:r>
      <w:r w:rsidRPr="003C6197">
        <w:rPr>
          <w:rStyle w:val="StyleUnderline"/>
          <w:highlight w:val="cyan"/>
        </w:rPr>
        <w:t xml:space="preserve">I </w:t>
      </w:r>
      <w:r w:rsidRPr="002953E6">
        <w:rPr>
          <w:rStyle w:val="StyleUnderline"/>
        </w:rPr>
        <w:t>also</w:t>
      </w:r>
      <w:r w:rsidRPr="002953E6">
        <w:rPr>
          <w:sz w:val="16"/>
        </w:rPr>
        <w:t xml:space="preserve"> </w:t>
      </w:r>
      <w:r w:rsidRPr="003C6197">
        <w:rPr>
          <w:rStyle w:val="StyleUnderline"/>
          <w:highlight w:val="cyan"/>
        </w:rPr>
        <w:t xml:space="preserve">show </w:t>
      </w:r>
      <w:r w:rsidRPr="002953E6">
        <w:rPr>
          <w:rStyle w:val="StyleUnderline"/>
        </w:rPr>
        <w:t xml:space="preserve">that a conscious </w:t>
      </w:r>
      <w:r w:rsidRPr="003C6197">
        <w:rPr>
          <w:rStyle w:val="Emphasis"/>
          <w:highlight w:val="cyan"/>
        </w:rPr>
        <w:t>reallocation</w:t>
      </w:r>
      <w:r w:rsidRPr="003C6197">
        <w:rPr>
          <w:rStyle w:val="StyleUnderline"/>
          <w:highlight w:val="cyan"/>
        </w:rPr>
        <w:t xml:space="preserve"> would not constitute a </w:t>
      </w:r>
      <w:r w:rsidRPr="002953E6">
        <w:rPr>
          <w:rStyle w:val="StyleUnderline"/>
        </w:rPr>
        <w:t xml:space="preserve">special </w:t>
      </w:r>
      <w:r w:rsidRPr="003C6197">
        <w:rPr>
          <w:rStyle w:val="StyleUnderline"/>
          <w:highlight w:val="cyan"/>
        </w:rPr>
        <w:t xml:space="preserve">exemption </w:t>
      </w:r>
      <w:r w:rsidRPr="002953E6">
        <w:rPr>
          <w:rStyle w:val="StyleUnderline"/>
        </w:rPr>
        <w:t xml:space="preserve">from a </w:t>
      </w:r>
      <w:r w:rsidRPr="002953E6">
        <w:rPr>
          <w:rStyle w:val="StyleUnderline"/>
        </w:rPr>
        <w:lastRenderedPageBreak/>
        <w:t xml:space="preserve">general principle. Instead, it would </w:t>
      </w:r>
      <w:r w:rsidRPr="005E6A33">
        <w:rPr>
          <w:rStyle w:val="StyleUnderline"/>
        </w:rPr>
        <w:t xml:space="preserve">simply be a </w:t>
      </w:r>
      <w:r w:rsidRPr="005E6A33">
        <w:rPr>
          <w:rStyle w:val="Emphasis"/>
        </w:rPr>
        <w:t>different allocation of coordination rights</w:t>
      </w:r>
      <w:r w:rsidRPr="005E6A33">
        <w:rPr>
          <w:rStyle w:val="StyleUnderline"/>
        </w:rPr>
        <w:t xml:space="preserve">, requiring justification no more and no less than the current one. By </w:t>
      </w:r>
      <w:r w:rsidRPr="005E6A33">
        <w:rPr>
          <w:rStyle w:val="Emphasis"/>
        </w:rPr>
        <w:t>reframing</w:t>
      </w:r>
      <w:r w:rsidRPr="005E6A33">
        <w:rPr>
          <w:rStyle w:val="StyleUnderline"/>
        </w:rPr>
        <w:t xml:space="preserve"> antitrust law as this</w:t>
      </w:r>
      <w:r w:rsidRPr="005E6A33">
        <w:rPr>
          <w:sz w:val="16"/>
        </w:rPr>
        <w:t xml:space="preserve"> Article </w:t>
      </w:r>
      <w:r w:rsidRPr="005E6A33">
        <w:rPr>
          <w:rStyle w:val="StyleUnderline"/>
        </w:rPr>
        <w:t xml:space="preserve">does, </w:t>
      </w:r>
      <w:r w:rsidRPr="005E6A33">
        <w:rPr>
          <w:rStyle w:val="Emphasis"/>
        </w:rPr>
        <w:t>we can clarify what we are actually debating</w:t>
      </w:r>
      <w:r w:rsidRPr="005E6A33">
        <w:rPr>
          <w:sz w:val="16"/>
        </w:rPr>
        <w:t xml:space="preserve">: </w:t>
      </w:r>
      <w:r w:rsidRPr="005E6A33">
        <w:rPr>
          <w:rStyle w:val="Emphasis"/>
        </w:rPr>
        <w:t xml:space="preserve">what criteria should antitrust law use to allocate economic coordination rights? </w:t>
      </w:r>
      <w:r w:rsidRPr="005E6A33">
        <w:rPr>
          <w:rStyle w:val="StyleUnderline"/>
        </w:rPr>
        <w:t xml:space="preserve">What forms of economic coordination should it </w:t>
      </w:r>
      <w:r w:rsidRPr="005E6A33">
        <w:rPr>
          <w:rStyle w:val="Emphasis"/>
        </w:rPr>
        <w:t>permit</w:t>
      </w:r>
      <w:r w:rsidRPr="005E6A33">
        <w:rPr>
          <w:rStyle w:val="StyleUnderline"/>
        </w:rPr>
        <w:t xml:space="preserve"> or</w:t>
      </w:r>
      <w:r w:rsidRPr="005E6A33">
        <w:rPr>
          <w:sz w:val="16"/>
        </w:rPr>
        <w:t xml:space="preserve"> even </w:t>
      </w:r>
      <w:r w:rsidRPr="005E6A33">
        <w:rPr>
          <w:rStyle w:val="Emphasis"/>
        </w:rPr>
        <w:t>promote</w:t>
      </w:r>
      <w:r w:rsidRPr="005E6A33">
        <w:rPr>
          <w:sz w:val="16"/>
        </w:rPr>
        <w:t xml:space="preserve">, </w:t>
      </w:r>
      <w:r w:rsidRPr="005E6A33">
        <w:rPr>
          <w:rStyle w:val="StyleUnderline"/>
        </w:rPr>
        <w:t xml:space="preserve">and what forms of economic coordination should it discourage or even </w:t>
      </w:r>
      <w:r w:rsidRPr="005E6A33">
        <w:rPr>
          <w:rStyle w:val="Emphasis"/>
        </w:rPr>
        <w:t>prohibit?</w:t>
      </w:r>
    </w:p>
    <w:p w14:paraId="4F833090" w14:textId="77777777" w:rsidR="0018788E" w:rsidRPr="005E6A33" w:rsidRDefault="0018788E" w:rsidP="0018788E">
      <w:pPr>
        <w:rPr>
          <w:sz w:val="6"/>
          <w:szCs w:val="6"/>
        </w:rPr>
      </w:pPr>
      <w:r w:rsidRPr="005E6A33">
        <w:rPr>
          <w:sz w:val="6"/>
          <w:szCs w:val="6"/>
        </w:rPr>
        <w:t xml:space="preserve">Part I of the Article sets out the doctrinal and logical argument that a core function of antitrust law is to allocate economic coordination rights, that its disfavor of horizontal coordination beyond firm boundaries is an example of this function, and that this function cannot be reduced to the operation of other areas of law. Part II then shows how </w:t>
      </w:r>
      <w:r w:rsidRPr="005E6A33">
        <w:rPr>
          <w:rStyle w:val="StyleUnderline"/>
          <w:sz w:val="6"/>
          <w:szCs w:val="6"/>
        </w:rPr>
        <w:t>antitrust’s firm exemption</w:t>
      </w:r>
      <w:r w:rsidRPr="005E6A33">
        <w:rPr>
          <w:sz w:val="6"/>
          <w:szCs w:val="6"/>
        </w:rPr>
        <w:t xml:space="preserve">, as embodied in Supreme Court case law, </w:t>
      </w:r>
      <w:r w:rsidRPr="005E6A33">
        <w:rPr>
          <w:rStyle w:val="StyleUnderline"/>
          <w:sz w:val="6"/>
          <w:szCs w:val="6"/>
        </w:rPr>
        <w:t xml:space="preserve">involves the </w:t>
      </w:r>
      <w:r w:rsidRPr="005E6A33">
        <w:rPr>
          <w:rStyle w:val="Emphasis"/>
          <w:sz w:val="6"/>
          <w:szCs w:val="6"/>
        </w:rPr>
        <w:t>concentration of economic coordination rights</w:t>
      </w:r>
      <w:r w:rsidRPr="005E6A33">
        <w:rPr>
          <w:rStyle w:val="StyleUnderline"/>
          <w:sz w:val="6"/>
          <w:szCs w:val="6"/>
        </w:rPr>
        <w:t>—</w:t>
      </w:r>
      <w:r w:rsidRPr="005E6A33">
        <w:rPr>
          <w:sz w:val="6"/>
          <w:szCs w:val="6"/>
        </w:rPr>
        <w:t xml:space="preserve">a preference that is mirrored in other aspects of antitrust doctrine as well. </w:t>
      </w:r>
    </w:p>
    <w:p w14:paraId="76EAE651" w14:textId="77777777" w:rsidR="0018788E" w:rsidRPr="005E6A33" w:rsidRDefault="0018788E" w:rsidP="0018788E">
      <w:pPr>
        <w:rPr>
          <w:sz w:val="6"/>
          <w:szCs w:val="6"/>
        </w:rPr>
      </w:pPr>
      <w:r w:rsidRPr="005E6A33">
        <w:rPr>
          <w:sz w:val="6"/>
          <w:szCs w:val="6"/>
        </w:rPr>
        <w:t xml:space="preserve">Part III briefly describes how </w:t>
      </w:r>
      <w:r w:rsidRPr="005E6A33">
        <w:rPr>
          <w:rStyle w:val="StyleUnderline"/>
          <w:sz w:val="6"/>
          <w:szCs w:val="6"/>
        </w:rPr>
        <w:t xml:space="preserve">these </w:t>
      </w:r>
      <w:r w:rsidRPr="005E6A33">
        <w:rPr>
          <w:rStyle w:val="Emphasis"/>
          <w:sz w:val="6"/>
          <w:szCs w:val="6"/>
        </w:rPr>
        <w:t>criteria</w:t>
      </w:r>
      <w:r w:rsidRPr="005E6A33">
        <w:rPr>
          <w:rStyle w:val="StyleUnderline"/>
          <w:sz w:val="6"/>
          <w:szCs w:val="6"/>
        </w:rPr>
        <w:t xml:space="preserve"> for allocating coordination rights</w:t>
      </w:r>
      <w:r w:rsidRPr="005E6A33">
        <w:rPr>
          <w:sz w:val="6"/>
          <w:szCs w:val="6"/>
        </w:rPr>
        <w:t>—</w:t>
      </w:r>
      <w:r w:rsidRPr="005E6A33">
        <w:rPr>
          <w:rStyle w:val="StyleUnderline"/>
          <w:sz w:val="6"/>
          <w:szCs w:val="6"/>
        </w:rPr>
        <w:t xml:space="preserve">preferring </w:t>
      </w:r>
      <w:r w:rsidRPr="005E6A33">
        <w:rPr>
          <w:rStyle w:val="Emphasis"/>
          <w:sz w:val="6"/>
          <w:szCs w:val="6"/>
        </w:rPr>
        <w:t>control</w:t>
      </w:r>
      <w:r w:rsidRPr="005E6A33">
        <w:rPr>
          <w:sz w:val="6"/>
          <w:szCs w:val="6"/>
        </w:rPr>
        <w:t xml:space="preserve"> </w:t>
      </w:r>
      <w:r w:rsidRPr="005E6A33">
        <w:rPr>
          <w:rStyle w:val="StyleUnderline"/>
          <w:sz w:val="6"/>
          <w:szCs w:val="6"/>
        </w:rPr>
        <w:t xml:space="preserve">over </w:t>
      </w:r>
      <w:r w:rsidRPr="005E6A33">
        <w:rPr>
          <w:rStyle w:val="Emphasis"/>
          <w:sz w:val="6"/>
          <w:szCs w:val="6"/>
        </w:rPr>
        <w:t>cooperation</w:t>
      </w:r>
      <w:r w:rsidRPr="005E6A33">
        <w:rPr>
          <w:sz w:val="6"/>
          <w:szCs w:val="6"/>
        </w:rPr>
        <w:t xml:space="preserve">, </w:t>
      </w:r>
      <w:r w:rsidRPr="005E6A33">
        <w:rPr>
          <w:rStyle w:val="StyleUnderline"/>
          <w:sz w:val="6"/>
          <w:szCs w:val="6"/>
        </w:rPr>
        <w:t xml:space="preserve">and </w:t>
      </w:r>
      <w:r w:rsidRPr="005E6A33">
        <w:rPr>
          <w:rStyle w:val="Emphasis"/>
          <w:sz w:val="6"/>
          <w:szCs w:val="6"/>
        </w:rPr>
        <w:t>naturalizing</w:t>
      </w:r>
      <w:r w:rsidRPr="005E6A33">
        <w:rPr>
          <w:rStyle w:val="StyleUnderline"/>
          <w:sz w:val="6"/>
          <w:szCs w:val="6"/>
        </w:rPr>
        <w:t xml:space="preserve"> the coordination embodied in </w:t>
      </w:r>
      <w:r w:rsidRPr="005E6A33">
        <w:rPr>
          <w:rStyle w:val="Emphasis"/>
          <w:sz w:val="6"/>
          <w:szCs w:val="6"/>
        </w:rPr>
        <w:t>hierarchically organized business firms</w:t>
      </w:r>
      <w:r w:rsidRPr="005E6A33">
        <w:rPr>
          <w:sz w:val="6"/>
          <w:szCs w:val="6"/>
        </w:rPr>
        <w:t xml:space="preserve">— </w:t>
      </w:r>
      <w:r w:rsidRPr="005E6A33">
        <w:rPr>
          <w:rStyle w:val="StyleUnderline"/>
          <w:sz w:val="6"/>
          <w:szCs w:val="6"/>
        </w:rPr>
        <w:t xml:space="preserve">resulted from a </w:t>
      </w:r>
      <w:r w:rsidRPr="005E6A33">
        <w:rPr>
          <w:rStyle w:val="Emphasis"/>
          <w:sz w:val="6"/>
          <w:szCs w:val="6"/>
        </w:rPr>
        <w:t>historically contingent process</w:t>
      </w:r>
      <w:r w:rsidRPr="005E6A33">
        <w:rPr>
          <w:rStyle w:val="StyleUnderline"/>
          <w:sz w:val="6"/>
          <w:szCs w:val="6"/>
        </w:rPr>
        <w:t xml:space="preserve"> within the development of </w:t>
      </w:r>
      <w:r w:rsidRPr="005E6A33">
        <w:rPr>
          <w:rStyle w:val="Emphasis"/>
          <w:sz w:val="6"/>
          <w:szCs w:val="6"/>
        </w:rPr>
        <w:t>antitrust law itself</w:t>
      </w:r>
      <w:r w:rsidRPr="005E6A33">
        <w:rPr>
          <w:sz w:val="6"/>
          <w:szCs w:val="6"/>
        </w:rPr>
        <w:t>. Part IV addresses the contention that this allocation of coordination rights can be rationalized and justified by reference to economic theory, focusing on a now-foundational argument articulated by Robert Bork.</w:t>
      </w:r>
    </w:p>
    <w:p w14:paraId="2C92A1BF" w14:textId="77777777" w:rsidR="0018788E" w:rsidRPr="005E6A33" w:rsidRDefault="0018788E" w:rsidP="0018788E">
      <w:pPr>
        <w:rPr>
          <w:sz w:val="6"/>
          <w:szCs w:val="6"/>
        </w:rPr>
      </w:pPr>
      <w:r w:rsidRPr="005E6A33">
        <w:rPr>
          <w:sz w:val="6"/>
          <w:szCs w:val="6"/>
        </w:rPr>
        <w:t>I. ANTITRUST LAW’S OVERALL ALLOCATION OF ECONOMIC COORDINATION RIGHTS</w:t>
      </w:r>
    </w:p>
    <w:p w14:paraId="1053DAA8" w14:textId="77777777" w:rsidR="0018788E" w:rsidRPr="005E6A33" w:rsidRDefault="0018788E" w:rsidP="0018788E">
      <w:pPr>
        <w:rPr>
          <w:sz w:val="6"/>
          <w:szCs w:val="6"/>
        </w:rPr>
      </w:pPr>
      <w:r w:rsidRPr="005E6A33">
        <w:rPr>
          <w:rStyle w:val="StyleUnderline"/>
          <w:sz w:val="6"/>
          <w:szCs w:val="6"/>
        </w:rPr>
        <w:t xml:space="preserve">Antitrust law’s </w:t>
      </w:r>
      <w:r w:rsidRPr="005E6A33">
        <w:rPr>
          <w:rStyle w:val="Emphasis"/>
          <w:sz w:val="6"/>
          <w:szCs w:val="6"/>
        </w:rPr>
        <w:t>core function</w:t>
      </w:r>
      <w:r w:rsidRPr="005E6A33">
        <w:rPr>
          <w:rStyle w:val="StyleUnderline"/>
          <w:sz w:val="6"/>
          <w:szCs w:val="6"/>
        </w:rPr>
        <w:t xml:space="preserve"> is to </w:t>
      </w:r>
      <w:r w:rsidRPr="005E6A33">
        <w:rPr>
          <w:rStyle w:val="Emphasis"/>
          <w:sz w:val="6"/>
          <w:szCs w:val="6"/>
        </w:rPr>
        <w:t>allocate coordination rights</w:t>
      </w:r>
      <w:r w:rsidRPr="005E6A33">
        <w:rPr>
          <w:rStyle w:val="StyleUnderline"/>
          <w:sz w:val="6"/>
          <w:szCs w:val="6"/>
        </w:rPr>
        <w:t xml:space="preserve"> to some economic actors and </w:t>
      </w:r>
      <w:r w:rsidRPr="005E6A33">
        <w:rPr>
          <w:rStyle w:val="Emphasis"/>
          <w:sz w:val="6"/>
          <w:szCs w:val="6"/>
        </w:rPr>
        <w:t>deny them to others</w:t>
      </w:r>
      <w:r w:rsidRPr="005E6A33">
        <w:rPr>
          <w:sz w:val="6"/>
          <w:szCs w:val="6"/>
        </w:rPr>
        <w:t xml:space="preserve">. </w:t>
      </w:r>
      <w:r w:rsidRPr="005E6A33">
        <w:rPr>
          <w:rStyle w:val="StyleUnderline"/>
          <w:sz w:val="6"/>
          <w:szCs w:val="6"/>
        </w:rPr>
        <w:t>This makes private decisions to engage in economic coordination subject to</w:t>
      </w:r>
      <w:r w:rsidRPr="005E6A33">
        <w:rPr>
          <w:sz w:val="6"/>
          <w:szCs w:val="6"/>
        </w:rPr>
        <w:t xml:space="preserve"> </w:t>
      </w:r>
      <w:r w:rsidRPr="005E6A33">
        <w:rPr>
          <w:rStyle w:val="StyleUnderline"/>
          <w:sz w:val="6"/>
          <w:szCs w:val="6"/>
        </w:rPr>
        <w:t xml:space="preserve">public approval, which antitrust law grants either </w:t>
      </w:r>
      <w:r w:rsidRPr="005E6A33">
        <w:rPr>
          <w:rStyle w:val="Emphasis"/>
          <w:sz w:val="6"/>
          <w:szCs w:val="6"/>
        </w:rPr>
        <w:t>expressly</w:t>
      </w:r>
      <w:r w:rsidRPr="005E6A33">
        <w:rPr>
          <w:rStyle w:val="StyleUnderline"/>
          <w:sz w:val="6"/>
          <w:szCs w:val="6"/>
        </w:rPr>
        <w:t xml:space="preserve"> or </w:t>
      </w:r>
      <w:r w:rsidRPr="005E6A33">
        <w:rPr>
          <w:rStyle w:val="Emphasis"/>
          <w:sz w:val="6"/>
          <w:szCs w:val="6"/>
        </w:rPr>
        <w:t>tacitly</w:t>
      </w:r>
      <w:r w:rsidRPr="005E6A33">
        <w:rPr>
          <w:sz w:val="6"/>
          <w:szCs w:val="6"/>
        </w:rPr>
        <w:t xml:space="preserve">. Importantly, this </w:t>
      </w:r>
      <w:r w:rsidRPr="005E6A33">
        <w:rPr>
          <w:rStyle w:val="StyleUnderline"/>
          <w:sz w:val="6"/>
          <w:szCs w:val="6"/>
        </w:rPr>
        <w:t xml:space="preserve">reframing is an </w:t>
      </w:r>
      <w:r w:rsidRPr="005E6A33">
        <w:rPr>
          <w:rStyle w:val="Emphasis"/>
          <w:sz w:val="6"/>
          <w:szCs w:val="6"/>
        </w:rPr>
        <w:t>analytic claim</w:t>
      </w:r>
      <w:r w:rsidRPr="005E6A33">
        <w:rPr>
          <w:rStyle w:val="StyleUnderline"/>
          <w:sz w:val="6"/>
          <w:szCs w:val="6"/>
        </w:rPr>
        <w:t xml:space="preserve"> that </w:t>
      </w:r>
      <w:r w:rsidRPr="005E6A33">
        <w:rPr>
          <w:rStyle w:val="Emphasis"/>
          <w:sz w:val="6"/>
          <w:szCs w:val="6"/>
        </w:rPr>
        <w:t>redescribes existing reality</w:t>
      </w:r>
      <w:r w:rsidRPr="005E6A33">
        <w:rPr>
          <w:sz w:val="6"/>
          <w:szCs w:val="6"/>
        </w:rPr>
        <w:t xml:space="preserve">; it is not a normative claim about what antitrust law ought to do. That said, </w:t>
      </w:r>
      <w:r w:rsidRPr="005E6A33">
        <w:rPr>
          <w:rStyle w:val="StyleUnderline"/>
          <w:sz w:val="6"/>
          <w:szCs w:val="6"/>
        </w:rPr>
        <w:t xml:space="preserve">reframing antitrust law this way </w:t>
      </w:r>
      <w:r w:rsidRPr="005E6A33">
        <w:rPr>
          <w:rStyle w:val="Emphasis"/>
          <w:sz w:val="6"/>
          <w:szCs w:val="6"/>
        </w:rPr>
        <w:t>renders visible</w:t>
      </w:r>
      <w:r w:rsidRPr="005E6A33">
        <w:rPr>
          <w:rStyle w:val="StyleUnderline"/>
          <w:sz w:val="6"/>
          <w:szCs w:val="6"/>
        </w:rPr>
        <w:t xml:space="preserve"> economic</w:t>
      </w:r>
      <w:r w:rsidRPr="005E6A33">
        <w:rPr>
          <w:sz w:val="6"/>
          <w:szCs w:val="6"/>
        </w:rPr>
        <w:t xml:space="preserve"> </w:t>
      </w:r>
      <w:r w:rsidRPr="005E6A33">
        <w:rPr>
          <w:rStyle w:val="StyleUnderline"/>
          <w:sz w:val="6"/>
          <w:szCs w:val="6"/>
        </w:rPr>
        <w:t xml:space="preserve">coordination that has been </w:t>
      </w:r>
      <w:r w:rsidRPr="005E6A33">
        <w:rPr>
          <w:rStyle w:val="Emphasis"/>
          <w:sz w:val="6"/>
          <w:szCs w:val="6"/>
        </w:rPr>
        <w:t>naturalized</w:t>
      </w:r>
      <w:r w:rsidRPr="005E6A33">
        <w:rPr>
          <w:rStyle w:val="StyleUnderline"/>
          <w:sz w:val="6"/>
          <w:szCs w:val="6"/>
        </w:rPr>
        <w:t xml:space="preserve"> and </w:t>
      </w:r>
      <w:r w:rsidRPr="005E6A33">
        <w:rPr>
          <w:rStyle w:val="Emphasis"/>
          <w:sz w:val="6"/>
          <w:szCs w:val="6"/>
        </w:rPr>
        <w:t>invites us to consider anew forms of economic coordination that have been presumed illegitimate</w:t>
      </w:r>
      <w:r w:rsidRPr="005E6A33">
        <w:rPr>
          <w:sz w:val="6"/>
          <w:szCs w:val="6"/>
        </w:rPr>
        <w:t xml:space="preserve">. </w:t>
      </w:r>
      <w:r w:rsidRPr="005E6A33">
        <w:rPr>
          <w:rStyle w:val="StyleUnderline"/>
          <w:sz w:val="6"/>
          <w:szCs w:val="6"/>
        </w:rPr>
        <w:t>Ultimately, transparency about antitrust</w:t>
      </w:r>
      <w:r w:rsidRPr="005E6A33">
        <w:rPr>
          <w:sz w:val="6"/>
          <w:szCs w:val="6"/>
        </w:rPr>
        <w:t xml:space="preserve"> </w:t>
      </w:r>
      <w:r w:rsidRPr="005E6A33">
        <w:rPr>
          <w:rStyle w:val="StyleUnderline"/>
          <w:sz w:val="6"/>
          <w:szCs w:val="6"/>
        </w:rPr>
        <w:t xml:space="preserve">law’s core function should lead to </w:t>
      </w:r>
      <w:r w:rsidRPr="005E6A33">
        <w:rPr>
          <w:rStyle w:val="Emphasis"/>
          <w:sz w:val="6"/>
          <w:szCs w:val="6"/>
        </w:rPr>
        <w:t>transparency in performing it</w:t>
      </w:r>
      <w:r w:rsidRPr="005E6A33">
        <w:rPr>
          <w:sz w:val="6"/>
          <w:szCs w:val="6"/>
        </w:rPr>
        <w:t>—</w:t>
      </w:r>
      <w:r w:rsidRPr="005E6A33">
        <w:rPr>
          <w:rStyle w:val="StyleUnderline"/>
          <w:sz w:val="6"/>
          <w:szCs w:val="6"/>
        </w:rPr>
        <w:t>that is, in articulating and</w:t>
      </w:r>
      <w:r w:rsidRPr="005E6A33">
        <w:rPr>
          <w:sz w:val="6"/>
          <w:szCs w:val="6"/>
        </w:rPr>
        <w:t xml:space="preserve"> </w:t>
      </w:r>
      <w:r w:rsidRPr="005E6A33">
        <w:rPr>
          <w:rStyle w:val="StyleUnderline"/>
          <w:sz w:val="6"/>
          <w:szCs w:val="6"/>
        </w:rPr>
        <w:t>defending the criteria by which coordination rights are allocated</w:t>
      </w:r>
      <w:r w:rsidRPr="005E6A33">
        <w:rPr>
          <w:sz w:val="6"/>
          <w:szCs w:val="6"/>
        </w:rPr>
        <w:t>. Currently, those criteria are often obscure and implicit; where they are acknowledged at all, they are often presumed, incorrectly, to be derived from the independent conclusions of social science.</w:t>
      </w:r>
    </w:p>
    <w:p w14:paraId="7BF81055" w14:textId="77777777" w:rsidR="0018788E" w:rsidRPr="005E6A33" w:rsidRDefault="0018788E" w:rsidP="0018788E">
      <w:pPr>
        <w:rPr>
          <w:rStyle w:val="StyleUnderline"/>
          <w:sz w:val="6"/>
          <w:szCs w:val="6"/>
        </w:rPr>
      </w:pPr>
      <w:r w:rsidRPr="005E6A33">
        <w:rPr>
          <w:rStyle w:val="StyleUnderline"/>
          <w:sz w:val="6"/>
          <w:szCs w:val="6"/>
        </w:rPr>
        <w:t xml:space="preserve">Economic coordination </w:t>
      </w:r>
      <w:r w:rsidRPr="005E6A33">
        <w:rPr>
          <w:rStyle w:val="Emphasis"/>
          <w:sz w:val="6"/>
          <w:szCs w:val="6"/>
        </w:rPr>
        <w:t>is always either authorized by antitrust law, or not</w:t>
      </w:r>
      <w:r w:rsidRPr="005E6A33">
        <w:rPr>
          <w:sz w:val="6"/>
          <w:szCs w:val="6"/>
        </w:rPr>
        <w:t xml:space="preserve">. </w:t>
      </w:r>
      <w:r w:rsidRPr="005E6A33">
        <w:rPr>
          <w:rStyle w:val="StyleUnderline"/>
          <w:sz w:val="6"/>
          <w:szCs w:val="6"/>
        </w:rPr>
        <w:t xml:space="preserve">For any given instance of </w:t>
      </w:r>
      <w:r w:rsidRPr="005E6A33">
        <w:rPr>
          <w:rStyle w:val="Emphasis"/>
          <w:sz w:val="6"/>
          <w:szCs w:val="6"/>
        </w:rPr>
        <w:t>economic coordination</w:t>
      </w:r>
      <w:r w:rsidRPr="005E6A33">
        <w:rPr>
          <w:rStyle w:val="StyleUnderline"/>
          <w:sz w:val="6"/>
          <w:szCs w:val="6"/>
        </w:rPr>
        <w:t xml:space="preserve">, </w:t>
      </w:r>
      <w:r w:rsidRPr="005E6A33">
        <w:rPr>
          <w:sz w:val="6"/>
          <w:szCs w:val="6"/>
        </w:rPr>
        <w:t xml:space="preserve">and certainly for any instance of economic coordination implicating prices, </w:t>
      </w:r>
      <w:r w:rsidRPr="005E6A33">
        <w:rPr>
          <w:rStyle w:val="StyleUnderline"/>
          <w:sz w:val="6"/>
          <w:szCs w:val="6"/>
        </w:rPr>
        <w:t>antitrust asks</w:t>
      </w:r>
      <w:r w:rsidRPr="005E6A33">
        <w:rPr>
          <w:sz w:val="6"/>
          <w:szCs w:val="6"/>
        </w:rPr>
        <w:t>—</w:t>
      </w:r>
      <w:r w:rsidRPr="005E6A33">
        <w:rPr>
          <w:rStyle w:val="StyleUnderline"/>
          <w:sz w:val="6"/>
          <w:szCs w:val="6"/>
        </w:rPr>
        <w:t>either explicitly or implicitly</w:t>
      </w:r>
      <w:r w:rsidRPr="005E6A33">
        <w:rPr>
          <w:sz w:val="6"/>
          <w:szCs w:val="6"/>
        </w:rPr>
        <w:t>—</w:t>
      </w:r>
      <w:r w:rsidRPr="005E6A33">
        <w:rPr>
          <w:rStyle w:val="StyleUnderline"/>
          <w:sz w:val="6"/>
          <w:szCs w:val="6"/>
        </w:rPr>
        <w:t>whether that coordination is justified, and then answers that question one way or the other.</w:t>
      </w:r>
      <w:r w:rsidRPr="005E6A33">
        <w:rPr>
          <w:sz w:val="6"/>
          <w:szCs w:val="6"/>
        </w:rPr>
        <w:t xml:space="preserve"> Moreover, </w:t>
      </w:r>
      <w:r w:rsidRPr="005E6A33">
        <w:rPr>
          <w:rStyle w:val="StyleUnderline"/>
          <w:sz w:val="6"/>
          <w:szCs w:val="6"/>
        </w:rPr>
        <w:t xml:space="preserve">the answers that antitrust gives to these questions are </w:t>
      </w:r>
      <w:r w:rsidRPr="005E6A33">
        <w:rPr>
          <w:rStyle w:val="Emphasis"/>
          <w:sz w:val="6"/>
          <w:szCs w:val="6"/>
        </w:rPr>
        <w:t>not derivable</w:t>
      </w:r>
      <w:r w:rsidRPr="005E6A33">
        <w:rPr>
          <w:rStyle w:val="StyleUnderline"/>
          <w:sz w:val="6"/>
          <w:szCs w:val="6"/>
        </w:rPr>
        <w:t xml:space="preserve"> from </w:t>
      </w:r>
      <w:r w:rsidRPr="005E6A33">
        <w:rPr>
          <w:rStyle w:val="Emphasis"/>
          <w:sz w:val="6"/>
          <w:szCs w:val="6"/>
        </w:rPr>
        <w:t>property</w:t>
      </w:r>
      <w:r w:rsidRPr="005E6A33">
        <w:rPr>
          <w:rStyle w:val="StyleUnderline"/>
          <w:sz w:val="6"/>
          <w:szCs w:val="6"/>
        </w:rPr>
        <w:t xml:space="preserve">, </w:t>
      </w:r>
      <w:r w:rsidRPr="005E6A33">
        <w:rPr>
          <w:rStyle w:val="Emphasis"/>
          <w:sz w:val="6"/>
          <w:szCs w:val="6"/>
        </w:rPr>
        <w:t>contract</w:t>
      </w:r>
      <w:r w:rsidRPr="005E6A33">
        <w:rPr>
          <w:rStyle w:val="StyleUnderline"/>
          <w:sz w:val="6"/>
          <w:szCs w:val="6"/>
        </w:rPr>
        <w:t xml:space="preserve">, or </w:t>
      </w:r>
      <w:r w:rsidRPr="005E6A33">
        <w:rPr>
          <w:rStyle w:val="Emphasis"/>
          <w:sz w:val="6"/>
          <w:szCs w:val="6"/>
        </w:rPr>
        <w:t>corporate law</w:t>
      </w:r>
      <w:r w:rsidRPr="005E6A33">
        <w:rPr>
          <w:sz w:val="6"/>
          <w:szCs w:val="6"/>
        </w:rPr>
        <w:t>—</w:t>
      </w:r>
      <w:r w:rsidRPr="005E6A33">
        <w:rPr>
          <w:rStyle w:val="StyleUnderline"/>
          <w:sz w:val="6"/>
          <w:szCs w:val="6"/>
        </w:rPr>
        <w:t xml:space="preserve">though its answers </w:t>
      </w:r>
      <w:r w:rsidRPr="005E6A33">
        <w:rPr>
          <w:rStyle w:val="Emphasis"/>
          <w:sz w:val="6"/>
          <w:szCs w:val="6"/>
        </w:rPr>
        <w:t>interact</w:t>
      </w:r>
      <w:r w:rsidRPr="005E6A33">
        <w:rPr>
          <w:rStyle w:val="StyleUnderline"/>
          <w:sz w:val="6"/>
          <w:szCs w:val="6"/>
        </w:rPr>
        <w:t xml:space="preserve"> with each of these.</w:t>
      </w:r>
    </w:p>
    <w:p w14:paraId="76977AA5" w14:textId="77777777" w:rsidR="0018788E" w:rsidRPr="005E6A33" w:rsidRDefault="0018788E" w:rsidP="0018788E">
      <w:pPr>
        <w:rPr>
          <w:rStyle w:val="Emphasis"/>
          <w:rFonts w:ascii="Garamond" w:hAnsi="Garamond"/>
          <w:b w:val="0"/>
          <w:iCs w:val="0"/>
          <w:sz w:val="6"/>
          <w:szCs w:val="6"/>
        </w:rPr>
      </w:pPr>
      <w:r w:rsidRPr="005E6A33">
        <w:rPr>
          <w:rStyle w:val="Emphasis"/>
          <w:sz w:val="6"/>
          <w:szCs w:val="6"/>
        </w:rPr>
        <w:t>Currently</w:t>
      </w:r>
      <w:r w:rsidRPr="005E6A33">
        <w:rPr>
          <w:sz w:val="6"/>
          <w:szCs w:val="6"/>
        </w:rPr>
        <w:t xml:space="preserve">, </w:t>
      </w:r>
      <w:r w:rsidRPr="005E6A33">
        <w:rPr>
          <w:rStyle w:val="StyleUnderline"/>
          <w:sz w:val="6"/>
          <w:szCs w:val="6"/>
        </w:rPr>
        <w:t>antitrust law tends to allocate coordination rights</w:t>
      </w:r>
      <w:r w:rsidRPr="005E6A33">
        <w:rPr>
          <w:sz w:val="6"/>
          <w:szCs w:val="6"/>
        </w:rPr>
        <w:t xml:space="preserve">, across doctrinal areas, </w:t>
      </w:r>
      <w:r w:rsidRPr="005E6A33">
        <w:rPr>
          <w:rStyle w:val="StyleUnderline"/>
          <w:sz w:val="6"/>
          <w:szCs w:val="6"/>
        </w:rPr>
        <w:t xml:space="preserve">according to criteria that systematically prefer </w:t>
      </w:r>
      <w:r w:rsidRPr="005E6A33">
        <w:rPr>
          <w:rStyle w:val="Emphasis"/>
          <w:sz w:val="6"/>
          <w:szCs w:val="6"/>
        </w:rPr>
        <w:t>concentrated control</w:t>
      </w:r>
      <w:r w:rsidRPr="005E6A33">
        <w:rPr>
          <w:rStyle w:val="StyleUnderline"/>
          <w:sz w:val="6"/>
          <w:szCs w:val="6"/>
        </w:rPr>
        <w:t xml:space="preserve"> over </w:t>
      </w:r>
      <w:r w:rsidRPr="005E6A33">
        <w:rPr>
          <w:rStyle w:val="Emphasis"/>
          <w:sz w:val="6"/>
          <w:szCs w:val="6"/>
        </w:rPr>
        <w:t>dispersed coordination</w:t>
      </w:r>
      <w:r w:rsidRPr="005E6A33">
        <w:rPr>
          <w:rStyle w:val="StyleUnderline"/>
          <w:sz w:val="6"/>
          <w:szCs w:val="6"/>
        </w:rPr>
        <w:t xml:space="preserve"> or</w:t>
      </w:r>
      <w:r w:rsidRPr="005E6A33">
        <w:rPr>
          <w:sz w:val="6"/>
          <w:szCs w:val="6"/>
        </w:rPr>
        <w:t xml:space="preserve"> </w:t>
      </w:r>
      <w:r w:rsidRPr="005E6A33">
        <w:rPr>
          <w:rStyle w:val="Emphasis"/>
          <w:sz w:val="6"/>
          <w:szCs w:val="6"/>
        </w:rPr>
        <w:t>cooperation</w:t>
      </w:r>
      <w:r w:rsidRPr="005E6A33">
        <w:rPr>
          <w:sz w:val="6"/>
          <w:szCs w:val="6"/>
        </w:rPr>
        <w:t xml:space="preserve">. </w:t>
      </w:r>
      <w:r w:rsidRPr="005E6A33">
        <w:rPr>
          <w:rStyle w:val="StyleUnderline"/>
          <w:sz w:val="6"/>
          <w:szCs w:val="6"/>
        </w:rPr>
        <w:t>If we envision antitrust’s approach to allocating economic coordination rights as a three-legged stool,</w:t>
      </w:r>
      <w:r w:rsidRPr="005E6A33">
        <w:rPr>
          <w:sz w:val="6"/>
          <w:szCs w:val="6"/>
        </w:rPr>
        <w:t xml:space="preserve"> </w:t>
      </w:r>
      <w:r w:rsidRPr="005E6A33">
        <w:rPr>
          <w:rStyle w:val="Emphasis"/>
          <w:sz w:val="6"/>
          <w:szCs w:val="6"/>
        </w:rPr>
        <w:t>its conception of the firm is one leg</w:t>
      </w:r>
      <w:r w:rsidRPr="005E6A33">
        <w:rPr>
          <w:sz w:val="6"/>
          <w:szCs w:val="6"/>
        </w:rPr>
        <w:t xml:space="preserve">. </w:t>
      </w:r>
      <w:r w:rsidRPr="005E6A33">
        <w:rPr>
          <w:rStyle w:val="StyleUnderline"/>
          <w:sz w:val="6"/>
          <w:szCs w:val="6"/>
        </w:rPr>
        <w:t>The other two are its treatment of</w:t>
      </w:r>
      <w:r w:rsidRPr="005E6A33">
        <w:rPr>
          <w:sz w:val="6"/>
          <w:szCs w:val="6"/>
        </w:rPr>
        <w:t xml:space="preserve"> </w:t>
      </w:r>
      <w:r w:rsidRPr="005E6A33">
        <w:rPr>
          <w:rStyle w:val="StyleUnderline"/>
          <w:sz w:val="6"/>
          <w:szCs w:val="6"/>
        </w:rPr>
        <w:t>horizontal coordination beyond firm boundaries and its treatment of vertical coordination beyond</w:t>
      </w:r>
      <w:r w:rsidRPr="005E6A33">
        <w:rPr>
          <w:sz w:val="6"/>
          <w:szCs w:val="6"/>
        </w:rPr>
        <w:t xml:space="preserve"> </w:t>
      </w:r>
      <w:r w:rsidRPr="005E6A33">
        <w:rPr>
          <w:rStyle w:val="StyleUnderline"/>
          <w:sz w:val="6"/>
          <w:szCs w:val="6"/>
        </w:rPr>
        <w:t>firm boundaries</w:t>
      </w:r>
      <w:r w:rsidRPr="005E6A33">
        <w:rPr>
          <w:sz w:val="6"/>
          <w:szCs w:val="6"/>
        </w:rPr>
        <w:t>. In deciding how to evaluate interfirm coordination, antitrust law first decides whether that coordination is horizontal (between competitor firms in the same market) or vertical(between firms in adjacent markets, such as supplier or distributor relationships). Antitrust law’s stark preference for coordination accomplished through vertical contracting over horizontal interfirm coordination mirrors the criteria according to which the firm exemption itself is applied. Both preferences embody the preference for control over cooperation, which is to say, for the concentration of economic coordination in fewer rather in many hands. This Article focuses primarily on the firm exemption because it is the most obscure of the three legs, and because both vertical interfirm coordination and horizontal coordination beyond firm boundaries are dealt with in greater detail in other work.7 For context, I briefly summarize the doctrinal content of the other two legs of the stool, and their relationship to the firm exemption. I also briefly describe the role of the Chicago School revolution in establishing this overall allocation of coordination rights, although this Article does not provide an exhaustive account of historical origins or etiology of current doctrine.8</w:t>
      </w:r>
    </w:p>
    <w:p w14:paraId="2C491031" w14:textId="77777777" w:rsidR="0018788E" w:rsidRPr="005E6A33" w:rsidRDefault="0018788E" w:rsidP="0018788E">
      <w:pPr>
        <w:rPr>
          <w:sz w:val="16"/>
          <w:szCs w:val="16"/>
        </w:rPr>
      </w:pPr>
      <w:r w:rsidRPr="005E6A33">
        <w:rPr>
          <w:sz w:val="16"/>
          <w:szCs w:val="16"/>
        </w:rPr>
        <w:t>A. Horizontal and Vertical Interfirm Coordination</w:t>
      </w:r>
    </w:p>
    <w:p w14:paraId="09FEF235" w14:textId="77777777" w:rsidR="0018788E" w:rsidRPr="005E6A33" w:rsidRDefault="0018788E" w:rsidP="0018788E">
      <w:pPr>
        <w:rPr>
          <w:sz w:val="16"/>
        </w:rPr>
      </w:pPr>
      <w:r w:rsidRPr="005E6A33">
        <w:rPr>
          <w:sz w:val="16"/>
        </w:rPr>
        <w:t xml:space="preserve">Horizontal </w:t>
      </w:r>
      <w:r w:rsidRPr="005E6A33">
        <w:rPr>
          <w:rStyle w:val="StyleUnderline"/>
        </w:rPr>
        <w:t>coordination beyond firm boundaries</w:t>
      </w:r>
      <w:r w:rsidRPr="005E6A33">
        <w:rPr>
          <w:sz w:val="16"/>
        </w:rPr>
        <w:t xml:space="preserve">—including </w:t>
      </w:r>
      <w:r w:rsidRPr="005E6A33">
        <w:rPr>
          <w:rStyle w:val="StyleUnderline"/>
        </w:rPr>
        <w:t>between individuals</w:t>
      </w:r>
      <w:r w:rsidRPr="005E6A33">
        <w:rPr>
          <w:sz w:val="16"/>
        </w:rPr>
        <w:t>—</w:t>
      </w:r>
      <w:r w:rsidRPr="005E6A33">
        <w:rPr>
          <w:rStyle w:val="StyleUnderline"/>
        </w:rPr>
        <w:t>has become</w:t>
      </w:r>
      <w:r w:rsidRPr="005E6A33">
        <w:rPr>
          <w:sz w:val="16"/>
        </w:rPr>
        <w:t xml:space="preserve"> increasingly </w:t>
      </w:r>
      <w:r w:rsidRPr="005E6A33">
        <w:rPr>
          <w:rStyle w:val="Emphasis"/>
        </w:rPr>
        <w:t>disfavored</w:t>
      </w:r>
      <w:r w:rsidRPr="005E6A33">
        <w:rPr>
          <w:sz w:val="16"/>
        </w:rPr>
        <w:t xml:space="preserve"> in antitrust law over time, </w:t>
      </w:r>
      <w:r w:rsidRPr="005E6A33">
        <w:rPr>
          <w:rStyle w:val="StyleUnderline"/>
        </w:rPr>
        <w:t>while</w:t>
      </w:r>
      <w:r w:rsidRPr="005E6A33">
        <w:rPr>
          <w:sz w:val="16"/>
        </w:rPr>
        <w:t xml:space="preserve"> vertical </w:t>
      </w:r>
      <w:r w:rsidRPr="005E6A33">
        <w:rPr>
          <w:rStyle w:val="StyleUnderline"/>
        </w:rPr>
        <w:t>interfirm coordination has come increasingly into favor</w:t>
      </w:r>
      <w:r w:rsidRPr="005E6A33">
        <w:rPr>
          <w:sz w:val="16"/>
        </w:rPr>
        <w:t xml:space="preserve">. Together, </w:t>
      </w:r>
      <w:r w:rsidRPr="005E6A33">
        <w:rPr>
          <w:rStyle w:val="StyleUnderline"/>
        </w:rPr>
        <w:t>these</w:t>
      </w:r>
      <w:r w:rsidRPr="005E6A33">
        <w:rPr>
          <w:sz w:val="16"/>
        </w:rPr>
        <w:t xml:space="preserve"> tendencies </w:t>
      </w:r>
      <w:r w:rsidRPr="005E6A33">
        <w:rPr>
          <w:rStyle w:val="StyleUnderline"/>
        </w:rPr>
        <w:t>represent the same preference for control</w:t>
      </w:r>
      <w:r w:rsidRPr="005E6A33">
        <w:rPr>
          <w:sz w:val="16"/>
        </w:rPr>
        <w:t xml:space="preserve"> over dispersed coordination that is embodied in the firm exemption itself. Moreover, the disfavor of horizontal interfirm coordination adds to the significance of the firm exemption by allocating certain coordination rights uniquely to firms.</w:t>
      </w:r>
    </w:p>
    <w:p w14:paraId="149E9CE5" w14:textId="77777777" w:rsidR="0018788E" w:rsidRPr="00FC3DA0" w:rsidRDefault="0018788E" w:rsidP="0018788E">
      <w:pPr>
        <w:rPr>
          <w:sz w:val="16"/>
        </w:rPr>
      </w:pPr>
      <w:r w:rsidRPr="005E6A33">
        <w:rPr>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5E6A33">
        <w:rPr>
          <w:rStyle w:val="StyleUnderline"/>
        </w:rPr>
        <w:t>the Chicago</w:t>
      </w:r>
      <w:r w:rsidRPr="005E6A33">
        <w:rPr>
          <w:sz w:val="16"/>
        </w:rPr>
        <w:t xml:space="preserve"> </w:t>
      </w:r>
      <w:r w:rsidRPr="005E6A33">
        <w:rPr>
          <w:rStyle w:val="StyleUnderline"/>
        </w:rPr>
        <w:t>School revolution</w:t>
      </w:r>
      <w:r w:rsidRPr="005E6A33">
        <w:rPr>
          <w:sz w:val="16"/>
        </w:rPr>
        <w:t xml:space="preserve"> in antitrust analysis has </w:t>
      </w:r>
      <w:r w:rsidRPr="005E6A33">
        <w:rPr>
          <w:rStyle w:val="StyleUnderline"/>
        </w:rPr>
        <w:t>played an important role</w:t>
      </w:r>
      <w:r w:rsidRPr="005E6A33">
        <w:rPr>
          <w:sz w:val="16"/>
        </w:rPr>
        <w:t xml:space="preserve"> in creating or intensifying several aspects of antitrust’s </w:t>
      </w:r>
      <w:r w:rsidRPr="00FC3DA0">
        <w:rPr>
          <w:sz w:val="16"/>
        </w:rPr>
        <w:t>current approach to allocating coordination rights, and some background on its influence is therefore warranted.</w:t>
      </w:r>
    </w:p>
    <w:p w14:paraId="23F5B52A" w14:textId="77777777" w:rsidR="0018788E" w:rsidRDefault="0018788E" w:rsidP="0018788E">
      <w:pPr>
        <w:rPr>
          <w:sz w:val="16"/>
        </w:rPr>
      </w:pPr>
      <w:r w:rsidRPr="00FC3DA0">
        <w:rPr>
          <w:sz w:val="16"/>
        </w:rPr>
        <w:t xml:space="preserve">The Chicago School influence helped to construct antitrust’s attitude to both horizontal and vertical interfirm coordination in a few ways. First, </w:t>
      </w:r>
      <w:r w:rsidRPr="00FC3DA0">
        <w:rPr>
          <w:rStyle w:val="StyleUnderline"/>
        </w:rPr>
        <w:t>it</w:t>
      </w:r>
      <w:r w:rsidRPr="00FC3DA0">
        <w:rPr>
          <w:sz w:val="16"/>
        </w:rPr>
        <w:t xml:space="preserve"> intentionally cleared away specific normative benchmarks in older antitrust analysis—notably, conceptions of fair business conduct,the flourishing of small enterprise, and attention to the influence of disparities in economic power upon the polity—that would have provided counterweights to other legal criteria. Second, the </w:t>
      </w:r>
      <w:r w:rsidRPr="00FC3DA0">
        <w:rPr>
          <w:rStyle w:val="StyleUnderline"/>
        </w:rPr>
        <w:t>Chicago</w:t>
      </w:r>
      <w:r w:rsidRPr="00FC3DA0">
        <w:rPr>
          <w:sz w:val="16"/>
        </w:rPr>
        <w:t xml:space="preserve"> School </w:t>
      </w:r>
      <w:r w:rsidRPr="00FC3DA0">
        <w:rPr>
          <w:rStyle w:val="StyleUnderline"/>
        </w:rPr>
        <w:t xml:space="preserve">elevated and </w:t>
      </w:r>
      <w:r w:rsidRPr="00FC3DA0">
        <w:rPr>
          <w:rStyle w:val="StyleUnderline"/>
          <w:highlight w:val="cyan"/>
        </w:rPr>
        <w:t xml:space="preserve">intensified </w:t>
      </w:r>
      <w:r w:rsidRPr="00FC3DA0">
        <w:rPr>
          <w:rStyle w:val="StyleUnderline"/>
        </w:rPr>
        <w:t xml:space="preserve">the </w:t>
      </w:r>
      <w:r w:rsidRPr="00FC3DA0">
        <w:rPr>
          <w:rStyle w:val="StyleUnderline"/>
          <w:highlight w:val="cyan"/>
        </w:rPr>
        <w:t xml:space="preserve">focus upon the </w:t>
      </w:r>
      <w:r w:rsidRPr="00FC3DA0">
        <w:rPr>
          <w:rStyle w:val="StyleUnderline"/>
        </w:rPr>
        <w:t xml:space="preserve">ideal </w:t>
      </w:r>
      <w:r w:rsidRPr="00FC3DA0">
        <w:rPr>
          <w:rStyle w:val="Emphasis"/>
          <w:highlight w:val="cyan"/>
        </w:rPr>
        <w:t>competitive order</w:t>
      </w:r>
      <w:r w:rsidRPr="00FC3DA0">
        <w:rPr>
          <w:rStyle w:val="StyleUnderline"/>
          <w:highlight w:val="cyan"/>
        </w:rPr>
        <w:t xml:space="preserve"> as the unitary normative framework</w:t>
      </w:r>
      <w:r w:rsidRPr="00FC3DA0">
        <w:rPr>
          <w:sz w:val="16"/>
        </w:rPr>
        <w:t xml:space="preserve"> for antitrust analysis; </w:t>
      </w:r>
      <w:r w:rsidRPr="00FC3DA0">
        <w:rPr>
          <w:rStyle w:val="StyleUnderline"/>
        </w:rPr>
        <w:t>that</w:t>
      </w:r>
      <w:r w:rsidRPr="00FC3DA0">
        <w:rPr>
          <w:sz w:val="16"/>
        </w:rPr>
        <w:t xml:space="preserve"> framework </w:t>
      </w:r>
      <w:r w:rsidRPr="00FC3DA0">
        <w:rPr>
          <w:rStyle w:val="Emphasis"/>
          <w:highlight w:val="cyan"/>
        </w:rPr>
        <w:t>implies</w:t>
      </w:r>
      <w:r w:rsidRPr="00FC3DA0">
        <w:rPr>
          <w:sz w:val="16"/>
          <w:highlight w:val="cyan"/>
        </w:rPr>
        <w:t xml:space="preserve"> </w:t>
      </w:r>
      <w:r w:rsidRPr="00FC3DA0">
        <w:rPr>
          <w:sz w:val="16"/>
        </w:rPr>
        <w:t xml:space="preserve">that </w:t>
      </w:r>
      <w:r w:rsidRPr="00FC3DA0">
        <w:rPr>
          <w:rStyle w:val="Emphasis"/>
          <w:highlight w:val="cyan"/>
        </w:rPr>
        <w:t>horizontal interfirm coordination has inherently distorting effects</w:t>
      </w:r>
      <w:r w:rsidRPr="00FC3DA0">
        <w:rPr>
          <w:sz w:val="16"/>
        </w:rPr>
        <w:t>. Third, the Chicago School specifically argued for relaxing antitrust scrutiny of vertical interfirm coordination.</w:t>
      </w:r>
    </w:p>
    <w:p w14:paraId="74405393" w14:textId="77777777" w:rsidR="0018788E" w:rsidRDefault="0018788E" w:rsidP="0018788E">
      <w:pPr>
        <w:pStyle w:val="Heading3"/>
      </w:pPr>
      <w:r>
        <w:lastRenderedPageBreak/>
        <w:t>NATO DA---2AC</w:t>
      </w:r>
    </w:p>
    <w:p w14:paraId="0CBFC5B4" w14:textId="77777777" w:rsidR="0018788E" w:rsidRDefault="0018788E" w:rsidP="0018788E">
      <w:pPr>
        <w:pStyle w:val="Heading4"/>
      </w:pPr>
      <w:r>
        <w:t>NATO makes Russia war more likely---prefer global forums instead of alliances based on nation-states.</w:t>
      </w:r>
    </w:p>
    <w:p w14:paraId="34104237" w14:textId="77777777" w:rsidR="0018788E" w:rsidRPr="002F3216" w:rsidRDefault="0018788E" w:rsidP="0018788E">
      <w:r w:rsidRPr="002F3216">
        <w:t xml:space="preserve">Ruslan </w:t>
      </w:r>
      <w:r w:rsidRPr="002F3216">
        <w:rPr>
          <w:rStyle w:val="Style13ptBold"/>
        </w:rPr>
        <w:t>Pukhov 19</w:t>
      </w:r>
      <w:r w:rsidRPr="002F3216">
        <w:t xml:space="preserve">. Director of the think tank Centre for Analysis of Strategies and Technologies. “NATO is the obstacle to improving Russian-Western relations” Defense News. 3-28-19. </w:t>
      </w:r>
      <w:hyperlink r:id="rId9" w:history="1">
        <w:r w:rsidRPr="002F3216">
          <w:rPr>
            <w:rStyle w:val="Hyperlink"/>
          </w:rPr>
          <w:t>https://www.defensenews.com/opinion/commentary/2019/03/28/nato-is-the-obstacle-to-improving-russian-western-relations/</w:t>
        </w:r>
      </w:hyperlink>
    </w:p>
    <w:p w14:paraId="6EC8F7D1" w14:textId="77777777" w:rsidR="0018788E" w:rsidRDefault="0018788E" w:rsidP="0018788E">
      <w:pPr>
        <w:rPr>
          <w:u w:val="single"/>
        </w:rPr>
      </w:pPr>
      <w:r w:rsidRPr="006A7E29">
        <w:rPr>
          <w:sz w:val="16"/>
        </w:rPr>
        <w:t xml:space="preserve">One of the distinctive features of the modern Western political narrative with regard to NATO is an almost total misunderstanding of how the alliance is perceived in Russia. First and foremost, </w:t>
      </w:r>
      <w:r w:rsidRPr="00897ADD">
        <w:rPr>
          <w:u w:val="single"/>
        </w:rPr>
        <w:t xml:space="preserve">the Western political establishment seems blithely unaware of the fact that the issue of NATO is the main stumbling block in Russian-Western relations, and that </w:t>
      </w:r>
      <w:r w:rsidRPr="0085309C">
        <w:rPr>
          <w:rStyle w:val="Emphasis"/>
        </w:rPr>
        <w:t>any detente is impossible</w:t>
      </w:r>
      <w:r w:rsidRPr="00897ADD">
        <w:rPr>
          <w:b/>
          <w:bCs/>
          <w:u w:val="single"/>
        </w:rPr>
        <w:t xml:space="preserve"> </w:t>
      </w:r>
      <w:r w:rsidRPr="00CB65D0">
        <w:rPr>
          <w:u w:val="single"/>
        </w:rPr>
        <w:t>while that obstacle remains unresolved.</w:t>
      </w:r>
      <w:r>
        <w:rPr>
          <w:u w:val="single"/>
        </w:rPr>
        <w:t xml:space="preserve"> </w:t>
      </w:r>
      <w:r w:rsidRPr="00804E7F">
        <w:rPr>
          <w:rStyle w:val="Emphasis"/>
          <w:highlight w:val="green"/>
        </w:rPr>
        <w:t>In Russia, NATO is</w:t>
      </w:r>
      <w:r w:rsidRPr="00897ADD">
        <w:rPr>
          <w:b/>
          <w:bCs/>
          <w:u w:val="single"/>
        </w:rPr>
        <w:t xml:space="preserve"> </w:t>
      </w:r>
      <w:r w:rsidRPr="00CB65D0">
        <w:rPr>
          <w:u w:val="single"/>
        </w:rPr>
        <w:t>generally</w:t>
      </w:r>
      <w:r w:rsidRPr="00897ADD">
        <w:rPr>
          <w:b/>
          <w:bCs/>
          <w:u w:val="single"/>
        </w:rPr>
        <w:t xml:space="preserve"> </w:t>
      </w:r>
      <w:r w:rsidRPr="00804E7F">
        <w:rPr>
          <w:rStyle w:val="Emphasis"/>
          <w:highlight w:val="green"/>
        </w:rPr>
        <w:t>viewed as</w:t>
      </w:r>
      <w:r w:rsidRPr="0085309C">
        <w:rPr>
          <w:rStyle w:val="Emphasis"/>
        </w:rPr>
        <w:t xml:space="preserve"> part of the American war machine and </w:t>
      </w:r>
      <w:r w:rsidRPr="00804E7F">
        <w:rPr>
          <w:rStyle w:val="Emphasis"/>
          <w:highlight w:val="green"/>
        </w:rPr>
        <w:t>an instrument of U.S.</w:t>
      </w:r>
      <w:r w:rsidRPr="00085994">
        <w:rPr>
          <w:rStyle w:val="Emphasis"/>
        </w:rPr>
        <w:t xml:space="preserve"> global </w:t>
      </w:r>
      <w:r w:rsidRPr="00804E7F">
        <w:rPr>
          <w:rStyle w:val="Emphasis"/>
          <w:highlight w:val="green"/>
        </w:rPr>
        <w:t>dominance</w:t>
      </w:r>
      <w:r w:rsidRPr="0085309C">
        <w:rPr>
          <w:u w:val="single"/>
        </w:rPr>
        <w:t>.</w:t>
      </w:r>
      <w:r w:rsidRPr="00897ADD">
        <w:rPr>
          <w:u w:val="single"/>
        </w:rPr>
        <w:t xml:space="preserve"> That view is shared by almost the entire Russian political spectrum</w:t>
      </w:r>
      <w:r w:rsidRPr="006A7E29">
        <w:rPr>
          <w:sz w:val="16"/>
        </w:rPr>
        <w:t xml:space="preserve">. In fact, the same view also prevails among NATO members from eastern Europe, where the alliance is seen as an instrument of U.S. influence and U.S. defense assurances. That is why </w:t>
      </w:r>
      <w:r w:rsidRPr="00897ADD">
        <w:rPr>
          <w:u w:val="single"/>
        </w:rPr>
        <w:t>Russia is utterly baffled by U.S. accusations that the Kremlin</w:t>
      </w:r>
      <w:r w:rsidRPr="006A7E29">
        <w:rPr>
          <w:sz w:val="16"/>
        </w:rPr>
        <w:t xml:space="preserve"> — and President Vladimir Putin specifically — </w:t>
      </w:r>
      <w:r w:rsidRPr="00897ADD">
        <w:rPr>
          <w:u w:val="single"/>
        </w:rPr>
        <w:t xml:space="preserve">are trying to “drive a wedge between NATO partners.” </w:t>
      </w:r>
      <w:r w:rsidRPr="00804E7F">
        <w:rPr>
          <w:rStyle w:val="Emphasis"/>
          <w:highlight w:val="green"/>
        </w:rPr>
        <w:t>No one in Moscow</w:t>
      </w:r>
      <w:r w:rsidRPr="00217B93">
        <w:rPr>
          <w:rStyle w:val="Emphasis"/>
        </w:rPr>
        <w:t xml:space="preserve"> has </w:t>
      </w:r>
      <w:r w:rsidRPr="00804E7F">
        <w:rPr>
          <w:rStyle w:val="Emphasis"/>
          <w:highlight w:val="green"/>
        </w:rPr>
        <w:t>ever regarded NATO as</w:t>
      </w:r>
      <w:r w:rsidRPr="00085994">
        <w:rPr>
          <w:rStyle w:val="Emphasis"/>
        </w:rPr>
        <w:t xml:space="preserve"> an independent entity that exists </w:t>
      </w:r>
      <w:r w:rsidRPr="00804E7F">
        <w:rPr>
          <w:rStyle w:val="Emphasis"/>
          <w:highlight w:val="green"/>
        </w:rPr>
        <w:t>separate</w:t>
      </w:r>
      <w:r w:rsidRPr="00085994">
        <w:rPr>
          <w:rStyle w:val="Emphasis"/>
        </w:rPr>
        <w:t xml:space="preserve">ly </w:t>
      </w:r>
      <w:r w:rsidRPr="00804E7F">
        <w:rPr>
          <w:rStyle w:val="Emphasis"/>
          <w:highlight w:val="green"/>
        </w:rPr>
        <w:t>from the U</w:t>
      </w:r>
      <w:r w:rsidRPr="0085309C">
        <w:rPr>
          <w:rStyle w:val="Emphasis"/>
        </w:rPr>
        <w:t xml:space="preserve">nited </w:t>
      </w:r>
      <w:r w:rsidRPr="00804E7F">
        <w:rPr>
          <w:rStyle w:val="Emphasis"/>
          <w:highlight w:val="green"/>
        </w:rPr>
        <w:t>S</w:t>
      </w:r>
      <w:r w:rsidRPr="0085309C">
        <w:rPr>
          <w:rStyle w:val="Emphasis"/>
        </w:rPr>
        <w:t>tates</w:t>
      </w:r>
      <w:r w:rsidRPr="0085309C">
        <w:rPr>
          <w:u w:val="single"/>
        </w:rPr>
        <w:t>.</w:t>
      </w:r>
      <w:r w:rsidRPr="00897ADD">
        <w:rPr>
          <w:u w:val="single"/>
        </w:rPr>
        <w:t xml:space="preserve"> </w:t>
      </w:r>
      <w:r w:rsidRPr="00085994">
        <w:rPr>
          <w:u w:val="single"/>
        </w:rPr>
        <w:t xml:space="preserve">There is a </w:t>
      </w:r>
      <w:r w:rsidRPr="00804E7F">
        <w:rPr>
          <w:highlight w:val="green"/>
          <w:u w:val="single"/>
        </w:rPr>
        <w:t>deep conviction</w:t>
      </w:r>
      <w:r w:rsidRPr="00897ADD">
        <w:rPr>
          <w:u w:val="single"/>
        </w:rPr>
        <w:t xml:space="preserve"> in Russia that NATO is nothing more than an </w:t>
      </w:r>
      <w:r w:rsidRPr="0085309C">
        <w:rPr>
          <w:rStyle w:val="Emphasis"/>
        </w:rPr>
        <w:t>instrument of U.S. military policy</w:t>
      </w:r>
      <w:r w:rsidRPr="00897ADD">
        <w:rPr>
          <w:u w:val="single"/>
        </w:rPr>
        <w:t xml:space="preserve">, and that </w:t>
      </w:r>
      <w:r w:rsidRPr="00804E7F">
        <w:rPr>
          <w:rStyle w:val="Emphasis"/>
          <w:highlight w:val="green"/>
        </w:rPr>
        <w:t>Washington</w:t>
      </w:r>
      <w:r w:rsidRPr="00217B93">
        <w:rPr>
          <w:rStyle w:val="Emphasis"/>
        </w:rPr>
        <w:t xml:space="preserve"> will </w:t>
      </w:r>
      <w:r w:rsidRPr="00804E7F">
        <w:rPr>
          <w:rStyle w:val="Emphasis"/>
          <w:highlight w:val="green"/>
        </w:rPr>
        <w:t>always</w:t>
      </w:r>
      <w:r w:rsidRPr="00217B93">
        <w:rPr>
          <w:rStyle w:val="Emphasis"/>
        </w:rPr>
        <w:t xml:space="preserve"> be able to </w:t>
      </w:r>
      <w:r w:rsidRPr="00804E7F">
        <w:rPr>
          <w:rStyle w:val="Emphasis"/>
          <w:highlight w:val="green"/>
        </w:rPr>
        <w:t>ram any decision through</w:t>
      </w:r>
      <w:r w:rsidRPr="0085309C">
        <w:rPr>
          <w:rStyle w:val="Emphasis"/>
        </w:rPr>
        <w:t xml:space="preserve"> the </w:t>
      </w:r>
      <w:r w:rsidRPr="00804E7F">
        <w:rPr>
          <w:rStyle w:val="Emphasis"/>
          <w:highlight w:val="green"/>
        </w:rPr>
        <w:t>NATO</w:t>
      </w:r>
      <w:r w:rsidRPr="0085309C">
        <w:rPr>
          <w:rStyle w:val="Emphasis"/>
        </w:rPr>
        <w:t xml:space="preserve"> governing bodies</w:t>
      </w:r>
      <w:r w:rsidRPr="006A7E29">
        <w:rPr>
          <w:sz w:val="16"/>
        </w:rPr>
        <w:t xml:space="preserve">, regardless of what its Western European partners might think of that decision. </w:t>
      </w:r>
      <w:r w:rsidRPr="00897ADD">
        <w:rPr>
          <w:u w:val="single"/>
        </w:rPr>
        <w:t xml:space="preserve">That explains why any </w:t>
      </w:r>
      <w:r w:rsidRPr="00804E7F">
        <w:rPr>
          <w:highlight w:val="green"/>
          <w:u w:val="single"/>
        </w:rPr>
        <w:t>NATO enlargement is</w:t>
      </w:r>
      <w:r w:rsidRPr="00897ADD">
        <w:rPr>
          <w:u w:val="single"/>
        </w:rPr>
        <w:t xml:space="preserve"> automatically </w:t>
      </w:r>
      <w:r w:rsidRPr="00804E7F">
        <w:rPr>
          <w:highlight w:val="green"/>
          <w:u w:val="single"/>
        </w:rPr>
        <w:t>regarded</w:t>
      </w:r>
      <w:r w:rsidRPr="00217B93">
        <w:rPr>
          <w:u w:val="single"/>
        </w:rPr>
        <w:t xml:space="preserve"> in Russia </w:t>
      </w:r>
      <w:r w:rsidRPr="00804E7F">
        <w:rPr>
          <w:highlight w:val="green"/>
          <w:u w:val="single"/>
        </w:rPr>
        <w:t xml:space="preserve">as a </w:t>
      </w:r>
      <w:r w:rsidRPr="00804E7F">
        <w:rPr>
          <w:rStyle w:val="Emphasis"/>
          <w:highlight w:val="green"/>
        </w:rPr>
        <w:t>ruse to deploy U.S. forces</w:t>
      </w:r>
      <w:r w:rsidRPr="0085309C">
        <w:rPr>
          <w:rStyle w:val="StyleUnderline"/>
        </w:rPr>
        <w:t xml:space="preserve"> in</w:t>
      </w:r>
      <w:r w:rsidRPr="00897ADD">
        <w:rPr>
          <w:u w:val="single"/>
        </w:rPr>
        <w:t xml:space="preserve"> </w:t>
      </w:r>
      <w:r w:rsidRPr="00804E7F">
        <w:rPr>
          <w:highlight w:val="green"/>
          <w:u w:val="single"/>
        </w:rPr>
        <w:t>close</w:t>
      </w:r>
      <w:r w:rsidRPr="00897ADD">
        <w:rPr>
          <w:u w:val="single"/>
        </w:rPr>
        <w:t xml:space="preserve"> proximity </w:t>
      </w:r>
      <w:r w:rsidRPr="00804E7F">
        <w:rPr>
          <w:highlight w:val="green"/>
          <w:u w:val="single"/>
        </w:rPr>
        <w:t>to Russia</w:t>
      </w:r>
      <w:r w:rsidRPr="00217B93">
        <w:rPr>
          <w:u w:val="single"/>
        </w:rPr>
        <w:t>n borders</w:t>
      </w:r>
      <w:r w:rsidRPr="00217B93">
        <w:rPr>
          <w:sz w:val="16"/>
        </w:rPr>
        <w:t>;</w:t>
      </w:r>
      <w:r w:rsidRPr="006A7E29">
        <w:rPr>
          <w:sz w:val="16"/>
        </w:rPr>
        <w:t xml:space="preserve"> NATO’s own role in that ruse is seen as a cover story — nothing more. </w:t>
      </w:r>
      <w:r w:rsidRPr="00CB65D0">
        <w:rPr>
          <w:u w:val="single"/>
        </w:rPr>
        <w:t>The</w:t>
      </w:r>
      <w:r w:rsidRPr="006A7E29">
        <w:rPr>
          <w:sz w:val="16"/>
        </w:rPr>
        <w:t xml:space="preserve"> ongoing </w:t>
      </w:r>
      <w:r w:rsidRPr="00CB65D0">
        <w:rPr>
          <w:u w:val="single"/>
        </w:rPr>
        <w:t>deployment of</w:t>
      </w:r>
      <w:r w:rsidRPr="00897ADD">
        <w:rPr>
          <w:u w:val="single"/>
        </w:rPr>
        <w:t xml:space="preserve"> NATO </w:t>
      </w:r>
      <w:r w:rsidRPr="00804E7F">
        <w:rPr>
          <w:highlight w:val="green"/>
          <w:u w:val="single"/>
        </w:rPr>
        <w:t>forces in eastern Europe</w:t>
      </w:r>
      <w:r w:rsidRPr="00897ADD">
        <w:rPr>
          <w:u w:val="single"/>
        </w:rPr>
        <w:t xml:space="preserve"> with the ostensible purpose of “containing and deterring Moscow” </w:t>
      </w:r>
      <w:r w:rsidRPr="00CB65D0">
        <w:rPr>
          <w:u w:val="single"/>
        </w:rPr>
        <w:t>is seen in</w:t>
      </w:r>
      <w:r w:rsidRPr="00897ADD">
        <w:rPr>
          <w:u w:val="single"/>
        </w:rPr>
        <w:t xml:space="preserve"> Russia as another piece of evidence to </w:t>
      </w:r>
      <w:r w:rsidRPr="00804E7F">
        <w:rPr>
          <w:highlight w:val="green"/>
          <w:u w:val="single"/>
        </w:rPr>
        <w:t>confirm</w:t>
      </w:r>
      <w:r w:rsidRPr="00897ADD">
        <w:rPr>
          <w:u w:val="single"/>
        </w:rPr>
        <w:t xml:space="preserve"> that view.</w:t>
      </w:r>
      <w:r w:rsidRPr="006A7E29">
        <w:rPr>
          <w:sz w:val="16"/>
        </w:rPr>
        <w:t xml:space="preserve"> These new </w:t>
      </w:r>
      <w:r w:rsidRPr="00804E7F">
        <w:rPr>
          <w:rStyle w:val="Emphasis"/>
          <w:highlight w:val="green"/>
        </w:rPr>
        <w:t>deployments</w:t>
      </w:r>
      <w:r w:rsidRPr="00217B93">
        <w:rPr>
          <w:rStyle w:val="Emphasis"/>
        </w:rPr>
        <w:t xml:space="preserve"> are conducted </w:t>
      </w:r>
      <w:r w:rsidRPr="00804E7F">
        <w:rPr>
          <w:rStyle w:val="Emphasis"/>
          <w:highlight w:val="green"/>
        </w:rPr>
        <w:t>under direct U.S. leadership</w:t>
      </w:r>
      <w:r w:rsidRPr="006A7E29">
        <w:rPr>
          <w:sz w:val="16"/>
        </w:rPr>
        <w:t xml:space="preserve">, and most of the new forces deployed are American. </w:t>
      </w:r>
      <w:r w:rsidRPr="00897ADD">
        <w:rPr>
          <w:u w:val="single"/>
        </w:rPr>
        <w:t xml:space="preserve">The military presence of other NATO members in places such as the Baltic states is </w:t>
      </w:r>
      <w:r w:rsidRPr="0085309C">
        <w:rPr>
          <w:rStyle w:val="Emphasis"/>
        </w:rPr>
        <w:t>insignificant and purely symbolic</w:t>
      </w:r>
      <w:r w:rsidRPr="0085309C">
        <w:rPr>
          <w:u w:val="single"/>
        </w:rPr>
        <w:t>.</w:t>
      </w:r>
      <w:r w:rsidRPr="006A7E29">
        <w:rPr>
          <w:sz w:val="16"/>
        </w:rPr>
        <w:t xml:space="preserve"> Washington and NATO describe these deployments as a “clear signal to Moscow.” In Moscow itself, that signal is read as clear evidence that all the Russian criticisms and concerns about NATO have always been entirely justified, and that the moderate Russian reaction to NATO’s enlargement in the 1990s and early 2000s was a colossal strategic blunder. The Russian hawks have always insisted that the only reason for admitting the Baltic states to NATO was to give the United States a new forward-staging post for military deployment against Russia. It now turns out that the hawks were right all along. That is why </w:t>
      </w:r>
      <w:r w:rsidRPr="00804E7F">
        <w:rPr>
          <w:highlight w:val="green"/>
          <w:u w:val="single"/>
        </w:rPr>
        <w:t>Russia</w:t>
      </w:r>
      <w:r w:rsidRPr="00897ADD">
        <w:rPr>
          <w:u w:val="single"/>
        </w:rPr>
        <w:t xml:space="preserve"> is now determined not to make the same mistake again; </w:t>
      </w:r>
      <w:r w:rsidRPr="0085309C">
        <w:rPr>
          <w:rStyle w:val="Emphasis"/>
        </w:rPr>
        <w:t xml:space="preserve">it </w:t>
      </w:r>
      <w:r w:rsidRPr="00804E7F">
        <w:rPr>
          <w:rStyle w:val="Emphasis"/>
          <w:highlight w:val="green"/>
        </w:rPr>
        <w:t>will do all it can to prevent</w:t>
      </w:r>
      <w:r w:rsidRPr="0085309C">
        <w:rPr>
          <w:rStyle w:val="Emphasis"/>
        </w:rPr>
        <w:t xml:space="preserve"> any </w:t>
      </w:r>
      <w:r w:rsidRPr="00804E7F">
        <w:rPr>
          <w:rStyle w:val="Emphasis"/>
          <w:highlight w:val="green"/>
        </w:rPr>
        <w:t>further</w:t>
      </w:r>
      <w:r w:rsidRPr="0085309C">
        <w:rPr>
          <w:rStyle w:val="Emphasis"/>
        </w:rPr>
        <w:t xml:space="preserve"> NATO </w:t>
      </w:r>
      <w:r w:rsidRPr="00804E7F">
        <w:rPr>
          <w:rStyle w:val="Emphasis"/>
          <w:highlight w:val="green"/>
        </w:rPr>
        <w:t>encroachment</w:t>
      </w:r>
      <w:r w:rsidRPr="006A7E29">
        <w:rPr>
          <w:sz w:val="16"/>
        </w:rPr>
        <w:t xml:space="preserve"> into former Soviet territory — namely, into Ukraine and Georgia. </w:t>
      </w:r>
      <w:r w:rsidRPr="00217B93">
        <w:rPr>
          <w:u w:val="single"/>
        </w:rPr>
        <w:t>It’s</w:t>
      </w:r>
      <w:r w:rsidRPr="00897ADD">
        <w:rPr>
          <w:u w:val="single"/>
        </w:rPr>
        <w:t xml:space="preserve"> only </w:t>
      </w:r>
      <w:r w:rsidRPr="00804E7F">
        <w:rPr>
          <w:highlight w:val="green"/>
          <w:u w:val="single"/>
        </w:rPr>
        <w:t>a matter of time until</w:t>
      </w:r>
      <w:r w:rsidRPr="00217B93">
        <w:rPr>
          <w:u w:val="single"/>
        </w:rPr>
        <w:t xml:space="preserve"> this </w:t>
      </w:r>
      <w:r w:rsidRPr="00804E7F">
        <w:rPr>
          <w:highlight w:val="green"/>
          <w:u w:val="single"/>
        </w:rPr>
        <w:t>unspoken “red line</w:t>
      </w:r>
      <w:r w:rsidRPr="009D64B7">
        <w:rPr>
          <w:u w:val="single"/>
        </w:rPr>
        <w:t>”</w:t>
      </w:r>
      <w:r w:rsidRPr="00897ADD">
        <w:rPr>
          <w:u w:val="single"/>
        </w:rPr>
        <w:t xml:space="preserve"> drawn by Moscow </w:t>
      </w:r>
      <w:r w:rsidRPr="00804E7F">
        <w:rPr>
          <w:highlight w:val="green"/>
          <w:u w:val="single"/>
        </w:rPr>
        <w:t>becomes</w:t>
      </w:r>
      <w:r w:rsidRPr="006A7E29">
        <w:rPr>
          <w:sz w:val="16"/>
        </w:rPr>
        <w:t xml:space="preserve"> an </w:t>
      </w:r>
      <w:r w:rsidRPr="00804E7F">
        <w:rPr>
          <w:highlight w:val="green"/>
          <w:u w:val="single"/>
        </w:rPr>
        <w:t>official</w:t>
      </w:r>
      <w:r w:rsidRPr="006A7E29">
        <w:rPr>
          <w:sz w:val="16"/>
        </w:rPr>
        <w:t xml:space="preserve"> stance. The West does not realize that </w:t>
      </w:r>
      <w:r w:rsidRPr="00897ADD">
        <w:rPr>
          <w:u w:val="single"/>
        </w:rPr>
        <w:t>Russia views NATO enlargement as a threat of U.S. forces</w:t>
      </w:r>
      <w:r w:rsidRPr="006A7E29">
        <w:rPr>
          <w:sz w:val="16"/>
        </w:rPr>
        <w:t xml:space="preserve"> (potentially including missile systems) </w:t>
      </w:r>
      <w:r w:rsidRPr="00897ADD">
        <w:rPr>
          <w:u w:val="single"/>
        </w:rPr>
        <w:t>deployed ever closer to critical Russian targets.</w:t>
      </w:r>
      <w:r w:rsidRPr="006A7E29">
        <w:rPr>
          <w:sz w:val="16"/>
        </w:rPr>
        <w:t xml:space="preserve"> As a result, Western decision-makers underestimate the strength of the Russian national consensus on this issue. </w:t>
      </w:r>
      <w:r w:rsidRPr="00085994">
        <w:rPr>
          <w:u w:val="single"/>
        </w:rPr>
        <w:t>There is</w:t>
      </w:r>
      <w:r w:rsidRPr="009D64B7">
        <w:rPr>
          <w:u w:val="single"/>
        </w:rPr>
        <w:t xml:space="preserve"> </w:t>
      </w:r>
      <w:r w:rsidRPr="00CB65D0">
        <w:rPr>
          <w:u w:val="single"/>
        </w:rPr>
        <w:t>a</w:t>
      </w:r>
      <w:r w:rsidRPr="00897ADD">
        <w:rPr>
          <w:u w:val="single"/>
        </w:rPr>
        <w:t xml:space="preserve"> popular </w:t>
      </w:r>
      <w:r w:rsidRPr="00085994">
        <w:rPr>
          <w:u w:val="single"/>
        </w:rPr>
        <w:t>opinion</w:t>
      </w:r>
      <w:r w:rsidRPr="00897ADD">
        <w:rPr>
          <w:u w:val="single"/>
        </w:rPr>
        <w:t xml:space="preserve"> in the West </w:t>
      </w:r>
      <w:r w:rsidRPr="00804E7F">
        <w:rPr>
          <w:highlight w:val="green"/>
          <w:u w:val="single"/>
        </w:rPr>
        <w:t>that Russia opposes NATO only because of</w:t>
      </w:r>
      <w:r w:rsidRPr="006A7E29">
        <w:rPr>
          <w:sz w:val="16"/>
        </w:rPr>
        <w:t xml:space="preserve"> President </w:t>
      </w:r>
      <w:r w:rsidRPr="00804E7F">
        <w:rPr>
          <w:highlight w:val="green"/>
          <w:u w:val="single"/>
        </w:rPr>
        <w:t>Putin’s</w:t>
      </w:r>
      <w:r w:rsidRPr="00085994">
        <w:rPr>
          <w:u w:val="single"/>
        </w:rPr>
        <w:t xml:space="preserve"> personal </w:t>
      </w:r>
      <w:r w:rsidRPr="00804E7F">
        <w:rPr>
          <w:highlight w:val="green"/>
          <w:u w:val="single"/>
        </w:rPr>
        <w:t>animus</w:t>
      </w:r>
      <w:r w:rsidRPr="00085994">
        <w:rPr>
          <w:u w:val="single"/>
        </w:rPr>
        <w:t>. That</w:t>
      </w:r>
      <w:r w:rsidRPr="009D64B7">
        <w:rPr>
          <w:u w:val="single"/>
        </w:rPr>
        <w:t xml:space="preserve"> </w:t>
      </w:r>
      <w:r w:rsidRPr="00CB65D0">
        <w:rPr>
          <w:u w:val="single"/>
        </w:rPr>
        <w:t xml:space="preserve">opinion </w:t>
      </w:r>
      <w:r w:rsidRPr="00804E7F">
        <w:rPr>
          <w:highlight w:val="green"/>
          <w:u w:val="single"/>
        </w:rPr>
        <w:t>is</w:t>
      </w:r>
      <w:r w:rsidRPr="00897ADD">
        <w:rPr>
          <w:u w:val="single"/>
        </w:rPr>
        <w:t xml:space="preserve"> a </w:t>
      </w:r>
      <w:r w:rsidRPr="0085309C">
        <w:rPr>
          <w:rStyle w:val="Emphasis"/>
        </w:rPr>
        <w:t xml:space="preserve">gross and primitive </w:t>
      </w:r>
      <w:r w:rsidRPr="00804E7F">
        <w:rPr>
          <w:rStyle w:val="Emphasis"/>
          <w:highlight w:val="green"/>
        </w:rPr>
        <w:t>misreading</w:t>
      </w:r>
      <w:r w:rsidRPr="0085309C">
        <w:rPr>
          <w:rStyle w:val="Emphasis"/>
        </w:rPr>
        <w:t xml:space="preserve"> of the situation</w:t>
      </w:r>
      <w:r w:rsidRPr="0085309C">
        <w:rPr>
          <w:u w:val="single"/>
        </w:rPr>
        <w:t>.</w:t>
      </w:r>
    </w:p>
    <w:p w14:paraId="2ED803D7" w14:textId="77777777" w:rsidR="0018788E" w:rsidRPr="00D52A5B" w:rsidRDefault="0018788E" w:rsidP="0018788E">
      <w:pPr>
        <w:pStyle w:val="Heading4"/>
        <w:rPr>
          <w:rFonts w:asciiTheme="majorHAnsi" w:hAnsiTheme="majorHAnsi" w:cstheme="majorHAnsi"/>
        </w:rPr>
      </w:pPr>
      <w:r>
        <w:rPr>
          <w:rFonts w:asciiTheme="majorHAnsi" w:hAnsiTheme="majorHAnsi" w:cstheme="majorHAnsi"/>
        </w:rPr>
        <w:lastRenderedPageBreak/>
        <w:t>NATO and the US-led alliance system</w:t>
      </w:r>
      <w:r w:rsidRPr="00D52A5B">
        <w:rPr>
          <w:rFonts w:asciiTheme="majorHAnsi" w:hAnsiTheme="majorHAnsi" w:cstheme="majorHAnsi"/>
        </w:rPr>
        <w:t xml:space="preserve"> </w:t>
      </w:r>
      <w:r>
        <w:rPr>
          <w:rFonts w:asciiTheme="majorHAnsi" w:hAnsiTheme="majorHAnsi" w:cstheme="majorHAnsi"/>
        </w:rPr>
        <w:t>more broadly are</w:t>
      </w:r>
      <w:r w:rsidRPr="00D52A5B">
        <w:rPr>
          <w:rFonts w:asciiTheme="majorHAnsi" w:hAnsiTheme="majorHAnsi" w:cstheme="majorHAnsi"/>
        </w:rPr>
        <w:t xml:space="preserve"> doomed---</w:t>
      </w:r>
      <w:r w:rsidRPr="00D52A5B">
        <w:rPr>
          <w:rFonts w:asciiTheme="majorHAnsi" w:hAnsiTheme="majorHAnsi" w:cstheme="majorHAnsi"/>
          <w:u w:val="single"/>
        </w:rPr>
        <w:t>backlash</w:t>
      </w:r>
      <w:r w:rsidRPr="00D52A5B">
        <w:rPr>
          <w:rFonts w:asciiTheme="majorHAnsi" w:hAnsiTheme="majorHAnsi" w:cstheme="majorHAnsi"/>
        </w:rPr>
        <w:t xml:space="preserve"> and </w:t>
      </w:r>
      <w:r w:rsidRPr="00D52A5B">
        <w:rPr>
          <w:rFonts w:asciiTheme="majorHAnsi" w:hAnsiTheme="majorHAnsi" w:cstheme="majorHAnsi"/>
          <w:u w:val="single"/>
        </w:rPr>
        <w:t>technology</w:t>
      </w:r>
      <w:r w:rsidRPr="00D52A5B">
        <w:rPr>
          <w:rFonts w:asciiTheme="majorHAnsi" w:hAnsiTheme="majorHAnsi" w:cstheme="majorHAnsi"/>
        </w:rPr>
        <w:t xml:space="preserve"> destroy the </w:t>
      </w:r>
      <w:r w:rsidRPr="00D52A5B">
        <w:rPr>
          <w:rFonts w:asciiTheme="majorHAnsi" w:hAnsiTheme="majorHAnsi" w:cstheme="majorHAnsi"/>
          <w:u w:val="single"/>
        </w:rPr>
        <w:t>foundations</w:t>
      </w:r>
      <w:r w:rsidRPr="00720538">
        <w:rPr>
          <w:rFonts w:asciiTheme="majorHAnsi" w:hAnsiTheme="majorHAnsi" w:cstheme="majorHAnsi"/>
        </w:rPr>
        <w:t xml:space="preserve"> of </w:t>
      </w:r>
      <w:r>
        <w:rPr>
          <w:rFonts w:asciiTheme="majorHAnsi" w:hAnsiTheme="majorHAnsi" w:cstheme="majorHAnsi"/>
        </w:rPr>
        <w:t xml:space="preserve">the US-led </w:t>
      </w:r>
      <w:r w:rsidRPr="00720538">
        <w:rPr>
          <w:rFonts w:asciiTheme="majorHAnsi" w:hAnsiTheme="majorHAnsi" w:cstheme="majorHAnsi"/>
        </w:rPr>
        <w:t>order</w:t>
      </w:r>
      <w:r w:rsidRPr="00F16A74">
        <w:rPr>
          <w:rFonts w:asciiTheme="majorHAnsi" w:hAnsiTheme="majorHAnsi" w:cstheme="majorHAnsi"/>
        </w:rPr>
        <w:t>.</w:t>
      </w:r>
    </w:p>
    <w:p w14:paraId="30180CC6"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Walter Russell </w:t>
      </w:r>
      <w:r w:rsidRPr="00D52A5B">
        <w:rPr>
          <w:rStyle w:val="Style13ptBold"/>
          <w:rFonts w:asciiTheme="majorHAnsi" w:hAnsiTheme="majorHAnsi" w:cstheme="majorHAnsi"/>
        </w:rPr>
        <w:t>Mead 21</w:t>
      </w:r>
      <w:r w:rsidRPr="005D3CB0">
        <w:t>. Ja</w:t>
      </w:r>
      <w:r w:rsidRPr="00D52A5B">
        <w:rPr>
          <w:rFonts w:asciiTheme="majorHAnsi" w:hAnsiTheme="majorHAnsi" w:cstheme="majorHAnsi"/>
        </w:rPr>
        <w:t>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25AECE37"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This task was complicated by the Cold War, but “</w:t>
      </w:r>
      <w:r w:rsidRPr="00D52A5B">
        <w:rPr>
          <w:rStyle w:val="StyleUnderline"/>
          <w:rFonts w:asciiTheme="majorHAnsi" w:hAnsiTheme="majorHAnsi" w:cstheme="majorHAnsi"/>
          <w:highlight w:val="cyan"/>
        </w:rPr>
        <w:t>the free world</w:t>
      </w:r>
      <w:r w:rsidRPr="00D52A5B">
        <w:rPr>
          <w:rFonts w:asciiTheme="majorHAnsi" w:hAnsiTheme="majorHAnsi" w:cstheme="majorHAnsi"/>
        </w:rPr>
        <w:t xml:space="preserve">” (as Americans then called the noncommunist countries) </w:t>
      </w:r>
      <w:r w:rsidRPr="00D52A5B">
        <w:rPr>
          <w:rStyle w:val="StyleUnderline"/>
          <w:rFonts w:asciiTheme="majorHAnsi" w:hAnsiTheme="majorHAnsi" w:cstheme="majorHAnsi"/>
        </w:rPr>
        <w:t>continued to develop along Wilsonian lines.</w:t>
      </w:r>
      <w:r w:rsidRPr="00D52A5B">
        <w:rPr>
          <w:rFonts w:asciiTheme="majorHAnsi" w:hAnsiTheme="majorHAnsi" w:cstheme="majorHAnsi"/>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3E29D5FE" w14:textId="77777777" w:rsidR="0018788E" w:rsidRPr="00D52A5B" w:rsidRDefault="0018788E" w:rsidP="0018788E">
      <w:pPr>
        <w:rPr>
          <w:rStyle w:val="StyleUnderline"/>
          <w:rFonts w:asciiTheme="majorHAnsi" w:hAnsiTheme="majorHAnsi" w:cstheme="majorHAnsi"/>
        </w:rPr>
      </w:pPr>
      <w:r w:rsidRPr="00D52A5B">
        <w:rPr>
          <w:rStyle w:val="Emphasis"/>
          <w:rFonts w:asciiTheme="majorHAnsi" w:hAnsiTheme="majorHAnsi" w:cstheme="majorHAnsi"/>
        </w:rPr>
        <w:t>Today</w:t>
      </w:r>
      <w:r w:rsidRPr="00D52A5B">
        <w:rPr>
          <w:rFonts w:asciiTheme="majorHAnsi" w:hAnsiTheme="majorHAnsi" w:cstheme="majorHAnsi"/>
        </w:rPr>
        <w:t xml:space="preserve">, however, </w:t>
      </w:r>
      <w:r w:rsidRPr="00D52A5B">
        <w:rPr>
          <w:rStyle w:val="StyleUnderline"/>
          <w:rFonts w:asciiTheme="majorHAnsi" w:hAnsiTheme="majorHAnsi" w:cstheme="majorHAnsi"/>
        </w:rPr>
        <w:t xml:space="preserve">the most important fact in world politics is that this </w:t>
      </w:r>
      <w:r w:rsidRPr="00D52A5B">
        <w:rPr>
          <w:rStyle w:val="Emphasis"/>
          <w:rFonts w:asciiTheme="majorHAnsi" w:hAnsiTheme="majorHAnsi" w:cstheme="majorHAnsi"/>
        </w:rPr>
        <w:t xml:space="preserve">noble effort has </w:t>
      </w:r>
      <w:r w:rsidRPr="00D52A5B">
        <w:rPr>
          <w:rStyle w:val="Emphasis"/>
          <w:rFonts w:asciiTheme="majorHAnsi" w:hAnsiTheme="majorHAnsi" w:cstheme="majorHAnsi"/>
          <w:highlight w:val="cyan"/>
        </w:rPr>
        <w:t>failed</w:t>
      </w:r>
      <w:r w:rsidRPr="00D52A5B">
        <w:rPr>
          <w:rStyle w:val="StyleUnderline"/>
          <w:rFonts w:asciiTheme="majorHAnsi" w:hAnsiTheme="majorHAnsi" w:cstheme="majorHAnsi"/>
        </w:rPr>
        <w:t>. The next stage in world history will not unfold along Wilsonian lines</w:t>
      </w:r>
      <w:r w:rsidRPr="00D52A5B">
        <w:rPr>
          <w:rFonts w:asciiTheme="majorHAnsi" w:hAnsiTheme="majorHAnsi" w:cstheme="majorHAnsi"/>
        </w:rPr>
        <w:t xml:space="preserve">. The nations of the earth will continue to seek some kind of political order, because they must. And human rights activists and others will continue to work toward their goals. But </w:t>
      </w:r>
      <w:r w:rsidRPr="00D52A5B">
        <w:rPr>
          <w:rStyle w:val="StyleUnderline"/>
          <w:rFonts w:asciiTheme="majorHAnsi" w:hAnsiTheme="majorHAnsi" w:cstheme="majorHAnsi"/>
        </w:rPr>
        <w:t xml:space="preserve">the dream of a </w:t>
      </w:r>
      <w:r w:rsidRPr="00D52A5B">
        <w:rPr>
          <w:rStyle w:val="Emphasis"/>
          <w:rFonts w:asciiTheme="majorHAnsi" w:hAnsiTheme="majorHAnsi" w:cstheme="majorHAnsi"/>
        </w:rPr>
        <w:t>universal order</w:t>
      </w:r>
      <w:r w:rsidRPr="00D52A5B">
        <w:rPr>
          <w:rFonts w:asciiTheme="majorHAnsi" w:hAnsiTheme="majorHAnsi" w:cstheme="majorHAnsi"/>
        </w:rPr>
        <w:t xml:space="preserve">, grounded in law, </w:t>
      </w:r>
      <w:r w:rsidRPr="00D52A5B">
        <w:rPr>
          <w:rStyle w:val="StyleUnderline"/>
          <w:rFonts w:asciiTheme="majorHAnsi" w:hAnsiTheme="majorHAnsi" w:cstheme="majorHAnsi"/>
        </w:rPr>
        <w:t xml:space="preserve">that secures peace between countries and democracy inside them will figure </w:t>
      </w:r>
      <w:r w:rsidRPr="00D52A5B">
        <w:rPr>
          <w:rStyle w:val="Emphasis"/>
          <w:rFonts w:asciiTheme="majorHAnsi" w:hAnsiTheme="majorHAnsi" w:cstheme="majorHAnsi"/>
        </w:rPr>
        <w:t>less and less</w:t>
      </w:r>
      <w:r w:rsidRPr="00D52A5B">
        <w:rPr>
          <w:rStyle w:val="StyleUnderline"/>
          <w:rFonts w:asciiTheme="majorHAnsi" w:hAnsiTheme="majorHAnsi" w:cstheme="majorHAnsi"/>
        </w:rPr>
        <w:t xml:space="preserve"> in the work of world leaders. </w:t>
      </w:r>
    </w:p>
    <w:p w14:paraId="66034C16" w14:textId="77777777" w:rsidR="0018788E" w:rsidRPr="00D52A5B" w:rsidRDefault="0018788E" w:rsidP="0018788E">
      <w:pPr>
        <w:rPr>
          <w:rFonts w:asciiTheme="majorHAnsi" w:hAnsiTheme="majorHAnsi" w:cstheme="majorHAnsi"/>
        </w:rPr>
      </w:pPr>
      <w:r w:rsidRPr="00D52A5B">
        <w:rPr>
          <w:rStyle w:val="StyleUnderline"/>
          <w:rFonts w:asciiTheme="majorHAnsi" w:hAnsiTheme="majorHAnsi" w:cstheme="majorHAnsi"/>
        </w:rPr>
        <w:t>To state this truth is not to welcome it</w:t>
      </w:r>
      <w:r w:rsidRPr="00D52A5B">
        <w:rPr>
          <w:rFonts w:asciiTheme="majorHAnsi" w:hAnsiTheme="majorHAnsi" w:cstheme="majorHAnsi"/>
        </w:rPr>
        <w:t xml:space="preserve">. There are many advantages to a Wilsonian world order, even when that order is partial and incomplete. Many </w:t>
      </w:r>
      <w:r w:rsidRPr="00D52A5B">
        <w:rPr>
          <w:rStyle w:val="StyleUnderline"/>
          <w:rFonts w:asciiTheme="majorHAnsi" w:hAnsiTheme="majorHAnsi" w:cstheme="majorHAnsi"/>
          <w:highlight w:val="cyan"/>
        </w:rPr>
        <w:t>analysts</w:t>
      </w:r>
      <w:r w:rsidRPr="00D52A5B">
        <w:rPr>
          <w:rFonts w:asciiTheme="majorHAnsi" w:hAnsiTheme="majorHAnsi" w:cstheme="majorHAnsi"/>
        </w:rPr>
        <w:t xml:space="preserve">, some associated with the presidential campaign of former U.S. Vice President Joe Biden, </w:t>
      </w:r>
      <w:r w:rsidRPr="00D52A5B">
        <w:rPr>
          <w:rStyle w:val="StyleUnderline"/>
          <w:rFonts w:asciiTheme="majorHAnsi" w:hAnsiTheme="majorHAnsi" w:cstheme="majorHAnsi"/>
          <w:highlight w:val="cyan"/>
        </w:rPr>
        <w:t xml:space="preserve">think they can put Humpty Dumpty together </w:t>
      </w:r>
      <w:r w:rsidRPr="00D52A5B">
        <w:rPr>
          <w:rStyle w:val="StyleUnderline"/>
          <w:rFonts w:asciiTheme="majorHAnsi" w:hAnsiTheme="majorHAnsi" w:cstheme="majorHAnsi"/>
        </w:rPr>
        <w:t>again</w:t>
      </w:r>
      <w:r w:rsidRPr="00D52A5B">
        <w:rPr>
          <w:rFonts w:asciiTheme="majorHAnsi" w:hAnsiTheme="majorHAnsi" w:cstheme="majorHAnsi"/>
        </w:rPr>
        <w:t xml:space="preserve">. One wishes them every success. </w:t>
      </w:r>
      <w:r w:rsidRPr="00D52A5B">
        <w:rPr>
          <w:rStyle w:val="StyleUnderline"/>
          <w:rFonts w:asciiTheme="majorHAnsi" w:hAnsiTheme="majorHAnsi" w:cstheme="majorHAnsi"/>
          <w:highlight w:val="cyan"/>
        </w:rPr>
        <w:t xml:space="preserve">But the </w:t>
      </w:r>
      <w:r w:rsidRPr="00D52A5B">
        <w:rPr>
          <w:rStyle w:val="Emphasis"/>
          <w:rFonts w:asciiTheme="majorHAnsi" w:hAnsiTheme="majorHAnsi" w:cstheme="majorHAnsi"/>
        </w:rPr>
        <w:t xml:space="preserve">centrifugal </w:t>
      </w:r>
      <w:r w:rsidRPr="00D52A5B">
        <w:rPr>
          <w:rStyle w:val="Emphasis"/>
          <w:rFonts w:asciiTheme="majorHAnsi" w:hAnsiTheme="majorHAnsi" w:cstheme="majorHAnsi"/>
          <w:highlight w:val="cyan"/>
        </w:rPr>
        <w:t>forces tearing</w:t>
      </w:r>
      <w:r w:rsidRPr="00D52A5B">
        <w:rPr>
          <w:rStyle w:val="StyleUnderline"/>
          <w:rFonts w:asciiTheme="majorHAnsi" w:hAnsiTheme="majorHAnsi" w:cstheme="majorHAnsi"/>
          <w:highlight w:val="cyan"/>
        </w:rPr>
        <w:t xml:space="preserve"> at the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order are </w:t>
      </w:r>
      <w:r w:rsidRPr="00D52A5B">
        <w:rPr>
          <w:rStyle w:val="StyleUnderline"/>
          <w:rFonts w:asciiTheme="majorHAnsi" w:hAnsiTheme="majorHAnsi" w:cstheme="majorHAnsi"/>
        </w:rPr>
        <w:t xml:space="preserve">so </w:t>
      </w:r>
      <w:r w:rsidRPr="00D52A5B">
        <w:rPr>
          <w:rStyle w:val="Emphasis"/>
          <w:rFonts w:asciiTheme="majorHAnsi" w:hAnsiTheme="majorHAnsi" w:cstheme="majorHAnsi"/>
          <w:highlight w:val="cyan"/>
        </w:rPr>
        <w:t>deeply rooted</w:t>
      </w:r>
      <w:r w:rsidRPr="00D52A5B">
        <w:rPr>
          <w:rStyle w:val="StyleUnderline"/>
          <w:rFonts w:asciiTheme="majorHAnsi" w:hAnsiTheme="majorHAnsi" w:cstheme="majorHAnsi"/>
          <w:highlight w:val="cyan"/>
        </w:rPr>
        <w:t xml:space="preserve"> in the </w:t>
      </w:r>
      <w:r w:rsidRPr="00D52A5B">
        <w:rPr>
          <w:rStyle w:val="Emphasis"/>
          <w:rFonts w:asciiTheme="majorHAnsi" w:hAnsiTheme="majorHAnsi" w:cstheme="majorHAnsi"/>
          <w:highlight w:val="cyan"/>
        </w:rPr>
        <w:t>nature</w:t>
      </w:r>
      <w:r w:rsidRPr="00D52A5B">
        <w:rPr>
          <w:rStyle w:val="StyleUnderline"/>
          <w:rFonts w:asciiTheme="majorHAnsi" w:hAnsiTheme="majorHAnsi" w:cstheme="majorHAnsi"/>
          <w:highlight w:val="cyan"/>
        </w:rPr>
        <w:t xml:space="preserve"> of the </w:t>
      </w:r>
      <w:r w:rsidRPr="00D52A5B">
        <w:rPr>
          <w:rStyle w:val="StyleUnderline"/>
          <w:rFonts w:asciiTheme="majorHAnsi" w:hAnsiTheme="majorHAnsi" w:cstheme="majorHAnsi"/>
        </w:rPr>
        <w:t xml:space="preserve">contemporary </w:t>
      </w:r>
      <w:r w:rsidRPr="00D52A5B">
        <w:rPr>
          <w:rStyle w:val="StyleUnderline"/>
          <w:rFonts w:asciiTheme="majorHAnsi" w:hAnsiTheme="majorHAnsi" w:cstheme="majorHAnsi"/>
          <w:highlight w:val="cyan"/>
        </w:rPr>
        <w:t xml:space="preserve">world </w:t>
      </w:r>
      <w:r w:rsidRPr="00D52A5B">
        <w:rPr>
          <w:rStyle w:val="StyleUnderline"/>
          <w:rFonts w:asciiTheme="majorHAnsi" w:hAnsiTheme="majorHAnsi" w:cstheme="majorHAnsi"/>
        </w:rPr>
        <w:t xml:space="preserve">that </w:t>
      </w:r>
      <w:r w:rsidRPr="00D52A5B">
        <w:rPr>
          <w:rStyle w:val="Emphasis"/>
          <w:rFonts w:asciiTheme="majorHAnsi" w:hAnsiTheme="majorHAnsi" w:cstheme="majorHAnsi"/>
        </w:rPr>
        <w:t>not even the end of the Trump era</w:t>
      </w:r>
      <w:r w:rsidRPr="00D52A5B">
        <w:rPr>
          <w:rStyle w:val="StyleUnderline"/>
          <w:rFonts w:asciiTheme="majorHAnsi" w:hAnsiTheme="majorHAnsi" w:cstheme="majorHAnsi"/>
        </w:rPr>
        <w:t xml:space="preserve"> can revive the Wilsonian project in its most ambitious form</w:t>
      </w:r>
      <w:r w:rsidRPr="00D52A5B">
        <w:rPr>
          <w:rFonts w:asciiTheme="majorHAnsi" w:hAnsiTheme="majorHAnsi" w:cstheme="majorHAnsi"/>
        </w:rPr>
        <w:t xml:space="preserve">. Although Wilsonian ideals will not disappear and there will be a continuing influence of Wilsonian thought on U.S. foreign policies, </w:t>
      </w:r>
      <w:r w:rsidRPr="00D52A5B">
        <w:rPr>
          <w:rStyle w:val="StyleUnderline"/>
          <w:rFonts w:asciiTheme="majorHAnsi" w:hAnsiTheme="majorHAnsi" w:cstheme="majorHAnsi"/>
        </w:rPr>
        <w:t>the</w:t>
      </w:r>
      <w:r w:rsidRPr="00D52A5B">
        <w:rPr>
          <w:rFonts w:asciiTheme="majorHAnsi" w:hAnsiTheme="majorHAnsi" w:cstheme="majorHAnsi"/>
        </w:rPr>
        <w:t xml:space="preserve"> halcyon </w:t>
      </w:r>
      <w:r w:rsidRPr="00D52A5B">
        <w:rPr>
          <w:rStyle w:val="StyleUnderline"/>
          <w:rFonts w:asciiTheme="majorHAnsi" w:hAnsiTheme="majorHAnsi" w:cstheme="majorHAnsi"/>
          <w:highlight w:val="cyan"/>
        </w:rPr>
        <w:t>days</w:t>
      </w:r>
      <w:r w:rsidRPr="00D52A5B">
        <w:rPr>
          <w:rFonts w:asciiTheme="majorHAnsi" w:hAnsiTheme="majorHAnsi" w:cstheme="majorHAnsi"/>
          <w:highlight w:val="cyan"/>
        </w:rPr>
        <w:t xml:space="preserve"> </w:t>
      </w:r>
      <w:r w:rsidRPr="00D52A5B">
        <w:rPr>
          <w:rFonts w:asciiTheme="majorHAnsi" w:hAnsiTheme="majorHAnsi" w:cstheme="majorHAnsi"/>
        </w:rPr>
        <w:t xml:space="preserve">of the post–Cold War era, </w:t>
      </w:r>
      <w:r w:rsidRPr="00D52A5B">
        <w:rPr>
          <w:rStyle w:val="StyleUnderline"/>
          <w:rFonts w:asciiTheme="majorHAnsi" w:hAnsiTheme="majorHAnsi" w:cstheme="majorHAnsi"/>
        </w:rPr>
        <w:t>when American presidents organized</w:t>
      </w:r>
      <w:r w:rsidRPr="00D52A5B">
        <w:rPr>
          <w:rFonts w:asciiTheme="majorHAnsi" w:hAnsiTheme="majorHAnsi" w:cstheme="majorHAnsi"/>
        </w:rPr>
        <w:t xml:space="preserve"> their foreign policies </w:t>
      </w:r>
      <w:r w:rsidRPr="00D52A5B">
        <w:rPr>
          <w:rStyle w:val="StyleUnderline"/>
          <w:rFonts w:asciiTheme="majorHAnsi" w:hAnsiTheme="majorHAnsi" w:cstheme="majorHAnsi"/>
        </w:rPr>
        <w:t>around</w:t>
      </w:r>
      <w:r w:rsidRPr="00D52A5B">
        <w:rPr>
          <w:rFonts w:asciiTheme="majorHAnsi" w:hAnsiTheme="majorHAnsi" w:cstheme="majorHAnsi"/>
        </w:rPr>
        <w:t xml:space="preserve"> the principles </w:t>
      </w:r>
      <w:r w:rsidRPr="00D52A5B">
        <w:rPr>
          <w:rStyle w:val="StyleUnderline"/>
          <w:rFonts w:asciiTheme="majorHAnsi" w:hAnsiTheme="majorHAnsi" w:cstheme="majorHAnsi"/>
          <w:highlight w:val="cyan"/>
        </w:rPr>
        <w:t>of</w:t>
      </w:r>
      <w:r w:rsidRPr="00D52A5B">
        <w:rPr>
          <w:rStyle w:val="Emphasis"/>
          <w:rFonts w:asciiTheme="majorHAnsi" w:hAnsiTheme="majorHAnsi" w:cstheme="majorHAnsi"/>
          <w:highlight w:val="cyan"/>
        </w:rPr>
        <w:t xml:space="preserve"> liberal internationalism, are unlikely to return</w:t>
      </w:r>
      <w:r w:rsidRPr="00D52A5B">
        <w:rPr>
          <w:rFonts w:asciiTheme="majorHAnsi" w:hAnsiTheme="majorHAnsi" w:cstheme="majorHAnsi"/>
        </w:rPr>
        <w:t xml:space="preserve"> anytime soon. </w:t>
      </w:r>
    </w:p>
    <w:p w14:paraId="278AC787"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THE ORDER OF THINGS</w:t>
      </w:r>
    </w:p>
    <w:p w14:paraId="1215503A"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56B36DCD"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3C883C2C"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w:t>
      </w:r>
      <w:r w:rsidRPr="00D52A5B">
        <w:rPr>
          <w:rFonts w:asciiTheme="majorHAnsi" w:hAnsiTheme="majorHAnsi" w:cstheme="majorHAnsi"/>
          <w:sz w:val="10"/>
          <w:szCs w:val="10"/>
        </w:rPr>
        <w:lastRenderedPageBreak/>
        <w:t xml:space="preserve">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517930A3"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314BB016"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THE ARC OF HISTORY</w:t>
      </w:r>
    </w:p>
    <w:p w14:paraId="3FAF11C9"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Beyond Europe, </w:t>
      </w:r>
      <w:r w:rsidRPr="00D52A5B">
        <w:rPr>
          <w:rStyle w:val="StyleUnderline"/>
          <w:rFonts w:asciiTheme="majorHAnsi" w:hAnsiTheme="majorHAnsi" w:cstheme="majorHAnsi"/>
        </w:rPr>
        <w:t xml:space="preserve">the prospects for the Wilsonian order are </w:t>
      </w:r>
      <w:r w:rsidRPr="00D52A5B">
        <w:rPr>
          <w:rStyle w:val="Emphasis"/>
          <w:rFonts w:asciiTheme="majorHAnsi" w:hAnsiTheme="majorHAnsi" w:cstheme="majorHAnsi"/>
        </w:rPr>
        <w:t>bleak</w:t>
      </w:r>
      <w:r w:rsidRPr="00D52A5B">
        <w:rPr>
          <w:rFonts w:asciiTheme="majorHAnsi" w:hAnsiTheme="majorHAnsi" w:cstheme="majorHAnsi"/>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D52A5B">
        <w:rPr>
          <w:rStyle w:val="StyleUnderline"/>
          <w:rFonts w:asciiTheme="majorHAnsi" w:hAnsiTheme="majorHAnsi" w:cstheme="majorHAnsi"/>
        </w:rPr>
        <w:t>The</w:t>
      </w:r>
      <w:r w:rsidRPr="00D52A5B">
        <w:rPr>
          <w:rFonts w:asciiTheme="majorHAnsi" w:hAnsiTheme="majorHAnsi" w:cstheme="majorHAnsi"/>
        </w:rPr>
        <w:t xml:space="preserve"> real </w:t>
      </w:r>
      <w:r w:rsidRPr="00D52A5B">
        <w:rPr>
          <w:rStyle w:val="StyleUnderline"/>
          <w:rFonts w:asciiTheme="majorHAnsi" w:hAnsiTheme="majorHAnsi" w:cstheme="majorHAnsi"/>
        </w:rPr>
        <w:t>problem</w:t>
      </w:r>
      <w:r w:rsidRPr="00D52A5B">
        <w:rPr>
          <w:rFonts w:asciiTheme="majorHAnsi" w:hAnsiTheme="majorHAnsi" w:cstheme="majorHAnsi"/>
        </w:rPr>
        <w:t xml:space="preserve"> of Wilsonianism </w:t>
      </w:r>
      <w:r w:rsidRPr="00D52A5B">
        <w:rPr>
          <w:rStyle w:val="StyleUnderline"/>
          <w:rFonts w:asciiTheme="majorHAnsi" w:hAnsiTheme="majorHAnsi" w:cstheme="majorHAnsi"/>
        </w:rPr>
        <w:t>is</w:t>
      </w:r>
      <w:r w:rsidRPr="00D52A5B">
        <w:rPr>
          <w:rFonts w:asciiTheme="majorHAnsi" w:hAnsiTheme="majorHAnsi" w:cstheme="majorHAnsi"/>
        </w:rPr>
        <w:t xml:space="preserve"> not a naive faith in good intentions but </w:t>
      </w:r>
      <w:r w:rsidRPr="00D52A5B">
        <w:rPr>
          <w:rStyle w:val="StyleUnderline"/>
          <w:rFonts w:asciiTheme="majorHAnsi" w:hAnsiTheme="majorHAnsi" w:cstheme="majorHAnsi"/>
        </w:rPr>
        <w:t xml:space="preserve">a simplistic view of the historical process, especially when it comes to the impact of technological progress on human social order. </w:t>
      </w:r>
      <w:r w:rsidRPr="00D52A5B">
        <w:rPr>
          <w:rFonts w:asciiTheme="majorHAnsi" w:hAnsiTheme="majorHAnsi" w:cstheme="majorHAnsi"/>
        </w:rPr>
        <w:t xml:space="preserve">Wilson’s problem was not that he was a prig but that he was a Whig. </w:t>
      </w:r>
    </w:p>
    <w:p w14:paraId="3A4A2509"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Like early-twentieth-century progressives generally and many American intellectuals to this day, </w:t>
      </w:r>
      <w:r w:rsidRPr="00D52A5B">
        <w:rPr>
          <w:rStyle w:val="StyleUnderline"/>
          <w:rFonts w:asciiTheme="majorHAnsi" w:hAnsiTheme="majorHAnsi" w:cstheme="majorHAnsi"/>
        </w:rPr>
        <w:t>Wilson</w:t>
      </w:r>
      <w:r w:rsidRPr="00D52A5B">
        <w:rPr>
          <w:rFonts w:asciiTheme="majorHAnsi" w:hAnsiTheme="majorHAnsi" w:cstheme="majorHAnsi"/>
        </w:rPr>
        <w:t xml:space="preserve"> was a liberal determinist of the Anglo-Saxon school; he shared the optimism of what the scholar Herbert Butterfield called “the Whig historians,” the Victorian-era British thinkers who </w:t>
      </w:r>
      <w:r w:rsidRPr="00D52A5B">
        <w:rPr>
          <w:rStyle w:val="StyleUnderline"/>
          <w:rFonts w:asciiTheme="majorHAnsi" w:hAnsiTheme="majorHAnsi" w:cstheme="majorHAnsi"/>
        </w:rPr>
        <w:t>saw human history as a narrative of inexorable progress and betterment. Wilson believed that the so-called ordered liberty that characterized the Anglo-American countries had opened a path to permanent prosperity and peace</w:t>
      </w:r>
      <w:r w:rsidRPr="00D52A5B">
        <w:rPr>
          <w:rFonts w:asciiTheme="majorHAnsi" w:hAnsiTheme="majorHAnsi" w:cstheme="majorHAnsi"/>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497B9C04"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D52A5B">
        <w:rPr>
          <w:rStyle w:val="StyleUnderline"/>
          <w:rFonts w:asciiTheme="majorHAnsi" w:hAnsiTheme="majorHAnsi" w:cstheme="majorHAnsi"/>
        </w:rPr>
        <w:t>Wilsonians have given this determinism a secular twist: in their eyes, liberalism will rule the future and bring humanity to “the end of history” as a result of human nature rather than divine purpose</w:t>
      </w:r>
      <w:r w:rsidRPr="00D52A5B">
        <w:rPr>
          <w:rFonts w:asciiTheme="majorHAnsi" w:hAnsiTheme="majorHAnsi" w:cstheme="majorHAnsi"/>
        </w:rPr>
        <w:t xml:space="preserve">.) </w:t>
      </w:r>
    </w:p>
    <w:p w14:paraId="261D25D0" w14:textId="77777777" w:rsidR="0018788E" w:rsidRPr="00D52A5B" w:rsidRDefault="0018788E" w:rsidP="0018788E">
      <w:pPr>
        <w:rPr>
          <w:rStyle w:val="StyleUnderline"/>
          <w:rFonts w:asciiTheme="majorHAnsi" w:hAnsiTheme="majorHAnsi" w:cstheme="majorHAnsi"/>
        </w:rPr>
      </w:pPr>
      <w:r w:rsidRPr="00D52A5B">
        <w:rPr>
          <w:rFonts w:asciiTheme="majorHAnsi" w:hAnsiTheme="majorHAnsi" w:cstheme="majorHAnsi"/>
        </w:rPr>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D52A5B">
        <w:rPr>
          <w:rStyle w:val="StyleUnderline"/>
          <w:rFonts w:asciiTheme="majorHAnsi" w:hAnsiTheme="majorHAnsi" w:cstheme="majorHAnsi"/>
        </w:rPr>
        <w:t xml:space="preserve">But each time, like Ulysses, they were blown off course by contrary winds. </w:t>
      </w:r>
    </w:p>
    <w:p w14:paraId="474066AB" w14:textId="77777777" w:rsidR="0018788E" w:rsidRPr="00D52A5B" w:rsidRDefault="0018788E" w:rsidP="0018788E">
      <w:pPr>
        <w:rPr>
          <w:rFonts w:asciiTheme="majorHAnsi" w:hAnsiTheme="majorHAnsi" w:cstheme="majorHAnsi"/>
          <w:szCs w:val="16"/>
        </w:rPr>
      </w:pPr>
      <w:r w:rsidRPr="00D52A5B">
        <w:rPr>
          <w:rFonts w:asciiTheme="majorHAnsi" w:hAnsiTheme="majorHAnsi" w:cstheme="majorHAnsi"/>
          <w:szCs w:val="16"/>
        </w:rPr>
        <w:t>TECHNICAL DIFFICULTIES</w:t>
      </w:r>
    </w:p>
    <w:p w14:paraId="0CAF7A40"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lastRenderedPageBreak/>
        <w:t xml:space="preserve">Today, those winds are gaining strength. </w:t>
      </w:r>
      <w:r w:rsidRPr="00D52A5B">
        <w:rPr>
          <w:rStyle w:val="StyleUnderline"/>
          <w:rFonts w:asciiTheme="majorHAnsi" w:hAnsiTheme="majorHAnsi" w:cstheme="majorHAnsi"/>
        </w:rPr>
        <w:t xml:space="preserve">Anyone hoping to reinvigorate the flagging Wilsonian project must contend with a number of </w:t>
      </w:r>
      <w:r w:rsidRPr="00D52A5B">
        <w:rPr>
          <w:rStyle w:val="Emphasis"/>
          <w:rFonts w:asciiTheme="majorHAnsi" w:hAnsiTheme="majorHAnsi" w:cstheme="majorHAnsi"/>
        </w:rPr>
        <w:t>obstacles</w:t>
      </w:r>
      <w:r w:rsidRPr="00D52A5B">
        <w:rPr>
          <w:rFonts w:asciiTheme="majorHAnsi" w:hAnsiTheme="majorHAnsi" w:cstheme="majorHAnsi"/>
        </w:rPr>
        <w:t xml:space="preserve">. The most obvious is the return of ideology-fueled geopolitics. </w:t>
      </w:r>
      <w:r w:rsidRPr="00D52A5B">
        <w:rPr>
          <w:rStyle w:val="Emphasis"/>
          <w:rFonts w:asciiTheme="majorHAnsi" w:hAnsiTheme="majorHAnsi" w:cstheme="majorHAnsi"/>
          <w:highlight w:val="cyan"/>
        </w:rPr>
        <w:t>China, Russia, and</w:t>
      </w:r>
      <w:r w:rsidRPr="00D52A5B">
        <w:rPr>
          <w:rFonts w:asciiTheme="majorHAnsi" w:hAnsiTheme="majorHAnsi" w:cstheme="majorHAnsi"/>
        </w:rPr>
        <w:t xml:space="preserve"> a number of </w:t>
      </w:r>
      <w:r w:rsidRPr="00D52A5B">
        <w:rPr>
          <w:rStyle w:val="Emphasis"/>
          <w:rFonts w:asciiTheme="majorHAnsi" w:hAnsiTheme="majorHAnsi" w:cstheme="majorHAnsi"/>
          <w:highlight w:val="cyan"/>
        </w:rPr>
        <w:t>smaller powers</w:t>
      </w:r>
      <w:r w:rsidRPr="00D52A5B">
        <w:rPr>
          <w:rFonts w:asciiTheme="majorHAnsi" w:hAnsiTheme="majorHAnsi" w:cstheme="majorHAnsi"/>
        </w:rPr>
        <w:t xml:space="preserve"> aligned with them—Iran, for example—correctly </w:t>
      </w:r>
      <w:r w:rsidRPr="00D52A5B">
        <w:rPr>
          <w:rStyle w:val="StyleUnderline"/>
          <w:rFonts w:asciiTheme="majorHAnsi" w:hAnsiTheme="majorHAnsi" w:cstheme="majorHAnsi"/>
          <w:highlight w:val="cyan"/>
        </w:rPr>
        <w:t xml:space="preserve">see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ideals as a </w:t>
      </w:r>
      <w:r w:rsidRPr="00D52A5B">
        <w:rPr>
          <w:rStyle w:val="Emphasis"/>
          <w:rFonts w:asciiTheme="majorHAnsi" w:hAnsiTheme="majorHAnsi" w:cstheme="majorHAnsi"/>
        </w:rPr>
        <w:t xml:space="preserve">deadly </w:t>
      </w:r>
      <w:r w:rsidRPr="00D52A5B">
        <w:rPr>
          <w:rStyle w:val="Emphasis"/>
          <w:rFonts w:asciiTheme="majorHAnsi" w:hAnsiTheme="majorHAnsi" w:cstheme="majorHAnsi"/>
          <w:highlight w:val="cyan"/>
        </w:rPr>
        <w:t>threat</w:t>
      </w:r>
      <w:r w:rsidRPr="00D52A5B">
        <w:rPr>
          <w:rStyle w:val="Emphasis"/>
          <w:rFonts w:asciiTheme="majorHAnsi" w:hAnsiTheme="majorHAnsi" w:cstheme="majorHAnsi"/>
        </w:rPr>
        <w:t xml:space="preserve"> to their domestic arrangements</w:t>
      </w:r>
      <w:r w:rsidRPr="00D52A5B">
        <w:rPr>
          <w:rFonts w:asciiTheme="majorHAnsi" w:hAnsiTheme="majorHAnsi" w:cstheme="majorHAnsi"/>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D52A5B">
        <w:rPr>
          <w:rStyle w:val="StyleUnderline"/>
          <w:rFonts w:asciiTheme="majorHAnsi" w:hAnsiTheme="majorHAnsi" w:cstheme="majorHAnsi"/>
        </w:rPr>
        <w:t xml:space="preserve">Seeing Wilsonianism as a cover for American and, to some degree, EU ambitions, </w:t>
      </w:r>
      <w:r w:rsidRPr="00D52A5B">
        <w:rPr>
          <w:rStyle w:val="StyleUnderline"/>
          <w:rFonts w:asciiTheme="majorHAnsi" w:hAnsiTheme="majorHAnsi" w:cstheme="majorHAnsi"/>
          <w:highlight w:val="cyan"/>
        </w:rPr>
        <w:t xml:space="preserve">Beijing and Moscow </w:t>
      </w:r>
      <w:r w:rsidRPr="00D52A5B">
        <w:rPr>
          <w:rStyle w:val="StyleUnderline"/>
          <w:rFonts w:asciiTheme="majorHAnsi" w:hAnsiTheme="majorHAnsi" w:cstheme="majorHAnsi"/>
        </w:rPr>
        <w:t xml:space="preserve">have grown increasingly bold about </w:t>
      </w:r>
      <w:r w:rsidRPr="00D52A5B">
        <w:rPr>
          <w:rStyle w:val="Emphasis"/>
          <w:rFonts w:asciiTheme="majorHAnsi" w:hAnsiTheme="majorHAnsi" w:cstheme="majorHAnsi"/>
          <w:highlight w:val="cyan"/>
        </w:rPr>
        <w:t>contest</w:t>
      </w:r>
      <w:r w:rsidRPr="00D52A5B">
        <w:rPr>
          <w:rStyle w:val="Emphasis"/>
          <w:rFonts w:asciiTheme="majorHAnsi" w:hAnsiTheme="majorHAnsi" w:cstheme="majorHAnsi"/>
        </w:rPr>
        <w:t>ing</w:t>
      </w:r>
      <w:r w:rsidRPr="00D52A5B">
        <w:rPr>
          <w:rStyle w:val="StyleUnderline"/>
          <w:rFonts w:asciiTheme="majorHAnsi" w:hAnsiTheme="majorHAnsi" w:cstheme="majorHAnsi"/>
        </w:rPr>
        <w:t xml:space="preserve"> Wilsonian ideas and </w:t>
      </w:r>
      <w:r w:rsidRPr="00D52A5B">
        <w:rPr>
          <w:rStyle w:val="Emphasis"/>
          <w:rFonts w:asciiTheme="majorHAnsi" w:hAnsiTheme="majorHAnsi" w:cstheme="majorHAnsi"/>
          <w:highlight w:val="cyan"/>
        </w:rPr>
        <w:t>initiatives</w:t>
      </w:r>
      <w:r w:rsidRPr="00D52A5B">
        <w:rPr>
          <w:rStyle w:val="StyleUnderline"/>
          <w:rFonts w:asciiTheme="majorHAnsi" w:hAnsiTheme="majorHAnsi" w:cstheme="majorHAnsi"/>
        </w:rPr>
        <w:t xml:space="preserve"> inside international institutions such as the UN and on the ground in places </w:t>
      </w:r>
      <w:r w:rsidRPr="00D52A5B">
        <w:rPr>
          <w:rStyle w:val="StyleUnderline"/>
          <w:rFonts w:asciiTheme="majorHAnsi" w:hAnsiTheme="majorHAnsi" w:cstheme="majorHAnsi"/>
          <w:highlight w:val="cyan"/>
        </w:rPr>
        <w:t>from Syria to the S</w:t>
      </w:r>
      <w:r w:rsidRPr="00D52A5B">
        <w:rPr>
          <w:rStyle w:val="StyleUnderline"/>
          <w:rFonts w:asciiTheme="majorHAnsi" w:hAnsiTheme="majorHAnsi" w:cstheme="majorHAnsi"/>
        </w:rPr>
        <w:t xml:space="preserve">outh </w:t>
      </w:r>
      <w:r w:rsidRPr="00D52A5B">
        <w:rPr>
          <w:rStyle w:val="StyleUnderline"/>
          <w:rFonts w:asciiTheme="majorHAnsi" w:hAnsiTheme="majorHAnsi" w:cstheme="majorHAnsi"/>
          <w:highlight w:val="cyan"/>
        </w:rPr>
        <w:t>C</w:t>
      </w:r>
      <w:r w:rsidRPr="00D52A5B">
        <w:rPr>
          <w:rStyle w:val="StyleUnderline"/>
          <w:rFonts w:asciiTheme="majorHAnsi" w:hAnsiTheme="majorHAnsi" w:cstheme="majorHAnsi"/>
        </w:rPr>
        <w:t xml:space="preserve">hina </w:t>
      </w:r>
      <w:r w:rsidRPr="00D52A5B">
        <w:rPr>
          <w:rStyle w:val="StyleUnderline"/>
          <w:rFonts w:asciiTheme="majorHAnsi" w:hAnsiTheme="majorHAnsi" w:cstheme="majorHAnsi"/>
          <w:highlight w:val="cyan"/>
        </w:rPr>
        <w:t>S</w:t>
      </w:r>
      <w:r w:rsidRPr="00D52A5B">
        <w:rPr>
          <w:rStyle w:val="StyleUnderline"/>
          <w:rFonts w:asciiTheme="majorHAnsi" w:hAnsiTheme="majorHAnsi" w:cstheme="majorHAnsi"/>
        </w:rPr>
        <w:t>ea</w:t>
      </w:r>
      <w:r w:rsidRPr="00D52A5B">
        <w:rPr>
          <w:rFonts w:asciiTheme="majorHAnsi" w:hAnsiTheme="majorHAnsi" w:cstheme="majorHAnsi"/>
        </w:rPr>
        <w:t>.</w:t>
      </w:r>
    </w:p>
    <w:p w14:paraId="42F1B1B5" w14:textId="77777777" w:rsidR="0018788E" w:rsidRPr="00D52A5B" w:rsidRDefault="0018788E" w:rsidP="0018788E">
      <w:pPr>
        <w:rPr>
          <w:rFonts w:asciiTheme="majorHAnsi" w:hAnsiTheme="majorHAnsi" w:cstheme="majorHAnsi"/>
        </w:rPr>
      </w:pPr>
      <w:r w:rsidRPr="00D52A5B">
        <w:rPr>
          <w:rStyle w:val="StyleUnderline"/>
          <w:rFonts w:asciiTheme="majorHAnsi" w:hAnsiTheme="majorHAnsi" w:cstheme="majorHAnsi"/>
        </w:rPr>
        <w:t>These powers’ opposition</w:t>
      </w:r>
      <w:r w:rsidRPr="00D52A5B">
        <w:rPr>
          <w:rFonts w:asciiTheme="majorHAnsi" w:hAnsiTheme="majorHAnsi" w:cstheme="majorHAnsi"/>
        </w:rPr>
        <w:t xml:space="preserve"> to the Wilsonian order is corrosive in several ways. It </w:t>
      </w:r>
      <w:r w:rsidRPr="00D52A5B">
        <w:rPr>
          <w:rStyle w:val="StyleUnderline"/>
          <w:rFonts w:asciiTheme="majorHAnsi" w:hAnsiTheme="majorHAnsi" w:cstheme="majorHAnsi"/>
        </w:rPr>
        <w:t xml:space="preserve">raises the </w:t>
      </w:r>
      <w:r w:rsidRPr="00D52A5B">
        <w:rPr>
          <w:rStyle w:val="Emphasis"/>
          <w:rFonts w:asciiTheme="majorHAnsi" w:hAnsiTheme="majorHAnsi" w:cstheme="majorHAnsi"/>
        </w:rPr>
        <w:t>risks and costs</w:t>
      </w:r>
      <w:r w:rsidRPr="00D52A5B">
        <w:rPr>
          <w:rFonts w:asciiTheme="majorHAnsi" w:hAnsiTheme="majorHAnsi" w:cstheme="majorHAnsi"/>
        </w:rPr>
        <w:t xml:space="preserve"> for Wilsonian powers to intervene in conflicts beyond their own borders. </w:t>
      </w:r>
      <w:r w:rsidRPr="00D52A5B">
        <w:rPr>
          <w:rStyle w:val="StyleUnderline"/>
          <w:rFonts w:asciiTheme="majorHAnsi" w:hAnsiTheme="majorHAnsi" w:cstheme="majorHAnsi"/>
        </w:rPr>
        <w:t>Consider</w:t>
      </w:r>
      <w:r w:rsidRPr="00D52A5B">
        <w:rPr>
          <w:rFonts w:asciiTheme="majorHAnsi" w:hAnsiTheme="majorHAnsi" w:cstheme="majorHAnsi"/>
        </w:rPr>
        <w:t xml:space="preserve">, for example, how </w:t>
      </w:r>
      <w:r w:rsidRPr="00D52A5B">
        <w:rPr>
          <w:rStyle w:val="StyleUnderline"/>
          <w:rFonts w:asciiTheme="majorHAnsi" w:hAnsiTheme="majorHAnsi" w:cstheme="majorHAnsi"/>
        </w:rPr>
        <w:t>Iranian and Russian support for the Assad regime in Syria has helped prevent the United States</w:t>
      </w:r>
      <w:r w:rsidRPr="00D52A5B">
        <w:rPr>
          <w:rFonts w:asciiTheme="majorHAnsi" w:hAnsiTheme="majorHAnsi" w:cstheme="majorHAnsi"/>
        </w:rPr>
        <w:t xml:space="preserve"> and European countries </w:t>
      </w:r>
      <w:r w:rsidRPr="00D52A5B">
        <w:rPr>
          <w:rStyle w:val="StyleUnderline"/>
          <w:rFonts w:asciiTheme="majorHAnsi" w:hAnsiTheme="majorHAnsi" w:cstheme="majorHAnsi"/>
        </w:rPr>
        <w:t>from getting more directly involved</w:t>
      </w:r>
      <w:r w:rsidRPr="00D52A5B">
        <w:rPr>
          <w:rFonts w:asciiTheme="majorHAnsi" w:hAnsiTheme="majorHAnsi" w:cstheme="majorHAnsi"/>
        </w:rPr>
        <w:t xml:space="preserve"> in that country’s civil war. The presence of </w:t>
      </w:r>
      <w:r w:rsidRPr="00D52A5B">
        <w:rPr>
          <w:rStyle w:val="StyleUnderline"/>
          <w:rFonts w:asciiTheme="majorHAnsi" w:hAnsiTheme="majorHAnsi" w:cstheme="majorHAnsi"/>
        </w:rPr>
        <w:t xml:space="preserve">great powers in the </w:t>
      </w:r>
      <w:r w:rsidRPr="00D52A5B">
        <w:rPr>
          <w:rStyle w:val="Emphasis"/>
          <w:rFonts w:asciiTheme="majorHAnsi" w:hAnsiTheme="majorHAnsi" w:cstheme="majorHAnsi"/>
        </w:rPr>
        <w:t>anti-Wilsonian coalition</w:t>
      </w:r>
      <w:r w:rsidRPr="00D52A5B">
        <w:rPr>
          <w:rFonts w:asciiTheme="majorHAnsi" w:hAnsiTheme="majorHAnsi" w:cstheme="majorHAnsi"/>
        </w:rPr>
        <w:t xml:space="preserve"> also </w:t>
      </w:r>
      <w:r w:rsidRPr="00D52A5B">
        <w:rPr>
          <w:rStyle w:val="StyleUnderline"/>
          <w:rFonts w:asciiTheme="majorHAnsi" w:hAnsiTheme="majorHAnsi" w:cstheme="majorHAnsi"/>
        </w:rPr>
        <w:t>provides shelter and assistance to smaller powers</w:t>
      </w:r>
      <w:r w:rsidRPr="00D52A5B">
        <w:rPr>
          <w:rFonts w:asciiTheme="majorHAnsi" w:hAnsiTheme="majorHAnsi" w:cstheme="majorHAnsi"/>
        </w:rPr>
        <w:t xml:space="preserve"> that otherwise might not choose to resist the status quo. Finally, the membership of countries such as </w:t>
      </w:r>
      <w:r w:rsidRPr="00D52A5B">
        <w:rPr>
          <w:rStyle w:val="StyleUnderline"/>
          <w:rFonts w:asciiTheme="majorHAnsi" w:hAnsiTheme="majorHAnsi" w:cstheme="majorHAnsi"/>
        </w:rPr>
        <w:t>China and Russia</w:t>
      </w:r>
      <w:r w:rsidRPr="00D52A5B">
        <w:rPr>
          <w:rFonts w:asciiTheme="majorHAnsi" w:hAnsiTheme="majorHAnsi" w:cstheme="majorHAnsi"/>
        </w:rPr>
        <w:t xml:space="preserve"> in international institutions </w:t>
      </w:r>
      <w:r w:rsidRPr="00D52A5B">
        <w:rPr>
          <w:rStyle w:val="StyleUnderline"/>
          <w:rFonts w:asciiTheme="majorHAnsi" w:hAnsiTheme="majorHAnsi" w:cstheme="majorHAnsi"/>
          <w:highlight w:val="cyan"/>
        </w:rPr>
        <w:t>makes it more difficult for</w:t>
      </w:r>
      <w:r w:rsidRPr="00D52A5B">
        <w:rPr>
          <w:rFonts w:asciiTheme="majorHAnsi" w:hAnsiTheme="majorHAnsi" w:cstheme="majorHAnsi"/>
        </w:rPr>
        <w:t xml:space="preserve"> those </w:t>
      </w:r>
      <w:r w:rsidRPr="00D52A5B">
        <w:rPr>
          <w:rStyle w:val="Emphasis"/>
          <w:rFonts w:asciiTheme="majorHAnsi" w:hAnsiTheme="majorHAnsi" w:cstheme="majorHAnsi"/>
          <w:highlight w:val="cyan"/>
        </w:rPr>
        <w:t>institutions to operate</w:t>
      </w:r>
      <w:r w:rsidRPr="00D52A5B">
        <w:rPr>
          <w:rFonts w:asciiTheme="majorHAnsi" w:hAnsiTheme="majorHAnsi" w:cstheme="majorHAnsi"/>
        </w:rPr>
        <w:t xml:space="preserve"> in support of Wilsonian norms: </w:t>
      </w:r>
      <w:r w:rsidRPr="00D52A5B">
        <w:rPr>
          <w:rStyle w:val="StyleUnderline"/>
          <w:rFonts w:asciiTheme="majorHAnsi" w:hAnsiTheme="majorHAnsi" w:cstheme="majorHAnsi"/>
          <w:highlight w:val="cyan"/>
        </w:rPr>
        <w:t>take</w:t>
      </w:r>
      <w:r w:rsidRPr="00D52A5B">
        <w:rPr>
          <w:rStyle w:val="StyleUnderline"/>
          <w:rFonts w:asciiTheme="majorHAnsi" w:hAnsiTheme="majorHAnsi" w:cstheme="majorHAnsi"/>
        </w:rPr>
        <w:t xml:space="preserve">, for example, Chinese and Russian </w:t>
      </w:r>
      <w:r w:rsidRPr="00D52A5B">
        <w:rPr>
          <w:rStyle w:val="StyleUnderline"/>
          <w:rFonts w:asciiTheme="majorHAnsi" w:hAnsiTheme="majorHAnsi" w:cstheme="majorHAnsi"/>
          <w:highlight w:val="cyan"/>
        </w:rPr>
        <w:t>vetoes in the UN</w:t>
      </w:r>
      <w:r w:rsidRPr="00D52A5B">
        <w:rPr>
          <w:rStyle w:val="StyleUnderline"/>
          <w:rFonts w:asciiTheme="majorHAnsi" w:hAnsiTheme="majorHAnsi" w:cstheme="majorHAnsi"/>
        </w:rPr>
        <w:t xml:space="preserve"> Security Council</w:t>
      </w:r>
      <w:r w:rsidRPr="00D52A5B">
        <w:rPr>
          <w:rFonts w:asciiTheme="majorHAnsi" w:hAnsiTheme="majorHAnsi" w:cstheme="majorHAnsi"/>
        </w:rPr>
        <w:t xml:space="preserve">, the election of anti-Wilsonian representatives to various UN bodies, and the opposition by countries such as Hungary and Poland to EU measures intended to promote the rule of law. </w:t>
      </w:r>
    </w:p>
    <w:p w14:paraId="4D3B3908" w14:textId="77777777" w:rsidR="0018788E" w:rsidRPr="00D52A5B" w:rsidRDefault="0018788E" w:rsidP="0018788E">
      <w:pPr>
        <w:rPr>
          <w:rStyle w:val="Emphasis"/>
          <w:rFonts w:asciiTheme="majorHAnsi" w:hAnsiTheme="majorHAnsi" w:cstheme="majorHAnsi"/>
        </w:rPr>
      </w:pPr>
      <w:r w:rsidRPr="00D52A5B">
        <w:rPr>
          <w:rStyle w:val="StyleUnderline"/>
          <w:rFonts w:asciiTheme="majorHAnsi" w:hAnsiTheme="majorHAnsi" w:cstheme="majorHAnsi"/>
        </w:rPr>
        <w:t>Meanwhile</w:t>
      </w:r>
      <w:r w:rsidRPr="00D52A5B">
        <w:rPr>
          <w:rFonts w:asciiTheme="majorHAnsi" w:hAnsiTheme="majorHAnsi" w:cstheme="majorHAnsi"/>
        </w:rPr>
        <w:t xml:space="preserve">, the torrent of </w:t>
      </w:r>
      <w:r w:rsidRPr="00D52A5B">
        <w:rPr>
          <w:rStyle w:val="StyleUnderline"/>
          <w:rFonts w:asciiTheme="majorHAnsi" w:hAnsiTheme="majorHAnsi" w:cstheme="majorHAnsi"/>
          <w:highlight w:val="cyan"/>
        </w:rPr>
        <w:t>techn</w:t>
      </w:r>
      <w:r w:rsidRPr="00D52A5B">
        <w:rPr>
          <w:rStyle w:val="StyleUnderline"/>
          <w:rFonts w:asciiTheme="majorHAnsi" w:hAnsiTheme="majorHAnsi" w:cstheme="majorHAnsi"/>
        </w:rPr>
        <w:t>ological</w:t>
      </w:r>
      <w:r w:rsidRPr="00D52A5B">
        <w:rPr>
          <w:rStyle w:val="StyleUnderline"/>
          <w:rFonts w:asciiTheme="majorHAnsi" w:hAnsiTheme="majorHAnsi" w:cstheme="majorHAnsi"/>
          <w:highlight w:val="cyan"/>
        </w:rPr>
        <w:t xml:space="preserve"> innovation</w:t>
      </w:r>
      <w:r w:rsidRPr="00D52A5B">
        <w:rPr>
          <w:rStyle w:val="StyleUnderline"/>
          <w:rFonts w:asciiTheme="majorHAnsi" w:hAnsiTheme="majorHAnsi" w:cstheme="majorHAnsi"/>
        </w:rPr>
        <w:t xml:space="preserve"> and change</w:t>
      </w:r>
      <w:r w:rsidRPr="00D52A5B">
        <w:rPr>
          <w:rFonts w:asciiTheme="majorHAnsi" w:hAnsiTheme="majorHAnsi" w:cstheme="majorHAnsi"/>
        </w:rPr>
        <w:t xml:space="preserve"> known as “the information revolution” </w:t>
      </w:r>
      <w:r w:rsidRPr="00D52A5B">
        <w:rPr>
          <w:rStyle w:val="StyleUnderline"/>
          <w:rFonts w:asciiTheme="majorHAnsi" w:hAnsiTheme="majorHAnsi" w:cstheme="majorHAnsi"/>
          <w:highlight w:val="cyan"/>
        </w:rPr>
        <w:t xml:space="preserve">creates </w:t>
      </w:r>
      <w:r w:rsidRPr="00D52A5B">
        <w:rPr>
          <w:rStyle w:val="Emphasis"/>
          <w:rFonts w:asciiTheme="majorHAnsi" w:hAnsiTheme="majorHAnsi" w:cstheme="majorHAnsi"/>
          <w:highlight w:val="cyan"/>
        </w:rPr>
        <w:t>obstacles</w:t>
      </w:r>
      <w:r w:rsidRPr="00D52A5B">
        <w:rPr>
          <w:rStyle w:val="StyleUnderline"/>
          <w:rFonts w:asciiTheme="majorHAnsi" w:hAnsiTheme="majorHAnsi" w:cstheme="majorHAnsi"/>
        </w:rPr>
        <w:t xml:space="preserve"> for Wilsonian goals within countries and in the international system</w:t>
      </w:r>
      <w:r w:rsidRPr="00D52A5B">
        <w:rPr>
          <w:rFonts w:asciiTheme="majorHAnsi" w:hAnsiTheme="majorHAnsi" w:cstheme="majorHAnsi"/>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D52A5B">
        <w:rPr>
          <w:rStyle w:val="StyleUnderline"/>
          <w:rFonts w:asciiTheme="majorHAnsi" w:hAnsiTheme="majorHAnsi" w:cstheme="majorHAnsi"/>
        </w:rPr>
        <w:t>the Internet</w:t>
      </w:r>
      <w:r w:rsidRPr="00D52A5B">
        <w:rPr>
          <w:rFonts w:asciiTheme="majorHAnsi" w:hAnsiTheme="majorHAnsi" w:cstheme="majorHAnsi"/>
        </w:rPr>
        <w:t xml:space="preserve">, although new technologies often contribute to the spread of liberal ideas and practices, they </w:t>
      </w:r>
      <w:r w:rsidRPr="00D52A5B">
        <w:rPr>
          <w:rStyle w:val="StyleUnderline"/>
          <w:rFonts w:asciiTheme="majorHAnsi" w:hAnsiTheme="majorHAnsi" w:cstheme="majorHAnsi"/>
        </w:rPr>
        <w:t>can</w:t>
      </w:r>
      <w:r w:rsidRPr="00D52A5B">
        <w:rPr>
          <w:rFonts w:asciiTheme="majorHAnsi" w:hAnsiTheme="majorHAnsi" w:cstheme="majorHAnsi"/>
        </w:rPr>
        <w:t xml:space="preserve"> also </w:t>
      </w:r>
      <w:r w:rsidRPr="00D52A5B">
        <w:rPr>
          <w:rStyle w:val="Emphasis"/>
          <w:rFonts w:asciiTheme="majorHAnsi" w:hAnsiTheme="majorHAnsi" w:cstheme="majorHAnsi"/>
        </w:rPr>
        <w:t>undermine democratic systems and aid authoritarian regimes.</w:t>
      </w:r>
    </w:p>
    <w:p w14:paraId="7407BE4C" w14:textId="77777777" w:rsidR="0018788E" w:rsidRPr="00D52A5B" w:rsidRDefault="0018788E" w:rsidP="0018788E">
      <w:pPr>
        <w:rPr>
          <w:rStyle w:val="StyleUnderline"/>
          <w:rFonts w:asciiTheme="majorHAnsi" w:hAnsiTheme="majorHAnsi" w:cstheme="majorHAnsi"/>
        </w:rPr>
      </w:pPr>
      <w:r w:rsidRPr="00D52A5B">
        <w:rPr>
          <w:rFonts w:asciiTheme="majorHAnsi" w:hAnsiTheme="majorHAnsi" w:cstheme="majorHAnsi"/>
        </w:rPr>
        <w:t xml:space="preserve">Today, as </w:t>
      </w:r>
      <w:r w:rsidRPr="00D52A5B">
        <w:rPr>
          <w:rStyle w:val="Emphasis"/>
          <w:rFonts w:asciiTheme="majorHAnsi" w:hAnsiTheme="majorHAnsi" w:cstheme="majorHAnsi"/>
        </w:rPr>
        <w:t xml:space="preserve">new technologies </w:t>
      </w:r>
      <w:r w:rsidRPr="00D52A5B">
        <w:rPr>
          <w:rStyle w:val="Emphasis"/>
          <w:rFonts w:asciiTheme="majorHAnsi" w:hAnsiTheme="majorHAnsi" w:cstheme="majorHAnsi"/>
          <w:highlight w:val="cyan"/>
        </w:rPr>
        <w:t xml:space="preserve">disrupt </w:t>
      </w:r>
      <w:r w:rsidRPr="00D52A5B">
        <w:rPr>
          <w:rStyle w:val="Emphasis"/>
          <w:rFonts w:asciiTheme="majorHAnsi" w:hAnsiTheme="majorHAnsi" w:cstheme="majorHAnsi"/>
        </w:rPr>
        <w:t xml:space="preserve">entire </w:t>
      </w:r>
      <w:r w:rsidRPr="00D52A5B">
        <w:rPr>
          <w:rStyle w:val="Emphasis"/>
          <w:rFonts w:asciiTheme="majorHAnsi" w:hAnsiTheme="majorHAnsi" w:cstheme="majorHAnsi"/>
          <w:highlight w:val="cyan"/>
        </w:rPr>
        <w:t>industries</w:t>
      </w:r>
      <w:r w:rsidRPr="00D52A5B">
        <w:rPr>
          <w:rFonts w:asciiTheme="majorHAnsi" w:hAnsiTheme="majorHAnsi" w:cstheme="majorHAnsi"/>
        </w:rPr>
        <w:t xml:space="preserve">, and as </w:t>
      </w:r>
      <w:r w:rsidRPr="00D52A5B">
        <w:rPr>
          <w:rStyle w:val="Emphasis"/>
          <w:rFonts w:asciiTheme="majorHAnsi" w:hAnsiTheme="majorHAnsi" w:cstheme="majorHAnsi"/>
        </w:rPr>
        <w:t>social media upends</w:t>
      </w:r>
      <w:r w:rsidRPr="00D52A5B">
        <w:rPr>
          <w:rFonts w:asciiTheme="majorHAnsi" w:hAnsiTheme="majorHAnsi" w:cstheme="majorHAnsi"/>
        </w:rPr>
        <w:t xml:space="preserve"> the news media and </w:t>
      </w:r>
      <w:r w:rsidRPr="00D52A5B">
        <w:rPr>
          <w:rStyle w:val="Emphasis"/>
          <w:rFonts w:asciiTheme="majorHAnsi" w:hAnsiTheme="majorHAnsi" w:cstheme="majorHAnsi"/>
        </w:rPr>
        <w:t xml:space="preserve">election campaigning, </w:t>
      </w:r>
      <w:r w:rsidRPr="00D52A5B">
        <w:rPr>
          <w:rStyle w:val="Emphasis"/>
          <w:rFonts w:asciiTheme="majorHAnsi" w:hAnsiTheme="majorHAnsi" w:cstheme="majorHAnsi"/>
          <w:highlight w:val="cyan"/>
        </w:rPr>
        <w:t>politics is</w:t>
      </w:r>
      <w:r w:rsidRPr="00D52A5B">
        <w:rPr>
          <w:rFonts w:asciiTheme="majorHAnsi" w:hAnsiTheme="majorHAnsi" w:cstheme="majorHAnsi"/>
        </w:rPr>
        <w:t xml:space="preserve"> becoming more </w:t>
      </w:r>
      <w:r w:rsidRPr="00D52A5B">
        <w:rPr>
          <w:rStyle w:val="Emphasis"/>
          <w:rFonts w:asciiTheme="majorHAnsi" w:hAnsiTheme="majorHAnsi" w:cstheme="majorHAnsi"/>
        </w:rPr>
        <w:t xml:space="preserve">turbulent and </w:t>
      </w:r>
      <w:r w:rsidRPr="00D52A5B">
        <w:rPr>
          <w:rStyle w:val="Emphasis"/>
          <w:rFonts w:asciiTheme="majorHAnsi" w:hAnsiTheme="majorHAnsi" w:cstheme="majorHAnsi"/>
          <w:highlight w:val="cyan"/>
        </w:rPr>
        <w:t>polarized</w:t>
      </w:r>
      <w:r w:rsidRPr="00D52A5B">
        <w:rPr>
          <w:rFonts w:asciiTheme="majorHAnsi" w:hAnsiTheme="majorHAnsi" w:cstheme="majorHAnsi"/>
        </w:rPr>
        <w:t xml:space="preserve"> in many countries. </w:t>
      </w:r>
      <w:r w:rsidRPr="00D52A5B">
        <w:rPr>
          <w:rStyle w:val="StyleUnderline"/>
          <w:rFonts w:asciiTheme="majorHAnsi" w:hAnsiTheme="majorHAnsi" w:cstheme="majorHAnsi"/>
        </w:rPr>
        <w:t xml:space="preserve">That </w:t>
      </w:r>
      <w:r w:rsidRPr="00D52A5B">
        <w:rPr>
          <w:rStyle w:val="StyleUnderline"/>
          <w:rFonts w:asciiTheme="majorHAnsi" w:hAnsiTheme="majorHAnsi" w:cstheme="majorHAnsi"/>
          <w:highlight w:val="cyan"/>
        </w:rPr>
        <w:t>makes</w:t>
      </w:r>
      <w:r w:rsidRPr="00D52A5B">
        <w:rPr>
          <w:rStyle w:val="StyleUnderline"/>
          <w:rFonts w:asciiTheme="majorHAnsi" w:hAnsiTheme="majorHAnsi" w:cstheme="majorHAnsi"/>
        </w:rPr>
        <w:t xml:space="preserve"> the victory of </w:t>
      </w:r>
      <w:r w:rsidRPr="00D52A5B">
        <w:rPr>
          <w:rStyle w:val="StyleUnderline"/>
          <w:rFonts w:asciiTheme="majorHAnsi" w:hAnsiTheme="majorHAnsi" w:cstheme="majorHAnsi"/>
          <w:highlight w:val="cyan"/>
        </w:rPr>
        <w:t>populist</w:t>
      </w:r>
      <w:r w:rsidRPr="00D52A5B">
        <w:rPr>
          <w:rStyle w:val="StyleUnderline"/>
          <w:rFonts w:asciiTheme="majorHAnsi" w:hAnsiTheme="majorHAnsi" w:cstheme="majorHAnsi"/>
        </w:rPr>
        <w:t xml:space="preserve"> and </w:t>
      </w:r>
      <w:r w:rsidRPr="00D52A5B">
        <w:rPr>
          <w:rStyle w:val="Emphasis"/>
          <w:rFonts w:asciiTheme="majorHAnsi" w:hAnsiTheme="majorHAnsi" w:cstheme="majorHAnsi"/>
          <w:highlight w:val="cyan"/>
        </w:rPr>
        <w:t>antiestablishment candidates</w:t>
      </w:r>
      <w:r w:rsidRPr="00D52A5B">
        <w:rPr>
          <w:rStyle w:val="StyleUnderline"/>
          <w:rFonts w:asciiTheme="majorHAnsi" w:hAnsiTheme="majorHAnsi" w:cstheme="majorHAnsi"/>
        </w:rPr>
        <w:t xml:space="preserve"> from both the left and the right </w:t>
      </w:r>
      <w:r w:rsidRPr="00D52A5B">
        <w:rPr>
          <w:rStyle w:val="StyleUnderline"/>
          <w:rFonts w:asciiTheme="majorHAnsi" w:hAnsiTheme="majorHAnsi" w:cstheme="majorHAnsi"/>
          <w:highlight w:val="cyan"/>
        </w:rPr>
        <w:t>more likely</w:t>
      </w:r>
      <w:r w:rsidRPr="00D52A5B">
        <w:rPr>
          <w:rStyle w:val="StyleUnderline"/>
          <w:rFonts w:asciiTheme="majorHAnsi" w:hAnsiTheme="majorHAnsi" w:cstheme="majorHAnsi"/>
        </w:rPr>
        <w:t xml:space="preserve"> in many places. It also makes it harder for national leaders to pursue the </w:t>
      </w:r>
      <w:r w:rsidRPr="00D52A5B">
        <w:rPr>
          <w:rStyle w:val="Emphasis"/>
          <w:rFonts w:asciiTheme="majorHAnsi" w:hAnsiTheme="majorHAnsi" w:cstheme="majorHAnsi"/>
        </w:rPr>
        <w:t>compromises</w:t>
      </w:r>
      <w:r w:rsidRPr="00D52A5B">
        <w:rPr>
          <w:rStyle w:val="StyleUnderline"/>
          <w:rFonts w:asciiTheme="majorHAnsi" w:hAnsiTheme="majorHAnsi" w:cstheme="majorHAnsi"/>
        </w:rPr>
        <w:t xml:space="preserve"> that international cooperation inevitably requires and increases the chances that incoming governments will </w:t>
      </w:r>
      <w:r w:rsidRPr="00D52A5B">
        <w:rPr>
          <w:rStyle w:val="Emphasis"/>
          <w:rFonts w:asciiTheme="majorHAnsi" w:hAnsiTheme="majorHAnsi" w:cstheme="majorHAnsi"/>
        </w:rPr>
        <w:t>refuse to be bound by the acts of their predecessors</w:t>
      </w:r>
      <w:r w:rsidRPr="00D52A5B">
        <w:rPr>
          <w:rStyle w:val="StyleUnderline"/>
          <w:rFonts w:asciiTheme="majorHAnsi" w:hAnsiTheme="majorHAnsi" w:cstheme="majorHAnsi"/>
        </w:rPr>
        <w:t xml:space="preserve">. </w:t>
      </w:r>
    </w:p>
    <w:p w14:paraId="681C5401" w14:textId="77777777" w:rsidR="0018788E" w:rsidRPr="00D52A5B" w:rsidRDefault="0018788E" w:rsidP="0018788E">
      <w:pPr>
        <w:rPr>
          <w:rFonts w:asciiTheme="majorHAnsi" w:hAnsiTheme="majorHAnsi" w:cstheme="majorHAnsi"/>
        </w:rPr>
      </w:pPr>
      <w:r w:rsidRPr="00D52A5B">
        <w:rPr>
          <w:rStyle w:val="Emphasis"/>
          <w:rFonts w:asciiTheme="majorHAnsi" w:hAnsiTheme="majorHAnsi" w:cstheme="majorHAnsi"/>
        </w:rPr>
        <w:lastRenderedPageBreak/>
        <w:t>The information revolution is destabilizing</w:t>
      </w:r>
      <w:r w:rsidRPr="00D52A5B">
        <w:rPr>
          <w:rStyle w:val="StyleUnderline"/>
          <w:rFonts w:asciiTheme="majorHAnsi" w:hAnsiTheme="majorHAnsi" w:cstheme="majorHAnsi"/>
        </w:rPr>
        <w:t xml:space="preserve"> international life in other ways that make it harder for </w:t>
      </w:r>
      <w:r w:rsidRPr="00D52A5B">
        <w:rPr>
          <w:rStyle w:val="Emphasis"/>
          <w:rFonts w:asciiTheme="majorHAnsi" w:hAnsiTheme="majorHAnsi" w:cstheme="majorHAnsi"/>
        </w:rPr>
        <w:t>rules-based international institutions to cope</w:t>
      </w:r>
      <w:r w:rsidRPr="00D52A5B">
        <w:rPr>
          <w:rStyle w:val="StyleUnderline"/>
          <w:rFonts w:asciiTheme="majorHAnsi" w:hAnsiTheme="majorHAnsi" w:cstheme="majorHAnsi"/>
        </w:rPr>
        <w:t xml:space="preserve">. Take, for example, the issue of </w:t>
      </w:r>
      <w:r w:rsidRPr="00D52A5B">
        <w:rPr>
          <w:rStyle w:val="Emphasis"/>
          <w:rFonts w:asciiTheme="majorHAnsi" w:hAnsiTheme="majorHAnsi" w:cstheme="majorHAnsi"/>
        </w:rPr>
        <w:t>arms control</w:t>
      </w:r>
      <w:r w:rsidRPr="00D52A5B">
        <w:rPr>
          <w:rFonts w:asciiTheme="majorHAnsi" w:hAnsiTheme="majorHAnsi" w:cstheme="majorHAnsi"/>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21CFA7DF" w14:textId="77777777" w:rsidR="0018788E" w:rsidRPr="00D52A5B" w:rsidRDefault="0018788E" w:rsidP="0018788E">
      <w:pPr>
        <w:rPr>
          <w:rFonts w:asciiTheme="majorHAnsi" w:hAnsiTheme="majorHAnsi" w:cstheme="majorHAnsi"/>
        </w:rPr>
      </w:pPr>
      <w:r w:rsidRPr="00D52A5B">
        <w:rPr>
          <w:rStyle w:val="StyleUnderline"/>
          <w:rFonts w:asciiTheme="majorHAnsi" w:hAnsiTheme="majorHAnsi" w:cstheme="majorHAnsi"/>
        </w:rPr>
        <w:t>The fight against proliferation</w:t>
      </w:r>
      <w:r w:rsidRPr="00D52A5B">
        <w:rPr>
          <w:rFonts w:asciiTheme="majorHAnsi" w:hAnsiTheme="majorHAnsi" w:cstheme="majorHAnsi"/>
        </w:rPr>
        <w:t xml:space="preserve"> has had its successes, and the spread of nuclear weapons has been delayed—but it </w:t>
      </w:r>
      <w:r w:rsidRPr="00D52A5B">
        <w:rPr>
          <w:rStyle w:val="StyleUnderline"/>
          <w:rFonts w:asciiTheme="majorHAnsi" w:hAnsiTheme="majorHAnsi" w:cstheme="majorHAnsi"/>
        </w:rPr>
        <w:t xml:space="preserve">has not stopped, and the fight </w:t>
      </w:r>
      <w:r w:rsidRPr="00D52A5B">
        <w:rPr>
          <w:rStyle w:val="Emphasis"/>
          <w:rFonts w:asciiTheme="majorHAnsi" w:hAnsiTheme="majorHAnsi" w:cstheme="majorHAnsi"/>
        </w:rPr>
        <w:t>is getting harder</w:t>
      </w:r>
      <w:r w:rsidRPr="00D52A5B">
        <w:rPr>
          <w:rStyle w:val="StyleUnderline"/>
          <w:rFonts w:asciiTheme="majorHAnsi" w:hAnsiTheme="majorHAnsi" w:cstheme="majorHAnsi"/>
        </w:rPr>
        <w:t xml:space="preserve"> over time</w:t>
      </w:r>
      <w:r w:rsidRPr="00D52A5B">
        <w:rPr>
          <w:rFonts w:asciiTheme="majorHAnsi" w:hAnsiTheme="majorHAnsi" w:cstheme="majorHAnsi"/>
        </w:rPr>
        <w:t xml:space="preserve">. In the 1940s, it took the world’s richest nation and a consortium of leading scientists </w:t>
      </w:r>
      <w:r w:rsidRPr="00D52A5B">
        <w:rPr>
          <w:rStyle w:val="StyleUnderline"/>
          <w:rFonts w:asciiTheme="majorHAnsi" w:hAnsiTheme="majorHAnsi" w:cstheme="majorHAnsi"/>
        </w:rPr>
        <w:t>to assemble the</w:t>
      </w:r>
      <w:r w:rsidRPr="00D52A5B">
        <w:rPr>
          <w:rFonts w:asciiTheme="majorHAnsi" w:hAnsiTheme="majorHAnsi" w:cstheme="majorHAnsi"/>
        </w:rPr>
        <w:t xml:space="preserve"> first </w:t>
      </w:r>
      <w:r w:rsidRPr="00D52A5B">
        <w:rPr>
          <w:rStyle w:val="StyleUnderline"/>
          <w:rFonts w:asciiTheme="majorHAnsi" w:hAnsiTheme="majorHAnsi" w:cstheme="majorHAnsi"/>
        </w:rPr>
        <w:t>nuclear weapon</w:t>
      </w:r>
      <w:r w:rsidRPr="00D52A5B">
        <w:rPr>
          <w:rFonts w:asciiTheme="majorHAnsi" w:hAnsiTheme="majorHAnsi" w:cstheme="majorHAnsi"/>
        </w:rPr>
        <w:t xml:space="preserve">. Today, </w:t>
      </w:r>
      <w:r w:rsidRPr="00D52A5B">
        <w:rPr>
          <w:rStyle w:val="Emphasis"/>
          <w:rFonts w:asciiTheme="majorHAnsi" w:hAnsiTheme="majorHAnsi" w:cstheme="majorHAnsi"/>
        </w:rPr>
        <w:t>second- and third-rate scientific establishments in low-income countries can manage</w:t>
      </w:r>
      <w:r w:rsidRPr="00D52A5B">
        <w:rPr>
          <w:rFonts w:asciiTheme="majorHAnsi" w:hAnsiTheme="majorHAnsi" w:cstheme="majorHAnsi"/>
        </w:rPr>
        <w:t xml:space="preserve"> the feat. That does not mean that the fight against proliferation should be abandoned. It is merely a reminder that not all diseases have cures. </w:t>
      </w:r>
    </w:p>
    <w:p w14:paraId="3667D301" w14:textId="77777777" w:rsidR="0018788E" w:rsidRPr="00D52A5B" w:rsidRDefault="0018788E" w:rsidP="0018788E">
      <w:pPr>
        <w:rPr>
          <w:rStyle w:val="StyleUnderline"/>
          <w:rFonts w:asciiTheme="majorHAnsi" w:hAnsiTheme="majorHAnsi" w:cstheme="majorHAnsi"/>
        </w:rPr>
      </w:pPr>
      <w:r w:rsidRPr="00D52A5B">
        <w:rPr>
          <w:rFonts w:asciiTheme="majorHAnsi" w:hAnsiTheme="majorHAnsi" w:cstheme="majorHAnsi"/>
        </w:rPr>
        <w:t xml:space="preserve">What is more, the </w:t>
      </w:r>
      <w:r w:rsidRPr="00D52A5B">
        <w:rPr>
          <w:rStyle w:val="StyleUnderline"/>
          <w:rFonts w:asciiTheme="majorHAnsi" w:hAnsiTheme="majorHAnsi" w:cstheme="majorHAnsi"/>
          <w:highlight w:val="cyan"/>
        </w:rPr>
        <w:t>tech</w:t>
      </w:r>
      <w:r w:rsidRPr="00D52A5B">
        <w:rPr>
          <w:rStyle w:val="StyleUnderline"/>
          <w:rFonts w:asciiTheme="majorHAnsi" w:hAnsiTheme="majorHAnsi" w:cstheme="majorHAnsi"/>
        </w:rPr>
        <w:t>nological</w:t>
      </w:r>
      <w:r w:rsidRPr="00D52A5B">
        <w:rPr>
          <w:rStyle w:val="StyleUnderline"/>
          <w:rFonts w:asciiTheme="majorHAnsi" w:hAnsiTheme="majorHAnsi" w:cstheme="majorHAnsi"/>
          <w:highlight w:val="cyan"/>
        </w:rPr>
        <w:t xml:space="preserve"> progress</w:t>
      </w:r>
      <w:r w:rsidRPr="00D52A5B">
        <w:rPr>
          <w:rFonts w:asciiTheme="majorHAnsi" w:hAnsiTheme="majorHAnsi" w:cstheme="majorHAnsi"/>
        </w:rPr>
        <w:t xml:space="preserve"> that underlies the information revolution significantly </w:t>
      </w:r>
      <w:r w:rsidRPr="00D52A5B">
        <w:rPr>
          <w:rStyle w:val="Emphasis"/>
          <w:rFonts w:asciiTheme="majorHAnsi" w:hAnsiTheme="majorHAnsi" w:cstheme="majorHAnsi"/>
          <w:highlight w:val="cyan"/>
        </w:rPr>
        <w:t xml:space="preserve">exacerbates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problem of arms control</w:t>
      </w:r>
      <w:r w:rsidRPr="00D52A5B">
        <w:rPr>
          <w:rFonts w:asciiTheme="majorHAnsi" w:hAnsiTheme="majorHAnsi" w:cstheme="majorHAnsi"/>
        </w:rPr>
        <w:t xml:space="preserve">. The development of </w:t>
      </w:r>
      <w:r w:rsidRPr="00D52A5B">
        <w:rPr>
          <w:rStyle w:val="StyleUnderline"/>
          <w:rFonts w:asciiTheme="majorHAnsi" w:hAnsiTheme="majorHAnsi" w:cstheme="majorHAnsi"/>
        </w:rPr>
        <w:t>cyberweapons and</w:t>
      </w:r>
      <w:r w:rsidRPr="00D52A5B">
        <w:rPr>
          <w:rFonts w:asciiTheme="majorHAnsi" w:hAnsiTheme="majorHAnsi" w:cstheme="majorHAnsi"/>
        </w:rPr>
        <w:t xml:space="preserve"> the potential of </w:t>
      </w:r>
      <w:r w:rsidRPr="00D52A5B">
        <w:rPr>
          <w:rStyle w:val="StyleUnderline"/>
          <w:rFonts w:asciiTheme="majorHAnsi" w:hAnsiTheme="majorHAnsi" w:cstheme="majorHAnsi"/>
        </w:rPr>
        <w:t>biological agents</w:t>
      </w:r>
      <w:r w:rsidRPr="00D52A5B">
        <w:rPr>
          <w:rFonts w:asciiTheme="majorHAnsi" w:hAnsiTheme="majorHAnsi" w:cstheme="majorHAnsi"/>
        </w:rPr>
        <w:t xml:space="preserve"> to inflict strategic damage on adversaries—graphically demonstrated by the COVID-19 pandemic—</w:t>
      </w:r>
      <w:r w:rsidRPr="00D52A5B">
        <w:rPr>
          <w:rStyle w:val="StyleUnderline"/>
          <w:rFonts w:asciiTheme="majorHAnsi" w:hAnsiTheme="majorHAnsi" w:cstheme="majorHAnsi"/>
        </w:rPr>
        <w:t xml:space="preserve">serve as warnings that new tools of warfare will be significantly more difficult to monitor or control than nuclear technology. Effective </w:t>
      </w:r>
      <w:r w:rsidRPr="00D52A5B">
        <w:rPr>
          <w:rStyle w:val="Emphasis"/>
          <w:rFonts w:asciiTheme="majorHAnsi" w:hAnsiTheme="majorHAnsi" w:cstheme="majorHAnsi"/>
        </w:rPr>
        <w:t>arms control</w:t>
      </w:r>
      <w:r w:rsidRPr="00D52A5B">
        <w:rPr>
          <w:rFonts w:asciiTheme="majorHAnsi" w:hAnsiTheme="majorHAnsi" w:cstheme="majorHAnsi"/>
        </w:rPr>
        <w:t xml:space="preserve"> in these fields </w:t>
      </w:r>
      <w:r w:rsidRPr="00D52A5B">
        <w:rPr>
          <w:rStyle w:val="Emphasis"/>
          <w:rFonts w:asciiTheme="majorHAnsi" w:hAnsiTheme="majorHAnsi" w:cstheme="majorHAnsi"/>
        </w:rPr>
        <w:t>may well not be possible</w:t>
      </w:r>
      <w:r w:rsidRPr="00D52A5B">
        <w:rPr>
          <w:rFonts w:asciiTheme="majorHAnsi" w:hAnsiTheme="majorHAnsi" w:cstheme="majorHAnsi"/>
        </w:rPr>
        <w:t xml:space="preserve">. The </w:t>
      </w:r>
      <w:r w:rsidRPr="00D52A5B">
        <w:rPr>
          <w:rStyle w:val="StyleUnderline"/>
          <w:rFonts w:asciiTheme="majorHAnsi" w:hAnsiTheme="majorHAnsi" w:cstheme="majorHAnsi"/>
        </w:rPr>
        <w:t xml:space="preserve">science is changing </w:t>
      </w:r>
      <w:r w:rsidRPr="00D52A5B">
        <w:rPr>
          <w:rStyle w:val="Emphasis"/>
          <w:rFonts w:asciiTheme="majorHAnsi" w:hAnsiTheme="majorHAnsi" w:cstheme="majorHAnsi"/>
        </w:rPr>
        <w:t>too quickly</w:t>
      </w:r>
      <w:r w:rsidRPr="00D52A5B">
        <w:rPr>
          <w:rStyle w:val="StyleUnderline"/>
          <w:rFonts w:asciiTheme="majorHAnsi" w:hAnsiTheme="majorHAnsi" w:cstheme="majorHAnsi"/>
        </w:rPr>
        <w:t xml:space="preserve">, the </w:t>
      </w:r>
      <w:r w:rsidRPr="00D52A5B">
        <w:rPr>
          <w:rStyle w:val="StyleUnderline"/>
          <w:rFonts w:asciiTheme="majorHAnsi" w:hAnsiTheme="majorHAnsi" w:cstheme="majorHAnsi"/>
          <w:highlight w:val="cyan"/>
        </w:rPr>
        <w:t xml:space="preserve">research </w:t>
      </w:r>
      <w:r w:rsidRPr="00D52A5B">
        <w:rPr>
          <w:rStyle w:val="StyleUnderline"/>
          <w:rFonts w:asciiTheme="majorHAnsi" w:hAnsiTheme="majorHAnsi" w:cstheme="majorHAnsi"/>
        </w:rPr>
        <w:t xml:space="preserve">behind them is </w:t>
      </w:r>
      <w:r w:rsidRPr="00D52A5B">
        <w:rPr>
          <w:rStyle w:val="Emphasis"/>
          <w:rFonts w:asciiTheme="majorHAnsi" w:hAnsiTheme="majorHAnsi" w:cstheme="majorHAnsi"/>
          <w:highlight w:val="cyan"/>
        </w:rPr>
        <w:t>too hard to detect</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and too many of the key technologies </w:t>
      </w:r>
      <w:r w:rsidRPr="00D52A5B">
        <w:rPr>
          <w:rStyle w:val="Emphasis"/>
          <w:rFonts w:asciiTheme="majorHAnsi" w:hAnsiTheme="majorHAnsi" w:cstheme="majorHAnsi"/>
        </w:rPr>
        <w:t>cannot be banned outright</w:t>
      </w:r>
      <w:r w:rsidRPr="00D52A5B">
        <w:rPr>
          <w:rStyle w:val="StyleUnderline"/>
          <w:rFonts w:asciiTheme="majorHAnsi" w:hAnsiTheme="majorHAnsi" w:cstheme="majorHAnsi"/>
        </w:rPr>
        <w:t xml:space="preserve"> because they also have beneficial civilian applications. </w:t>
      </w:r>
    </w:p>
    <w:p w14:paraId="4816A1A8" w14:textId="77777777" w:rsidR="0018788E" w:rsidRPr="00D52A5B" w:rsidRDefault="0018788E" w:rsidP="0018788E">
      <w:pPr>
        <w:rPr>
          <w:rStyle w:val="StyleUnderline"/>
          <w:rFonts w:asciiTheme="majorHAnsi" w:hAnsiTheme="majorHAnsi" w:cstheme="majorHAnsi"/>
        </w:rPr>
      </w:pPr>
      <w:r w:rsidRPr="00D52A5B">
        <w:rPr>
          <w:rFonts w:asciiTheme="majorHAnsi" w:hAnsiTheme="majorHAnsi" w:cstheme="majorHAnsi"/>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D52A5B">
        <w:rPr>
          <w:rStyle w:val="StyleUnderline"/>
          <w:rFonts w:asciiTheme="majorHAnsi" w:hAnsiTheme="majorHAnsi" w:cstheme="majorHAnsi"/>
        </w:rPr>
        <w:t xml:space="preserve">An </w:t>
      </w:r>
      <w:r w:rsidRPr="00D52A5B">
        <w:rPr>
          <w:rStyle w:val="Emphasis"/>
          <w:rFonts w:asciiTheme="majorHAnsi" w:hAnsiTheme="majorHAnsi" w:cstheme="majorHAnsi"/>
        </w:rPr>
        <w:t>uncontrollable, multipolar arms race</w:t>
      </w:r>
      <w:r w:rsidRPr="00D52A5B">
        <w:rPr>
          <w:rStyle w:val="StyleUnderline"/>
          <w:rFonts w:asciiTheme="majorHAnsi" w:hAnsiTheme="majorHAnsi" w:cstheme="majorHAnsi"/>
        </w:rPr>
        <w:t xml:space="preserve"> across a range of cutting-edge technologies is on the horizon, and it will </w:t>
      </w:r>
      <w:r w:rsidRPr="00D52A5B">
        <w:rPr>
          <w:rStyle w:val="Emphasis"/>
          <w:rFonts w:asciiTheme="majorHAnsi" w:hAnsiTheme="majorHAnsi" w:cstheme="majorHAnsi"/>
        </w:rPr>
        <w:t>undercut hopes</w:t>
      </w:r>
      <w:r w:rsidRPr="00D52A5B">
        <w:rPr>
          <w:rStyle w:val="StyleUnderline"/>
          <w:rFonts w:asciiTheme="majorHAnsi" w:hAnsiTheme="majorHAnsi" w:cstheme="majorHAnsi"/>
        </w:rPr>
        <w:t xml:space="preserve"> for a revived Wilsonian order. </w:t>
      </w:r>
    </w:p>
    <w:p w14:paraId="27449122"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IT’S NOT FOR EVERYBODY</w:t>
      </w:r>
    </w:p>
    <w:p w14:paraId="0C809CCC"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3D0BF09D"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0E1A7AD9"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28E79912"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57E810E5"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7CDCF45C"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lastRenderedPageBreak/>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43975F17"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2127BDF7"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0CAF6096"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3F190248" w14:textId="77777777" w:rsidR="0018788E" w:rsidRPr="00D52A5B" w:rsidRDefault="0018788E" w:rsidP="0018788E">
      <w:pPr>
        <w:rPr>
          <w:rFonts w:asciiTheme="majorHAnsi" w:hAnsiTheme="majorHAnsi" w:cstheme="majorHAnsi"/>
          <w:sz w:val="10"/>
          <w:szCs w:val="10"/>
        </w:rPr>
      </w:pPr>
      <w:r w:rsidRPr="00D52A5B">
        <w:rPr>
          <w:rFonts w:asciiTheme="majorHAnsi" w:hAnsiTheme="majorHAnsi" w:cstheme="majorHAnsi"/>
          <w:sz w:val="10"/>
          <w:szCs w:val="10"/>
        </w:rPr>
        <w:t>EXPERT TEXPERT</w:t>
      </w:r>
    </w:p>
    <w:p w14:paraId="3D7948F1"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The recent rise of </w:t>
      </w:r>
      <w:r w:rsidRPr="00D52A5B">
        <w:rPr>
          <w:rStyle w:val="StyleUnderline"/>
          <w:rFonts w:asciiTheme="majorHAnsi" w:hAnsiTheme="majorHAnsi" w:cstheme="majorHAnsi"/>
          <w:highlight w:val="cyan"/>
        </w:rPr>
        <w:t>populist movements</w:t>
      </w:r>
      <w:r w:rsidRPr="00D52A5B">
        <w:rPr>
          <w:rFonts w:asciiTheme="majorHAnsi" w:hAnsiTheme="majorHAnsi" w:cstheme="majorHAnsi"/>
        </w:rPr>
        <w:t xml:space="preserve"> across the West has </w:t>
      </w:r>
      <w:r w:rsidRPr="00D52A5B">
        <w:rPr>
          <w:rStyle w:val="StyleUnderline"/>
          <w:rFonts w:asciiTheme="majorHAnsi" w:hAnsiTheme="majorHAnsi" w:cstheme="majorHAnsi"/>
          <w:highlight w:val="cyan"/>
        </w:rPr>
        <w:t>revealed</w:t>
      </w:r>
      <w:r w:rsidRPr="00D52A5B">
        <w:rPr>
          <w:rFonts w:asciiTheme="majorHAnsi" w:hAnsiTheme="majorHAnsi" w:cstheme="majorHAnsi"/>
          <w:highlight w:val="cyan"/>
        </w:rPr>
        <w:t xml:space="preserve"> </w:t>
      </w:r>
      <w:r w:rsidRPr="00D52A5B">
        <w:rPr>
          <w:rFonts w:asciiTheme="majorHAnsi" w:hAnsiTheme="majorHAnsi" w:cstheme="majorHAnsi"/>
        </w:rPr>
        <w:t xml:space="preserve">another </w:t>
      </w:r>
      <w:r w:rsidRPr="00D52A5B">
        <w:rPr>
          <w:rStyle w:val="StyleUnderline"/>
          <w:rFonts w:asciiTheme="majorHAnsi" w:hAnsiTheme="majorHAnsi" w:cstheme="majorHAnsi"/>
          <w:highlight w:val="cyan"/>
        </w:rPr>
        <w:t>danger</w:t>
      </w:r>
      <w:r w:rsidRPr="00D52A5B">
        <w:rPr>
          <w:rFonts w:asciiTheme="majorHAnsi" w:hAnsiTheme="majorHAnsi" w:cstheme="majorHAnsi"/>
          <w:highlight w:val="cyan"/>
        </w:rPr>
        <w:t xml:space="preserve"> </w:t>
      </w:r>
      <w:r w:rsidRPr="00D52A5B">
        <w:rPr>
          <w:rFonts w:asciiTheme="majorHAnsi" w:hAnsiTheme="majorHAnsi" w:cstheme="majorHAnsi"/>
        </w:rPr>
        <w:t xml:space="preserve">to the Wilsonian project. </w:t>
      </w:r>
      <w:r w:rsidRPr="00D52A5B">
        <w:rPr>
          <w:rStyle w:val="Emphasis"/>
          <w:rFonts w:asciiTheme="majorHAnsi" w:hAnsiTheme="majorHAnsi" w:cstheme="majorHAnsi"/>
        </w:rPr>
        <w:t>If the United States could elect</w:t>
      </w:r>
      <w:r w:rsidRPr="00D52A5B">
        <w:rPr>
          <w:rFonts w:asciiTheme="majorHAnsi" w:hAnsiTheme="majorHAnsi" w:cstheme="majorHAnsi"/>
        </w:rPr>
        <w:t xml:space="preserve"> Donald </w:t>
      </w:r>
      <w:r w:rsidRPr="00D52A5B">
        <w:rPr>
          <w:rStyle w:val="Emphasis"/>
          <w:rFonts w:asciiTheme="majorHAnsi" w:hAnsiTheme="majorHAnsi" w:cstheme="majorHAnsi"/>
        </w:rPr>
        <w:t>Trump</w:t>
      </w:r>
      <w:r w:rsidRPr="00D52A5B">
        <w:rPr>
          <w:rFonts w:asciiTheme="majorHAnsi" w:hAnsiTheme="majorHAnsi" w:cstheme="majorHAnsi"/>
        </w:rPr>
        <w:t xml:space="preserve"> as president in 2016, </w:t>
      </w:r>
      <w:r w:rsidRPr="00D52A5B">
        <w:rPr>
          <w:rStyle w:val="Emphasis"/>
          <w:rFonts w:asciiTheme="majorHAnsi" w:hAnsiTheme="majorHAnsi" w:cstheme="majorHAnsi"/>
        </w:rPr>
        <w:t>what might it do in the future?</w:t>
      </w:r>
      <w:r w:rsidRPr="00D52A5B">
        <w:rPr>
          <w:rStyle w:val="StyleUnderline"/>
          <w:rFonts w:asciiTheme="majorHAnsi" w:hAnsiTheme="majorHAnsi" w:cstheme="majorHAnsi"/>
        </w:rPr>
        <w:t xml:space="preserve"> What might the electorates in other important countries do?</w:t>
      </w:r>
      <w:r w:rsidRPr="00D52A5B">
        <w:rPr>
          <w:rFonts w:asciiTheme="majorHAnsi" w:hAnsiTheme="majorHAnsi" w:cstheme="majorHAnsi"/>
        </w:rPr>
        <w:t xml:space="preserve"> And if </w:t>
      </w:r>
      <w:r w:rsidRPr="00D52A5B">
        <w:rPr>
          <w:rStyle w:val="Emphasis"/>
          <w:rFonts w:asciiTheme="majorHAnsi" w:hAnsiTheme="majorHAnsi" w:cstheme="majorHAnsi"/>
        </w:rPr>
        <w:t>the</w:t>
      </w:r>
      <w:r w:rsidRPr="00D52A5B">
        <w:rPr>
          <w:rFonts w:asciiTheme="majorHAnsi" w:hAnsiTheme="majorHAnsi" w:cstheme="majorHAnsi"/>
        </w:rPr>
        <w:t xml:space="preserve"> Wilsonian </w:t>
      </w:r>
      <w:r w:rsidRPr="00D52A5B">
        <w:rPr>
          <w:rStyle w:val="Emphasis"/>
          <w:rFonts w:asciiTheme="majorHAnsi" w:hAnsiTheme="majorHAnsi" w:cstheme="majorHAnsi"/>
        </w:rPr>
        <w:t>order has become</w:t>
      </w:r>
      <w:r w:rsidRPr="00D52A5B">
        <w:rPr>
          <w:rFonts w:asciiTheme="majorHAnsi" w:hAnsiTheme="majorHAnsi" w:cstheme="majorHAnsi"/>
        </w:rPr>
        <w:t xml:space="preserve"> so </w:t>
      </w:r>
      <w:r w:rsidRPr="00D52A5B">
        <w:rPr>
          <w:rStyle w:val="Emphasis"/>
          <w:rFonts w:asciiTheme="majorHAnsi" w:hAnsiTheme="majorHAnsi" w:cstheme="majorHAnsi"/>
        </w:rPr>
        <w:t>controversial</w:t>
      </w:r>
      <w:r w:rsidRPr="00D52A5B">
        <w:rPr>
          <w:rFonts w:asciiTheme="majorHAnsi" w:hAnsiTheme="majorHAnsi" w:cstheme="majorHAnsi"/>
        </w:rPr>
        <w:t xml:space="preserve"> in the West, what are its prospects in the rest of the world? </w:t>
      </w:r>
    </w:p>
    <w:p w14:paraId="70F015A5" w14:textId="77777777" w:rsidR="0018788E" w:rsidRPr="00D52A5B" w:rsidRDefault="0018788E" w:rsidP="0018788E">
      <w:pPr>
        <w:rPr>
          <w:rFonts w:asciiTheme="majorHAnsi" w:hAnsiTheme="majorHAnsi" w:cstheme="majorHAnsi"/>
          <w:szCs w:val="16"/>
        </w:rPr>
      </w:pPr>
      <w:r w:rsidRPr="00D52A5B">
        <w:rPr>
          <w:rFonts w:asciiTheme="majorHAnsi" w:hAnsiTheme="majorHAnsi" w:cstheme="majorHAnsi"/>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457B61D0" w14:textId="77777777" w:rsidR="0018788E" w:rsidRPr="00D52A5B" w:rsidRDefault="0018788E" w:rsidP="0018788E">
      <w:pPr>
        <w:rPr>
          <w:rFonts w:asciiTheme="majorHAnsi" w:hAnsiTheme="majorHAnsi" w:cstheme="majorHAnsi"/>
          <w:szCs w:val="16"/>
        </w:rPr>
      </w:pPr>
      <w:r w:rsidRPr="00D52A5B">
        <w:rPr>
          <w:rFonts w:asciiTheme="majorHAnsi" w:hAnsiTheme="majorHAnsi" w:cstheme="majorHAnsi"/>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2964409B" w14:textId="77777777" w:rsidR="0018788E" w:rsidRPr="00D52A5B" w:rsidRDefault="0018788E" w:rsidP="0018788E">
      <w:pPr>
        <w:rPr>
          <w:rFonts w:asciiTheme="majorHAnsi" w:hAnsiTheme="majorHAnsi" w:cstheme="majorHAnsi"/>
          <w:szCs w:val="16"/>
        </w:rPr>
      </w:pPr>
      <w:r w:rsidRPr="00D52A5B">
        <w:rPr>
          <w:rStyle w:val="StyleUnderline"/>
          <w:rFonts w:asciiTheme="majorHAnsi" w:hAnsiTheme="majorHAnsi" w:cstheme="majorHAnsi"/>
        </w:rPr>
        <w:t>The progressives’ answer</w:t>
      </w:r>
      <w:r w:rsidRPr="00D52A5B">
        <w:rPr>
          <w:rFonts w:asciiTheme="majorHAnsi" w:hAnsiTheme="majorHAnsi" w:cstheme="majorHAnsi"/>
          <w:szCs w:val="16"/>
        </w:rPr>
        <w:t xml:space="preserve"> to this problem </w:t>
      </w:r>
      <w:r w:rsidRPr="00D52A5B">
        <w:rPr>
          <w:rStyle w:val="StyleUnderline"/>
          <w:rFonts w:asciiTheme="majorHAnsi" w:hAnsiTheme="majorHAnsi" w:cstheme="majorHAnsi"/>
        </w:rPr>
        <w:t>was</w:t>
      </w:r>
      <w:r w:rsidRPr="00D52A5B">
        <w:rPr>
          <w:rFonts w:asciiTheme="majorHAnsi" w:hAnsiTheme="majorHAnsi" w:cstheme="majorHAnsi"/>
          <w:szCs w:val="16"/>
        </w:rPr>
        <w:t xml:space="preserve"> to support the creation of an apolitical expert class of managers and </w:t>
      </w:r>
      <w:r w:rsidRPr="00D52A5B">
        <w:rPr>
          <w:rStyle w:val="StyleUnderline"/>
          <w:rFonts w:asciiTheme="majorHAnsi" w:hAnsiTheme="majorHAnsi" w:cstheme="majorHAnsi"/>
        </w:rPr>
        <w:t>administrators</w:t>
      </w:r>
      <w:r w:rsidRPr="00D52A5B">
        <w:rPr>
          <w:rFonts w:asciiTheme="majorHAnsi" w:hAnsiTheme="majorHAnsi" w:cstheme="majorHAnsi"/>
          <w:szCs w:val="16"/>
        </w:rPr>
        <w:t xml:space="preserve">. The </w:t>
      </w:r>
      <w:r w:rsidRPr="00D52A5B">
        <w:rPr>
          <w:rStyle w:val="Emphasis"/>
          <w:rFonts w:asciiTheme="majorHAnsi" w:hAnsiTheme="majorHAnsi" w:cstheme="majorHAnsi"/>
        </w:rPr>
        <w:t>progressives sought to build an administrative state</w:t>
      </w:r>
      <w:r w:rsidRPr="00D52A5B">
        <w:rPr>
          <w:rFonts w:asciiTheme="majorHAnsi" w:hAnsiTheme="majorHAnsi" w:cstheme="majorHAnsi"/>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060F3E33" w14:textId="77777777" w:rsidR="0018788E" w:rsidRPr="00D52A5B" w:rsidRDefault="0018788E" w:rsidP="0018788E">
      <w:pPr>
        <w:rPr>
          <w:rStyle w:val="StyleUnderline"/>
          <w:rFonts w:asciiTheme="majorHAnsi" w:hAnsiTheme="majorHAnsi" w:cstheme="majorHAnsi"/>
        </w:rPr>
      </w:pPr>
      <w:r w:rsidRPr="00D52A5B">
        <w:rPr>
          <w:rFonts w:asciiTheme="majorHAnsi" w:hAnsiTheme="majorHAnsi" w:cstheme="majorHAnsi"/>
        </w:rPr>
        <w:t xml:space="preserve">A century later, elements of this progressive thinking remain critical to Wilsonian governance in the United States and elsewhere, but public support is less readily forthcoming than in the past. </w:t>
      </w:r>
      <w:r w:rsidRPr="00D52A5B">
        <w:rPr>
          <w:rStyle w:val="StyleUnderline"/>
          <w:rFonts w:asciiTheme="majorHAnsi" w:hAnsiTheme="majorHAnsi" w:cstheme="majorHAnsi"/>
        </w:rPr>
        <w:t xml:space="preserve">The </w:t>
      </w:r>
      <w:r w:rsidRPr="00D52A5B">
        <w:rPr>
          <w:rStyle w:val="StyleUnderline"/>
          <w:rFonts w:asciiTheme="majorHAnsi" w:hAnsiTheme="majorHAnsi" w:cstheme="majorHAnsi"/>
          <w:highlight w:val="cyan"/>
        </w:rPr>
        <w:t>Internet</w:t>
      </w:r>
      <w:r w:rsidRPr="00D52A5B">
        <w:rPr>
          <w:rFonts w:asciiTheme="majorHAnsi" w:hAnsiTheme="majorHAnsi" w:cstheme="majorHAnsi"/>
        </w:rPr>
        <w:t xml:space="preserve"> and social media have </w:t>
      </w:r>
      <w:r w:rsidRPr="00D52A5B">
        <w:rPr>
          <w:rStyle w:val="Emphasis"/>
          <w:rFonts w:asciiTheme="majorHAnsi" w:hAnsiTheme="majorHAnsi" w:cstheme="majorHAnsi"/>
          <w:highlight w:val="cyan"/>
        </w:rPr>
        <w:t xml:space="preserve">undermined </w:t>
      </w:r>
      <w:r w:rsidRPr="00D52A5B">
        <w:rPr>
          <w:rStyle w:val="Emphasis"/>
          <w:rFonts w:asciiTheme="majorHAnsi" w:hAnsiTheme="majorHAnsi" w:cstheme="majorHAnsi"/>
        </w:rPr>
        <w:t>respect for</w:t>
      </w:r>
      <w:r w:rsidRPr="00D52A5B">
        <w:rPr>
          <w:rFonts w:asciiTheme="majorHAnsi" w:hAnsiTheme="majorHAnsi" w:cstheme="majorHAnsi"/>
        </w:rPr>
        <w:t xml:space="preserve"> all forms of </w:t>
      </w:r>
      <w:r w:rsidRPr="00D52A5B">
        <w:rPr>
          <w:rStyle w:val="Emphasis"/>
          <w:rFonts w:asciiTheme="majorHAnsi" w:hAnsiTheme="majorHAnsi" w:cstheme="majorHAnsi"/>
          <w:highlight w:val="cyan"/>
        </w:rPr>
        <w:t>expertise</w:t>
      </w:r>
      <w:r w:rsidRPr="00D52A5B">
        <w:rPr>
          <w:rFonts w:asciiTheme="majorHAnsi" w:hAnsiTheme="majorHAnsi" w:cstheme="majorHAnsi"/>
        </w:rPr>
        <w:t xml:space="preserve">. Ordinary citizens today are significantly better educated and feel less need to rely on expert guidance. </w:t>
      </w:r>
      <w:r w:rsidRPr="00D52A5B">
        <w:rPr>
          <w:rFonts w:asciiTheme="majorHAnsi" w:hAnsiTheme="majorHAnsi" w:cstheme="majorHAnsi"/>
        </w:rPr>
        <w:lastRenderedPageBreak/>
        <w:t xml:space="preserve">And </w:t>
      </w:r>
      <w:r w:rsidRPr="00D52A5B">
        <w:rPr>
          <w:rStyle w:val="StyleUnderline"/>
          <w:rFonts w:asciiTheme="majorHAnsi" w:hAnsiTheme="majorHAnsi" w:cstheme="majorHAnsi"/>
        </w:rPr>
        <w:t xml:space="preserve">events including the U.S. invasion of </w:t>
      </w:r>
      <w:r w:rsidRPr="00D52A5B">
        <w:rPr>
          <w:rStyle w:val="Emphasis"/>
          <w:rFonts w:asciiTheme="majorHAnsi" w:hAnsiTheme="majorHAnsi" w:cstheme="majorHAnsi"/>
        </w:rPr>
        <w:t>Iraq</w:t>
      </w:r>
      <w:r w:rsidRPr="00D52A5B">
        <w:rPr>
          <w:rStyle w:val="StyleUnderline"/>
          <w:rFonts w:asciiTheme="majorHAnsi" w:hAnsiTheme="majorHAnsi" w:cstheme="majorHAnsi"/>
        </w:rPr>
        <w:t xml:space="preserve"> in 2003, the 2008 </w:t>
      </w:r>
      <w:r w:rsidRPr="00D52A5B">
        <w:rPr>
          <w:rStyle w:val="Emphasis"/>
          <w:rFonts w:asciiTheme="majorHAnsi" w:hAnsiTheme="majorHAnsi" w:cstheme="majorHAnsi"/>
        </w:rPr>
        <w:t>financial crisis</w:t>
      </w:r>
      <w:r w:rsidRPr="00D52A5B">
        <w:rPr>
          <w:rStyle w:val="StyleUnderline"/>
          <w:rFonts w:asciiTheme="majorHAnsi" w:hAnsiTheme="majorHAnsi" w:cstheme="majorHAnsi"/>
        </w:rPr>
        <w:t xml:space="preserve">, and the inept government responses during the </w:t>
      </w:r>
      <w:r w:rsidRPr="00D52A5B">
        <w:rPr>
          <w:rStyle w:val="Emphasis"/>
          <w:rFonts w:asciiTheme="majorHAnsi" w:hAnsiTheme="majorHAnsi" w:cstheme="majorHAnsi"/>
        </w:rPr>
        <w:t>2020 pandemic</w:t>
      </w:r>
      <w:r w:rsidRPr="00D52A5B">
        <w:rPr>
          <w:rStyle w:val="StyleUnderline"/>
          <w:rFonts w:asciiTheme="majorHAnsi" w:hAnsiTheme="majorHAnsi" w:cstheme="majorHAnsi"/>
        </w:rPr>
        <w:t xml:space="preserve"> have seriously reduced confidence in experts and technocrats, whom many people have come to see as forming a nefarious “</w:t>
      </w:r>
      <w:r w:rsidRPr="00D52A5B">
        <w:rPr>
          <w:rStyle w:val="Emphasis"/>
          <w:rFonts w:asciiTheme="majorHAnsi" w:hAnsiTheme="majorHAnsi" w:cstheme="majorHAnsi"/>
        </w:rPr>
        <w:t>deep state</w:t>
      </w:r>
      <w:r w:rsidRPr="00D52A5B">
        <w:rPr>
          <w:rStyle w:val="StyleUnderline"/>
          <w:rFonts w:asciiTheme="majorHAnsi" w:hAnsiTheme="majorHAnsi" w:cstheme="majorHAnsi"/>
        </w:rPr>
        <w:t>.”</w:t>
      </w:r>
    </w:p>
    <w:p w14:paraId="11D1CD5F" w14:textId="77777777" w:rsidR="0018788E" w:rsidRPr="00D52A5B" w:rsidRDefault="0018788E" w:rsidP="0018788E">
      <w:pPr>
        <w:rPr>
          <w:rFonts w:asciiTheme="majorHAnsi" w:hAnsiTheme="majorHAnsi" w:cstheme="majorHAnsi"/>
        </w:rPr>
      </w:pPr>
      <w:r w:rsidRPr="00D52A5B">
        <w:rPr>
          <w:rStyle w:val="Emphasis"/>
          <w:rFonts w:asciiTheme="majorHAnsi" w:hAnsiTheme="majorHAnsi" w:cstheme="majorHAnsi"/>
        </w:rPr>
        <w:t>International institutions face an even greater crisis of confidence</w:t>
      </w:r>
      <w:r w:rsidRPr="00D52A5B">
        <w:rPr>
          <w:rStyle w:val="StyleUnderline"/>
          <w:rFonts w:asciiTheme="majorHAnsi" w:hAnsiTheme="majorHAnsi" w:cstheme="majorHAnsi"/>
        </w:rPr>
        <w:t xml:space="preserve">. Voters skeptical of the value of technocratic rule by fellow citizens are </w:t>
      </w:r>
      <w:r w:rsidRPr="00D52A5B">
        <w:rPr>
          <w:rStyle w:val="Emphasis"/>
          <w:rFonts w:asciiTheme="majorHAnsi" w:hAnsiTheme="majorHAnsi" w:cstheme="majorHAnsi"/>
        </w:rPr>
        <w:t>even more skeptical of foreign technocrats</w:t>
      </w:r>
      <w:r w:rsidRPr="00D52A5B">
        <w:rPr>
          <w:rStyle w:val="StyleUnderline"/>
          <w:rFonts w:asciiTheme="majorHAnsi" w:hAnsiTheme="majorHAnsi" w:cstheme="majorHAnsi"/>
        </w:rPr>
        <w:t xml:space="preserve"> with suspiciously cosmopolitan views</w:t>
      </w:r>
      <w:r w:rsidRPr="00D52A5B">
        <w:rPr>
          <w:rFonts w:asciiTheme="majorHAnsi" w:hAnsiTheme="majorHAnsi" w:cstheme="majorHAnsi"/>
        </w:rPr>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38C07ABF" w14:textId="77777777" w:rsidR="0018788E" w:rsidRDefault="0018788E" w:rsidP="0018788E">
      <w:pPr>
        <w:rPr>
          <w:rFonts w:asciiTheme="majorHAnsi" w:hAnsiTheme="majorHAnsi" w:cstheme="majorHAnsi"/>
        </w:rPr>
      </w:pPr>
      <w:r w:rsidRPr="00D52A5B">
        <w:rPr>
          <w:rFonts w:asciiTheme="majorHAnsi" w:hAnsiTheme="majorHAnsi" w:cstheme="majorHAnsi"/>
        </w:rPr>
        <w:t xml:space="preserve">Meanwhile, in developed countries, </w:t>
      </w:r>
      <w:r w:rsidRPr="00D52A5B">
        <w:rPr>
          <w:rStyle w:val="StyleUnderline"/>
          <w:rFonts w:asciiTheme="majorHAnsi" w:hAnsiTheme="majorHAnsi" w:cstheme="majorHAnsi"/>
        </w:rPr>
        <w:t xml:space="preserve">problems such as the </w:t>
      </w:r>
      <w:r w:rsidRPr="00D52A5B">
        <w:rPr>
          <w:rStyle w:val="Emphasis"/>
          <w:rFonts w:asciiTheme="majorHAnsi" w:hAnsiTheme="majorHAnsi" w:cstheme="majorHAnsi"/>
          <w:highlight w:val="cyan"/>
        </w:rPr>
        <w:t xml:space="preserve">loss of </w:t>
      </w:r>
      <w:r w:rsidRPr="00D52A5B">
        <w:rPr>
          <w:rStyle w:val="Emphasis"/>
          <w:rFonts w:asciiTheme="majorHAnsi" w:hAnsiTheme="majorHAnsi" w:cstheme="majorHAnsi"/>
        </w:rPr>
        <w:t xml:space="preserve">manufacturing </w:t>
      </w:r>
      <w:r w:rsidRPr="00D52A5B">
        <w:rPr>
          <w:rStyle w:val="Emphasis"/>
          <w:rFonts w:asciiTheme="majorHAnsi" w:hAnsiTheme="majorHAnsi" w:cstheme="majorHAnsi"/>
          <w:highlight w:val="cyan"/>
        </w:rPr>
        <w:t>jobs</w:t>
      </w:r>
      <w:r w:rsidRPr="00D52A5B">
        <w:rPr>
          <w:rStyle w:val="StyleUnderline"/>
          <w:rFonts w:asciiTheme="majorHAnsi" w:hAnsiTheme="majorHAnsi" w:cstheme="majorHAnsi"/>
        </w:rPr>
        <w:t xml:space="preserve">, the </w:t>
      </w:r>
      <w:r w:rsidRPr="00D52A5B">
        <w:rPr>
          <w:rStyle w:val="Emphasis"/>
          <w:rFonts w:asciiTheme="majorHAnsi" w:hAnsiTheme="majorHAnsi" w:cstheme="majorHAnsi"/>
          <w:highlight w:val="cyan"/>
        </w:rPr>
        <w:t>stagnation</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or decline of wages, persistent </w:t>
      </w:r>
      <w:r w:rsidRPr="00D52A5B">
        <w:rPr>
          <w:rStyle w:val="Emphasis"/>
          <w:rFonts w:asciiTheme="majorHAnsi" w:hAnsiTheme="majorHAnsi" w:cstheme="majorHAnsi"/>
          <w:highlight w:val="cyan"/>
        </w:rPr>
        <w:t>poverty</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among minority groups, </w:t>
      </w:r>
      <w:r w:rsidRPr="00D52A5B">
        <w:rPr>
          <w:rStyle w:val="StyleUnderline"/>
          <w:rFonts w:asciiTheme="majorHAnsi" w:hAnsiTheme="majorHAnsi" w:cstheme="majorHAnsi"/>
          <w:highlight w:val="cyan"/>
        </w:rPr>
        <w:t xml:space="preserve">and </w:t>
      </w:r>
      <w:r w:rsidRPr="00D52A5B">
        <w:rPr>
          <w:rStyle w:val="StyleUnderline"/>
          <w:rFonts w:asciiTheme="majorHAnsi" w:hAnsiTheme="majorHAnsi" w:cstheme="majorHAnsi"/>
        </w:rPr>
        <w:t xml:space="preserve">the </w:t>
      </w:r>
      <w:r w:rsidRPr="00D52A5B">
        <w:rPr>
          <w:rStyle w:val="Emphasis"/>
          <w:rFonts w:asciiTheme="majorHAnsi" w:hAnsiTheme="majorHAnsi" w:cstheme="majorHAnsi"/>
          <w:highlight w:val="cyan"/>
        </w:rPr>
        <w:t xml:space="preserve">opioid </w:t>
      </w:r>
      <w:r w:rsidRPr="00D52A5B">
        <w:rPr>
          <w:rStyle w:val="Emphasis"/>
          <w:rFonts w:asciiTheme="majorHAnsi" w:hAnsiTheme="majorHAnsi" w:cstheme="majorHAnsi"/>
        </w:rPr>
        <w:t>epidemic</w:t>
      </w:r>
      <w:r w:rsidRPr="00D52A5B">
        <w:rPr>
          <w:rStyle w:val="StyleUnderline"/>
          <w:rFonts w:asciiTheme="majorHAnsi" w:hAnsiTheme="majorHAnsi" w:cstheme="majorHAnsi"/>
        </w:rPr>
        <w:t xml:space="preserve"> have </w:t>
      </w:r>
      <w:r w:rsidRPr="00D52A5B">
        <w:rPr>
          <w:rStyle w:val="StyleUnderline"/>
          <w:rFonts w:asciiTheme="majorHAnsi" w:hAnsiTheme="majorHAnsi" w:cstheme="majorHAnsi"/>
          <w:highlight w:val="cyan"/>
        </w:rPr>
        <w:t>resisted technocratic solutions</w:t>
      </w:r>
      <w:r w:rsidRPr="00D52A5B">
        <w:rPr>
          <w:rFonts w:asciiTheme="majorHAnsi" w:hAnsiTheme="majorHAnsi" w:cstheme="majorHAnsi"/>
        </w:rPr>
        <w:t>.</w:t>
      </w:r>
    </w:p>
    <w:p w14:paraId="4B31C4EE" w14:textId="77777777" w:rsidR="0018788E" w:rsidRDefault="0018788E" w:rsidP="0018788E">
      <w:pPr>
        <w:rPr>
          <w:rFonts w:asciiTheme="majorHAnsi" w:hAnsiTheme="majorHAnsi" w:cstheme="majorHAnsi"/>
        </w:rPr>
      </w:pPr>
    </w:p>
    <w:p w14:paraId="4F5CCC9B" w14:textId="77777777" w:rsidR="0018788E" w:rsidRDefault="0018788E" w:rsidP="0018788E">
      <w:pPr>
        <w:rPr>
          <w:rFonts w:asciiTheme="majorHAnsi" w:hAnsiTheme="majorHAnsi" w:cstheme="majorHAnsi"/>
        </w:rPr>
      </w:pPr>
      <w:r>
        <w:rPr>
          <w:rFonts w:asciiTheme="majorHAnsi" w:hAnsiTheme="majorHAnsi" w:cstheme="majorHAnsi"/>
        </w:rPr>
        <w:t>marked</w:t>
      </w:r>
    </w:p>
    <w:p w14:paraId="36223099" w14:textId="77777777" w:rsidR="0018788E" w:rsidRDefault="0018788E" w:rsidP="0018788E">
      <w:pPr>
        <w:rPr>
          <w:rFonts w:asciiTheme="majorHAnsi" w:hAnsiTheme="majorHAnsi" w:cstheme="majorHAnsi"/>
        </w:rPr>
      </w:pPr>
    </w:p>
    <w:p w14:paraId="58AF32B3" w14:textId="77777777" w:rsidR="0018788E" w:rsidRPr="00D52A5B" w:rsidRDefault="0018788E" w:rsidP="0018788E">
      <w:pPr>
        <w:rPr>
          <w:rStyle w:val="StyleUnderline"/>
          <w:rFonts w:asciiTheme="majorHAnsi" w:hAnsiTheme="majorHAnsi" w:cstheme="majorHAnsi"/>
        </w:rPr>
      </w:pPr>
      <w:r w:rsidRPr="00D52A5B">
        <w:rPr>
          <w:rFonts w:asciiTheme="majorHAnsi" w:hAnsiTheme="majorHAnsi" w:cstheme="majorHAnsi"/>
        </w:rPr>
        <w:t xml:space="preserve"> And </w:t>
      </w:r>
      <w:r w:rsidRPr="00D52A5B">
        <w:rPr>
          <w:rStyle w:val="StyleUnderline"/>
          <w:rFonts w:asciiTheme="majorHAnsi" w:hAnsiTheme="majorHAnsi" w:cstheme="majorHAnsi"/>
        </w:rPr>
        <w:t xml:space="preserve">when it comes to </w:t>
      </w:r>
      <w:r w:rsidRPr="00D52A5B">
        <w:rPr>
          <w:rStyle w:val="Emphasis"/>
          <w:rFonts w:asciiTheme="majorHAnsi" w:hAnsiTheme="majorHAnsi" w:cstheme="majorHAnsi"/>
        </w:rPr>
        <w:t>international challenges</w:t>
      </w:r>
      <w:r w:rsidRPr="00D52A5B">
        <w:rPr>
          <w:rStyle w:val="StyleUnderline"/>
          <w:rFonts w:asciiTheme="majorHAnsi" w:hAnsiTheme="majorHAnsi" w:cstheme="majorHAnsi"/>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5438E40E" w14:textId="77777777" w:rsidR="0018788E" w:rsidRPr="00D52A5B" w:rsidRDefault="0018788E" w:rsidP="0018788E">
      <w:pPr>
        <w:rPr>
          <w:rFonts w:asciiTheme="majorHAnsi" w:hAnsiTheme="majorHAnsi" w:cstheme="majorHAnsi"/>
          <w:szCs w:val="16"/>
        </w:rPr>
      </w:pPr>
      <w:r w:rsidRPr="00D52A5B">
        <w:rPr>
          <w:rFonts w:asciiTheme="majorHAnsi" w:hAnsiTheme="majorHAnsi" w:cstheme="majorHAnsi"/>
          <w:szCs w:val="16"/>
        </w:rPr>
        <w:t>WHAT IT MEANS FOR BIDEN</w:t>
      </w:r>
    </w:p>
    <w:p w14:paraId="2591BD90"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For all these reasons,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 xml:space="preserve">movement </w:t>
      </w:r>
      <w:r w:rsidRPr="00D52A5B">
        <w:rPr>
          <w:rStyle w:val="Emphasis"/>
          <w:rFonts w:asciiTheme="majorHAnsi" w:hAnsiTheme="majorHAnsi" w:cstheme="majorHAnsi"/>
        </w:rPr>
        <w:t xml:space="preserve">away </w:t>
      </w:r>
      <w:r w:rsidRPr="00D52A5B">
        <w:rPr>
          <w:rStyle w:val="Emphasis"/>
          <w:rFonts w:asciiTheme="majorHAnsi" w:hAnsiTheme="majorHAnsi" w:cstheme="majorHAnsi"/>
          <w:highlight w:val="cyan"/>
        </w:rPr>
        <w:t xml:space="preserve">from </w:t>
      </w:r>
      <w:r w:rsidRPr="00D52A5B">
        <w:rPr>
          <w:rStyle w:val="Emphasis"/>
          <w:rFonts w:asciiTheme="majorHAnsi" w:hAnsiTheme="majorHAnsi" w:cstheme="majorHAnsi"/>
        </w:rPr>
        <w:t xml:space="preserve">the Wilsonian </w:t>
      </w:r>
      <w:r w:rsidRPr="00D52A5B">
        <w:rPr>
          <w:rStyle w:val="Emphasis"/>
          <w:rFonts w:asciiTheme="majorHAnsi" w:hAnsiTheme="majorHAnsi" w:cstheme="majorHAnsi"/>
          <w:highlight w:val="cyan"/>
        </w:rPr>
        <w:t xml:space="preserve">order </w:t>
      </w:r>
      <w:r w:rsidRPr="00D52A5B">
        <w:rPr>
          <w:rStyle w:val="Emphasis"/>
          <w:rFonts w:asciiTheme="majorHAnsi" w:hAnsiTheme="majorHAnsi" w:cstheme="majorHAnsi"/>
        </w:rPr>
        <w:t xml:space="preserve">is likely </w:t>
      </w:r>
      <w:r w:rsidRPr="00D52A5B">
        <w:rPr>
          <w:rStyle w:val="Emphasis"/>
          <w:rFonts w:asciiTheme="majorHAnsi" w:hAnsiTheme="majorHAnsi" w:cstheme="majorHAnsi"/>
          <w:highlight w:val="cyan"/>
        </w:rPr>
        <w:t>to continue,</w:t>
      </w:r>
      <w:r w:rsidRPr="00D52A5B">
        <w:rPr>
          <w:rFonts w:asciiTheme="majorHAnsi" w:hAnsiTheme="majorHAnsi" w:cstheme="majorHAnsi"/>
          <w:highlight w:val="cyan"/>
        </w:rPr>
        <w:t xml:space="preserve"> </w:t>
      </w:r>
      <w:r w:rsidRPr="00D52A5B">
        <w:rPr>
          <w:rFonts w:asciiTheme="majorHAnsi" w:hAnsiTheme="majorHAnsi" w:cstheme="majorHAnsi"/>
        </w:rPr>
        <w:t xml:space="preserve">and world politics will increasingly be carried out along non-Wilsonian and in some cases even anti-Wilsonian lines. </w:t>
      </w:r>
      <w:r w:rsidRPr="00D52A5B">
        <w:rPr>
          <w:rStyle w:val="StyleUnderline"/>
          <w:rFonts w:asciiTheme="majorHAnsi" w:hAnsiTheme="majorHAnsi" w:cstheme="majorHAnsi"/>
        </w:rPr>
        <w:t xml:space="preserve">Institutions such as </w:t>
      </w:r>
      <w:r w:rsidRPr="00D52A5B">
        <w:rPr>
          <w:rStyle w:val="StyleUnderline"/>
          <w:rFonts w:asciiTheme="majorHAnsi" w:hAnsiTheme="majorHAnsi" w:cstheme="majorHAnsi"/>
          <w:highlight w:val="cyan"/>
        </w:rPr>
        <w:t>NATO</w:t>
      </w:r>
      <w:r w:rsidRPr="00D52A5B">
        <w:rPr>
          <w:rStyle w:val="StyleUnderline"/>
          <w:rFonts w:asciiTheme="majorHAnsi" w:hAnsiTheme="majorHAnsi" w:cstheme="majorHAnsi"/>
        </w:rPr>
        <w:t>, the UN, and the World Trade Organization may well survive</w:t>
      </w:r>
      <w:r w:rsidRPr="00D52A5B">
        <w:rPr>
          <w:rFonts w:asciiTheme="majorHAnsi" w:hAnsiTheme="majorHAnsi" w:cstheme="majorHAnsi"/>
        </w:rPr>
        <w:t xml:space="preserve"> (bureaucratic tenacity should never be discounted), </w:t>
      </w:r>
      <w:r w:rsidRPr="00D52A5B">
        <w:rPr>
          <w:rStyle w:val="Emphasis"/>
          <w:rFonts w:asciiTheme="majorHAnsi" w:hAnsiTheme="majorHAnsi" w:cstheme="majorHAnsi"/>
        </w:rPr>
        <w:t>but</w:t>
      </w:r>
      <w:r w:rsidRPr="00D52A5B">
        <w:rPr>
          <w:rFonts w:asciiTheme="majorHAnsi" w:hAnsiTheme="majorHAnsi" w:cstheme="majorHAnsi"/>
        </w:rPr>
        <w:t xml:space="preserve"> they </w:t>
      </w:r>
      <w:r w:rsidRPr="00D52A5B">
        <w:rPr>
          <w:rStyle w:val="Emphasis"/>
          <w:rFonts w:asciiTheme="majorHAnsi" w:hAnsiTheme="majorHAnsi" w:cstheme="majorHAnsi"/>
          <w:highlight w:val="cyan"/>
        </w:rPr>
        <w:t xml:space="preserve">will be less able </w:t>
      </w:r>
      <w:r w:rsidRPr="00D52A5B">
        <w:rPr>
          <w:rStyle w:val="Emphasis"/>
          <w:rFonts w:asciiTheme="majorHAnsi" w:hAnsiTheme="majorHAnsi" w:cstheme="majorHAnsi"/>
        </w:rPr>
        <w:t>and</w:t>
      </w:r>
      <w:r w:rsidRPr="00D52A5B">
        <w:rPr>
          <w:rFonts w:asciiTheme="majorHAnsi" w:hAnsiTheme="majorHAnsi" w:cstheme="majorHAnsi"/>
        </w:rPr>
        <w:t xml:space="preserve"> perhaps less </w:t>
      </w:r>
      <w:r w:rsidRPr="00D52A5B">
        <w:rPr>
          <w:rStyle w:val="Emphasis"/>
          <w:rFonts w:asciiTheme="majorHAnsi" w:hAnsiTheme="majorHAnsi" w:cstheme="majorHAnsi"/>
        </w:rPr>
        <w:t>willing to fulfill</w:t>
      </w:r>
      <w:r w:rsidRPr="00D52A5B">
        <w:rPr>
          <w:rFonts w:asciiTheme="majorHAnsi" w:hAnsiTheme="majorHAnsi" w:cstheme="majorHAnsi"/>
        </w:rPr>
        <w:t xml:space="preserve"> even </w:t>
      </w:r>
      <w:r w:rsidRPr="00D52A5B">
        <w:rPr>
          <w:rStyle w:val="Emphasis"/>
          <w:rFonts w:asciiTheme="majorHAnsi" w:hAnsiTheme="majorHAnsi" w:cstheme="majorHAnsi"/>
        </w:rPr>
        <w:t>their original purposes</w:t>
      </w:r>
      <w:r w:rsidRPr="00D52A5B">
        <w:rPr>
          <w:rFonts w:asciiTheme="majorHAnsi" w:hAnsiTheme="majorHAnsi" w:cstheme="majorHAnsi"/>
        </w:rPr>
        <w:t xml:space="preserve">, much less take on new challenges. Meanwhile, the international order will increasingly be shaped by </w:t>
      </w:r>
      <w:r w:rsidRPr="00D52A5B">
        <w:rPr>
          <w:rStyle w:val="Emphasis"/>
          <w:rFonts w:asciiTheme="majorHAnsi" w:hAnsiTheme="majorHAnsi" w:cstheme="majorHAnsi"/>
          <w:highlight w:val="cyan"/>
        </w:rPr>
        <w:t>states</w:t>
      </w:r>
      <w:r w:rsidRPr="00D52A5B">
        <w:rPr>
          <w:rFonts w:asciiTheme="majorHAnsi" w:hAnsiTheme="majorHAnsi" w:cstheme="majorHAnsi"/>
          <w:highlight w:val="cyan"/>
        </w:rPr>
        <w:t xml:space="preserve"> </w:t>
      </w:r>
      <w:r w:rsidRPr="00D52A5B">
        <w:rPr>
          <w:rFonts w:asciiTheme="majorHAnsi" w:hAnsiTheme="majorHAnsi" w:cstheme="majorHAnsi"/>
        </w:rPr>
        <w:t xml:space="preserve">that </w:t>
      </w:r>
      <w:r w:rsidRPr="00D52A5B">
        <w:rPr>
          <w:rStyle w:val="Emphasis"/>
          <w:rFonts w:asciiTheme="majorHAnsi" w:hAnsiTheme="majorHAnsi" w:cstheme="majorHAnsi"/>
          <w:highlight w:val="cyan"/>
        </w:rPr>
        <w:t>are on diverging paths.</w:t>
      </w:r>
      <w:r w:rsidRPr="00D52A5B">
        <w:rPr>
          <w:rFonts w:asciiTheme="majorHAnsi" w:hAnsiTheme="majorHAnsi" w:cstheme="majorHAnsi"/>
          <w:highlight w:val="cyan"/>
        </w:rPr>
        <w:t xml:space="preserve"> </w:t>
      </w:r>
      <w:r w:rsidRPr="00D52A5B">
        <w:rPr>
          <w:rFonts w:asciiTheme="majorHAnsi" w:hAnsiTheme="majorHAnsi" w:cstheme="majorHAnsi"/>
        </w:rPr>
        <w:t xml:space="preserve">This does not mean an inevitable future of civilizational clashes, but it does mean that </w:t>
      </w:r>
      <w:r w:rsidRPr="00D52A5B">
        <w:rPr>
          <w:rStyle w:val="StyleUnderline"/>
          <w:rFonts w:asciiTheme="majorHAnsi" w:hAnsiTheme="majorHAnsi" w:cstheme="majorHAnsi"/>
        </w:rPr>
        <w:t>global institutions will have to accommodate a much wider range of views and values than they have in the past</w:t>
      </w:r>
      <w:r w:rsidRPr="00D52A5B">
        <w:rPr>
          <w:rFonts w:asciiTheme="majorHAnsi" w:hAnsiTheme="majorHAnsi" w:cstheme="majorHAnsi"/>
        </w:rPr>
        <w:t>.</w:t>
      </w:r>
    </w:p>
    <w:p w14:paraId="6321F3EF"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There is hope that many of the gains of the Wilsonian order can be preserved and perhaps in a few areas even extended. But </w:t>
      </w:r>
      <w:r w:rsidRPr="00D52A5B">
        <w:rPr>
          <w:rStyle w:val="StyleUnderline"/>
          <w:rFonts w:asciiTheme="majorHAnsi" w:hAnsiTheme="majorHAnsi" w:cstheme="majorHAnsi"/>
        </w:rPr>
        <w:t>fixating on past glories will not help develop the ideas and policies needed in an increasingly dangerous time</w:t>
      </w:r>
      <w:r w:rsidRPr="00D52A5B">
        <w:rPr>
          <w:rFonts w:asciiTheme="majorHAnsi" w:hAnsiTheme="majorHAnsi" w:cstheme="majorHAnsi"/>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289801A0" w14:textId="77777777" w:rsidR="0018788E" w:rsidRPr="00D52A5B" w:rsidRDefault="0018788E" w:rsidP="0018788E">
      <w:pPr>
        <w:rPr>
          <w:rFonts w:asciiTheme="majorHAnsi" w:hAnsiTheme="majorHAnsi" w:cstheme="majorHAnsi"/>
          <w:szCs w:val="16"/>
        </w:rPr>
      </w:pPr>
      <w:r w:rsidRPr="00D52A5B">
        <w:rPr>
          <w:rFonts w:asciiTheme="majorHAnsi" w:hAnsiTheme="majorHAnsi" w:cstheme="majorHAnsi"/>
          <w:szCs w:val="16"/>
        </w:rPr>
        <w:lastRenderedPageBreak/>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6A831CE2" w14:textId="77777777" w:rsidR="0018788E" w:rsidRDefault="0018788E" w:rsidP="0018788E">
      <w:pPr>
        <w:rPr>
          <w:rStyle w:val="StyleUnderline"/>
          <w:rFonts w:asciiTheme="majorHAnsi" w:hAnsiTheme="majorHAnsi" w:cstheme="majorHAnsi"/>
        </w:rPr>
      </w:pPr>
      <w:r w:rsidRPr="00D52A5B">
        <w:rPr>
          <w:rFonts w:asciiTheme="majorHAnsi" w:hAnsiTheme="majorHAnsi" w:cstheme="majorHAnsi"/>
        </w:rPr>
        <w:t xml:space="preserve">Those factions will be hemmed in by the fact that </w:t>
      </w:r>
      <w:r w:rsidRPr="00D52A5B">
        <w:rPr>
          <w:rStyle w:val="StyleUnderline"/>
          <w:rFonts w:asciiTheme="majorHAnsi" w:hAnsiTheme="majorHAnsi" w:cstheme="majorHAnsi"/>
        </w:rPr>
        <w:t xml:space="preserve">any internationalist coalition in American foreign policy must rely to a significant degree on Wilsonian voters. But a generation of </w:t>
      </w:r>
      <w:r w:rsidRPr="00D52A5B">
        <w:rPr>
          <w:rStyle w:val="Emphasis"/>
          <w:rFonts w:asciiTheme="majorHAnsi" w:hAnsiTheme="majorHAnsi" w:cstheme="majorHAnsi"/>
        </w:rPr>
        <w:t>overreach</w:t>
      </w:r>
      <w:r w:rsidRPr="00D52A5B">
        <w:rPr>
          <w:rStyle w:val="StyleUnderline"/>
          <w:rFonts w:asciiTheme="majorHAnsi" w:hAnsiTheme="majorHAnsi" w:cstheme="majorHAnsi"/>
        </w:rPr>
        <w:t xml:space="preserve"> and poor political judgment has significantly reduced the credibility of Wilsonian ideas among the </w:t>
      </w:r>
      <w:r w:rsidRPr="00D52A5B">
        <w:rPr>
          <w:rStyle w:val="Emphasis"/>
          <w:rFonts w:asciiTheme="majorHAnsi" w:hAnsiTheme="majorHAnsi" w:cstheme="majorHAnsi"/>
        </w:rPr>
        <w:t>American electorate</w:t>
      </w:r>
      <w:r w:rsidRPr="00D52A5B">
        <w:rPr>
          <w:rStyle w:val="StyleUnderline"/>
          <w:rFonts w:asciiTheme="majorHAnsi" w:hAnsiTheme="majorHAnsi" w:cstheme="majorHAnsi"/>
        </w:rPr>
        <w:t xml:space="preserve">. </w:t>
      </w:r>
      <w:r w:rsidRPr="00D52A5B">
        <w:rPr>
          <w:rStyle w:val="StyleUnderline"/>
          <w:rFonts w:asciiTheme="majorHAnsi" w:hAnsiTheme="majorHAnsi" w:cstheme="majorHAnsi"/>
          <w:highlight w:val="cyan"/>
        </w:rPr>
        <w:t>Neither</w:t>
      </w:r>
      <w:r w:rsidRPr="00D52A5B">
        <w:rPr>
          <w:rFonts w:asciiTheme="majorHAnsi" w:hAnsiTheme="majorHAnsi" w:cstheme="majorHAnsi"/>
        </w:rPr>
        <w:t xml:space="preserve"> President George W. </w:t>
      </w:r>
      <w:r w:rsidRPr="00D52A5B">
        <w:rPr>
          <w:rStyle w:val="StyleUnderline"/>
          <w:rFonts w:asciiTheme="majorHAnsi" w:hAnsiTheme="majorHAnsi" w:cstheme="majorHAnsi"/>
        </w:rPr>
        <w:t xml:space="preserve">Bush’s nation-building disaster in </w:t>
      </w:r>
      <w:r w:rsidRPr="00D52A5B">
        <w:rPr>
          <w:rStyle w:val="Emphasis"/>
          <w:rFonts w:asciiTheme="majorHAnsi" w:hAnsiTheme="majorHAnsi" w:cstheme="majorHAnsi"/>
          <w:highlight w:val="cyan"/>
        </w:rPr>
        <w:t>Iraq</w:t>
      </w:r>
      <w:r w:rsidRPr="00D52A5B">
        <w:rPr>
          <w:rStyle w:val="StyleUnderline"/>
          <w:rFonts w:asciiTheme="majorHAnsi" w:hAnsiTheme="majorHAnsi" w:cstheme="majorHAnsi"/>
          <w:highlight w:val="cyan"/>
        </w:rPr>
        <w:t xml:space="preserve"> nor </w:t>
      </w:r>
      <w:r w:rsidRPr="00D52A5B">
        <w:rPr>
          <w:rStyle w:val="StyleUnderline"/>
          <w:rFonts w:asciiTheme="majorHAnsi" w:hAnsiTheme="majorHAnsi" w:cstheme="majorHAnsi"/>
        </w:rPr>
        <w:t xml:space="preserve">Obama’s humanitarian-intervention fiasco in </w:t>
      </w:r>
      <w:r w:rsidRPr="00D52A5B">
        <w:rPr>
          <w:rStyle w:val="Emphasis"/>
          <w:rFonts w:asciiTheme="majorHAnsi" w:hAnsiTheme="majorHAnsi" w:cstheme="majorHAnsi"/>
          <w:highlight w:val="cyan"/>
        </w:rPr>
        <w:t>Libya</w:t>
      </w:r>
      <w:r w:rsidRPr="00D52A5B">
        <w:rPr>
          <w:rStyle w:val="StyleUnderline"/>
          <w:rFonts w:asciiTheme="majorHAnsi" w:hAnsiTheme="majorHAnsi" w:cstheme="majorHAnsi"/>
          <w:highlight w:val="cyan"/>
        </w:rPr>
        <w:t xml:space="preserve"> struck </w:t>
      </w:r>
      <w:r w:rsidRPr="00D52A5B">
        <w:rPr>
          <w:rStyle w:val="StyleUnderline"/>
          <w:rFonts w:asciiTheme="majorHAnsi" w:hAnsiTheme="majorHAnsi" w:cstheme="majorHAnsi"/>
        </w:rPr>
        <w:t xml:space="preserve">most Americans as </w:t>
      </w:r>
      <w:r w:rsidRPr="00D52A5B">
        <w:rPr>
          <w:rStyle w:val="StyleUnderline"/>
          <w:rFonts w:asciiTheme="majorHAnsi" w:hAnsiTheme="majorHAnsi" w:cstheme="majorHAnsi"/>
          <w:highlight w:val="cyan"/>
        </w:rPr>
        <w:t>success</w:t>
      </w:r>
      <w:r w:rsidRPr="00D52A5B">
        <w:rPr>
          <w:rStyle w:val="StyleUnderline"/>
          <w:rFonts w:asciiTheme="majorHAnsi" w:hAnsiTheme="majorHAnsi" w:cstheme="majorHAnsi"/>
        </w:rPr>
        <w:t xml:space="preserve">ful, and </w:t>
      </w:r>
      <w:r w:rsidRPr="00D52A5B">
        <w:rPr>
          <w:rStyle w:val="Emphasis"/>
          <w:rFonts w:asciiTheme="majorHAnsi" w:hAnsiTheme="majorHAnsi" w:cstheme="majorHAnsi"/>
          <w:highlight w:val="cyan"/>
        </w:rPr>
        <w:t xml:space="preserve">there is little </w:t>
      </w:r>
      <w:r w:rsidRPr="00D52A5B">
        <w:rPr>
          <w:rStyle w:val="Emphasis"/>
          <w:rFonts w:asciiTheme="majorHAnsi" w:hAnsiTheme="majorHAnsi" w:cstheme="majorHAnsi"/>
        </w:rPr>
        <w:t xml:space="preserve">public </w:t>
      </w:r>
      <w:r w:rsidRPr="00D52A5B">
        <w:rPr>
          <w:rStyle w:val="Emphasis"/>
          <w:rFonts w:asciiTheme="majorHAnsi" w:hAnsiTheme="majorHAnsi" w:cstheme="majorHAnsi"/>
          <w:highlight w:val="cyan"/>
        </w:rPr>
        <w:t xml:space="preserve">enthusiasm for democracy building </w:t>
      </w:r>
      <w:r w:rsidRPr="00D52A5B">
        <w:rPr>
          <w:rStyle w:val="Emphasis"/>
          <w:rFonts w:asciiTheme="majorHAnsi" w:hAnsiTheme="majorHAnsi" w:cstheme="majorHAnsi"/>
        </w:rPr>
        <w:t>abroad</w:t>
      </w:r>
      <w:r w:rsidRPr="00D52A5B">
        <w:rPr>
          <w:rStyle w:val="StyleUnderline"/>
          <w:rFonts w:asciiTheme="majorHAnsi" w:hAnsiTheme="majorHAnsi" w:cstheme="majorHAnsi"/>
        </w:rPr>
        <w:t>.</w:t>
      </w:r>
    </w:p>
    <w:p w14:paraId="4ECC5743" w14:textId="2B725988" w:rsidR="0018788E" w:rsidRDefault="0018788E" w:rsidP="0018788E">
      <w:pPr>
        <w:pStyle w:val="Heading1"/>
      </w:pPr>
      <w:r>
        <w:lastRenderedPageBreak/>
        <w:t>1AR</w:t>
      </w:r>
    </w:p>
    <w:p w14:paraId="4D47B8E5" w14:textId="77777777" w:rsidR="0018788E" w:rsidRDefault="0018788E" w:rsidP="0018788E">
      <w:pPr>
        <w:pStyle w:val="Heading2"/>
      </w:pPr>
      <w:r>
        <w:lastRenderedPageBreak/>
        <w:t>DA</w:t>
      </w:r>
    </w:p>
    <w:p w14:paraId="06F3A324" w14:textId="77777777" w:rsidR="0018788E" w:rsidRDefault="0018788E" w:rsidP="0018788E">
      <w:pPr>
        <w:pStyle w:val="Heading3"/>
      </w:pPr>
      <w:r>
        <w:lastRenderedPageBreak/>
        <w:t>AT: NATO Doesn’t Provoke Russia---1AR</w:t>
      </w:r>
    </w:p>
    <w:p w14:paraId="51F3B53C" w14:textId="77777777" w:rsidR="0018788E" w:rsidRPr="00395226" w:rsidRDefault="0018788E" w:rsidP="0018788E">
      <w:pPr>
        <w:pStyle w:val="Heading4"/>
      </w:pPr>
      <w:r>
        <w:t xml:space="preserve">Russia only escalates in response to </w:t>
      </w:r>
      <w:r w:rsidRPr="00BC1D23">
        <w:rPr>
          <w:u w:val="single"/>
        </w:rPr>
        <w:t>NATO provocation</w:t>
      </w:r>
      <w:r>
        <w:t xml:space="preserve">. </w:t>
      </w:r>
    </w:p>
    <w:p w14:paraId="0D7C99D7" w14:textId="77777777" w:rsidR="0018788E" w:rsidRPr="00395226" w:rsidRDefault="0018788E" w:rsidP="0018788E">
      <w:r w:rsidRPr="00395226">
        <w:t xml:space="preserve">Gregor </w:t>
      </w:r>
      <w:r w:rsidRPr="00395226">
        <w:rPr>
          <w:rStyle w:val="Style13ptBold"/>
        </w:rPr>
        <w:t>Schöllgen 19</w:t>
      </w:r>
      <w:r w:rsidRPr="00395226">
        <w:t xml:space="preserve">. Professor of history at the University of Erlangen and at the German Foreign Office and was a visiting scholar at Columbia and Oxford universities as well as at the London School of Economics and Political Science. “NATO and the EU were created in a world that vanished 30 years ago. Clinging to that lost era means denying the facts of the present day.” </w:t>
      </w:r>
      <w:hyperlink r:id="rId10" w:history="1">
        <w:r w:rsidRPr="00395226">
          <w:rPr>
            <w:rStyle w:val="Hyperlink"/>
          </w:rPr>
          <w:t>http://www.german-times.com/nato-and-the-eu-were-created-in-a-world-that-vanished-30-years-ago-clinging-to-that-lost-era-means-denying-the-facts-of-the-present-day/</w:t>
        </w:r>
      </w:hyperlink>
    </w:p>
    <w:p w14:paraId="002674D2" w14:textId="77777777" w:rsidR="0018788E" w:rsidRDefault="0018788E" w:rsidP="0018788E">
      <w:pPr>
        <w:rPr>
          <w:sz w:val="16"/>
        </w:rPr>
      </w:pPr>
      <w:r w:rsidRPr="00C261B6">
        <w:rPr>
          <w:sz w:val="16"/>
        </w:rPr>
        <w:t xml:space="preserve">And </w:t>
      </w:r>
      <w:r w:rsidRPr="006F392E">
        <w:rPr>
          <w:rStyle w:val="Emphasis"/>
        </w:rPr>
        <w:t xml:space="preserve">the </w:t>
      </w:r>
      <w:r w:rsidRPr="00804E7F">
        <w:rPr>
          <w:rStyle w:val="Emphasis"/>
          <w:highlight w:val="green"/>
        </w:rPr>
        <w:t>Western alliance went even further</w:t>
      </w:r>
      <w:r w:rsidRPr="00C261B6">
        <w:rPr>
          <w:sz w:val="16"/>
        </w:rPr>
        <w:t xml:space="preserve">. In the spring of 2009, the EU entered into an “Eastern Partnership” with six former Soviet republics, for all practical purposes </w:t>
      </w:r>
      <w:r w:rsidRPr="00395226">
        <w:rPr>
          <w:rStyle w:val="StyleUnderline"/>
        </w:rPr>
        <w:t>forcing them to choose between the West and Russia</w:t>
      </w:r>
      <w:r w:rsidRPr="00C261B6">
        <w:rPr>
          <w:sz w:val="16"/>
        </w:rPr>
        <w:t>. Yet another far-</w:t>
      </w:r>
      <w:r w:rsidRPr="00024752">
        <w:rPr>
          <w:sz w:val="16"/>
        </w:rPr>
        <w:t xml:space="preserve">reaching step was </w:t>
      </w:r>
      <w:r w:rsidRPr="00024752">
        <w:rPr>
          <w:rStyle w:val="StyleUnderline"/>
        </w:rPr>
        <w:t xml:space="preserve">NATO’s decision to station </w:t>
      </w:r>
      <w:r w:rsidRPr="00804E7F">
        <w:rPr>
          <w:rStyle w:val="StyleUnderline"/>
          <w:highlight w:val="green"/>
        </w:rPr>
        <w:t>Western troops in former Soviet republics</w:t>
      </w:r>
      <w:r w:rsidRPr="00395226">
        <w:rPr>
          <w:rStyle w:val="StyleUnderline"/>
        </w:rPr>
        <w:t xml:space="preserve"> and Warsaw Pact countries, </w:t>
      </w:r>
      <w:r w:rsidRPr="00804E7F">
        <w:rPr>
          <w:rStyle w:val="StyleUnderline"/>
          <w:highlight w:val="green"/>
        </w:rPr>
        <w:t>and</w:t>
      </w:r>
      <w:r w:rsidRPr="006F392E">
        <w:rPr>
          <w:rStyle w:val="StyleUnderline"/>
        </w:rPr>
        <w:t xml:space="preserve"> to </w:t>
      </w:r>
      <w:r w:rsidRPr="00024752">
        <w:rPr>
          <w:rStyle w:val="StyleUnderline"/>
        </w:rPr>
        <w:t xml:space="preserve">include </w:t>
      </w:r>
      <w:r w:rsidRPr="00804E7F">
        <w:rPr>
          <w:rStyle w:val="StyleUnderline"/>
          <w:highlight w:val="green"/>
        </w:rPr>
        <w:t>Ukraine</w:t>
      </w:r>
      <w:r w:rsidRPr="00C261B6">
        <w:rPr>
          <w:sz w:val="16"/>
        </w:rPr>
        <w:t xml:space="preserve"> – which wasn’t even a NATO member – </w:t>
      </w:r>
      <w:r w:rsidRPr="00395226">
        <w:rPr>
          <w:rStyle w:val="Emphasis"/>
        </w:rPr>
        <w:t xml:space="preserve">step by step </w:t>
      </w:r>
      <w:r w:rsidRPr="00804E7F">
        <w:rPr>
          <w:rStyle w:val="Emphasis"/>
          <w:highlight w:val="green"/>
        </w:rPr>
        <w:t>in</w:t>
      </w:r>
      <w:r w:rsidRPr="00024752">
        <w:rPr>
          <w:rStyle w:val="Emphasis"/>
        </w:rPr>
        <w:t xml:space="preserve">to its </w:t>
      </w:r>
      <w:r w:rsidRPr="00804E7F">
        <w:rPr>
          <w:rStyle w:val="Emphasis"/>
          <w:highlight w:val="green"/>
        </w:rPr>
        <w:t>military operations</w:t>
      </w:r>
      <w:r w:rsidRPr="00024752">
        <w:rPr>
          <w:sz w:val="16"/>
        </w:rPr>
        <w:t xml:space="preserve">. </w:t>
      </w:r>
      <w:r w:rsidRPr="00024752">
        <w:rPr>
          <w:rStyle w:val="StyleUnderline"/>
        </w:rPr>
        <w:t>In the eyes of the Kremlin leaders,</w:t>
      </w:r>
      <w:r w:rsidRPr="00024752">
        <w:rPr>
          <w:sz w:val="16"/>
        </w:rPr>
        <w:t xml:space="preserve"> </w:t>
      </w:r>
      <w:r w:rsidRPr="00024752">
        <w:rPr>
          <w:rStyle w:val="StyleUnderline"/>
        </w:rPr>
        <w:t xml:space="preserve">this was </w:t>
      </w:r>
      <w:r w:rsidRPr="00804E7F">
        <w:rPr>
          <w:rStyle w:val="StyleUnderline"/>
          <w:highlight w:val="green"/>
        </w:rPr>
        <w:t>evidence of NATO’s expansion</w:t>
      </w:r>
      <w:r w:rsidRPr="00395226">
        <w:rPr>
          <w:rStyle w:val="StyleUnderline"/>
        </w:rPr>
        <w:t xml:space="preserve"> to the East </w:t>
      </w:r>
      <w:r w:rsidRPr="00804E7F">
        <w:rPr>
          <w:rStyle w:val="StyleUnderline"/>
          <w:highlight w:val="green"/>
        </w:rPr>
        <w:t>and</w:t>
      </w:r>
      <w:r w:rsidRPr="00395226">
        <w:rPr>
          <w:rStyle w:val="StyleUnderline"/>
        </w:rPr>
        <w:t xml:space="preserve"> the </w:t>
      </w:r>
      <w:r w:rsidRPr="00804E7F">
        <w:rPr>
          <w:rStyle w:val="StyleUnderline"/>
          <w:highlight w:val="green"/>
        </w:rPr>
        <w:t>permanent deployment of American troops</w:t>
      </w:r>
      <w:r w:rsidRPr="00395226">
        <w:rPr>
          <w:rStyle w:val="StyleUnderline"/>
        </w:rPr>
        <w:t xml:space="preserve"> in</w:t>
      </w:r>
      <w:r w:rsidRPr="00C261B6">
        <w:rPr>
          <w:sz w:val="16"/>
        </w:rPr>
        <w:t xml:space="preserve">, for example, </w:t>
      </w:r>
      <w:r w:rsidRPr="006F392E">
        <w:rPr>
          <w:rStyle w:val="StyleUnderline"/>
        </w:rPr>
        <w:t>Poland</w:t>
      </w:r>
      <w:r w:rsidRPr="006F392E">
        <w:rPr>
          <w:sz w:val="16"/>
        </w:rPr>
        <w:t xml:space="preserve">, </w:t>
      </w:r>
      <w:r w:rsidRPr="006F392E">
        <w:rPr>
          <w:rStyle w:val="StyleUnderline"/>
        </w:rPr>
        <w:t>which</w:t>
      </w:r>
      <w:r w:rsidRPr="006F392E">
        <w:rPr>
          <w:sz w:val="16"/>
        </w:rPr>
        <w:t xml:space="preserve"> began during the US presidency of Barack Obama </w:t>
      </w:r>
      <w:r w:rsidRPr="006F392E">
        <w:rPr>
          <w:rStyle w:val="Emphasis"/>
        </w:rPr>
        <w:t>meant above</w:t>
      </w:r>
      <w:r w:rsidRPr="00395226">
        <w:rPr>
          <w:rStyle w:val="Emphasis"/>
        </w:rPr>
        <w:t xml:space="preserve"> all one thing: </w:t>
      </w:r>
      <w:r w:rsidRPr="00804E7F">
        <w:rPr>
          <w:rStyle w:val="Emphasis"/>
          <w:highlight w:val="green"/>
        </w:rPr>
        <w:t>NATO</w:t>
      </w:r>
      <w:r w:rsidRPr="006F392E">
        <w:rPr>
          <w:rStyle w:val="Emphasis"/>
        </w:rPr>
        <w:t xml:space="preserve"> was</w:t>
      </w:r>
      <w:r w:rsidRPr="00395226">
        <w:rPr>
          <w:rStyle w:val="Emphasis"/>
        </w:rPr>
        <w:t xml:space="preserve"> now </w:t>
      </w:r>
      <w:r w:rsidRPr="00804E7F">
        <w:rPr>
          <w:rStyle w:val="Emphasis"/>
          <w:highlight w:val="green"/>
        </w:rPr>
        <w:t>only 200 kilometers</w:t>
      </w:r>
      <w:r w:rsidRPr="006F392E">
        <w:rPr>
          <w:rStyle w:val="Emphasis"/>
        </w:rPr>
        <w:t xml:space="preserve"> away </w:t>
      </w:r>
      <w:r w:rsidRPr="00804E7F">
        <w:rPr>
          <w:rStyle w:val="Emphasis"/>
          <w:highlight w:val="green"/>
        </w:rPr>
        <w:t>from St. Petersburg</w:t>
      </w:r>
      <w:r w:rsidRPr="00024752">
        <w:rPr>
          <w:rStyle w:val="Emphasis"/>
        </w:rPr>
        <w:t xml:space="preserve">. </w:t>
      </w:r>
      <w:r w:rsidRPr="00024752">
        <w:rPr>
          <w:rStyle w:val="StyleUnderline"/>
        </w:rPr>
        <w:t>This could be dismissed as</w:t>
      </w:r>
      <w:r w:rsidRPr="00024752">
        <w:rPr>
          <w:sz w:val="16"/>
        </w:rPr>
        <w:t xml:space="preserve"> a bit of </w:t>
      </w:r>
      <w:r w:rsidRPr="00024752">
        <w:rPr>
          <w:rStyle w:val="StyleUnderline"/>
        </w:rPr>
        <w:t>paranoia</w:t>
      </w:r>
      <w:r w:rsidRPr="00024752">
        <w:rPr>
          <w:sz w:val="16"/>
        </w:rPr>
        <w:t xml:space="preserve"> on Russia’s part, </w:t>
      </w:r>
      <w:r w:rsidRPr="00024752">
        <w:rPr>
          <w:rStyle w:val="Emphasis"/>
        </w:rPr>
        <w:t xml:space="preserve">but that would do nothing to change </w:t>
      </w:r>
      <w:r w:rsidRPr="00804E7F">
        <w:rPr>
          <w:rStyle w:val="Emphasis"/>
          <w:highlight w:val="green"/>
        </w:rPr>
        <w:t>Moscow’s perception of the situation</w:t>
      </w:r>
      <w:r w:rsidRPr="00C261B6">
        <w:rPr>
          <w:sz w:val="16"/>
        </w:rPr>
        <w:t xml:space="preserve">. From the Russian vantage point, </w:t>
      </w:r>
      <w:r w:rsidRPr="006F392E">
        <w:rPr>
          <w:rStyle w:val="Emphasis"/>
        </w:rPr>
        <w:t xml:space="preserve">the </w:t>
      </w:r>
      <w:r w:rsidRPr="00804E7F">
        <w:rPr>
          <w:rStyle w:val="Emphasis"/>
          <w:highlight w:val="green"/>
        </w:rPr>
        <w:t>radical eastern expansion</w:t>
      </w:r>
      <w:r w:rsidRPr="00024752">
        <w:rPr>
          <w:rStyle w:val="Emphasis"/>
        </w:rPr>
        <w:t xml:space="preserve"> of NATO and</w:t>
      </w:r>
      <w:r w:rsidRPr="006F392E">
        <w:rPr>
          <w:rStyle w:val="Emphasis"/>
        </w:rPr>
        <w:t xml:space="preserve"> the </w:t>
      </w:r>
      <w:r w:rsidRPr="00804E7F">
        <w:rPr>
          <w:rStyle w:val="Emphasis"/>
          <w:highlight w:val="green"/>
        </w:rPr>
        <w:t>build-up of</w:t>
      </w:r>
      <w:r w:rsidRPr="006F392E">
        <w:rPr>
          <w:rStyle w:val="Emphasis"/>
        </w:rPr>
        <w:t xml:space="preserve"> the American </w:t>
      </w:r>
      <w:r w:rsidRPr="00804E7F">
        <w:rPr>
          <w:rStyle w:val="Emphasis"/>
          <w:highlight w:val="green"/>
        </w:rPr>
        <w:t>missile defense</w:t>
      </w:r>
      <w:r w:rsidRPr="00395226">
        <w:rPr>
          <w:rStyle w:val="Emphasis"/>
        </w:rPr>
        <w:t xml:space="preserve"> shield in former Warsaw Pact states </w:t>
      </w:r>
      <w:r w:rsidRPr="00024752">
        <w:rPr>
          <w:rStyle w:val="Emphasis"/>
        </w:rPr>
        <w:t xml:space="preserve">are </w:t>
      </w:r>
      <w:r w:rsidRPr="00804E7F">
        <w:rPr>
          <w:rStyle w:val="Emphasis"/>
          <w:highlight w:val="green"/>
        </w:rPr>
        <w:t>two links in a tangible chain of escalation</w:t>
      </w:r>
      <w:r w:rsidRPr="00C261B6">
        <w:rPr>
          <w:sz w:val="16"/>
        </w:rPr>
        <w:t xml:space="preserve">. </w:t>
      </w:r>
    </w:p>
    <w:p w14:paraId="49979AB1" w14:textId="77777777" w:rsidR="0018788E" w:rsidRDefault="0018788E" w:rsidP="0018788E">
      <w:pPr>
        <w:rPr>
          <w:sz w:val="16"/>
        </w:rPr>
      </w:pPr>
    </w:p>
    <w:p w14:paraId="5E5C5A1A" w14:textId="107B5ACD" w:rsidR="0018788E" w:rsidRDefault="0018788E" w:rsidP="0018788E">
      <w:pPr>
        <w:rPr>
          <w:sz w:val="16"/>
        </w:rPr>
      </w:pPr>
      <w:r>
        <w:rPr>
          <w:sz w:val="16"/>
        </w:rPr>
        <w:t>marked</w:t>
      </w:r>
      <w:r>
        <w:rPr>
          <w:sz w:val="16"/>
        </w:rPr>
        <w:br/>
      </w:r>
    </w:p>
    <w:p w14:paraId="17F99208" w14:textId="77777777" w:rsidR="0018788E" w:rsidRDefault="0018788E" w:rsidP="0018788E">
      <w:pPr>
        <w:rPr>
          <w:rStyle w:val="Emphasis"/>
        </w:rPr>
      </w:pPr>
      <w:r w:rsidRPr="00C261B6">
        <w:rPr>
          <w:sz w:val="16"/>
        </w:rPr>
        <w:t xml:space="preserve">For Putin and his team, </w:t>
      </w:r>
      <w:r w:rsidRPr="006F392E">
        <w:rPr>
          <w:rStyle w:val="Emphasis"/>
        </w:rPr>
        <w:t xml:space="preserve">these </w:t>
      </w:r>
      <w:r w:rsidRPr="00804E7F">
        <w:rPr>
          <w:rStyle w:val="Emphasis"/>
          <w:highlight w:val="green"/>
        </w:rPr>
        <w:t>moves provided</w:t>
      </w:r>
      <w:r w:rsidRPr="006F392E">
        <w:rPr>
          <w:rStyle w:val="Emphasis"/>
        </w:rPr>
        <w:t xml:space="preserve"> the </w:t>
      </w:r>
      <w:r w:rsidRPr="00804E7F">
        <w:rPr>
          <w:rStyle w:val="Emphasis"/>
          <w:highlight w:val="green"/>
        </w:rPr>
        <w:t>jumping-off point to</w:t>
      </w:r>
      <w:r w:rsidRPr="00395226">
        <w:rPr>
          <w:rStyle w:val="Emphasis"/>
        </w:rPr>
        <w:t xml:space="preserve"> break international law, </w:t>
      </w:r>
      <w:r w:rsidRPr="00804E7F">
        <w:rPr>
          <w:rStyle w:val="Emphasis"/>
          <w:highlight w:val="green"/>
        </w:rPr>
        <w:t>annex Crimea</w:t>
      </w:r>
      <w:r w:rsidRPr="006F392E">
        <w:rPr>
          <w:rStyle w:val="Emphasis"/>
        </w:rPr>
        <w:t xml:space="preserve"> and </w:t>
      </w:r>
      <w:r w:rsidRPr="00804E7F">
        <w:rPr>
          <w:rStyle w:val="Emphasis"/>
          <w:highlight w:val="green"/>
        </w:rPr>
        <w:t>start</w:t>
      </w:r>
      <w:r w:rsidRPr="006F392E">
        <w:rPr>
          <w:rStyle w:val="Emphasis"/>
        </w:rPr>
        <w:t xml:space="preserve"> a </w:t>
      </w:r>
      <w:r w:rsidRPr="00804E7F">
        <w:rPr>
          <w:rStyle w:val="Emphasis"/>
          <w:highlight w:val="green"/>
        </w:rPr>
        <w:t>war in</w:t>
      </w:r>
      <w:r w:rsidRPr="00395226">
        <w:rPr>
          <w:rStyle w:val="Emphasis"/>
        </w:rPr>
        <w:t xml:space="preserve"> Eastern </w:t>
      </w:r>
      <w:r w:rsidRPr="00804E7F">
        <w:rPr>
          <w:rStyle w:val="Emphasis"/>
          <w:highlight w:val="green"/>
        </w:rPr>
        <w:t>Ukraine</w:t>
      </w:r>
      <w:r w:rsidRPr="00024752">
        <w:rPr>
          <w:rStyle w:val="Emphasis"/>
        </w:rPr>
        <w:t>.</w:t>
      </w:r>
      <w:r>
        <w:rPr>
          <w:rStyle w:val="Emphasis"/>
        </w:rPr>
        <w:t xml:space="preserve"> </w:t>
      </w:r>
      <w:r w:rsidRPr="006F392E">
        <w:rPr>
          <w:rStyle w:val="StyleUnderline"/>
        </w:rPr>
        <w:t xml:space="preserve">These </w:t>
      </w:r>
      <w:r w:rsidRPr="00024752">
        <w:rPr>
          <w:rStyle w:val="StyleUnderline"/>
        </w:rPr>
        <w:t>actions revive an old image of Russia</w:t>
      </w:r>
      <w:r w:rsidRPr="00024752">
        <w:rPr>
          <w:sz w:val="16"/>
        </w:rPr>
        <w:t>, the</w:t>
      </w:r>
      <w:r w:rsidRPr="00C261B6">
        <w:rPr>
          <w:sz w:val="16"/>
        </w:rPr>
        <w:t xml:space="preserve"> archenemy of the West. </w:t>
      </w:r>
      <w:r w:rsidRPr="00395226">
        <w:rPr>
          <w:rStyle w:val="StyleUnderline"/>
        </w:rPr>
        <w:t xml:space="preserve">While </w:t>
      </w:r>
      <w:r w:rsidRPr="006F392E">
        <w:rPr>
          <w:rStyle w:val="StyleUnderline"/>
        </w:rPr>
        <w:t xml:space="preserve">the </w:t>
      </w:r>
      <w:r w:rsidRPr="00804E7F">
        <w:rPr>
          <w:rStyle w:val="StyleUnderline"/>
          <w:highlight w:val="green"/>
        </w:rPr>
        <w:t>downfall of the Soviet Union</w:t>
      </w:r>
      <w:r w:rsidRPr="00024752">
        <w:rPr>
          <w:rStyle w:val="StyleUnderline"/>
        </w:rPr>
        <w:t xml:space="preserve"> meant that NATO had won the Cold War, it als</w:t>
      </w:r>
      <w:r w:rsidRPr="00395226">
        <w:rPr>
          <w:rStyle w:val="StyleUnderline"/>
        </w:rPr>
        <w:t xml:space="preserve">o </w:t>
      </w:r>
      <w:r w:rsidRPr="00804E7F">
        <w:rPr>
          <w:rStyle w:val="StyleUnderline"/>
          <w:highlight w:val="green"/>
        </w:rPr>
        <w:t xml:space="preserve">stripped the Atlantic Alliance of its </w:t>
      </w:r>
      <w:r w:rsidRPr="00804E7F">
        <w:rPr>
          <w:rStyle w:val="Emphasis"/>
          <w:highlight w:val="green"/>
        </w:rPr>
        <w:t>fundamental raison d’etre</w:t>
      </w:r>
      <w:r w:rsidRPr="00C261B6">
        <w:rPr>
          <w:sz w:val="16"/>
        </w:rPr>
        <w:t xml:space="preserve">. </w:t>
      </w:r>
      <w:r w:rsidRPr="00024752">
        <w:rPr>
          <w:sz w:val="16"/>
        </w:rPr>
        <w:t xml:space="preserve">But </w:t>
      </w:r>
      <w:r w:rsidRPr="00024752">
        <w:rPr>
          <w:rStyle w:val="StyleUnderline"/>
        </w:rPr>
        <w:t>since it simply clung to its treaties and stuck to its adversarial concept, it had to keep the East</w:t>
      </w:r>
      <w:r w:rsidRPr="00024752">
        <w:rPr>
          <w:sz w:val="16"/>
        </w:rPr>
        <w:t xml:space="preserve"> – </w:t>
      </w:r>
      <w:r w:rsidRPr="00024752">
        <w:rPr>
          <w:rStyle w:val="Emphasis"/>
        </w:rPr>
        <w:t>and everything associated with it – alive</w:t>
      </w:r>
      <w:r w:rsidRPr="00024752">
        <w:rPr>
          <w:sz w:val="16"/>
        </w:rPr>
        <w:t>. The fact that Vladimir Putin regularly nourished this image of the East as a threating enemy, at least according to the West’s interpretation</w:t>
      </w:r>
      <w:r w:rsidRPr="00C261B6">
        <w:rPr>
          <w:sz w:val="16"/>
        </w:rPr>
        <w:t xml:space="preserve">, lent it additional credence. Of equal consequence is </w:t>
      </w:r>
      <w:r w:rsidRPr="006F392E">
        <w:rPr>
          <w:rStyle w:val="Emphasis"/>
        </w:rPr>
        <w:t xml:space="preserve">the </w:t>
      </w:r>
      <w:r w:rsidRPr="00804E7F">
        <w:rPr>
          <w:rStyle w:val="Emphasis"/>
          <w:highlight w:val="green"/>
        </w:rPr>
        <w:t>continuation of America’s</w:t>
      </w:r>
      <w:r w:rsidRPr="00395226">
        <w:rPr>
          <w:rStyle w:val="Emphasis"/>
        </w:rPr>
        <w:t xml:space="preserve"> supervisory </w:t>
      </w:r>
      <w:r w:rsidRPr="00804E7F">
        <w:rPr>
          <w:rStyle w:val="Emphasis"/>
          <w:highlight w:val="green"/>
        </w:rPr>
        <w:t>control</w:t>
      </w:r>
      <w:r w:rsidRPr="00395226">
        <w:rPr>
          <w:rStyle w:val="Emphasis"/>
        </w:rPr>
        <w:t>. The fact that US troops remained</w:t>
      </w:r>
      <w:r w:rsidRPr="00C261B6">
        <w:rPr>
          <w:sz w:val="16"/>
        </w:rPr>
        <w:t xml:space="preserve"> </w:t>
      </w:r>
      <w:r w:rsidRPr="00395226">
        <w:rPr>
          <w:rStyle w:val="StyleUnderline"/>
        </w:rPr>
        <w:t xml:space="preserve">– </w:t>
      </w:r>
      <w:r w:rsidRPr="00804E7F">
        <w:rPr>
          <w:rStyle w:val="StyleUnderline"/>
          <w:highlight w:val="green"/>
        </w:rPr>
        <w:t>at the</w:t>
      </w:r>
      <w:r w:rsidRPr="00395226">
        <w:rPr>
          <w:rStyle w:val="StyleUnderline"/>
        </w:rPr>
        <w:t xml:space="preserve"> express </w:t>
      </w:r>
      <w:r w:rsidRPr="00804E7F">
        <w:rPr>
          <w:rStyle w:val="StyleUnderline"/>
          <w:highlight w:val="green"/>
        </w:rPr>
        <w:t>wish of</w:t>
      </w:r>
      <w:r w:rsidRPr="006F392E">
        <w:rPr>
          <w:rStyle w:val="StyleUnderline"/>
        </w:rPr>
        <w:t xml:space="preserve"> the </w:t>
      </w:r>
      <w:r w:rsidRPr="00804E7F">
        <w:rPr>
          <w:rStyle w:val="StyleUnderline"/>
          <w:highlight w:val="green"/>
        </w:rPr>
        <w:t>Europe</w:t>
      </w:r>
      <w:r w:rsidRPr="006F392E">
        <w:rPr>
          <w:rStyle w:val="StyleUnderline"/>
        </w:rPr>
        <w:t>ans –</w:t>
      </w:r>
      <w:r w:rsidRPr="00395226">
        <w:rPr>
          <w:rStyle w:val="StyleUnderline"/>
        </w:rPr>
        <w:t xml:space="preserve"> exactly where they were after the collapse of the Soviet Union in 1991 </w:t>
      </w:r>
      <w:r w:rsidRPr="00804E7F">
        <w:rPr>
          <w:rStyle w:val="StyleUnderline"/>
          <w:highlight w:val="green"/>
        </w:rPr>
        <w:t>meant</w:t>
      </w:r>
      <w:r w:rsidRPr="006F392E">
        <w:rPr>
          <w:rStyle w:val="StyleUnderline"/>
        </w:rPr>
        <w:t xml:space="preserve"> that</w:t>
      </w:r>
      <w:r w:rsidRPr="006F392E">
        <w:rPr>
          <w:sz w:val="16"/>
        </w:rPr>
        <w:t xml:space="preserve"> </w:t>
      </w:r>
      <w:r w:rsidRPr="00804E7F">
        <w:rPr>
          <w:rStyle w:val="Emphasis"/>
          <w:highlight w:val="green"/>
        </w:rPr>
        <w:t>no one</w:t>
      </w:r>
      <w:r w:rsidRPr="00395226">
        <w:rPr>
          <w:rStyle w:val="Emphasis"/>
        </w:rPr>
        <w:t xml:space="preserve"> in Washington </w:t>
      </w:r>
      <w:r w:rsidRPr="00804E7F">
        <w:rPr>
          <w:rStyle w:val="Emphasis"/>
          <w:highlight w:val="green"/>
        </w:rPr>
        <w:t>had any reason to give up or</w:t>
      </w:r>
      <w:r w:rsidRPr="00395226">
        <w:rPr>
          <w:rStyle w:val="Emphasis"/>
        </w:rPr>
        <w:t xml:space="preserve"> even </w:t>
      </w:r>
      <w:r w:rsidRPr="00804E7F">
        <w:rPr>
          <w:rStyle w:val="Emphasis"/>
          <w:highlight w:val="green"/>
        </w:rPr>
        <w:t>modify their approach</w:t>
      </w:r>
      <w:r w:rsidRPr="006F392E">
        <w:rPr>
          <w:rStyle w:val="Emphasis"/>
        </w:rPr>
        <w:t xml:space="preserve"> toward their junior partners on the other side of the Atlantic.</w:t>
      </w:r>
    </w:p>
    <w:p w14:paraId="5C640510" w14:textId="77777777" w:rsidR="0018788E" w:rsidRDefault="0018788E" w:rsidP="0018788E">
      <w:pPr>
        <w:pStyle w:val="Heading3"/>
      </w:pPr>
      <w:r>
        <w:lastRenderedPageBreak/>
        <w:t>AT: NATO Strong---1AR</w:t>
      </w:r>
    </w:p>
    <w:p w14:paraId="564B2E8C" w14:textId="77777777" w:rsidR="0018788E" w:rsidRDefault="0018788E" w:rsidP="0018788E">
      <w:pPr>
        <w:pStyle w:val="Heading4"/>
      </w:pPr>
      <w:r>
        <w:t>Continuing 2AC Mead…</w:t>
      </w:r>
    </w:p>
    <w:p w14:paraId="1D4599FC" w14:textId="77777777" w:rsidR="0018788E" w:rsidRPr="00D52A5B" w:rsidRDefault="0018788E" w:rsidP="0018788E">
      <w:pPr>
        <w:rPr>
          <w:rStyle w:val="StyleUnderline"/>
          <w:rFonts w:asciiTheme="majorHAnsi" w:hAnsiTheme="majorHAnsi" w:cstheme="majorHAnsi"/>
        </w:rPr>
      </w:pPr>
      <w:r w:rsidRPr="00D52A5B">
        <w:rPr>
          <w:rFonts w:asciiTheme="majorHAnsi" w:hAnsiTheme="majorHAnsi" w:cstheme="majorHAnsi"/>
        </w:rPr>
        <w:t xml:space="preserve"> And </w:t>
      </w:r>
      <w:r w:rsidRPr="00D52A5B">
        <w:rPr>
          <w:rStyle w:val="StyleUnderline"/>
          <w:rFonts w:asciiTheme="majorHAnsi" w:hAnsiTheme="majorHAnsi" w:cstheme="majorHAnsi"/>
        </w:rPr>
        <w:t xml:space="preserve">when it comes to </w:t>
      </w:r>
      <w:r w:rsidRPr="00D52A5B">
        <w:rPr>
          <w:rStyle w:val="Emphasis"/>
          <w:rFonts w:asciiTheme="majorHAnsi" w:hAnsiTheme="majorHAnsi" w:cstheme="majorHAnsi"/>
        </w:rPr>
        <w:t>international challenges</w:t>
      </w:r>
      <w:r w:rsidRPr="00D52A5B">
        <w:rPr>
          <w:rStyle w:val="StyleUnderline"/>
          <w:rFonts w:asciiTheme="majorHAnsi" w:hAnsiTheme="majorHAnsi" w:cstheme="majorHAnsi"/>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12312C52" w14:textId="77777777" w:rsidR="0018788E" w:rsidRPr="00D52A5B" w:rsidRDefault="0018788E" w:rsidP="0018788E">
      <w:pPr>
        <w:rPr>
          <w:rFonts w:asciiTheme="majorHAnsi" w:hAnsiTheme="majorHAnsi" w:cstheme="majorHAnsi"/>
          <w:szCs w:val="16"/>
        </w:rPr>
      </w:pPr>
      <w:r w:rsidRPr="00D52A5B">
        <w:rPr>
          <w:rFonts w:asciiTheme="majorHAnsi" w:hAnsiTheme="majorHAnsi" w:cstheme="majorHAnsi"/>
          <w:szCs w:val="16"/>
        </w:rPr>
        <w:t>WHAT IT MEANS FOR BIDEN</w:t>
      </w:r>
    </w:p>
    <w:p w14:paraId="037DFC1E"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For all these reasons,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 xml:space="preserve">movement </w:t>
      </w:r>
      <w:r w:rsidRPr="00D52A5B">
        <w:rPr>
          <w:rStyle w:val="Emphasis"/>
          <w:rFonts w:asciiTheme="majorHAnsi" w:hAnsiTheme="majorHAnsi" w:cstheme="majorHAnsi"/>
        </w:rPr>
        <w:t xml:space="preserve">away </w:t>
      </w:r>
      <w:r w:rsidRPr="00D52A5B">
        <w:rPr>
          <w:rStyle w:val="Emphasis"/>
          <w:rFonts w:asciiTheme="majorHAnsi" w:hAnsiTheme="majorHAnsi" w:cstheme="majorHAnsi"/>
          <w:highlight w:val="cyan"/>
        </w:rPr>
        <w:t xml:space="preserve">from </w:t>
      </w:r>
      <w:r w:rsidRPr="00D52A5B">
        <w:rPr>
          <w:rStyle w:val="Emphasis"/>
          <w:rFonts w:asciiTheme="majorHAnsi" w:hAnsiTheme="majorHAnsi" w:cstheme="majorHAnsi"/>
        </w:rPr>
        <w:t xml:space="preserve">the Wilsonian </w:t>
      </w:r>
      <w:r w:rsidRPr="00D52A5B">
        <w:rPr>
          <w:rStyle w:val="Emphasis"/>
          <w:rFonts w:asciiTheme="majorHAnsi" w:hAnsiTheme="majorHAnsi" w:cstheme="majorHAnsi"/>
          <w:highlight w:val="cyan"/>
        </w:rPr>
        <w:t xml:space="preserve">order </w:t>
      </w:r>
      <w:r w:rsidRPr="00D52A5B">
        <w:rPr>
          <w:rStyle w:val="Emphasis"/>
          <w:rFonts w:asciiTheme="majorHAnsi" w:hAnsiTheme="majorHAnsi" w:cstheme="majorHAnsi"/>
        </w:rPr>
        <w:t xml:space="preserve">is likely </w:t>
      </w:r>
      <w:r w:rsidRPr="00D52A5B">
        <w:rPr>
          <w:rStyle w:val="Emphasis"/>
          <w:rFonts w:asciiTheme="majorHAnsi" w:hAnsiTheme="majorHAnsi" w:cstheme="majorHAnsi"/>
          <w:highlight w:val="cyan"/>
        </w:rPr>
        <w:t>to continue,</w:t>
      </w:r>
      <w:r w:rsidRPr="00D52A5B">
        <w:rPr>
          <w:rFonts w:asciiTheme="majorHAnsi" w:hAnsiTheme="majorHAnsi" w:cstheme="majorHAnsi"/>
          <w:highlight w:val="cyan"/>
        </w:rPr>
        <w:t xml:space="preserve"> </w:t>
      </w:r>
      <w:r w:rsidRPr="00D52A5B">
        <w:rPr>
          <w:rFonts w:asciiTheme="majorHAnsi" w:hAnsiTheme="majorHAnsi" w:cstheme="majorHAnsi"/>
        </w:rPr>
        <w:t xml:space="preserve">and world politics will increasingly be carried out along non-Wilsonian and in some cases even anti-Wilsonian lines. </w:t>
      </w:r>
      <w:r w:rsidRPr="00D52A5B">
        <w:rPr>
          <w:rStyle w:val="StyleUnderline"/>
          <w:rFonts w:asciiTheme="majorHAnsi" w:hAnsiTheme="majorHAnsi" w:cstheme="majorHAnsi"/>
        </w:rPr>
        <w:t xml:space="preserve">Institutions such as </w:t>
      </w:r>
      <w:r w:rsidRPr="00D52A5B">
        <w:rPr>
          <w:rStyle w:val="StyleUnderline"/>
          <w:rFonts w:asciiTheme="majorHAnsi" w:hAnsiTheme="majorHAnsi" w:cstheme="majorHAnsi"/>
          <w:highlight w:val="cyan"/>
        </w:rPr>
        <w:t>NATO</w:t>
      </w:r>
      <w:r w:rsidRPr="00D52A5B">
        <w:rPr>
          <w:rStyle w:val="StyleUnderline"/>
          <w:rFonts w:asciiTheme="majorHAnsi" w:hAnsiTheme="majorHAnsi" w:cstheme="majorHAnsi"/>
        </w:rPr>
        <w:t>, the UN, and the World Trade Organization may well survive</w:t>
      </w:r>
      <w:r w:rsidRPr="00D52A5B">
        <w:rPr>
          <w:rFonts w:asciiTheme="majorHAnsi" w:hAnsiTheme="majorHAnsi" w:cstheme="majorHAnsi"/>
        </w:rPr>
        <w:t xml:space="preserve"> (bureaucratic tenacity should never be discounted), </w:t>
      </w:r>
      <w:r w:rsidRPr="00D52A5B">
        <w:rPr>
          <w:rStyle w:val="Emphasis"/>
          <w:rFonts w:asciiTheme="majorHAnsi" w:hAnsiTheme="majorHAnsi" w:cstheme="majorHAnsi"/>
        </w:rPr>
        <w:t>but</w:t>
      </w:r>
      <w:r w:rsidRPr="00D52A5B">
        <w:rPr>
          <w:rFonts w:asciiTheme="majorHAnsi" w:hAnsiTheme="majorHAnsi" w:cstheme="majorHAnsi"/>
        </w:rPr>
        <w:t xml:space="preserve"> they </w:t>
      </w:r>
      <w:r w:rsidRPr="00D52A5B">
        <w:rPr>
          <w:rStyle w:val="Emphasis"/>
          <w:rFonts w:asciiTheme="majorHAnsi" w:hAnsiTheme="majorHAnsi" w:cstheme="majorHAnsi"/>
          <w:highlight w:val="cyan"/>
        </w:rPr>
        <w:t xml:space="preserve">will be less able </w:t>
      </w:r>
      <w:r w:rsidRPr="00D52A5B">
        <w:rPr>
          <w:rStyle w:val="Emphasis"/>
          <w:rFonts w:asciiTheme="majorHAnsi" w:hAnsiTheme="majorHAnsi" w:cstheme="majorHAnsi"/>
        </w:rPr>
        <w:t>and</w:t>
      </w:r>
      <w:r w:rsidRPr="00D52A5B">
        <w:rPr>
          <w:rFonts w:asciiTheme="majorHAnsi" w:hAnsiTheme="majorHAnsi" w:cstheme="majorHAnsi"/>
        </w:rPr>
        <w:t xml:space="preserve"> perhaps less </w:t>
      </w:r>
      <w:r w:rsidRPr="00D52A5B">
        <w:rPr>
          <w:rStyle w:val="Emphasis"/>
          <w:rFonts w:asciiTheme="majorHAnsi" w:hAnsiTheme="majorHAnsi" w:cstheme="majorHAnsi"/>
        </w:rPr>
        <w:t>willing to fulfill</w:t>
      </w:r>
      <w:r w:rsidRPr="00D52A5B">
        <w:rPr>
          <w:rFonts w:asciiTheme="majorHAnsi" w:hAnsiTheme="majorHAnsi" w:cstheme="majorHAnsi"/>
        </w:rPr>
        <w:t xml:space="preserve"> even </w:t>
      </w:r>
      <w:r w:rsidRPr="00D52A5B">
        <w:rPr>
          <w:rStyle w:val="Emphasis"/>
          <w:rFonts w:asciiTheme="majorHAnsi" w:hAnsiTheme="majorHAnsi" w:cstheme="majorHAnsi"/>
        </w:rPr>
        <w:t>their original purposes</w:t>
      </w:r>
      <w:r w:rsidRPr="00D52A5B">
        <w:rPr>
          <w:rFonts w:asciiTheme="majorHAnsi" w:hAnsiTheme="majorHAnsi" w:cstheme="majorHAnsi"/>
        </w:rPr>
        <w:t xml:space="preserve">, much less take on new challenges. Meanwhile, the international order will increasingly be shaped by </w:t>
      </w:r>
      <w:r w:rsidRPr="00D52A5B">
        <w:rPr>
          <w:rStyle w:val="Emphasis"/>
          <w:rFonts w:asciiTheme="majorHAnsi" w:hAnsiTheme="majorHAnsi" w:cstheme="majorHAnsi"/>
          <w:highlight w:val="cyan"/>
        </w:rPr>
        <w:t>states</w:t>
      </w:r>
      <w:r w:rsidRPr="00D52A5B">
        <w:rPr>
          <w:rFonts w:asciiTheme="majorHAnsi" w:hAnsiTheme="majorHAnsi" w:cstheme="majorHAnsi"/>
          <w:highlight w:val="cyan"/>
        </w:rPr>
        <w:t xml:space="preserve"> </w:t>
      </w:r>
      <w:r w:rsidRPr="00D52A5B">
        <w:rPr>
          <w:rFonts w:asciiTheme="majorHAnsi" w:hAnsiTheme="majorHAnsi" w:cstheme="majorHAnsi"/>
        </w:rPr>
        <w:t xml:space="preserve">that </w:t>
      </w:r>
      <w:r w:rsidRPr="00D52A5B">
        <w:rPr>
          <w:rStyle w:val="Emphasis"/>
          <w:rFonts w:asciiTheme="majorHAnsi" w:hAnsiTheme="majorHAnsi" w:cstheme="majorHAnsi"/>
          <w:highlight w:val="cyan"/>
        </w:rPr>
        <w:t>are on diverging paths.</w:t>
      </w:r>
      <w:r w:rsidRPr="00D52A5B">
        <w:rPr>
          <w:rFonts w:asciiTheme="majorHAnsi" w:hAnsiTheme="majorHAnsi" w:cstheme="majorHAnsi"/>
          <w:highlight w:val="cyan"/>
        </w:rPr>
        <w:t xml:space="preserve"> </w:t>
      </w:r>
      <w:r w:rsidRPr="00D52A5B">
        <w:rPr>
          <w:rFonts w:asciiTheme="majorHAnsi" w:hAnsiTheme="majorHAnsi" w:cstheme="majorHAnsi"/>
        </w:rPr>
        <w:t xml:space="preserve">This does not mean an inevitable future of civilizational clashes, but it does mean that </w:t>
      </w:r>
      <w:r w:rsidRPr="00D52A5B">
        <w:rPr>
          <w:rStyle w:val="StyleUnderline"/>
          <w:rFonts w:asciiTheme="majorHAnsi" w:hAnsiTheme="majorHAnsi" w:cstheme="majorHAnsi"/>
        </w:rPr>
        <w:t>global institutions will have to accommodate a much wider range of views and values than they have in the past</w:t>
      </w:r>
      <w:r w:rsidRPr="00D52A5B">
        <w:rPr>
          <w:rFonts w:asciiTheme="majorHAnsi" w:hAnsiTheme="majorHAnsi" w:cstheme="majorHAnsi"/>
        </w:rPr>
        <w:t>.</w:t>
      </w:r>
    </w:p>
    <w:p w14:paraId="133DB277" w14:textId="77777777" w:rsidR="0018788E" w:rsidRPr="00D52A5B" w:rsidRDefault="0018788E" w:rsidP="0018788E">
      <w:pPr>
        <w:rPr>
          <w:rFonts w:asciiTheme="majorHAnsi" w:hAnsiTheme="majorHAnsi" w:cstheme="majorHAnsi"/>
        </w:rPr>
      </w:pPr>
      <w:r w:rsidRPr="00D52A5B">
        <w:rPr>
          <w:rFonts w:asciiTheme="majorHAnsi" w:hAnsiTheme="majorHAnsi" w:cstheme="majorHAnsi"/>
        </w:rPr>
        <w:t xml:space="preserve">There is hope that many of the gains of the Wilsonian order can be preserved and perhaps in a few areas even extended. But </w:t>
      </w:r>
      <w:r w:rsidRPr="00D52A5B">
        <w:rPr>
          <w:rStyle w:val="StyleUnderline"/>
          <w:rFonts w:asciiTheme="majorHAnsi" w:hAnsiTheme="majorHAnsi" w:cstheme="majorHAnsi"/>
        </w:rPr>
        <w:t>fixating on past glories will not help develop the ideas and policies needed in an increasingly dangerous time</w:t>
      </w:r>
      <w:r w:rsidRPr="00D52A5B">
        <w:rPr>
          <w:rFonts w:asciiTheme="majorHAnsi" w:hAnsiTheme="majorHAnsi" w:cstheme="majorHAnsi"/>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40F42F1C" w14:textId="77777777" w:rsidR="0018788E" w:rsidRPr="00D52A5B" w:rsidRDefault="0018788E" w:rsidP="0018788E">
      <w:pPr>
        <w:rPr>
          <w:rFonts w:asciiTheme="majorHAnsi" w:hAnsiTheme="majorHAnsi" w:cstheme="majorHAnsi"/>
          <w:szCs w:val="16"/>
        </w:rPr>
      </w:pPr>
      <w:r w:rsidRPr="00D52A5B">
        <w:rPr>
          <w:rFonts w:asciiTheme="majorHAnsi" w:hAnsiTheme="majorHAnsi" w:cstheme="majorHAnsi"/>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72C021A1" w14:textId="77777777" w:rsidR="0018788E" w:rsidRDefault="0018788E" w:rsidP="0018788E">
      <w:pPr>
        <w:rPr>
          <w:rStyle w:val="StyleUnderline"/>
          <w:rFonts w:asciiTheme="majorHAnsi" w:hAnsiTheme="majorHAnsi" w:cstheme="majorHAnsi"/>
        </w:rPr>
      </w:pPr>
      <w:r w:rsidRPr="00D52A5B">
        <w:rPr>
          <w:rFonts w:asciiTheme="majorHAnsi" w:hAnsiTheme="majorHAnsi" w:cstheme="majorHAnsi"/>
        </w:rPr>
        <w:t xml:space="preserve">Those factions will be hemmed in by the fact that </w:t>
      </w:r>
      <w:r w:rsidRPr="00D52A5B">
        <w:rPr>
          <w:rStyle w:val="StyleUnderline"/>
          <w:rFonts w:asciiTheme="majorHAnsi" w:hAnsiTheme="majorHAnsi" w:cstheme="majorHAnsi"/>
        </w:rPr>
        <w:t xml:space="preserve">any internationalist coalition in American foreign policy must rely to a significant degree on Wilsonian voters. But a generation of </w:t>
      </w:r>
      <w:r w:rsidRPr="00D52A5B">
        <w:rPr>
          <w:rStyle w:val="Emphasis"/>
          <w:rFonts w:asciiTheme="majorHAnsi" w:hAnsiTheme="majorHAnsi" w:cstheme="majorHAnsi"/>
        </w:rPr>
        <w:t>overreach</w:t>
      </w:r>
      <w:r w:rsidRPr="00D52A5B">
        <w:rPr>
          <w:rStyle w:val="StyleUnderline"/>
          <w:rFonts w:asciiTheme="majorHAnsi" w:hAnsiTheme="majorHAnsi" w:cstheme="majorHAnsi"/>
        </w:rPr>
        <w:t xml:space="preserve"> and poor political judgment has significantly reduced the credibility of Wilsonian ideas among the </w:t>
      </w:r>
      <w:r w:rsidRPr="00D52A5B">
        <w:rPr>
          <w:rStyle w:val="Emphasis"/>
          <w:rFonts w:asciiTheme="majorHAnsi" w:hAnsiTheme="majorHAnsi" w:cstheme="majorHAnsi"/>
        </w:rPr>
        <w:t>American electorate</w:t>
      </w:r>
      <w:r w:rsidRPr="00D52A5B">
        <w:rPr>
          <w:rStyle w:val="StyleUnderline"/>
          <w:rFonts w:asciiTheme="majorHAnsi" w:hAnsiTheme="majorHAnsi" w:cstheme="majorHAnsi"/>
        </w:rPr>
        <w:t xml:space="preserve">. </w:t>
      </w:r>
      <w:r w:rsidRPr="00D52A5B">
        <w:rPr>
          <w:rStyle w:val="StyleUnderline"/>
          <w:rFonts w:asciiTheme="majorHAnsi" w:hAnsiTheme="majorHAnsi" w:cstheme="majorHAnsi"/>
          <w:highlight w:val="cyan"/>
        </w:rPr>
        <w:t>Neither</w:t>
      </w:r>
      <w:r w:rsidRPr="00D52A5B">
        <w:rPr>
          <w:rFonts w:asciiTheme="majorHAnsi" w:hAnsiTheme="majorHAnsi" w:cstheme="majorHAnsi"/>
        </w:rPr>
        <w:t xml:space="preserve"> President George W. </w:t>
      </w:r>
      <w:r w:rsidRPr="00D52A5B">
        <w:rPr>
          <w:rStyle w:val="StyleUnderline"/>
          <w:rFonts w:asciiTheme="majorHAnsi" w:hAnsiTheme="majorHAnsi" w:cstheme="majorHAnsi"/>
        </w:rPr>
        <w:t xml:space="preserve">Bush’s nation-building disaster in </w:t>
      </w:r>
      <w:r w:rsidRPr="00D52A5B">
        <w:rPr>
          <w:rStyle w:val="Emphasis"/>
          <w:rFonts w:asciiTheme="majorHAnsi" w:hAnsiTheme="majorHAnsi" w:cstheme="majorHAnsi"/>
          <w:highlight w:val="cyan"/>
        </w:rPr>
        <w:t>Iraq</w:t>
      </w:r>
      <w:r w:rsidRPr="00D52A5B">
        <w:rPr>
          <w:rStyle w:val="StyleUnderline"/>
          <w:rFonts w:asciiTheme="majorHAnsi" w:hAnsiTheme="majorHAnsi" w:cstheme="majorHAnsi"/>
          <w:highlight w:val="cyan"/>
        </w:rPr>
        <w:t xml:space="preserve"> nor </w:t>
      </w:r>
      <w:r w:rsidRPr="00D52A5B">
        <w:rPr>
          <w:rStyle w:val="StyleUnderline"/>
          <w:rFonts w:asciiTheme="majorHAnsi" w:hAnsiTheme="majorHAnsi" w:cstheme="majorHAnsi"/>
        </w:rPr>
        <w:t xml:space="preserve">Obama’s humanitarian-intervention fiasco in </w:t>
      </w:r>
      <w:r w:rsidRPr="00D52A5B">
        <w:rPr>
          <w:rStyle w:val="Emphasis"/>
          <w:rFonts w:asciiTheme="majorHAnsi" w:hAnsiTheme="majorHAnsi" w:cstheme="majorHAnsi"/>
          <w:highlight w:val="cyan"/>
        </w:rPr>
        <w:t>Libya</w:t>
      </w:r>
      <w:r w:rsidRPr="00D52A5B">
        <w:rPr>
          <w:rStyle w:val="StyleUnderline"/>
          <w:rFonts w:asciiTheme="majorHAnsi" w:hAnsiTheme="majorHAnsi" w:cstheme="majorHAnsi"/>
          <w:highlight w:val="cyan"/>
        </w:rPr>
        <w:t xml:space="preserve"> struck </w:t>
      </w:r>
      <w:r w:rsidRPr="00D52A5B">
        <w:rPr>
          <w:rStyle w:val="StyleUnderline"/>
          <w:rFonts w:asciiTheme="majorHAnsi" w:hAnsiTheme="majorHAnsi" w:cstheme="majorHAnsi"/>
        </w:rPr>
        <w:t xml:space="preserve">most Americans as </w:t>
      </w:r>
      <w:r w:rsidRPr="00D52A5B">
        <w:rPr>
          <w:rStyle w:val="StyleUnderline"/>
          <w:rFonts w:asciiTheme="majorHAnsi" w:hAnsiTheme="majorHAnsi" w:cstheme="majorHAnsi"/>
          <w:highlight w:val="cyan"/>
        </w:rPr>
        <w:t>success</w:t>
      </w:r>
      <w:r w:rsidRPr="00D52A5B">
        <w:rPr>
          <w:rStyle w:val="StyleUnderline"/>
          <w:rFonts w:asciiTheme="majorHAnsi" w:hAnsiTheme="majorHAnsi" w:cstheme="majorHAnsi"/>
        </w:rPr>
        <w:t xml:space="preserve">ful, and </w:t>
      </w:r>
      <w:r w:rsidRPr="00D52A5B">
        <w:rPr>
          <w:rStyle w:val="Emphasis"/>
          <w:rFonts w:asciiTheme="majorHAnsi" w:hAnsiTheme="majorHAnsi" w:cstheme="majorHAnsi"/>
          <w:highlight w:val="cyan"/>
        </w:rPr>
        <w:t xml:space="preserve">there is little </w:t>
      </w:r>
      <w:r w:rsidRPr="00D52A5B">
        <w:rPr>
          <w:rStyle w:val="Emphasis"/>
          <w:rFonts w:asciiTheme="majorHAnsi" w:hAnsiTheme="majorHAnsi" w:cstheme="majorHAnsi"/>
        </w:rPr>
        <w:t xml:space="preserve">public </w:t>
      </w:r>
      <w:r w:rsidRPr="00D52A5B">
        <w:rPr>
          <w:rStyle w:val="Emphasis"/>
          <w:rFonts w:asciiTheme="majorHAnsi" w:hAnsiTheme="majorHAnsi" w:cstheme="majorHAnsi"/>
          <w:highlight w:val="cyan"/>
        </w:rPr>
        <w:t xml:space="preserve">enthusiasm for democracy building </w:t>
      </w:r>
      <w:r w:rsidRPr="00D52A5B">
        <w:rPr>
          <w:rStyle w:val="Emphasis"/>
          <w:rFonts w:asciiTheme="majorHAnsi" w:hAnsiTheme="majorHAnsi" w:cstheme="majorHAnsi"/>
        </w:rPr>
        <w:t>abroad</w:t>
      </w:r>
      <w:r w:rsidRPr="00D52A5B">
        <w:rPr>
          <w:rStyle w:val="StyleUnderline"/>
          <w:rFonts w:asciiTheme="majorHAnsi" w:hAnsiTheme="majorHAnsi" w:cstheme="majorHAnsi"/>
        </w:rPr>
        <w:t>.</w:t>
      </w:r>
    </w:p>
    <w:p w14:paraId="4FD7233C" w14:textId="77777777" w:rsidR="0018788E" w:rsidRDefault="0018788E" w:rsidP="0018788E">
      <w:pPr>
        <w:pStyle w:val="Heading4"/>
        <w:rPr>
          <w:u w:val="single"/>
        </w:rPr>
      </w:pPr>
      <w:r>
        <w:lastRenderedPageBreak/>
        <w:t xml:space="preserve">EU </w:t>
      </w:r>
      <w:r w:rsidRPr="00F30066">
        <w:rPr>
          <w:u w:val="single"/>
        </w:rPr>
        <w:t>collaps</w:t>
      </w:r>
      <w:r>
        <w:rPr>
          <w:u w:val="single"/>
        </w:rPr>
        <w:t>es</w:t>
      </w:r>
      <w:r w:rsidRPr="00F30066">
        <w:rPr>
          <w:u w:val="single"/>
        </w:rPr>
        <w:t xml:space="preserve"> by 2030</w:t>
      </w:r>
      <w:r>
        <w:t>---institutions based on the nation-state are becoming illegitimate</w:t>
      </w:r>
      <w:r w:rsidRPr="00F92628">
        <w:t>.</w:t>
      </w:r>
    </w:p>
    <w:p w14:paraId="0B6F977B" w14:textId="77777777" w:rsidR="0018788E" w:rsidRPr="000540C8" w:rsidRDefault="0018788E" w:rsidP="0018788E">
      <w:r>
        <w:t xml:space="preserve">Cornelia-Adriana </w:t>
      </w:r>
      <w:r w:rsidRPr="000540C8">
        <w:rPr>
          <w:rStyle w:val="Style13ptBold"/>
        </w:rPr>
        <w:t>Baciu and</w:t>
      </w:r>
      <w:r>
        <w:t xml:space="preserve"> Alexandra M </w:t>
      </w:r>
      <w:r w:rsidRPr="000540C8">
        <w:rPr>
          <w:rStyle w:val="Style13ptBold"/>
        </w:rPr>
        <w:t>Friede</w:t>
      </w:r>
      <w:r>
        <w:rPr>
          <w:rStyle w:val="Style13ptBold"/>
        </w:rPr>
        <w:t xml:space="preserve"> 20</w:t>
      </w:r>
      <w:r>
        <w:t>. Cornelia-Adriana Baciu is DAAD-Postdoctoral Fellow at the Foreign Policy Institute, School of Advanced International Studies, Johns Hopkins University in Washington DC. She completed her PhD at Dublin City University and was a visiting researcher at the Center for War Studies, University of Southern Denmark. Alexandra M Friede is research associate at the Helmut Schmidt University/University of the Federal Armed Forces Hamburg (HSU/UniBwH). Her research focusses on European security governance, multinational defence cooperation, the EU’s CSDP and NATO. She holds a Master’s degree in European Interdisciplinary Studies from the College of Europe in Natolin. Before coming to HSU/UniBwH, she was granted a Robert Schuman scholarship to intern at the research service (DG EPRS) of the European Parliament. "The EU’s CFSP/CSDP in 2030: Towards an alternative vision of power?". SAGE Journals. 7-7-2020. https://journals.sagepub.com/doi/full/10.1177/2336825X20935245</w:t>
      </w:r>
    </w:p>
    <w:p w14:paraId="531305A0" w14:textId="77777777" w:rsidR="0018788E" w:rsidRPr="00F057F5" w:rsidRDefault="0018788E" w:rsidP="0018788E">
      <w:pPr>
        <w:rPr>
          <w:rStyle w:val="StyleUnderline"/>
        </w:rPr>
      </w:pPr>
      <w:r w:rsidRPr="00F057F5">
        <w:rPr>
          <w:rStyle w:val="Emphasis"/>
        </w:rPr>
        <w:t>(No) Future</w:t>
      </w:r>
      <w:r w:rsidRPr="00F057F5">
        <w:rPr>
          <w:rStyle w:val="StyleUnderline"/>
        </w:rPr>
        <w:t xml:space="preserve"> Europe in the world</w:t>
      </w:r>
    </w:p>
    <w:p w14:paraId="1BCBB0F5" w14:textId="77777777" w:rsidR="0018788E" w:rsidRPr="00F057F5" w:rsidRDefault="0018788E" w:rsidP="0018788E">
      <w:pPr>
        <w:rPr>
          <w:sz w:val="16"/>
        </w:rPr>
      </w:pPr>
      <w:r w:rsidRPr="00804E7F">
        <w:rPr>
          <w:rStyle w:val="StyleUnderline"/>
          <w:highlight w:val="green"/>
        </w:rPr>
        <w:t>In 2030, the</w:t>
      </w:r>
      <w:r w:rsidRPr="00F057F5">
        <w:rPr>
          <w:sz w:val="16"/>
        </w:rPr>
        <w:t xml:space="preserve"> European Union (</w:t>
      </w:r>
      <w:r w:rsidRPr="00804E7F">
        <w:rPr>
          <w:rStyle w:val="StyleUnderline"/>
          <w:highlight w:val="green"/>
        </w:rPr>
        <w:t>EU</w:t>
      </w:r>
      <w:r w:rsidRPr="00F057F5">
        <w:rPr>
          <w:sz w:val="16"/>
        </w:rPr>
        <w:t xml:space="preserve">) </w:t>
      </w:r>
      <w:r w:rsidRPr="00F057F5">
        <w:rPr>
          <w:rStyle w:val="StyleUnderline"/>
        </w:rPr>
        <w:t xml:space="preserve">has </w:t>
      </w:r>
      <w:r w:rsidRPr="00804E7F">
        <w:rPr>
          <w:rStyle w:val="StyleUnderline"/>
          <w:highlight w:val="green"/>
        </w:rPr>
        <w:t xml:space="preserve">become </w:t>
      </w:r>
      <w:r w:rsidRPr="00804E7F">
        <w:rPr>
          <w:rStyle w:val="Emphasis"/>
          <w:highlight w:val="green"/>
        </w:rPr>
        <w:t>irrelevant</w:t>
      </w:r>
      <w:r w:rsidRPr="00F057F5">
        <w:rPr>
          <w:sz w:val="16"/>
        </w:rPr>
        <w:t xml:space="preserve"> in international relations. </w:t>
      </w:r>
      <w:r w:rsidRPr="0098119F">
        <w:rPr>
          <w:rStyle w:val="StyleUnderline"/>
        </w:rPr>
        <w:t xml:space="preserve">Its </w:t>
      </w:r>
      <w:r w:rsidRPr="00804E7F">
        <w:rPr>
          <w:rStyle w:val="StyleUnderline"/>
          <w:highlight w:val="green"/>
        </w:rPr>
        <w:t>ambition</w:t>
      </w:r>
      <w:r w:rsidRPr="00F057F5">
        <w:rPr>
          <w:rStyle w:val="StyleUnderline"/>
        </w:rPr>
        <w:t xml:space="preserve"> to act as a normative and values-based power </w:t>
      </w:r>
      <w:r w:rsidRPr="0098119F">
        <w:rPr>
          <w:rStyle w:val="StyleUnderline"/>
        </w:rPr>
        <w:t xml:space="preserve">lies </w:t>
      </w:r>
      <w:r w:rsidRPr="00804E7F">
        <w:rPr>
          <w:rStyle w:val="StyleUnderline"/>
          <w:highlight w:val="green"/>
        </w:rPr>
        <w:t xml:space="preserve">in </w:t>
      </w:r>
      <w:r w:rsidRPr="00804E7F">
        <w:rPr>
          <w:rStyle w:val="Emphasis"/>
          <w:highlight w:val="green"/>
        </w:rPr>
        <w:t>tatters</w:t>
      </w:r>
      <w:r w:rsidRPr="00F057F5">
        <w:rPr>
          <w:rStyle w:val="StyleUnderline"/>
        </w:rPr>
        <w:t>. The</w:t>
      </w:r>
      <w:r w:rsidRPr="00F057F5">
        <w:rPr>
          <w:sz w:val="16"/>
        </w:rPr>
        <w:t xml:space="preserve"> Common Foreign and Security Policy/Common </w:t>
      </w:r>
      <w:r w:rsidRPr="00804E7F">
        <w:rPr>
          <w:rStyle w:val="StyleUnderline"/>
          <w:highlight w:val="green"/>
        </w:rPr>
        <w:t>Security and Defence</w:t>
      </w:r>
      <w:r w:rsidRPr="00F057F5">
        <w:rPr>
          <w:rStyle w:val="StyleUnderline"/>
        </w:rPr>
        <w:t xml:space="preserve"> Policy</w:t>
      </w:r>
      <w:r w:rsidRPr="00F057F5">
        <w:rPr>
          <w:sz w:val="16"/>
        </w:rPr>
        <w:t xml:space="preserve"> (</w:t>
      </w:r>
      <w:r w:rsidRPr="00F057F5">
        <w:rPr>
          <w:rStyle w:val="StyleUnderline"/>
        </w:rPr>
        <w:t>CFSP/CSDP</w:t>
      </w:r>
      <w:r w:rsidRPr="00F057F5">
        <w:rPr>
          <w:sz w:val="16"/>
        </w:rPr>
        <w:t xml:space="preserve">) </w:t>
      </w:r>
      <w:r w:rsidRPr="00F057F5">
        <w:rPr>
          <w:rStyle w:val="StyleUnderline"/>
        </w:rPr>
        <w:t>is anything but common</w:t>
      </w:r>
      <w:r w:rsidRPr="00F057F5">
        <w:rPr>
          <w:sz w:val="16"/>
        </w:rPr>
        <w:t xml:space="preserve"> – rather, </w:t>
      </w:r>
      <w:r w:rsidRPr="00F057F5">
        <w:rPr>
          <w:rStyle w:val="Emphasis"/>
        </w:rPr>
        <w:t xml:space="preserve">it </w:t>
      </w:r>
      <w:r w:rsidRPr="00804E7F">
        <w:rPr>
          <w:rStyle w:val="Emphasis"/>
          <w:highlight w:val="green"/>
        </w:rPr>
        <w:t>is fragmented</w:t>
      </w:r>
      <w:r w:rsidRPr="00F057F5">
        <w:rPr>
          <w:rStyle w:val="StyleUnderline"/>
        </w:rPr>
        <w:t xml:space="preserve">. The dream </w:t>
      </w:r>
      <w:r w:rsidRPr="00D06BD4">
        <w:rPr>
          <w:rStyle w:val="StyleUnderline"/>
        </w:rPr>
        <w:t>of speaking with one voice remains</w:t>
      </w:r>
      <w:r w:rsidRPr="00D06BD4">
        <w:rPr>
          <w:sz w:val="16"/>
        </w:rPr>
        <w:t xml:space="preserve"> an </w:t>
      </w:r>
      <w:r w:rsidRPr="00D06BD4">
        <w:rPr>
          <w:rStyle w:val="Emphasis"/>
        </w:rPr>
        <w:t>unattainable</w:t>
      </w:r>
      <w:r w:rsidRPr="00F057F5">
        <w:rPr>
          <w:sz w:val="16"/>
        </w:rPr>
        <w:t xml:space="preserve"> ideal. In </w:t>
      </w:r>
      <w:r w:rsidRPr="00D06BD4">
        <w:rPr>
          <w:sz w:val="16"/>
        </w:rPr>
        <w:t xml:space="preserve">practice, </w:t>
      </w:r>
      <w:r w:rsidRPr="00D06BD4">
        <w:rPr>
          <w:rStyle w:val="Emphasis"/>
        </w:rPr>
        <w:t>the EU has little agency</w:t>
      </w:r>
      <w:r w:rsidRPr="0098119F">
        <w:rPr>
          <w:rStyle w:val="StyleUnderline"/>
        </w:rPr>
        <w:t xml:space="preserve">. Most decisions on foreign, security and defence issues are taken </w:t>
      </w:r>
      <w:r w:rsidRPr="0098119F">
        <w:rPr>
          <w:rStyle w:val="Emphasis"/>
        </w:rPr>
        <w:t>unilaterally</w:t>
      </w:r>
      <w:r w:rsidRPr="0098119F">
        <w:rPr>
          <w:rStyle w:val="StyleUnderline"/>
        </w:rPr>
        <w:t xml:space="preserve"> or</w:t>
      </w:r>
      <w:r w:rsidRPr="0098119F">
        <w:rPr>
          <w:sz w:val="16"/>
        </w:rPr>
        <w:t xml:space="preserve"> in </w:t>
      </w:r>
      <w:r w:rsidRPr="0098119F">
        <w:rPr>
          <w:rStyle w:val="Emphasis"/>
        </w:rPr>
        <w:t>ad hoc</w:t>
      </w:r>
      <w:r w:rsidRPr="0098119F">
        <w:rPr>
          <w:sz w:val="16"/>
        </w:rPr>
        <w:t xml:space="preserve"> coalitions – and do not always align with the EU’s aim to promote pe</w:t>
      </w:r>
      <w:r w:rsidRPr="00F057F5">
        <w:rPr>
          <w:sz w:val="16"/>
        </w:rPr>
        <w:t xml:space="preserve">ace, security and progress in Europe and in the world (Consolidated Version of the Treaty on the Functioning of the European Union: Preamble). </w:t>
      </w:r>
      <w:r w:rsidRPr="0098119F">
        <w:rPr>
          <w:rStyle w:val="StyleUnderline"/>
        </w:rPr>
        <w:t xml:space="preserve">The </w:t>
      </w:r>
      <w:r w:rsidRPr="00F057F5">
        <w:rPr>
          <w:rStyle w:val="StyleUnderline"/>
        </w:rPr>
        <w:t>CFSP/</w:t>
      </w:r>
      <w:r w:rsidRPr="00804E7F">
        <w:rPr>
          <w:rStyle w:val="StyleUnderline"/>
          <w:highlight w:val="green"/>
        </w:rPr>
        <w:t xml:space="preserve">CSDP resembles </w:t>
      </w:r>
      <w:r w:rsidRPr="00F057F5">
        <w:rPr>
          <w:rStyle w:val="StyleUnderline"/>
        </w:rPr>
        <w:t xml:space="preserve">an </w:t>
      </w:r>
      <w:r w:rsidRPr="00F057F5">
        <w:rPr>
          <w:rStyle w:val="Emphasis"/>
        </w:rPr>
        <w:t xml:space="preserve">uncoordinated </w:t>
      </w:r>
      <w:r w:rsidRPr="00804E7F">
        <w:rPr>
          <w:rStyle w:val="Emphasis"/>
          <w:highlight w:val="green"/>
        </w:rPr>
        <w:t>patchwork</w:t>
      </w:r>
      <w:r w:rsidRPr="00804E7F">
        <w:rPr>
          <w:rStyle w:val="StyleUnderline"/>
          <w:highlight w:val="green"/>
        </w:rPr>
        <w:t xml:space="preserve"> of</w:t>
      </w:r>
      <w:r w:rsidRPr="0098119F">
        <w:rPr>
          <w:rStyle w:val="StyleUnderline"/>
        </w:rPr>
        <w:t xml:space="preserve"> small </w:t>
      </w:r>
      <w:r w:rsidRPr="00F057F5">
        <w:rPr>
          <w:rStyle w:val="StyleUnderline"/>
        </w:rPr>
        <w:t xml:space="preserve">state </w:t>
      </w:r>
      <w:r w:rsidRPr="00804E7F">
        <w:rPr>
          <w:rStyle w:val="StyleUnderline"/>
          <w:highlight w:val="green"/>
        </w:rPr>
        <w:t>responses to</w:t>
      </w:r>
      <w:r w:rsidRPr="00804E7F">
        <w:rPr>
          <w:sz w:val="16"/>
          <w:highlight w:val="green"/>
        </w:rPr>
        <w:t xml:space="preserve"> </w:t>
      </w:r>
      <w:r w:rsidRPr="00F057F5">
        <w:rPr>
          <w:sz w:val="16"/>
        </w:rPr>
        <w:t xml:space="preserve">transnational security challenges, such as </w:t>
      </w:r>
      <w:r w:rsidRPr="00804E7F">
        <w:rPr>
          <w:rStyle w:val="Emphasis"/>
          <w:highlight w:val="green"/>
        </w:rPr>
        <w:t>climate</w:t>
      </w:r>
      <w:r w:rsidRPr="0098119F">
        <w:rPr>
          <w:rStyle w:val="Emphasis"/>
        </w:rPr>
        <w:t xml:space="preserve"> change</w:t>
      </w:r>
      <w:r w:rsidRPr="00F057F5">
        <w:rPr>
          <w:rStyle w:val="Emphasis"/>
        </w:rPr>
        <w:t xml:space="preserve">, digitalization, nuclear </w:t>
      </w:r>
      <w:r w:rsidRPr="00804E7F">
        <w:rPr>
          <w:rStyle w:val="Emphasis"/>
          <w:highlight w:val="green"/>
        </w:rPr>
        <w:t>prolif</w:t>
      </w:r>
      <w:r w:rsidRPr="00F057F5">
        <w:rPr>
          <w:rStyle w:val="Emphasis"/>
        </w:rPr>
        <w:t xml:space="preserve">eration or migration </w:t>
      </w:r>
      <w:r w:rsidRPr="00804E7F">
        <w:rPr>
          <w:rStyle w:val="Emphasis"/>
          <w:highlight w:val="green"/>
        </w:rPr>
        <w:t>and</w:t>
      </w:r>
      <w:r w:rsidRPr="00F057F5">
        <w:rPr>
          <w:rStyle w:val="Emphasis"/>
        </w:rPr>
        <w:t xml:space="preserve"> regional </w:t>
      </w:r>
      <w:r w:rsidRPr="00804E7F">
        <w:rPr>
          <w:rStyle w:val="Emphasis"/>
          <w:highlight w:val="green"/>
        </w:rPr>
        <w:t>crises</w:t>
      </w:r>
      <w:r w:rsidRPr="00F057F5">
        <w:rPr>
          <w:sz w:val="16"/>
        </w:rPr>
        <w:t xml:space="preserve"> and conflicts. </w:t>
      </w:r>
      <w:r w:rsidRPr="0098119F">
        <w:rPr>
          <w:rStyle w:val="StyleUnderline"/>
        </w:rPr>
        <w:t xml:space="preserve">This </w:t>
      </w:r>
      <w:r w:rsidRPr="00804E7F">
        <w:rPr>
          <w:rStyle w:val="StyleUnderline"/>
          <w:highlight w:val="green"/>
        </w:rPr>
        <w:t xml:space="preserve">makes it </w:t>
      </w:r>
      <w:r w:rsidRPr="00F057F5">
        <w:rPr>
          <w:rStyle w:val="Emphasis"/>
        </w:rPr>
        <w:t xml:space="preserve">virtually </w:t>
      </w:r>
      <w:r w:rsidRPr="00804E7F">
        <w:rPr>
          <w:rStyle w:val="Emphasis"/>
          <w:highlight w:val="green"/>
        </w:rPr>
        <w:t>impossible</w:t>
      </w:r>
      <w:r w:rsidRPr="00804E7F">
        <w:rPr>
          <w:rStyle w:val="StyleUnderline"/>
          <w:highlight w:val="green"/>
        </w:rPr>
        <w:t xml:space="preserve"> to establish a </w:t>
      </w:r>
      <w:r w:rsidRPr="00F057F5">
        <w:rPr>
          <w:rStyle w:val="StyleUnderline"/>
        </w:rPr>
        <w:t xml:space="preserve">Union that is a </w:t>
      </w:r>
      <w:r w:rsidRPr="00804E7F">
        <w:rPr>
          <w:rStyle w:val="Emphasis"/>
          <w:highlight w:val="green"/>
        </w:rPr>
        <w:t>credible actor</w:t>
      </w:r>
      <w:r w:rsidRPr="00F057F5">
        <w:rPr>
          <w:sz w:val="16"/>
        </w:rPr>
        <w:t xml:space="preserve"> on the international scene.</w:t>
      </w:r>
    </w:p>
    <w:p w14:paraId="705054B5" w14:textId="77777777" w:rsidR="0018788E" w:rsidRPr="00F057F5" w:rsidRDefault="0018788E" w:rsidP="0018788E">
      <w:pPr>
        <w:rPr>
          <w:sz w:val="16"/>
        </w:rPr>
      </w:pPr>
      <w:r w:rsidRPr="00F057F5">
        <w:rPr>
          <w:rStyle w:val="StyleUnderline"/>
        </w:rPr>
        <w:t>In</w:t>
      </w:r>
      <w:r w:rsidRPr="00F057F5">
        <w:rPr>
          <w:sz w:val="16"/>
        </w:rPr>
        <w:t xml:space="preserve"> times of complexly intertwined global competition, and </w:t>
      </w:r>
      <w:r w:rsidRPr="00F057F5">
        <w:rPr>
          <w:rStyle w:val="Emphasis"/>
        </w:rPr>
        <w:t>growing illiberalism</w:t>
      </w:r>
      <w:r w:rsidRPr="00F057F5">
        <w:rPr>
          <w:sz w:val="16"/>
        </w:rPr>
        <w:t xml:space="preserve">, the EU seems like a relic of bygone times. As </w:t>
      </w:r>
      <w:r w:rsidRPr="00F057F5">
        <w:rPr>
          <w:rStyle w:val="StyleUnderline"/>
        </w:rPr>
        <w:t xml:space="preserve">Europe cannot act </w:t>
      </w:r>
      <w:r w:rsidRPr="00F057F5">
        <w:rPr>
          <w:rStyle w:val="Emphasis"/>
        </w:rPr>
        <w:t xml:space="preserve">united in CFSP/CSDP </w:t>
      </w:r>
      <w:r w:rsidRPr="00D06BD4">
        <w:rPr>
          <w:rStyle w:val="Emphasis"/>
        </w:rPr>
        <w:t>matters</w:t>
      </w:r>
      <w:r w:rsidRPr="00D06BD4">
        <w:rPr>
          <w:rStyle w:val="StyleUnderline"/>
        </w:rPr>
        <w:t xml:space="preserve">, questions arise as to what purpose the </w:t>
      </w:r>
      <w:r w:rsidRPr="00D06BD4">
        <w:rPr>
          <w:rStyle w:val="Emphasis"/>
        </w:rPr>
        <w:t>EU institutions</w:t>
      </w:r>
      <w:r w:rsidRPr="00D06BD4">
        <w:rPr>
          <w:sz w:val="16"/>
        </w:rPr>
        <w:t xml:space="preserve"> and agencies </w:t>
      </w:r>
      <w:r w:rsidRPr="00D06BD4">
        <w:rPr>
          <w:rStyle w:val="Emphasis"/>
        </w:rPr>
        <w:t>serve</w:t>
      </w:r>
      <w:r w:rsidRPr="00D06BD4">
        <w:rPr>
          <w:sz w:val="16"/>
        </w:rPr>
        <w:t xml:space="preserve">. In 2030, most </w:t>
      </w:r>
      <w:r w:rsidRPr="00D06BD4">
        <w:rPr>
          <w:rStyle w:val="StyleUnderline"/>
        </w:rPr>
        <w:t xml:space="preserve">member states allocate little </w:t>
      </w:r>
      <w:r w:rsidRPr="00D06BD4">
        <w:rPr>
          <w:sz w:val="16"/>
        </w:rPr>
        <w:t xml:space="preserve">funding and expertise </w:t>
      </w:r>
      <w:r w:rsidRPr="00D06BD4">
        <w:rPr>
          <w:rStyle w:val="StyleUnderline"/>
        </w:rPr>
        <w:t>to EU efforts</w:t>
      </w:r>
      <w:r w:rsidRPr="00D06BD4">
        <w:rPr>
          <w:sz w:val="16"/>
        </w:rPr>
        <w:t xml:space="preserve"> on CFSP/CSDP, </w:t>
      </w:r>
      <w:r w:rsidRPr="00D06BD4">
        <w:rPr>
          <w:rStyle w:val="StyleUnderline"/>
        </w:rPr>
        <w:t>including humanitarian aid, operations and missions</w:t>
      </w:r>
      <w:r w:rsidRPr="00D06BD4">
        <w:rPr>
          <w:sz w:val="16"/>
        </w:rPr>
        <w:t>. Many high-ranking officials in Brussels, for example, in the European External Action Service and the European Defence</w:t>
      </w:r>
      <w:r w:rsidRPr="00F057F5">
        <w:rPr>
          <w:sz w:val="16"/>
        </w:rPr>
        <w:t xml:space="preserve"> Agency, are relocated to national capitals. Many member states withdraw from the Permanent Structured Cooperation (PESCO), the European Defence Fund (EDF) and the Coordinated Annual Review of Defence (CARD), as these initiatives did not produce the output that participating states initially hoped to achieve.</w:t>
      </w:r>
    </w:p>
    <w:p w14:paraId="54CE9C50" w14:textId="77777777" w:rsidR="0018788E" w:rsidRPr="00F057F5" w:rsidRDefault="0018788E" w:rsidP="0018788E">
      <w:pPr>
        <w:rPr>
          <w:sz w:val="16"/>
        </w:rPr>
      </w:pPr>
      <w:r w:rsidRPr="00F057F5">
        <w:rPr>
          <w:sz w:val="16"/>
        </w:rPr>
        <w:t xml:space="preserve">In 2030, </w:t>
      </w:r>
      <w:r w:rsidRPr="00F057F5">
        <w:rPr>
          <w:rStyle w:val="StyleUnderline"/>
        </w:rPr>
        <w:t xml:space="preserve">it becomes an inescapable </w:t>
      </w:r>
      <w:r w:rsidRPr="0098119F">
        <w:rPr>
          <w:rStyle w:val="StyleUnderline"/>
        </w:rPr>
        <w:t xml:space="preserve">reality that the EU’s CFSP/CSDP is a </w:t>
      </w:r>
      <w:r w:rsidRPr="0098119F">
        <w:rPr>
          <w:rStyle w:val="Emphasis"/>
        </w:rPr>
        <w:t>nonstarter</w:t>
      </w:r>
      <w:r w:rsidRPr="0098119F">
        <w:rPr>
          <w:rStyle w:val="StyleUnderline"/>
        </w:rPr>
        <w:t>. The most capable European nation-states explore other options to act on the international scene</w:t>
      </w:r>
      <w:r w:rsidRPr="0098119F">
        <w:rPr>
          <w:sz w:val="16"/>
        </w:rPr>
        <w:t xml:space="preserve">. Especially, the United Kingdom and France are increasingly disappointed by their European allies. The UK’s exit from the EU created a multilayered system of half-hearted security arrangements without access to relevant CFSP/CSDP decision-making bodies; and </w:t>
      </w:r>
      <w:r w:rsidRPr="0098119F">
        <w:rPr>
          <w:rStyle w:val="StyleUnderline"/>
        </w:rPr>
        <w:t>the French claims of</w:t>
      </w:r>
      <w:r w:rsidRPr="0098119F">
        <w:rPr>
          <w:sz w:val="16"/>
        </w:rPr>
        <w:t xml:space="preserve"> strategic sovereignty for Europe and </w:t>
      </w:r>
      <w:r w:rsidRPr="0098119F">
        <w:rPr>
          <w:rStyle w:val="StyleUnderline"/>
        </w:rPr>
        <w:t>a</w:t>
      </w:r>
      <w:r w:rsidRPr="0098119F">
        <w:rPr>
          <w:sz w:val="16"/>
        </w:rPr>
        <w:t xml:space="preserve"> ‘true </w:t>
      </w:r>
      <w:r w:rsidRPr="0098119F">
        <w:rPr>
          <w:rStyle w:val="StyleUnderline"/>
        </w:rPr>
        <w:t>European army’</w:t>
      </w:r>
      <w:r w:rsidRPr="0098119F">
        <w:rPr>
          <w:sz w:val="16"/>
        </w:rPr>
        <w:t xml:space="preserve"> (BBC, 2018) </w:t>
      </w:r>
      <w:r w:rsidRPr="0098119F">
        <w:rPr>
          <w:rStyle w:val="StyleUnderline"/>
        </w:rPr>
        <w:t>fell on deaf</w:t>
      </w:r>
      <w:r w:rsidRPr="00F057F5">
        <w:rPr>
          <w:rStyle w:val="StyleUnderline"/>
        </w:rPr>
        <w:t xml:space="preserve"> ears</w:t>
      </w:r>
      <w:r w:rsidRPr="00F057F5">
        <w:rPr>
          <w:sz w:val="16"/>
        </w:rPr>
        <w:t xml:space="preserve">. In </w:t>
      </w:r>
      <w:r w:rsidRPr="00804E7F">
        <w:rPr>
          <w:rStyle w:val="Emphasis"/>
          <w:highlight w:val="green"/>
        </w:rPr>
        <w:t>2030</w:t>
      </w:r>
      <w:r w:rsidRPr="00F057F5">
        <w:rPr>
          <w:sz w:val="16"/>
        </w:rPr>
        <w:t xml:space="preserve">, it </w:t>
      </w:r>
      <w:r w:rsidRPr="00804E7F">
        <w:rPr>
          <w:rStyle w:val="Emphasis"/>
          <w:highlight w:val="green"/>
        </w:rPr>
        <w:t>is too late</w:t>
      </w:r>
      <w:r w:rsidRPr="00804E7F">
        <w:rPr>
          <w:sz w:val="16"/>
          <w:highlight w:val="green"/>
        </w:rPr>
        <w:t xml:space="preserve"> </w:t>
      </w:r>
      <w:r w:rsidRPr="00F057F5">
        <w:rPr>
          <w:sz w:val="16"/>
        </w:rPr>
        <w:t xml:space="preserve">for soul-searching. Outside of the EU framework, </w:t>
      </w:r>
      <w:r w:rsidRPr="00F057F5">
        <w:rPr>
          <w:rStyle w:val="StyleUnderline"/>
        </w:rPr>
        <w:t>the United Kingdom and France each pursue national ‘Sonderwege’.</w:t>
      </w:r>
      <w:r w:rsidRPr="00F057F5">
        <w:rPr>
          <w:sz w:val="16"/>
        </w:rPr>
        <w:t xml:space="preserve"> The United Kingdom launches fora to strengthen its ‘hard security’ ties with </w:t>
      </w:r>
      <w:r w:rsidRPr="00F057F5">
        <w:rPr>
          <w:sz w:val="16"/>
        </w:rPr>
        <w:lastRenderedPageBreak/>
        <w:t xml:space="preserve">Commonwealth countries. France has established a formal strategic dialogue with the Russian Federation to pursue shared interests, that is, related to stability in the Middle East. Caveats expressed by their European partners, especially Germany and Central Eastern European (CEE) states, are ignored, further dividing the continent. Germany, as the main advocate of an inclusive, rules-based and value-centred approach to European integration, cannot keep the EU together. </w:t>
      </w:r>
      <w:r w:rsidRPr="00F057F5">
        <w:rPr>
          <w:rStyle w:val="StyleUnderline"/>
        </w:rPr>
        <w:t>Spain and Italy are particularly unwilling to accept German leadership</w:t>
      </w:r>
      <w:r w:rsidRPr="00F057F5">
        <w:rPr>
          <w:sz w:val="16"/>
        </w:rPr>
        <w:t xml:space="preserve"> and instead pursue their national interests, which do not always complement each other. </w:t>
      </w:r>
      <w:r w:rsidRPr="00F057F5">
        <w:rPr>
          <w:rStyle w:val="Emphasis"/>
        </w:rPr>
        <w:t xml:space="preserve">The EU’s </w:t>
      </w:r>
      <w:r w:rsidRPr="00804E7F">
        <w:rPr>
          <w:rStyle w:val="Emphasis"/>
          <w:highlight w:val="green"/>
        </w:rPr>
        <w:t>fragmentation</w:t>
      </w:r>
      <w:r w:rsidRPr="00F057F5">
        <w:rPr>
          <w:sz w:val="16"/>
        </w:rPr>
        <w:t xml:space="preserve"> also </w:t>
      </w:r>
      <w:r w:rsidRPr="00804E7F">
        <w:rPr>
          <w:rStyle w:val="Emphasis"/>
          <w:highlight w:val="green"/>
        </w:rPr>
        <w:t>limits Germany</w:t>
      </w:r>
      <w:r w:rsidRPr="00F057F5">
        <w:rPr>
          <w:rStyle w:val="Emphasis"/>
        </w:rPr>
        <w:t>’s</w:t>
      </w:r>
      <w:r w:rsidRPr="00F057F5">
        <w:rPr>
          <w:sz w:val="16"/>
        </w:rPr>
        <w:t xml:space="preserve"> own </w:t>
      </w:r>
      <w:r w:rsidRPr="00F057F5">
        <w:rPr>
          <w:rStyle w:val="Emphasis"/>
        </w:rPr>
        <w:t>ability to act</w:t>
      </w:r>
      <w:r w:rsidRPr="00F057F5">
        <w:rPr>
          <w:sz w:val="16"/>
        </w:rPr>
        <w:t xml:space="preserve">. After decades of (rhetorically) promoting an emancipation from the United States, liberal-minded political </w:t>
      </w:r>
      <w:r w:rsidRPr="00F057F5">
        <w:rPr>
          <w:rStyle w:val="StyleUnderline"/>
        </w:rPr>
        <w:t>elites and the majority of the German public</w:t>
      </w:r>
      <w:r w:rsidRPr="00F057F5">
        <w:rPr>
          <w:sz w:val="16"/>
        </w:rPr>
        <w:t xml:space="preserve"> have </w:t>
      </w:r>
      <w:r w:rsidRPr="00F057F5">
        <w:rPr>
          <w:rStyle w:val="StyleUnderline"/>
        </w:rPr>
        <w:t xml:space="preserve">pinned all their </w:t>
      </w:r>
      <w:r w:rsidRPr="00D06BD4">
        <w:rPr>
          <w:rStyle w:val="StyleUnderline"/>
        </w:rPr>
        <w:t xml:space="preserve">hopes on the </w:t>
      </w:r>
      <w:r w:rsidRPr="00D06BD4">
        <w:rPr>
          <w:rStyle w:val="Emphasis"/>
        </w:rPr>
        <w:t>EU</w:t>
      </w:r>
      <w:r w:rsidRPr="00D06BD4">
        <w:rPr>
          <w:rStyle w:val="StyleUnderline"/>
        </w:rPr>
        <w:t xml:space="preserve"> as a means to influence international affairs</w:t>
      </w:r>
      <w:r w:rsidRPr="00D06BD4">
        <w:rPr>
          <w:sz w:val="16"/>
        </w:rPr>
        <w:t xml:space="preserve">. Yet </w:t>
      </w:r>
      <w:r w:rsidRPr="00D06BD4">
        <w:rPr>
          <w:rStyle w:val="Emphasis"/>
        </w:rPr>
        <w:t>this</w:t>
      </w:r>
      <w:r w:rsidRPr="00D06BD4">
        <w:rPr>
          <w:sz w:val="16"/>
        </w:rPr>
        <w:t xml:space="preserve"> channel of exercising </w:t>
      </w:r>
      <w:r w:rsidRPr="00D06BD4">
        <w:rPr>
          <w:rStyle w:val="Emphasis"/>
        </w:rPr>
        <w:t>power seems lost</w:t>
      </w:r>
      <w:r w:rsidRPr="00D06BD4">
        <w:rPr>
          <w:sz w:val="16"/>
        </w:rPr>
        <w:t>.</w:t>
      </w:r>
    </w:p>
    <w:p w14:paraId="154F8CF2" w14:textId="77777777" w:rsidR="0018788E" w:rsidRPr="00F30066" w:rsidRDefault="0018788E" w:rsidP="0018788E">
      <w:pPr>
        <w:rPr>
          <w:sz w:val="16"/>
        </w:rPr>
      </w:pPr>
      <w:r w:rsidRPr="00F30066">
        <w:rPr>
          <w:sz w:val="16"/>
        </w:rPr>
        <w:t xml:space="preserve">The EU’s diminishing role in the future is not confined to the CFSP/CSDP – rather, </w:t>
      </w:r>
      <w:r w:rsidRPr="0098119F">
        <w:rPr>
          <w:rStyle w:val="StyleUnderline"/>
        </w:rPr>
        <w:t>the EU’s failure in this policy</w:t>
      </w:r>
      <w:r w:rsidRPr="0098119F">
        <w:rPr>
          <w:sz w:val="16"/>
        </w:rPr>
        <w:t xml:space="preserve"> area </w:t>
      </w:r>
      <w:r w:rsidRPr="0098119F">
        <w:rPr>
          <w:rStyle w:val="StyleUnderline"/>
        </w:rPr>
        <w:t xml:space="preserve">has major negative </w:t>
      </w:r>
      <w:r w:rsidRPr="0098119F">
        <w:rPr>
          <w:rStyle w:val="Emphasis"/>
        </w:rPr>
        <w:t>spillover effects</w:t>
      </w:r>
      <w:r w:rsidRPr="0098119F">
        <w:rPr>
          <w:sz w:val="16"/>
        </w:rPr>
        <w:t xml:space="preserve">. The EU’s </w:t>
      </w:r>
      <w:r w:rsidRPr="0098119F">
        <w:rPr>
          <w:rStyle w:val="StyleUnderline"/>
        </w:rPr>
        <w:t xml:space="preserve">powerlessness results in a state of </w:t>
      </w:r>
      <w:r w:rsidRPr="0098119F">
        <w:rPr>
          <w:rStyle w:val="Emphasis"/>
        </w:rPr>
        <w:t>uncertainty on the continent</w:t>
      </w:r>
      <w:r w:rsidRPr="0098119F">
        <w:rPr>
          <w:rStyle w:val="StyleUnderline"/>
        </w:rPr>
        <w:t>. The power vacuum is filled by</w:t>
      </w:r>
      <w:r w:rsidRPr="0098119F">
        <w:rPr>
          <w:sz w:val="16"/>
        </w:rPr>
        <w:t xml:space="preserve"> state actors with global ambitions, notably </w:t>
      </w:r>
      <w:r w:rsidRPr="0098119F">
        <w:rPr>
          <w:rStyle w:val="StyleUnderline"/>
        </w:rPr>
        <w:t>China and Russia</w:t>
      </w:r>
      <w:r w:rsidRPr="0098119F">
        <w:rPr>
          <w:sz w:val="16"/>
        </w:rPr>
        <w:t xml:space="preserve">, who are intensely involved in European affairs. </w:t>
      </w:r>
      <w:r w:rsidRPr="0098119F">
        <w:rPr>
          <w:rStyle w:val="StyleUnderline"/>
        </w:rPr>
        <w:t>Asymmetric interdependencies between global players</w:t>
      </w:r>
      <w:r w:rsidRPr="0098119F">
        <w:rPr>
          <w:sz w:val="16"/>
        </w:rPr>
        <w:t xml:space="preserve">, which make massive investments abroad, and European states </w:t>
      </w:r>
      <w:r w:rsidRPr="0098119F">
        <w:rPr>
          <w:rStyle w:val="StyleUnderline"/>
        </w:rPr>
        <w:t xml:space="preserve">are </w:t>
      </w:r>
      <w:r w:rsidRPr="0098119F">
        <w:rPr>
          <w:rStyle w:val="Emphasis"/>
        </w:rPr>
        <w:t>weaponized</w:t>
      </w:r>
      <w:r w:rsidRPr="0098119F">
        <w:rPr>
          <w:sz w:val="16"/>
        </w:rPr>
        <w:t xml:space="preserve"> (cf. Farrell and Newman, 2019). </w:t>
      </w:r>
      <w:r w:rsidRPr="0098119F">
        <w:rPr>
          <w:rStyle w:val="StyleUnderline"/>
        </w:rPr>
        <w:t>This</w:t>
      </w:r>
      <w:r w:rsidRPr="0098119F">
        <w:rPr>
          <w:sz w:val="16"/>
        </w:rPr>
        <w:t xml:space="preserve"> especially </w:t>
      </w:r>
      <w:r w:rsidRPr="0098119F">
        <w:rPr>
          <w:rStyle w:val="StyleUnderline"/>
        </w:rPr>
        <w:t>concerns high-tech industries, network technologies, transport logistics and infrastructure. The EU’s economic performance is</w:t>
      </w:r>
      <w:r w:rsidRPr="0098119F">
        <w:rPr>
          <w:sz w:val="16"/>
        </w:rPr>
        <w:t xml:space="preserve"> increasingly </w:t>
      </w:r>
      <w:r w:rsidRPr="0098119F">
        <w:rPr>
          <w:rStyle w:val="Emphasis"/>
        </w:rPr>
        <w:t>dependent</w:t>
      </w:r>
      <w:r w:rsidRPr="0098119F">
        <w:rPr>
          <w:sz w:val="16"/>
        </w:rPr>
        <w:t xml:space="preserve"> on foreign investments and technology transfer. The involvement of </w:t>
      </w:r>
      <w:r w:rsidRPr="0098119F">
        <w:rPr>
          <w:rStyle w:val="StyleUnderline"/>
        </w:rPr>
        <w:t>external actors</w:t>
      </w:r>
      <w:r w:rsidRPr="0098119F">
        <w:rPr>
          <w:sz w:val="16"/>
        </w:rPr>
        <w:t xml:space="preserve"> makes permanent channels of communication a necessity – and, in doing so, it </w:t>
      </w:r>
      <w:r w:rsidRPr="0098119F">
        <w:rPr>
          <w:rStyle w:val="StyleUnderline"/>
        </w:rPr>
        <w:t>normalize</w:t>
      </w:r>
      <w:r w:rsidRPr="0098119F">
        <w:rPr>
          <w:sz w:val="16"/>
        </w:rPr>
        <w:t xml:space="preserve">s a policy of </w:t>
      </w:r>
      <w:r w:rsidRPr="0098119F">
        <w:rPr>
          <w:rStyle w:val="StyleUnderline"/>
        </w:rPr>
        <w:t>detente vis-à-vis competitors</w:t>
      </w:r>
      <w:r w:rsidRPr="0098119F">
        <w:rPr>
          <w:sz w:val="16"/>
        </w:rPr>
        <w:t xml:space="preserve">. It becomes evident that </w:t>
      </w:r>
      <w:r w:rsidRPr="0098119F">
        <w:rPr>
          <w:rStyle w:val="StyleUnderline"/>
        </w:rPr>
        <w:t>this</w:t>
      </w:r>
      <w:r w:rsidRPr="0098119F">
        <w:rPr>
          <w:sz w:val="16"/>
        </w:rPr>
        <w:t xml:space="preserve"> </w:t>
      </w:r>
      <w:r w:rsidRPr="00F30066">
        <w:rPr>
          <w:sz w:val="16"/>
        </w:rPr>
        <w:t xml:space="preserve">entanglement </w:t>
      </w:r>
      <w:r w:rsidRPr="00804E7F">
        <w:rPr>
          <w:rStyle w:val="StyleUnderline"/>
          <w:highlight w:val="green"/>
        </w:rPr>
        <w:t xml:space="preserve">compromises the </w:t>
      </w:r>
      <w:r w:rsidRPr="00804E7F">
        <w:rPr>
          <w:rStyle w:val="Emphasis"/>
          <w:highlight w:val="green"/>
        </w:rPr>
        <w:t>EU</w:t>
      </w:r>
      <w:r w:rsidRPr="00D06BD4">
        <w:rPr>
          <w:rStyle w:val="Emphasis"/>
        </w:rPr>
        <w:t>’s ability to</w:t>
      </w:r>
      <w:r w:rsidRPr="00F30066">
        <w:rPr>
          <w:rStyle w:val="Emphasis"/>
        </w:rPr>
        <w:t xml:space="preserve"> act </w:t>
      </w:r>
      <w:r w:rsidRPr="00804E7F">
        <w:rPr>
          <w:rStyle w:val="Emphasis"/>
          <w:highlight w:val="green"/>
        </w:rPr>
        <w:t>in international affairs</w:t>
      </w:r>
      <w:r w:rsidRPr="00F30066">
        <w:rPr>
          <w:rStyle w:val="StyleUnderline"/>
        </w:rPr>
        <w:t xml:space="preserve"> as conflicts and crises in the EU’s neighbourhood draw closer</w:t>
      </w:r>
      <w:r w:rsidRPr="00F30066">
        <w:rPr>
          <w:sz w:val="16"/>
        </w:rPr>
        <w:t>.</w:t>
      </w:r>
    </w:p>
    <w:p w14:paraId="27DED843" w14:textId="77777777" w:rsidR="0018788E" w:rsidRDefault="0018788E" w:rsidP="0018788E">
      <w:pPr>
        <w:rPr>
          <w:rStyle w:val="Emphasis"/>
          <w:highlight w:val="green"/>
        </w:rPr>
      </w:pPr>
      <w:r w:rsidRPr="00F30066">
        <w:rPr>
          <w:sz w:val="16"/>
        </w:rPr>
        <w:t xml:space="preserve">Russia continues to project power in the South Caucasus, the Western Balkans and Ukraine while hiding ‘behind a fog of deniability’ (Secrieru, 2019: 2). </w:t>
      </w:r>
      <w:r w:rsidRPr="00F30066">
        <w:rPr>
          <w:rStyle w:val="StyleUnderline"/>
        </w:rPr>
        <w:t>Hostile actions</w:t>
      </w:r>
      <w:r w:rsidRPr="00F30066">
        <w:rPr>
          <w:sz w:val="16"/>
        </w:rPr>
        <w:t xml:space="preserve"> also </w:t>
      </w:r>
      <w:r w:rsidRPr="00F30066">
        <w:rPr>
          <w:rStyle w:val="StyleUnderline"/>
        </w:rPr>
        <w:t>reach</w:t>
      </w:r>
      <w:r w:rsidRPr="00F30066">
        <w:rPr>
          <w:sz w:val="16"/>
        </w:rPr>
        <w:t xml:space="preserve"> the </w:t>
      </w:r>
      <w:r w:rsidRPr="00F30066">
        <w:rPr>
          <w:rStyle w:val="StyleUnderline"/>
        </w:rPr>
        <w:t>Europe</w:t>
      </w:r>
      <w:r w:rsidRPr="00F30066">
        <w:rPr>
          <w:sz w:val="16"/>
        </w:rPr>
        <w:t xml:space="preserve">an continent: low-level </w:t>
      </w:r>
      <w:r w:rsidRPr="00F30066">
        <w:rPr>
          <w:rStyle w:val="StyleUnderline"/>
        </w:rPr>
        <w:t>foreign interference</w:t>
      </w:r>
      <w:r w:rsidRPr="00F30066">
        <w:rPr>
          <w:sz w:val="16"/>
        </w:rPr>
        <w:t xml:space="preserve">, such as disinformation campaigns, cyberattacks, unauthorized border crossings, intensifies across Europe, especially in the non-NATO members Sweden and Finland, and this is not countered with credible deterrence and defence. Even though the EU’s solidarity clause (Treaty on the Functioning of the European Union: Article 222) is triggered after intrusions into Swedish IT systems, </w:t>
      </w:r>
      <w:r w:rsidRPr="00D06BD4">
        <w:rPr>
          <w:sz w:val="16"/>
        </w:rPr>
        <w:t xml:space="preserve">the Swedes receive little support in practice. Parallel </w:t>
      </w:r>
      <w:r w:rsidRPr="00D06BD4">
        <w:rPr>
          <w:rStyle w:val="StyleUnderline"/>
        </w:rPr>
        <w:t xml:space="preserve">blackouts hit most European capitals, instability and insecurity spreads, and vital services cannot </w:t>
      </w:r>
      <w:r w:rsidRPr="0098119F">
        <w:rPr>
          <w:rStyle w:val="StyleUnderline"/>
        </w:rPr>
        <w:t>be maintained. Cross-border turmoil ensues</w:t>
      </w:r>
      <w:r w:rsidRPr="0098119F">
        <w:rPr>
          <w:sz w:val="16"/>
        </w:rPr>
        <w:t xml:space="preserve">. Paramilitary, predominantly </w:t>
      </w:r>
      <w:r w:rsidRPr="0098119F">
        <w:rPr>
          <w:rStyle w:val="StyleUnderline"/>
        </w:rPr>
        <w:t>foreign-financed forces gain influence</w:t>
      </w:r>
      <w:r w:rsidRPr="0098119F">
        <w:rPr>
          <w:sz w:val="16"/>
        </w:rPr>
        <w:t xml:space="preserve">. As </w:t>
      </w:r>
      <w:r w:rsidRPr="0098119F">
        <w:rPr>
          <w:rStyle w:val="Emphasis"/>
        </w:rPr>
        <w:t>the EU fails</w:t>
      </w:r>
      <w:r w:rsidRPr="0098119F">
        <w:rPr>
          <w:sz w:val="16"/>
        </w:rPr>
        <w:t xml:space="preserve"> to provide joined</w:t>
      </w:r>
      <w:r w:rsidRPr="00D06BD4">
        <w:rPr>
          <w:sz w:val="16"/>
        </w:rPr>
        <w:t>-up action to protect its citizens</w:t>
      </w:r>
      <w:r w:rsidRPr="00F30066">
        <w:rPr>
          <w:sz w:val="16"/>
        </w:rPr>
        <w:t xml:space="preserve">, it risks losing its raison d’être. </w:t>
      </w:r>
      <w:r w:rsidRPr="00804E7F">
        <w:rPr>
          <w:rStyle w:val="StyleUnderline"/>
          <w:highlight w:val="green"/>
        </w:rPr>
        <w:t>NATO</w:t>
      </w:r>
      <w:r w:rsidRPr="00F30066">
        <w:rPr>
          <w:sz w:val="16"/>
        </w:rPr>
        <w:t xml:space="preserve">, with its drastically reduced US presence, also </w:t>
      </w:r>
      <w:r w:rsidRPr="00804E7F">
        <w:rPr>
          <w:rStyle w:val="StyleUnderline"/>
          <w:highlight w:val="green"/>
        </w:rPr>
        <w:t xml:space="preserve">proves </w:t>
      </w:r>
      <w:r w:rsidRPr="00804E7F">
        <w:rPr>
          <w:rStyle w:val="Emphasis"/>
          <w:highlight w:val="green"/>
        </w:rPr>
        <w:t>ill-suited</w:t>
      </w:r>
      <w:r w:rsidRPr="00804E7F">
        <w:rPr>
          <w:rStyle w:val="StyleUnderline"/>
          <w:highlight w:val="green"/>
        </w:rPr>
        <w:t xml:space="preserve"> </w:t>
      </w:r>
      <w:r w:rsidRPr="00F30066">
        <w:rPr>
          <w:rStyle w:val="StyleUnderline"/>
        </w:rPr>
        <w:t>to providing security</w:t>
      </w:r>
      <w:r w:rsidRPr="00F30066">
        <w:rPr>
          <w:sz w:val="16"/>
        </w:rPr>
        <w:t xml:space="preserve"> on the European </w:t>
      </w:r>
      <w:r w:rsidRPr="0098119F">
        <w:rPr>
          <w:sz w:val="16"/>
        </w:rPr>
        <w:t xml:space="preserve">continent. </w:t>
      </w:r>
      <w:r w:rsidRPr="0098119F">
        <w:rPr>
          <w:rStyle w:val="StyleUnderline"/>
        </w:rPr>
        <w:t>European security is now ‘managed’ by</w:t>
      </w:r>
      <w:r w:rsidRPr="0098119F">
        <w:rPr>
          <w:sz w:val="16"/>
        </w:rPr>
        <w:t xml:space="preserve"> a multitude of stakeholders in the public, private and third sector (e.g. criminal </w:t>
      </w:r>
      <w:r w:rsidRPr="0098119F">
        <w:rPr>
          <w:rStyle w:val="Emphasis"/>
        </w:rPr>
        <w:t>gangs</w:t>
      </w:r>
      <w:r w:rsidRPr="0098119F">
        <w:rPr>
          <w:sz w:val="16"/>
        </w:rPr>
        <w:t xml:space="preserve">, </w:t>
      </w:r>
      <w:r w:rsidRPr="0098119F">
        <w:rPr>
          <w:rStyle w:val="Emphasis"/>
        </w:rPr>
        <w:t>militia</w:t>
      </w:r>
      <w:r w:rsidRPr="0098119F">
        <w:rPr>
          <w:sz w:val="16"/>
        </w:rPr>
        <w:t xml:space="preserve">, individual activists, private security companies, NGOs, energy, industry </w:t>
      </w:r>
      <w:r w:rsidRPr="0098119F">
        <w:rPr>
          <w:rStyle w:val="StyleUnderline"/>
        </w:rPr>
        <w:t>and</w:t>
      </w:r>
      <w:r w:rsidRPr="0098119F">
        <w:rPr>
          <w:sz w:val="16"/>
        </w:rPr>
        <w:t xml:space="preserve"> IT businesses – possibly used as </w:t>
      </w:r>
      <w:r w:rsidRPr="0098119F">
        <w:rPr>
          <w:rStyle w:val="Emphasis"/>
        </w:rPr>
        <w:t>proxy actors</w:t>
      </w:r>
      <w:r w:rsidRPr="0098119F">
        <w:rPr>
          <w:sz w:val="16"/>
        </w:rPr>
        <w:t>)</w:t>
      </w:r>
      <w:r w:rsidRPr="00F30066">
        <w:rPr>
          <w:sz w:val="16"/>
        </w:rPr>
        <w:t xml:space="preserve">. Institutional, </w:t>
      </w:r>
      <w:r w:rsidRPr="00F30066">
        <w:rPr>
          <w:rStyle w:val="StyleUnderline"/>
        </w:rPr>
        <w:t>strategic</w:t>
      </w:r>
      <w:r w:rsidRPr="00F30066">
        <w:rPr>
          <w:sz w:val="16"/>
        </w:rPr>
        <w:t xml:space="preserve"> and </w:t>
      </w:r>
      <w:r w:rsidRPr="00804E7F">
        <w:rPr>
          <w:rStyle w:val="StyleUnderline"/>
          <w:highlight w:val="green"/>
        </w:rPr>
        <w:t>capability</w:t>
      </w:r>
      <w:r w:rsidRPr="00F30066">
        <w:rPr>
          <w:sz w:val="16"/>
        </w:rPr>
        <w:t xml:space="preserve">-related </w:t>
      </w:r>
      <w:r w:rsidRPr="00804E7F">
        <w:rPr>
          <w:rStyle w:val="StyleUnderline"/>
          <w:highlight w:val="green"/>
        </w:rPr>
        <w:t xml:space="preserve">insufficiencies make the EU a </w:t>
      </w:r>
      <w:r w:rsidRPr="00804E7F">
        <w:rPr>
          <w:rStyle w:val="Emphasis"/>
          <w:highlight w:val="green"/>
        </w:rPr>
        <w:t>bystander</w:t>
      </w:r>
    </w:p>
    <w:p w14:paraId="2B1B4C98" w14:textId="77777777" w:rsidR="0018788E" w:rsidRDefault="0018788E" w:rsidP="0018788E">
      <w:pPr>
        <w:rPr>
          <w:rStyle w:val="Emphasis"/>
          <w:highlight w:val="green"/>
        </w:rPr>
      </w:pPr>
    </w:p>
    <w:p w14:paraId="51563D48" w14:textId="77777777" w:rsidR="0018788E" w:rsidRDefault="0018788E" w:rsidP="0018788E">
      <w:pPr>
        <w:rPr>
          <w:rStyle w:val="Emphasis"/>
          <w:highlight w:val="green"/>
        </w:rPr>
      </w:pPr>
      <w:r>
        <w:rPr>
          <w:rStyle w:val="Emphasis"/>
          <w:highlight w:val="green"/>
        </w:rPr>
        <w:t>marked</w:t>
      </w:r>
    </w:p>
    <w:p w14:paraId="7479D9BB" w14:textId="77777777" w:rsidR="0018788E" w:rsidRDefault="0018788E" w:rsidP="0018788E">
      <w:pPr>
        <w:rPr>
          <w:rStyle w:val="Emphasis"/>
          <w:highlight w:val="green"/>
        </w:rPr>
      </w:pPr>
    </w:p>
    <w:p w14:paraId="01A2CE54" w14:textId="77777777" w:rsidR="0018788E" w:rsidRPr="00B4576D" w:rsidRDefault="0018788E" w:rsidP="0018788E">
      <w:pPr>
        <w:rPr>
          <w:rStyle w:val="StyleUnderline"/>
        </w:rPr>
      </w:pPr>
      <w:r w:rsidRPr="00804E7F">
        <w:rPr>
          <w:sz w:val="16"/>
          <w:highlight w:val="green"/>
        </w:rPr>
        <w:t xml:space="preserve"> </w:t>
      </w:r>
      <w:r w:rsidRPr="00F30066">
        <w:rPr>
          <w:sz w:val="16"/>
        </w:rPr>
        <w:t xml:space="preserve">to its own decline. </w:t>
      </w:r>
      <w:r w:rsidRPr="00F30066">
        <w:rPr>
          <w:rStyle w:val="StyleUnderline"/>
        </w:rPr>
        <w:t xml:space="preserve">The </w:t>
      </w:r>
      <w:r w:rsidRPr="00D06BD4">
        <w:rPr>
          <w:rStyle w:val="StyleUnderline"/>
        </w:rPr>
        <w:t xml:space="preserve">EU’s failures in the realm of regional security are indicative of larger cracks in the surface, which become </w:t>
      </w:r>
      <w:r w:rsidRPr="00D06BD4">
        <w:rPr>
          <w:rStyle w:val="Emphasis"/>
        </w:rPr>
        <w:t>irreversible in 2030</w:t>
      </w:r>
      <w:r w:rsidRPr="00D06BD4">
        <w:rPr>
          <w:rStyle w:val="StyleUnderline"/>
        </w:rPr>
        <w:t>.</w:t>
      </w:r>
    </w:p>
    <w:p w14:paraId="5DD21580" w14:textId="77777777" w:rsidR="0018788E" w:rsidRPr="0098119F" w:rsidRDefault="0018788E" w:rsidP="0018788E">
      <w:pPr>
        <w:rPr>
          <w:sz w:val="16"/>
        </w:rPr>
      </w:pPr>
      <w:r w:rsidRPr="00B4576D">
        <w:rPr>
          <w:sz w:val="16"/>
        </w:rPr>
        <w:lastRenderedPageBreak/>
        <w:t xml:space="preserve">The </w:t>
      </w:r>
      <w:r w:rsidRPr="00B4576D">
        <w:rPr>
          <w:rStyle w:val="StyleUnderline"/>
        </w:rPr>
        <w:t>Europe</w:t>
      </w:r>
      <w:r w:rsidRPr="00B4576D">
        <w:rPr>
          <w:sz w:val="16"/>
        </w:rPr>
        <w:t>an idea of being ‘united in diversity’</w:t>
      </w:r>
      <w:r w:rsidRPr="00F30066">
        <w:rPr>
          <w:sz w:val="16"/>
        </w:rPr>
        <w:t xml:space="preserve"> is not </w:t>
      </w:r>
      <w:r w:rsidRPr="0098119F">
        <w:rPr>
          <w:sz w:val="16"/>
        </w:rPr>
        <w:t xml:space="preserve">primarily undermined by external pressure; rather, it </w:t>
      </w:r>
      <w:r w:rsidRPr="0098119F">
        <w:rPr>
          <w:rStyle w:val="StyleUnderline"/>
        </w:rPr>
        <w:t>is hollowed out</w:t>
      </w:r>
      <w:r w:rsidRPr="0098119F">
        <w:rPr>
          <w:sz w:val="16"/>
        </w:rPr>
        <w:t xml:space="preserve"> by internal problems. In 2030, Europe, and especially </w:t>
      </w:r>
      <w:r w:rsidRPr="0098119F">
        <w:rPr>
          <w:rStyle w:val="StyleUnderline"/>
        </w:rPr>
        <w:t xml:space="preserve">the EU, is made aware of its </w:t>
      </w:r>
      <w:r w:rsidRPr="0098119F">
        <w:rPr>
          <w:rStyle w:val="Emphasis"/>
        </w:rPr>
        <w:t>inability to provide security</w:t>
      </w:r>
      <w:r w:rsidRPr="0098119F">
        <w:rPr>
          <w:rStyle w:val="StyleUnderline"/>
        </w:rPr>
        <w:t xml:space="preserve">. It cannot diffuse </w:t>
      </w:r>
      <w:r w:rsidRPr="0098119F">
        <w:rPr>
          <w:rStyle w:val="Emphasis"/>
        </w:rPr>
        <w:t>democratic</w:t>
      </w:r>
      <w:r w:rsidRPr="0098119F">
        <w:rPr>
          <w:sz w:val="16"/>
        </w:rPr>
        <w:t xml:space="preserve"> values and </w:t>
      </w:r>
      <w:r w:rsidRPr="0098119F">
        <w:rPr>
          <w:rStyle w:val="Emphasis"/>
        </w:rPr>
        <w:t>norms</w:t>
      </w:r>
      <w:r w:rsidRPr="0098119F">
        <w:rPr>
          <w:rStyle w:val="StyleUnderline"/>
        </w:rPr>
        <w:t xml:space="preserve"> in the world</w:t>
      </w:r>
      <w:r w:rsidRPr="0098119F">
        <w:rPr>
          <w:sz w:val="16"/>
        </w:rPr>
        <w:t xml:space="preserve"> due to internal crises. </w:t>
      </w:r>
      <w:r w:rsidRPr="0098119F">
        <w:rPr>
          <w:rStyle w:val="StyleUnderline"/>
        </w:rPr>
        <w:t>The EU</w:t>
      </w:r>
      <w:r w:rsidRPr="0098119F">
        <w:rPr>
          <w:sz w:val="16"/>
        </w:rPr>
        <w:t xml:space="preserve"> has not learnt to use ‘the language of power’ (Borrell, 2019) vis-à-vis adversaries; it also </w:t>
      </w:r>
      <w:r w:rsidRPr="0098119F">
        <w:rPr>
          <w:rStyle w:val="Emphasis"/>
        </w:rPr>
        <w:t>missed the opportunity</w:t>
      </w:r>
      <w:r w:rsidRPr="0098119F">
        <w:rPr>
          <w:sz w:val="16"/>
        </w:rPr>
        <w:t xml:space="preserve"> to self-critically address the increasingly important internal–external nexus. </w:t>
      </w:r>
      <w:r w:rsidRPr="0098119F">
        <w:rPr>
          <w:rStyle w:val="StyleUnderline"/>
        </w:rPr>
        <w:t>In 2030, the EU is</w:t>
      </w:r>
      <w:r w:rsidRPr="0098119F">
        <w:rPr>
          <w:sz w:val="16"/>
        </w:rPr>
        <w:t xml:space="preserve"> a pawn in the hands of the powerful, and </w:t>
      </w:r>
      <w:r w:rsidRPr="0098119F">
        <w:rPr>
          <w:rStyle w:val="StyleUnderline"/>
        </w:rPr>
        <w:t>unable to make a difference in international affairs</w:t>
      </w:r>
      <w:r w:rsidRPr="0098119F">
        <w:rPr>
          <w:sz w:val="16"/>
        </w:rPr>
        <w:t>.</w:t>
      </w:r>
    </w:p>
    <w:p w14:paraId="5F8FB70D" w14:textId="77777777" w:rsidR="0018788E" w:rsidRPr="00F30066" w:rsidRDefault="0018788E" w:rsidP="0018788E">
      <w:pPr>
        <w:rPr>
          <w:rStyle w:val="Emphasis"/>
        </w:rPr>
      </w:pPr>
      <w:r w:rsidRPr="0098119F">
        <w:rPr>
          <w:rStyle w:val="Emphasis"/>
        </w:rPr>
        <w:t>How did we get there?</w:t>
      </w:r>
    </w:p>
    <w:p w14:paraId="276E5414" w14:textId="77777777" w:rsidR="0018788E" w:rsidRPr="00F30066" w:rsidRDefault="0018788E" w:rsidP="0018788E">
      <w:pPr>
        <w:rPr>
          <w:sz w:val="16"/>
        </w:rPr>
      </w:pPr>
      <w:r w:rsidRPr="00F30066">
        <w:rPr>
          <w:sz w:val="16"/>
        </w:rPr>
        <w:t xml:space="preserve">We argue that </w:t>
      </w:r>
      <w:r w:rsidRPr="00F30066">
        <w:rPr>
          <w:rStyle w:val="StyleUnderline"/>
        </w:rPr>
        <w:t xml:space="preserve">the </w:t>
      </w:r>
      <w:r w:rsidRPr="00804E7F">
        <w:rPr>
          <w:rStyle w:val="StyleUnderline"/>
          <w:highlight w:val="green"/>
        </w:rPr>
        <w:t>lack of</w:t>
      </w:r>
      <w:r w:rsidRPr="00F30066">
        <w:rPr>
          <w:rStyle w:val="StyleUnderline"/>
        </w:rPr>
        <w:t xml:space="preserve"> an effective</w:t>
      </w:r>
      <w:r w:rsidRPr="00F30066">
        <w:rPr>
          <w:sz w:val="16"/>
        </w:rPr>
        <w:t xml:space="preserve">, coherent and progressive </w:t>
      </w:r>
      <w:r w:rsidRPr="00F30066">
        <w:rPr>
          <w:rStyle w:val="StyleUnderline"/>
        </w:rPr>
        <w:t>grand strategy for the EU’s engagement</w:t>
      </w:r>
      <w:r w:rsidRPr="00F30066">
        <w:rPr>
          <w:sz w:val="16"/>
        </w:rPr>
        <w:t xml:space="preserve"> with and in the world – closely related to the EU’s failure to deliver results at home and abroad – led to the disastrous situation described above. First, the EU’s performance until 2030 shows little consensus on the ends, ways and means of European integration. Second, as a corollary of this, </w:t>
      </w:r>
      <w:r w:rsidRPr="00F30066">
        <w:rPr>
          <w:rStyle w:val="StyleUnderline"/>
        </w:rPr>
        <w:t>the EU neither acquired relevant CFSP/</w:t>
      </w:r>
      <w:r w:rsidRPr="00804E7F">
        <w:rPr>
          <w:rStyle w:val="StyleUnderline"/>
          <w:highlight w:val="green"/>
        </w:rPr>
        <w:t>CSDP capabilities</w:t>
      </w:r>
      <w:r w:rsidRPr="00F30066">
        <w:rPr>
          <w:rStyle w:val="StyleUnderline"/>
        </w:rPr>
        <w:t xml:space="preserve"> nor implemented necessary reforms</w:t>
      </w:r>
      <w:r w:rsidRPr="00F30066">
        <w:rPr>
          <w:sz w:val="16"/>
        </w:rPr>
        <w:t xml:space="preserve"> to pursue common objectives in this area (where they existed). This resulted in partial </w:t>
      </w:r>
      <w:r w:rsidRPr="00D06BD4">
        <w:rPr>
          <w:sz w:val="16"/>
        </w:rPr>
        <w:t xml:space="preserve">withdrawal and ebbing support of the member states as well as of important strategic allies such as the US and NATO. Third, </w:t>
      </w:r>
      <w:r w:rsidRPr="00D06BD4">
        <w:rPr>
          <w:rStyle w:val="StyleUnderline"/>
        </w:rPr>
        <w:t>the CFSP/CSDP failure</w:t>
      </w:r>
      <w:r w:rsidRPr="00D06BD4">
        <w:rPr>
          <w:sz w:val="16"/>
        </w:rPr>
        <w:t xml:space="preserve"> to meet member states expectations and deliver tangible results </w:t>
      </w:r>
      <w:r w:rsidRPr="00D06BD4">
        <w:rPr>
          <w:rStyle w:val="StyleUnderline"/>
        </w:rPr>
        <w:t xml:space="preserve">affected the </w:t>
      </w:r>
      <w:r w:rsidRPr="00D06BD4">
        <w:rPr>
          <w:rStyle w:val="Emphasis"/>
        </w:rPr>
        <w:t>EU’s reputation</w:t>
      </w:r>
      <w:r w:rsidRPr="00D06BD4">
        <w:rPr>
          <w:rStyle w:val="StyleUnderline"/>
        </w:rPr>
        <w:t xml:space="preserve"> in the world</w:t>
      </w:r>
      <w:r w:rsidRPr="00D06BD4">
        <w:rPr>
          <w:sz w:val="16"/>
        </w:rPr>
        <w:t>. While, as per the EU Global Strategy of 2019, the ambition was to deliver peace and security in Europe and the world,</w:t>
      </w:r>
      <w:r w:rsidRPr="00F30066">
        <w:rPr>
          <w:sz w:val="16"/>
        </w:rPr>
        <w:t xml:space="preserve"> divergence in member states interests and insufficiently coherent capability planning impeded its achievement of this objective.</w:t>
      </w:r>
    </w:p>
    <w:p w14:paraId="4E9C3B63" w14:textId="77777777" w:rsidR="0018788E" w:rsidRPr="003D201B" w:rsidRDefault="0018788E" w:rsidP="0018788E">
      <w:pPr>
        <w:rPr>
          <w:sz w:val="16"/>
          <w:szCs w:val="16"/>
        </w:rPr>
      </w:pPr>
      <w:r w:rsidRPr="003D201B">
        <w:rPr>
          <w:sz w:val="16"/>
          <w:szCs w:val="16"/>
        </w:rPr>
        <w:t>Lack of European-wide strategic thinking</w:t>
      </w:r>
    </w:p>
    <w:p w14:paraId="5A9F20AD" w14:textId="77777777" w:rsidR="0018788E" w:rsidRPr="003D201B" w:rsidRDefault="0018788E" w:rsidP="0018788E">
      <w:pPr>
        <w:rPr>
          <w:sz w:val="16"/>
        </w:rPr>
      </w:pPr>
      <w:r w:rsidRPr="003D201B">
        <w:rPr>
          <w:sz w:val="16"/>
        </w:rPr>
        <w:t xml:space="preserve">Until 2030, the EU continued to rhetorically adhere to the idea of being a ‘force for good’ in the world. In practice, however, national interests undermined common efforts. Most importantly, </w:t>
      </w:r>
      <w:r w:rsidRPr="00F30066">
        <w:rPr>
          <w:rStyle w:val="StyleUnderline"/>
        </w:rPr>
        <w:t>the EU failed to establish a common policy</w:t>
      </w:r>
      <w:r w:rsidRPr="003D201B">
        <w:rPr>
          <w:sz w:val="16"/>
        </w:rPr>
        <w:t xml:space="preserve"> towards the United States, China and Russia, as well as towards the United Kingdom and smaller states. </w:t>
      </w:r>
      <w:r w:rsidRPr="00F30066">
        <w:rPr>
          <w:rStyle w:val="StyleUnderline"/>
        </w:rPr>
        <w:t>The lack of an impactful EU strategy in global affairs is inextricably linked to challenges of collective action and intra-European problems</w:t>
      </w:r>
      <w:r w:rsidRPr="003D201B">
        <w:rPr>
          <w:sz w:val="16"/>
        </w:rPr>
        <w:t xml:space="preserve">. Although France and Germany together with the new ‘geopolitical Commission’ under Ursula von der Leyen pushed hard for a common policy, the approach was flawed: it did not sufficiently integrate the CEE countries, failed to tackle social inequalities and could not effectively bridge the demand of liberal markets with national autonomy (cf. Snyder, 2019; Colgan and Keohane, 2017). </w:t>
      </w:r>
      <w:r w:rsidRPr="003D201B">
        <w:rPr>
          <w:rStyle w:val="StyleUnderline"/>
        </w:rPr>
        <w:t xml:space="preserve">During the 2020s, the </w:t>
      </w:r>
      <w:r w:rsidRPr="00804E7F">
        <w:rPr>
          <w:rStyle w:val="StyleUnderline"/>
          <w:highlight w:val="green"/>
        </w:rPr>
        <w:t>Europe</w:t>
      </w:r>
      <w:r w:rsidRPr="003D201B">
        <w:rPr>
          <w:rStyle w:val="StyleUnderline"/>
        </w:rPr>
        <w:t xml:space="preserve">an continent </w:t>
      </w:r>
      <w:r w:rsidRPr="00804E7F">
        <w:rPr>
          <w:rStyle w:val="Emphasis"/>
          <w:highlight w:val="green"/>
        </w:rPr>
        <w:t>drifted apart</w:t>
      </w:r>
      <w:r w:rsidRPr="003D201B">
        <w:rPr>
          <w:rStyle w:val="Emphasis"/>
        </w:rPr>
        <w:t xml:space="preserve"> politically</w:t>
      </w:r>
      <w:r w:rsidRPr="003D201B">
        <w:rPr>
          <w:rStyle w:val="StyleUnderline"/>
        </w:rPr>
        <w:t>. Nationalists and</w:t>
      </w:r>
      <w:r w:rsidRPr="003D201B">
        <w:rPr>
          <w:sz w:val="16"/>
        </w:rPr>
        <w:t xml:space="preserve"> (right-wing/left-wing) </w:t>
      </w:r>
      <w:r w:rsidRPr="003D201B">
        <w:rPr>
          <w:rStyle w:val="StyleUnderline"/>
        </w:rPr>
        <w:t>populists came into power</w:t>
      </w:r>
      <w:r w:rsidRPr="003D201B">
        <w:rPr>
          <w:sz w:val="16"/>
        </w:rPr>
        <w:t xml:space="preserve"> in many EU states. European citizens felt unrepresented at EU level and the </w:t>
      </w:r>
      <w:r w:rsidRPr="003D201B">
        <w:rPr>
          <w:rStyle w:val="StyleUnderline"/>
        </w:rPr>
        <w:t xml:space="preserve">EU </w:t>
      </w:r>
      <w:r w:rsidRPr="00804E7F">
        <w:rPr>
          <w:rStyle w:val="StyleUnderline"/>
          <w:highlight w:val="green"/>
        </w:rPr>
        <w:t>institutions were</w:t>
      </w:r>
      <w:r w:rsidRPr="003D201B">
        <w:rPr>
          <w:sz w:val="16"/>
        </w:rPr>
        <w:t xml:space="preserve"> increasingly </w:t>
      </w:r>
      <w:r w:rsidRPr="00804E7F">
        <w:rPr>
          <w:rStyle w:val="StyleUnderline"/>
          <w:highlight w:val="green"/>
        </w:rPr>
        <w:t xml:space="preserve">perceived as </w:t>
      </w:r>
      <w:r w:rsidRPr="00804E7F">
        <w:rPr>
          <w:rStyle w:val="Emphasis"/>
          <w:highlight w:val="green"/>
        </w:rPr>
        <w:t>illegitimate</w:t>
      </w:r>
      <w:r w:rsidRPr="003D201B">
        <w:rPr>
          <w:sz w:val="16"/>
        </w:rPr>
        <w:t xml:space="preserve">. Irritations on the ground as well as </w:t>
      </w:r>
      <w:r w:rsidRPr="003D201B">
        <w:rPr>
          <w:rStyle w:val="StyleUnderline"/>
        </w:rPr>
        <w:t>institutional</w:t>
      </w:r>
      <w:r w:rsidRPr="003D201B">
        <w:rPr>
          <w:sz w:val="16"/>
        </w:rPr>
        <w:t xml:space="preserve"> democratic </w:t>
      </w:r>
      <w:r w:rsidRPr="003D201B">
        <w:rPr>
          <w:rStyle w:val="Emphasis"/>
        </w:rPr>
        <w:t>deficits</w:t>
      </w:r>
      <w:r w:rsidRPr="003D201B">
        <w:rPr>
          <w:sz w:val="16"/>
        </w:rPr>
        <w:t xml:space="preserve"> at EU level were allowed to </w:t>
      </w:r>
      <w:r w:rsidRPr="003D201B">
        <w:rPr>
          <w:rStyle w:val="StyleUnderline"/>
        </w:rPr>
        <w:t>turn into</w:t>
      </w:r>
      <w:r w:rsidRPr="003D201B">
        <w:rPr>
          <w:sz w:val="16"/>
        </w:rPr>
        <w:t xml:space="preserve"> a profound </w:t>
      </w:r>
      <w:r w:rsidRPr="003D201B">
        <w:rPr>
          <w:rStyle w:val="Emphasis"/>
        </w:rPr>
        <w:t>disconnection</w:t>
      </w:r>
      <w:r w:rsidRPr="003D201B">
        <w:rPr>
          <w:sz w:val="16"/>
        </w:rPr>
        <w:t>.</w:t>
      </w:r>
    </w:p>
    <w:p w14:paraId="25B57347" w14:textId="77777777" w:rsidR="0018788E" w:rsidRPr="003D201B" w:rsidRDefault="0018788E" w:rsidP="0018788E">
      <w:pPr>
        <w:rPr>
          <w:sz w:val="16"/>
        </w:rPr>
      </w:pPr>
      <w:r w:rsidRPr="003D201B">
        <w:rPr>
          <w:sz w:val="16"/>
        </w:rPr>
        <w:t xml:space="preserve">In the 2020s, the EU faced disillusioned, and in the majority nationalist and </w:t>
      </w:r>
      <w:r w:rsidRPr="00D06BD4">
        <w:rPr>
          <w:sz w:val="16"/>
        </w:rPr>
        <w:t xml:space="preserve">illiberal, citizens. </w:t>
      </w:r>
      <w:r w:rsidRPr="00D06BD4">
        <w:rPr>
          <w:rStyle w:val="StyleUnderline"/>
        </w:rPr>
        <w:t xml:space="preserve">The EU’s very </w:t>
      </w:r>
      <w:r w:rsidRPr="00D06BD4">
        <w:rPr>
          <w:rStyle w:val="Emphasis"/>
        </w:rPr>
        <w:t>existence</w:t>
      </w:r>
      <w:r w:rsidRPr="00D06BD4">
        <w:rPr>
          <w:rStyle w:val="StyleUnderline"/>
        </w:rPr>
        <w:t xml:space="preserve"> was called into question and </w:t>
      </w:r>
      <w:r w:rsidRPr="00D06BD4">
        <w:rPr>
          <w:rStyle w:val="Emphasis"/>
        </w:rPr>
        <w:t>CFSP/CSDP</w:t>
      </w:r>
      <w:r w:rsidRPr="00D06BD4">
        <w:rPr>
          <w:rStyle w:val="StyleUnderline"/>
        </w:rPr>
        <w:t xml:space="preserve"> was perceived as </w:t>
      </w:r>
      <w:r w:rsidRPr="00D06BD4">
        <w:rPr>
          <w:rStyle w:val="Emphasis"/>
        </w:rPr>
        <w:t>irrelevant</w:t>
      </w:r>
      <w:r w:rsidRPr="00D06BD4">
        <w:rPr>
          <w:rStyle w:val="StyleUnderline"/>
        </w:rPr>
        <w:t>. As the EU seemed increasingly incapable</w:t>
      </w:r>
      <w:r w:rsidRPr="003D201B">
        <w:rPr>
          <w:rStyle w:val="StyleUnderline"/>
        </w:rPr>
        <w:t xml:space="preserve"> of managing European affairs</w:t>
      </w:r>
      <w:r w:rsidRPr="003D201B">
        <w:rPr>
          <w:sz w:val="16"/>
        </w:rPr>
        <w:t xml:space="preserve">, the transatlantic relationship came to the fore: </w:t>
      </w:r>
      <w:r w:rsidRPr="00804E7F">
        <w:rPr>
          <w:rStyle w:val="StyleUnderline"/>
          <w:highlight w:val="green"/>
        </w:rPr>
        <w:t>was the U</w:t>
      </w:r>
      <w:r w:rsidRPr="00D06BD4">
        <w:rPr>
          <w:rStyle w:val="StyleUnderline"/>
        </w:rPr>
        <w:t xml:space="preserve">nited </w:t>
      </w:r>
      <w:r w:rsidRPr="00804E7F">
        <w:rPr>
          <w:rStyle w:val="StyleUnderline"/>
          <w:highlight w:val="green"/>
        </w:rPr>
        <w:t>S</w:t>
      </w:r>
      <w:r w:rsidRPr="00D06BD4">
        <w:rPr>
          <w:rStyle w:val="StyleUnderline"/>
        </w:rPr>
        <w:t xml:space="preserve">tates, </w:t>
      </w:r>
      <w:r w:rsidRPr="00804E7F">
        <w:rPr>
          <w:rStyle w:val="StyleUnderline"/>
          <w:highlight w:val="green"/>
        </w:rPr>
        <w:t>especially NATO, capable</w:t>
      </w:r>
      <w:r w:rsidRPr="003D201B">
        <w:rPr>
          <w:rStyle w:val="StyleUnderline"/>
        </w:rPr>
        <w:t xml:space="preserve"> of defending</w:t>
      </w:r>
      <w:r w:rsidRPr="003D201B">
        <w:rPr>
          <w:sz w:val="16"/>
        </w:rPr>
        <w:t xml:space="preserve"> European ideals and </w:t>
      </w:r>
      <w:r w:rsidRPr="003D201B">
        <w:rPr>
          <w:rStyle w:val="StyleUnderline"/>
        </w:rPr>
        <w:t xml:space="preserve">the international rules-based order? </w:t>
      </w:r>
      <w:r w:rsidRPr="00804E7F">
        <w:rPr>
          <w:rStyle w:val="StyleUnderline"/>
          <w:highlight w:val="green"/>
        </w:rPr>
        <w:t>In 2030</w:t>
      </w:r>
      <w:r w:rsidRPr="003D201B">
        <w:rPr>
          <w:sz w:val="16"/>
        </w:rPr>
        <w:t xml:space="preserve">, the answer is </w:t>
      </w:r>
      <w:r w:rsidRPr="00804E7F">
        <w:rPr>
          <w:rStyle w:val="Emphasis"/>
          <w:highlight w:val="green"/>
        </w:rPr>
        <w:t>no</w:t>
      </w:r>
      <w:r w:rsidRPr="003D201B">
        <w:rPr>
          <w:sz w:val="16"/>
        </w:rPr>
        <w:t xml:space="preserve">. While an </w:t>
      </w:r>
      <w:r w:rsidRPr="003D201B">
        <w:rPr>
          <w:rStyle w:val="StyleUnderline"/>
        </w:rPr>
        <w:t>emancipation from the United States was pursued</w:t>
      </w:r>
      <w:r w:rsidRPr="003D201B">
        <w:rPr>
          <w:sz w:val="16"/>
        </w:rPr>
        <w:t xml:space="preserve"> at EU level, especially after a further illiberal turn in US politics in the mid-2020s, most CEE states were reluctant to disengage from their most capable security provider (e.g. in terms of arms procurement). This </w:t>
      </w:r>
      <w:r w:rsidRPr="003D201B">
        <w:rPr>
          <w:rStyle w:val="StyleUnderline"/>
        </w:rPr>
        <w:t>transatlantic ambivalence resulted in less interoperability</w:t>
      </w:r>
      <w:r w:rsidRPr="003D201B">
        <w:rPr>
          <w:sz w:val="16"/>
        </w:rPr>
        <w:t>, military mobility and information exchange on the European continent.</w:t>
      </w:r>
    </w:p>
    <w:sectPr w:rsidR="0018788E" w:rsidRPr="003D201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8788E"/>
    <w:rsid w:val="000029E3"/>
    <w:rsid w:val="000029E8"/>
    <w:rsid w:val="00004225"/>
    <w:rsid w:val="000066CA"/>
    <w:rsid w:val="00007264"/>
    <w:rsid w:val="000076A9"/>
    <w:rsid w:val="00014FAD"/>
    <w:rsid w:val="00015D2A"/>
    <w:rsid w:val="0002490B"/>
    <w:rsid w:val="00025001"/>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095"/>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8788E"/>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1493"/>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B01"/>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5055"/>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0E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4442"/>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1CC6C"/>
  <w14:defaultImageDpi w14:val="300"/>
  <w15:docId w15:val="{9A2AAE5E-16E3-8342-B72E-0EAA82FE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8788E"/>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8788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18788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8788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9"/>
    <w:unhideWhenUsed/>
    <w:qFormat/>
    <w:rsid w:val="0018788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878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788E"/>
  </w:style>
  <w:style w:type="character" w:customStyle="1" w:styleId="Heading1Char">
    <w:name w:val="Heading 1 Char"/>
    <w:aliases w:val="Pocket Char"/>
    <w:basedOn w:val="DefaultParagraphFont"/>
    <w:link w:val="Heading1"/>
    <w:uiPriority w:val="9"/>
    <w:rsid w:val="0018788E"/>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18788E"/>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18788E"/>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18788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8788E"/>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18788E"/>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18788E"/>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18788E"/>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18788E"/>
    <w:rPr>
      <w:color w:val="auto"/>
      <w:u w:val="none"/>
    </w:rPr>
  </w:style>
  <w:style w:type="paragraph" w:styleId="DocumentMap">
    <w:name w:val="Document Map"/>
    <w:basedOn w:val="Normal"/>
    <w:link w:val="DocumentMapChar"/>
    <w:uiPriority w:val="99"/>
    <w:semiHidden/>
    <w:unhideWhenUsed/>
    <w:rsid w:val="0018788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788E"/>
    <w:rPr>
      <w:rFonts w:ascii="Lucida Grande" w:hAnsi="Lucida Grande" w:cs="Lucida Grande"/>
    </w:rPr>
  </w:style>
  <w:style w:type="paragraph" w:customStyle="1" w:styleId="Emphasis1">
    <w:name w:val="Emphasis1"/>
    <w:basedOn w:val="Normal"/>
    <w:link w:val="Emphasis"/>
    <w:autoRedefine/>
    <w:uiPriority w:val="20"/>
    <w:qFormat/>
    <w:rsid w:val="0018788E"/>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ListParagraph">
    <w:name w:val="List Paragraph"/>
    <w:basedOn w:val="Normal"/>
    <w:uiPriority w:val="99"/>
    <w:unhideWhenUsed/>
    <w:qFormat/>
    <w:rsid w:val="0018788E"/>
    <w:pPr>
      <w:ind w:left="720"/>
      <w:contextualSpacing/>
    </w:pPr>
  </w:style>
  <w:style w:type="paragraph" w:customStyle="1" w:styleId="textbold">
    <w:name w:val="text bold"/>
    <w:basedOn w:val="Normal"/>
    <w:uiPriority w:val="20"/>
    <w:qFormat/>
    <w:rsid w:val="0018788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qFormat/>
    <w:rsid w:val="0018788E"/>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18788E"/>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18788E"/>
    <w:pPr>
      <w:spacing w:after="160" w:line="259" w:lineRule="auto"/>
    </w:pPr>
    <w:rPr>
      <w:rFonts w:ascii="Calibri" w:eastAsiaTheme="majorEastAsia" w:hAnsi="Calibri" w:cstheme="majorBidi"/>
      <w:b/>
      <w:iCs/>
      <w:color w:val="E36C0A" w:themeColor="accent6" w:themeShade="BF"/>
      <w:sz w:val="22"/>
      <w:szCs w:val="22"/>
    </w:rPr>
  </w:style>
  <w:style w:type="paragraph" w:customStyle="1" w:styleId="Analytic">
    <w:name w:val="Analytic"/>
    <w:link w:val="AnalyticChar"/>
    <w:uiPriority w:val="4"/>
    <w:qFormat/>
    <w:rsid w:val="0018788E"/>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18788E"/>
    <w:rPr>
      <w:rFonts w:ascii="Calibri" w:eastAsiaTheme="majorEastAsia" w:hAnsi="Calibri" w:cstheme="majorBidi"/>
      <w:b/>
      <w:color w:val="1F497D" w:themeColor="text2"/>
    </w:rPr>
  </w:style>
  <w:style w:type="paragraph" w:customStyle="1" w:styleId="Tagnotes">
    <w:name w:val="Tag notes"/>
    <w:link w:val="TagnotesChar"/>
    <w:uiPriority w:val="4"/>
    <w:qFormat/>
    <w:rsid w:val="0018788E"/>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18788E"/>
    <w:rPr>
      <w:rFonts w:ascii="Calibri" w:eastAsiaTheme="majorEastAsia" w:hAnsi="Calibri" w:cstheme="majorBidi"/>
      <w:b/>
      <w:color w:val="1F497D" w:themeColor="text2"/>
    </w:rPr>
  </w:style>
  <w:style w:type="paragraph" w:customStyle="1" w:styleId="Cardnotes0">
    <w:name w:val="Card notes"/>
    <w:uiPriority w:val="4"/>
    <w:qFormat/>
    <w:rsid w:val="0018788E"/>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18788E"/>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Card,No Spacing31,No Spacing22,No Spacing3,tag"/>
    <w:basedOn w:val="Heading1"/>
    <w:link w:val="Hyperlink"/>
    <w:autoRedefine/>
    <w:uiPriority w:val="99"/>
    <w:qFormat/>
    <w:rsid w:val="0018788E"/>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187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german-times.com/nato-and-the-eu-were-created-in-a-world-that-vanished-30-years-ago-clinging-to-that-lost-era-means-denying-the-facts-of-the-present-day/" TargetMode="External"/><Relationship Id="rId4" Type="http://schemas.openxmlformats.org/officeDocument/2006/relationships/customXml" Target="../customXml/item4.xml"/><Relationship Id="rId9" Type="http://schemas.openxmlformats.org/officeDocument/2006/relationships/hyperlink" Target="https://www.defensenews.com/opinion/commentary/2019/03/28/nato-is-the-obstacle-to-improving-russian-western-re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60</Pages>
  <Words>31100</Words>
  <Characters>177271</Characters>
  <Application>Microsoft Office Word</Application>
  <DocSecurity>0</DocSecurity>
  <Lines>1477</Lines>
  <Paragraphs>415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207956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1</cp:revision>
  <dcterms:created xsi:type="dcterms:W3CDTF">2022-02-23T18:46:00Z</dcterms:created>
  <dcterms:modified xsi:type="dcterms:W3CDTF">2022-02-23T18:50:00Z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