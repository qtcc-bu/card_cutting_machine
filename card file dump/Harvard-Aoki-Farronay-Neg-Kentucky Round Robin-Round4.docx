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F166" w14:textId="11E29631" w:rsidR="00A95652" w:rsidRDefault="001813F9" w:rsidP="001813F9">
      <w:pPr>
        <w:pStyle w:val="Heading3"/>
      </w:pPr>
      <w:r>
        <w:t>1</w:t>
      </w:r>
    </w:p>
    <w:p w14:paraId="14E522C7" w14:textId="77777777" w:rsidR="001813F9" w:rsidRPr="00036DB5" w:rsidRDefault="001813F9" w:rsidP="001813F9">
      <w:pPr>
        <w:pStyle w:val="Heading4"/>
      </w:pPr>
      <w:r w:rsidRPr="00036DB5">
        <w:t>One general law, leading to the advancement of all organic beings, namely, multiply, vary, let the strongest live and weakest die….</w:t>
      </w:r>
      <w:r w:rsidRPr="00036DB5">
        <w:rPr>
          <w:rStyle w:val="FootnoteReference"/>
        </w:rPr>
        <w:footnoteReference w:id="1"/>
      </w:r>
    </w:p>
    <w:p w14:paraId="3573E743" w14:textId="77777777" w:rsidR="001813F9" w:rsidRPr="00036DB5" w:rsidRDefault="001813F9" w:rsidP="001813F9"/>
    <w:p w14:paraId="3A7BCD4E" w14:textId="77777777" w:rsidR="001813F9" w:rsidRPr="00036DB5" w:rsidRDefault="001813F9" w:rsidP="001813F9">
      <w:r w:rsidRPr="00036DB5">
        <w:t xml:space="preserve">(Constitutional Rights Foundation, No Date, “BRIA 19 2 b Social Darwinism and American Laissez-faire Capitalism,” </w:t>
      </w:r>
      <w:hyperlink r:id="rId8" w:history="1">
        <w:r w:rsidRPr="00036DB5">
          <w:rPr>
            <w:rStyle w:val="Hyperlink"/>
          </w:rPr>
          <w:t>https://www.crf-usa.org/bill-of-rights-in-action/bria-19-2-b-social-darwinism-and-american-laissez-faire-capitalism.html</w:t>
        </w:r>
      </w:hyperlink>
      <w:r w:rsidRPr="00036DB5">
        <w:t>)</w:t>
      </w:r>
    </w:p>
    <w:p w14:paraId="3A800C9E" w14:textId="77777777" w:rsidR="001813F9" w:rsidRPr="00036DB5" w:rsidRDefault="001813F9" w:rsidP="001813F9">
      <w:pPr>
        <w:rPr>
          <w:bCs/>
          <w:sz w:val="16"/>
        </w:rPr>
      </w:pPr>
      <w:r w:rsidRPr="00036DB5">
        <w:rPr>
          <w:rStyle w:val="Emphasis"/>
        </w:rPr>
        <w:t>"</w:t>
      </w:r>
      <w:r w:rsidRPr="00036DB5">
        <w:rPr>
          <w:rStyle w:val="Emphasis"/>
          <w:highlight w:val="cyan"/>
        </w:rPr>
        <w:t>Society advances</w:t>
      </w:r>
      <w:r w:rsidRPr="00036DB5">
        <w:rPr>
          <w:rStyle w:val="Emphasis"/>
        </w:rPr>
        <w:t>,</w:t>
      </w:r>
      <w:r w:rsidRPr="00036DB5">
        <w:rPr>
          <w:sz w:val="16"/>
        </w:rPr>
        <w:t>" Spencer wrote, "</w:t>
      </w:r>
      <w:r w:rsidRPr="00036DB5">
        <w:rPr>
          <w:rStyle w:val="Emphasis"/>
          <w:highlight w:val="cyan"/>
        </w:rPr>
        <w:t>where its fittest members are allowed to assert their fitness with the least hindrance</w:t>
      </w:r>
      <w:r w:rsidRPr="00036DB5">
        <w:rPr>
          <w:rStyle w:val="Emphasis"/>
        </w:rPr>
        <w:t>."</w:t>
      </w:r>
      <w:r w:rsidRPr="00036DB5">
        <w:rPr>
          <w:sz w:val="16"/>
        </w:rPr>
        <w:t xml:space="preserve"> He went on to argue that </w:t>
      </w:r>
      <w:r w:rsidRPr="00036DB5">
        <w:rPr>
          <w:rStyle w:val="TitleChar"/>
          <w:highlight w:val="cyan"/>
        </w:rPr>
        <w:t>the unfit should "not be prevented from dying out."</w:t>
      </w:r>
      <w:r w:rsidRPr="00036DB5">
        <w:rPr>
          <w:rStyle w:val="TitleChar"/>
        </w:rPr>
        <w:t xml:space="preserve"> </w:t>
      </w:r>
      <w:r w:rsidRPr="00036DB5">
        <w:rPr>
          <w:sz w:val="16"/>
        </w:rPr>
        <w:t xml:space="preserve">Unlike Darwin, Spencer believed that individuals could genetically pass on their learned characteristics to their children. This was a common, but erroneous belief in the 19th century. </w:t>
      </w:r>
      <w:r w:rsidRPr="00036DB5">
        <w:rPr>
          <w:rStyle w:val="TitleChar"/>
        </w:rPr>
        <w:t xml:space="preserve">To Spencer, </w:t>
      </w:r>
      <w:r w:rsidRPr="00036DB5">
        <w:rPr>
          <w:rStyle w:val="TitleChar"/>
          <w:highlight w:val="cyan"/>
        </w:rPr>
        <w:t>the fittest persons inherit</w:t>
      </w:r>
      <w:r w:rsidRPr="00036DB5">
        <w:rPr>
          <w:rStyle w:val="TitleChar"/>
        </w:rPr>
        <w:t xml:space="preserve">ed such qualities as </w:t>
      </w:r>
      <w:r w:rsidRPr="00036DB5">
        <w:rPr>
          <w:rStyle w:val="TitleChar"/>
          <w:highlight w:val="cyan"/>
        </w:rPr>
        <w:t>industriousness, frugality, the desire to own property, and</w:t>
      </w:r>
      <w:r w:rsidRPr="00036DB5">
        <w:rPr>
          <w:rStyle w:val="TitleChar"/>
        </w:rPr>
        <w:t xml:space="preserve"> the ability to </w:t>
      </w:r>
      <w:r w:rsidRPr="00036DB5">
        <w:rPr>
          <w:rStyle w:val="TitleChar"/>
          <w:highlight w:val="cyan"/>
        </w:rPr>
        <w:t>accumulate wealth</w:t>
      </w:r>
      <w:r w:rsidRPr="00036DB5">
        <w:rPr>
          <w:rStyle w:val="TitleChar"/>
        </w:rPr>
        <w:t xml:space="preserve">. </w:t>
      </w:r>
      <w:r w:rsidRPr="00036DB5">
        <w:rPr>
          <w:rStyle w:val="TitleChar"/>
          <w:highlight w:val="cyan"/>
        </w:rPr>
        <w:t xml:space="preserve">The unfit inherited laziness, </w:t>
      </w:r>
      <w:r w:rsidRPr="00036DB5">
        <w:rPr>
          <w:rStyle w:val="TitleChar"/>
        </w:rPr>
        <w:t xml:space="preserve">stupidity, </w:t>
      </w:r>
      <w:r w:rsidRPr="00036DB5">
        <w:rPr>
          <w:rStyle w:val="TitleChar"/>
          <w:highlight w:val="cyan"/>
        </w:rPr>
        <w:t>and immorality</w:t>
      </w:r>
      <w:r w:rsidRPr="00036DB5">
        <w:rPr>
          <w:rStyle w:val="TitleChar"/>
        </w:rPr>
        <w:t xml:space="preserve">. According </w:t>
      </w:r>
      <w:r w:rsidRPr="00036DB5">
        <w:rPr>
          <w:rStyle w:val="TitleChar"/>
          <w:highlight w:val="cyan"/>
        </w:rPr>
        <w:t>to Spencer, the population of unfit people would</w:t>
      </w:r>
      <w:r w:rsidRPr="00036DB5">
        <w:rPr>
          <w:rStyle w:val="TitleChar"/>
        </w:rPr>
        <w:t xml:space="preserve"> slowly </w:t>
      </w:r>
      <w:r w:rsidRPr="00036DB5">
        <w:rPr>
          <w:rStyle w:val="TitleChar"/>
          <w:highlight w:val="cyan"/>
        </w:rPr>
        <w:t>decline</w:t>
      </w:r>
      <w:r w:rsidRPr="00036DB5">
        <w:rPr>
          <w:rStyle w:val="TitleChar"/>
        </w:rPr>
        <w:t xml:space="preserve">. </w:t>
      </w:r>
      <w:r w:rsidRPr="00036DB5">
        <w:rPr>
          <w:rStyle w:val="TitleChar"/>
          <w:highlight w:val="cyan"/>
        </w:rPr>
        <w:t>They would</w:t>
      </w:r>
      <w:r w:rsidRPr="00036DB5">
        <w:rPr>
          <w:rStyle w:val="TitleChar"/>
        </w:rPr>
        <w:t xml:space="preserve"> eventually </w:t>
      </w:r>
      <w:r w:rsidRPr="00036DB5">
        <w:rPr>
          <w:rStyle w:val="TitleChar"/>
          <w:highlight w:val="cyan"/>
        </w:rPr>
        <w:t>become</w:t>
      </w:r>
      <w:r w:rsidRPr="00036DB5">
        <w:rPr>
          <w:rStyle w:val="TitleChar"/>
        </w:rPr>
        <w:t xml:space="preserve"> </w:t>
      </w:r>
      <w:r w:rsidRPr="00036DB5">
        <w:rPr>
          <w:rStyle w:val="TitleChar"/>
          <w:highlight w:val="cyan"/>
        </w:rPr>
        <w:t>extinct because of their failure to compete</w:t>
      </w:r>
      <w:r w:rsidRPr="00036DB5">
        <w:rPr>
          <w:b/>
          <w:sz w:val="16"/>
        </w:rPr>
        <w:t xml:space="preserve">. </w:t>
      </w:r>
      <w:r w:rsidRPr="00036DB5">
        <w:rPr>
          <w:bCs/>
          <w:sz w:val="16"/>
        </w:rPr>
        <w:t>The government, in his view, should not take any actions to prevent this from happening, since this would go against the evolution of civilization.</w:t>
      </w:r>
    </w:p>
    <w:p w14:paraId="5D70D6B9" w14:textId="77777777" w:rsidR="001813F9" w:rsidRPr="00036DB5" w:rsidRDefault="001813F9" w:rsidP="001813F9">
      <w:pPr>
        <w:rPr>
          <w:b/>
          <w:sz w:val="16"/>
        </w:rPr>
      </w:pPr>
    </w:p>
    <w:p w14:paraId="4CEA626E" w14:textId="77777777" w:rsidR="001813F9" w:rsidRPr="00036DB5" w:rsidRDefault="001813F9" w:rsidP="001813F9">
      <w:pPr>
        <w:pStyle w:val="Heading4"/>
      </w:pPr>
      <w:r w:rsidRPr="00036DB5">
        <w:t xml:space="preserve">Evolution pulses through the bloodline of society. </w:t>
      </w:r>
      <w:r w:rsidRPr="00036DB5">
        <w:rPr>
          <w:u w:val="single"/>
        </w:rPr>
        <w:t xml:space="preserve">Survival is the prize and competition </w:t>
      </w:r>
      <w:proofErr w:type="gramStart"/>
      <w:r w:rsidRPr="00036DB5">
        <w:rPr>
          <w:u w:val="single"/>
        </w:rPr>
        <w:t>is</w:t>
      </w:r>
      <w:proofErr w:type="gramEnd"/>
      <w:r w:rsidRPr="00036DB5">
        <w:rPr>
          <w:u w:val="single"/>
        </w:rPr>
        <w:t xml:space="preserve"> its gatekeeper</w:t>
      </w:r>
      <w:r w:rsidRPr="00036DB5">
        <w:t xml:space="preserve">. </w:t>
      </w:r>
    </w:p>
    <w:p w14:paraId="56CEED07" w14:textId="77777777" w:rsidR="001813F9" w:rsidRPr="00036DB5" w:rsidRDefault="001813F9" w:rsidP="001813F9"/>
    <w:p w14:paraId="5B6801EE" w14:textId="77777777" w:rsidR="001813F9" w:rsidRPr="00036DB5" w:rsidRDefault="001813F9" w:rsidP="001813F9">
      <w:pPr>
        <w:pStyle w:val="Heading4"/>
      </w:pPr>
      <w:r w:rsidRPr="00036DB5">
        <w:t xml:space="preserve">Queerness illuminates itself in the shadow of Darwinism demonstrating the mantra of “survival of the fittest” is not just a biological, but also </w:t>
      </w:r>
      <w:r w:rsidRPr="00036DB5">
        <w:rPr>
          <w:u w:val="single"/>
        </w:rPr>
        <w:t>social imperative</w:t>
      </w:r>
      <w:r w:rsidRPr="00036DB5">
        <w:t>. Whether it’s Pat Robertson’s statement that AIDS is “God’s way of weeding his garden,” or the attribution of queerness itself as a defect of “decadence,” queerness becomes the marker for society’s genocidal impulse to demonstrate that there are some populations that were born to die</w:t>
      </w:r>
    </w:p>
    <w:p w14:paraId="401EDFE0" w14:textId="77777777" w:rsidR="001813F9" w:rsidRPr="00036DB5" w:rsidRDefault="001813F9" w:rsidP="001813F9">
      <w:pPr>
        <w:rPr>
          <w:rFonts w:asciiTheme="minorHAnsi" w:hAnsiTheme="minorHAnsi" w:cstheme="minorHAnsi"/>
        </w:rPr>
      </w:pPr>
      <w:r w:rsidRPr="00036DB5">
        <w:rPr>
          <w:rStyle w:val="Style13ptBold"/>
        </w:rPr>
        <w:t>Sedgwick 8</w:t>
      </w:r>
      <w:r w:rsidRPr="00036DB5">
        <w:rPr>
          <w:rFonts w:asciiTheme="minorHAnsi" w:hAnsiTheme="minorHAnsi" w:cstheme="minorHAnsi"/>
        </w:rPr>
        <w:t xml:space="preserve"> (Eve, Professor of English at Duke University, Epistemology of the Closet, second revised edition, California at Berkeley Press, p. 127-130)</w:t>
      </w:r>
    </w:p>
    <w:p w14:paraId="7B7F7B19" w14:textId="77777777" w:rsidR="001813F9" w:rsidRPr="00036DB5" w:rsidRDefault="001813F9" w:rsidP="001813F9">
      <w:pPr>
        <w:rPr>
          <w:rFonts w:asciiTheme="minorHAnsi" w:hAnsiTheme="minorHAnsi" w:cstheme="minorHAnsi"/>
          <w:sz w:val="16"/>
        </w:rPr>
      </w:pPr>
      <w:r w:rsidRPr="00036DB5">
        <w:rPr>
          <w:rStyle w:val="TitleChar"/>
          <w:rFonts w:asciiTheme="minorHAnsi" w:hAnsiTheme="minorHAnsi" w:cstheme="minorHAnsi"/>
        </w:rPr>
        <w:t>From at least the biblical story of Sodom and Gomorrah, scenarios of same-sex desire would seem to have had a privileged</w:t>
      </w:r>
      <w:r w:rsidRPr="00036DB5">
        <w:rPr>
          <w:rFonts w:asciiTheme="minorHAnsi" w:hAnsiTheme="minorHAnsi" w:cstheme="minorHAnsi"/>
          <w:sz w:val="16"/>
        </w:rPr>
        <w:t xml:space="preserve">, though by no means an exclusive, </w:t>
      </w:r>
      <w:r w:rsidRPr="00036DB5">
        <w:rPr>
          <w:rStyle w:val="TitleChar"/>
          <w:iCs/>
        </w:rPr>
        <w:t>relation in Western culture to scenarios of both genocide and omnicide.</w:t>
      </w:r>
      <w:r w:rsidRPr="00036DB5">
        <w:rPr>
          <w:rFonts w:asciiTheme="minorHAnsi" w:hAnsiTheme="minorHAnsi" w:cstheme="minorHAnsi"/>
          <w:sz w:val="16"/>
        </w:rPr>
        <w:t xml:space="preserve">  </w:t>
      </w:r>
      <w:r w:rsidRPr="00036DB5">
        <w:rPr>
          <w:rStyle w:val="TitleChar"/>
          <w:rFonts w:asciiTheme="minorHAnsi" w:hAnsiTheme="minorHAnsi" w:cstheme="minorHAnsi"/>
        </w:rPr>
        <w:t>That sodomy,</w:t>
      </w:r>
      <w:r w:rsidRPr="00036DB5">
        <w:rPr>
          <w:rFonts w:asciiTheme="minorHAnsi" w:hAnsiTheme="minorHAnsi" w:cstheme="minorHAnsi"/>
          <w:sz w:val="16"/>
        </w:rPr>
        <w:t xml:space="preserve"> the name by which homosexual acts are known even today to the law of half of the United States and to the Supreme Court of all of them, </w:t>
      </w:r>
      <w:r w:rsidRPr="00036DB5">
        <w:rPr>
          <w:rStyle w:val="TitleChar"/>
          <w:rFonts w:asciiTheme="minorHAnsi" w:hAnsiTheme="minorHAnsi" w:cstheme="minorHAnsi"/>
        </w:rPr>
        <w:t xml:space="preserve">should already be </w:t>
      </w:r>
      <w:r w:rsidRPr="00036DB5">
        <w:rPr>
          <w:rStyle w:val="Emphasis"/>
          <w:rFonts w:asciiTheme="minorHAnsi" w:hAnsiTheme="minorHAnsi" w:cstheme="minorHAnsi"/>
          <w:highlight w:val="cyan"/>
        </w:rPr>
        <w:t>inscribed with</w:t>
      </w:r>
      <w:r w:rsidRPr="00DC4505">
        <w:rPr>
          <w:rStyle w:val="Emphasis"/>
          <w:rFonts w:asciiTheme="minorHAnsi" w:hAnsiTheme="minorHAnsi" w:cstheme="minorHAnsi"/>
        </w:rPr>
        <w:t xml:space="preserve"> the name of </w:t>
      </w:r>
      <w:r w:rsidRPr="00036DB5">
        <w:rPr>
          <w:rStyle w:val="Emphasis"/>
          <w:rFonts w:asciiTheme="minorHAnsi" w:hAnsiTheme="minorHAnsi" w:cstheme="minorHAnsi"/>
          <w:highlight w:val="cyan"/>
        </w:rPr>
        <w:t>a site of mass extermination is the</w:t>
      </w:r>
      <w:r w:rsidRPr="00DC4505">
        <w:rPr>
          <w:rStyle w:val="Emphasis"/>
          <w:rFonts w:asciiTheme="minorHAnsi" w:hAnsiTheme="minorHAnsi" w:cstheme="minorHAnsi"/>
        </w:rPr>
        <w:t xml:space="preserve"> appropriate </w:t>
      </w:r>
      <w:r w:rsidRPr="00036DB5">
        <w:rPr>
          <w:rStyle w:val="Emphasis"/>
          <w:rFonts w:asciiTheme="minorHAnsi" w:hAnsiTheme="minorHAnsi" w:cstheme="minorHAnsi"/>
          <w:highlight w:val="cyan"/>
        </w:rPr>
        <w:t>trace of a double history</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In the first place </w:t>
      </w:r>
      <w:r w:rsidRPr="00036DB5">
        <w:rPr>
          <w:rStyle w:val="TitleChar"/>
          <w:rFonts w:asciiTheme="minorHAnsi" w:hAnsiTheme="minorHAnsi" w:cstheme="minorHAnsi"/>
          <w:highlight w:val="cyan"/>
        </w:rPr>
        <w:t>there is a history of</w:t>
      </w:r>
      <w:r w:rsidRPr="00036DB5">
        <w:rPr>
          <w:rStyle w:val="TitleChar"/>
          <w:rFonts w:asciiTheme="minorHAnsi" w:hAnsiTheme="minorHAnsi" w:cstheme="minorHAnsi"/>
        </w:rPr>
        <w:t xml:space="preserve"> the </w:t>
      </w:r>
      <w:r w:rsidRPr="00036DB5">
        <w:rPr>
          <w:rStyle w:val="TitleChar"/>
          <w:rFonts w:asciiTheme="minorHAnsi" w:hAnsiTheme="minorHAnsi" w:cstheme="minorHAnsi"/>
          <w:highlight w:val="cyan"/>
        </w:rPr>
        <w:t>mortal suppression</w:t>
      </w:r>
      <w:r w:rsidRPr="00036DB5">
        <w:rPr>
          <w:rStyle w:val="TitleChar"/>
          <w:rFonts w:asciiTheme="minorHAnsi" w:hAnsiTheme="minorHAnsi" w:cstheme="minorHAnsi"/>
        </w:rPr>
        <w:t xml:space="preserve">, legal or subjudicial, of gay acts and gay people, </w:t>
      </w:r>
      <w:r w:rsidRPr="00036DB5">
        <w:rPr>
          <w:rStyle w:val="TitleChar"/>
          <w:rFonts w:asciiTheme="minorHAnsi" w:hAnsiTheme="minorHAnsi" w:cstheme="minorHAnsi"/>
          <w:highlight w:val="cyan"/>
        </w:rPr>
        <w:t xml:space="preserve">through </w:t>
      </w:r>
      <w:r w:rsidRPr="00036DB5">
        <w:rPr>
          <w:rStyle w:val="Emphasis"/>
          <w:rFonts w:asciiTheme="minorHAnsi" w:hAnsiTheme="minorHAnsi" w:cstheme="minorHAnsi"/>
          <w:highlight w:val="cyan"/>
        </w:rPr>
        <w:t xml:space="preserve">burning, hounding, </w:t>
      </w:r>
      <w:r w:rsidRPr="00036DB5">
        <w:rPr>
          <w:rStyle w:val="Emphasis"/>
          <w:rFonts w:asciiTheme="minorHAnsi" w:hAnsiTheme="minorHAnsi" w:cstheme="minorHAnsi"/>
        </w:rPr>
        <w:t xml:space="preserve">physical and chemical </w:t>
      </w:r>
      <w:r w:rsidRPr="00036DB5">
        <w:rPr>
          <w:rStyle w:val="Emphasis"/>
          <w:rFonts w:asciiTheme="minorHAnsi" w:hAnsiTheme="minorHAnsi" w:cstheme="minorHAnsi"/>
          <w:highlight w:val="cyan"/>
        </w:rPr>
        <w:t xml:space="preserve">castration, </w:t>
      </w:r>
      <w:r w:rsidRPr="0057138A">
        <w:rPr>
          <w:rStyle w:val="Emphasis"/>
          <w:rFonts w:asciiTheme="minorHAnsi" w:hAnsiTheme="minorHAnsi" w:cstheme="minorHAnsi"/>
        </w:rPr>
        <w:t xml:space="preserve">concentration camps, </w:t>
      </w:r>
      <w:r w:rsidRPr="00036DB5">
        <w:rPr>
          <w:rStyle w:val="Emphasis"/>
          <w:rFonts w:asciiTheme="minorHAnsi" w:hAnsiTheme="minorHAnsi" w:cstheme="minorHAnsi"/>
          <w:highlight w:val="cyan"/>
        </w:rPr>
        <w:t>bashing</w:t>
      </w:r>
      <w:r w:rsidRPr="00036DB5">
        <w:rPr>
          <w:rFonts w:asciiTheme="minorHAnsi" w:hAnsiTheme="minorHAnsi" w:cstheme="minorHAnsi"/>
          <w:sz w:val="16"/>
        </w:rPr>
        <w:t>—the array of sanctioned fatalities that Louis Crompton records under the name of gay genocide</w:t>
      </w:r>
      <w:r w:rsidRPr="00DC4505">
        <w:rPr>
          <w:rFonts w:asciiTheme="minorHAnsi" w:hAnsiTheme="minorHAnsi" w:cstheme="minorHAnsi"/>
          <w:sz w:val="16"/>
        </w:rPr>
        <w:t xml:space="preserve">, </w:t>
      </w:r>
      <w:r w:rsidRPr="00036DB5">
        <w:rPr>
          <w:rStyle w:val="TitleChar"/>
          <w:rFonts w:asciiTheme="minorHAnsi" w:hAnsiTheme="minorHAnsi" w:cstheme="minorHAnsi"/>
        </w:rPr>
        <w:t xml:space="preserve">and </w:t>
      </w:r>
      <w:r w:rsidRPr="00DC4505">
        <w:rPr>
          <w:rStyle w:val="TitleChar"/>
          <w:rFonts w:asciiTheme="minorHAnsi" w:hAnsiTheme="minorHAnsi" w:cstheme="minorHAnsi"/>
        </w:rPr>
        <w:t>whose supposed eugenic motive becomes only the more colorable</w:t>
      </w:r>
      <w:r w:rsidRPr="00036DB5">
        <w:rPr>
          <w:rStyle w:val="TitleChar"/>
          <w:rFonts w:asciiTheme="minorHAnsi" w:hAnsiTheme="minorHAnsi" w:cstheme="minorHAnsi"/>
        </w:rPr>
        <w:t xml:space="preserve"> with the emergence of a distinct, naturalized minority identity in the nineteenth century</w:t>
      </w:r>
      <w:r w:rsidRPr="00036DB5">
        <w:rPr>
          <w:rFonts w:asciiTheme="minorHAnsi" w:hAnsiTheme="minorHAnsi" w:cstheme="minorHAnsi"/>
          <w:sz w:val="16"/>
        </w:rPr>
        <w:t xml:space="preserve">.  In the second place, though, there is the inveterate </w:t>
      </w:r>
      <w:proofErr w:type="spellStart"/>
      <w:r w:rsidRPr="00036DB5">
        <w:rPr>
          <w:rFonts w:asciiTheme="minorHAnsi" w:hAnsiTheme="minorHAnsi" w:cstheme="minorHAnsi"/>
          <w:sz w:val="16"/>
        </w:rPr>
        <w:t>topos</w:t>
      </w:r>
      <w:proofErr w:type="spellEnd"/>
      <w:r w:rsidRPr="00036DB5">
        <w:rPr>
          <w:rFonts w:asciiTheme="minorHAnsi" w:hAnsiTheme="minorHAnsi" w:cstheme="minorHAnsi"/>
          <w:sz w:val="16"/>
        </w:rPr>
        <w:t xml:space="preserve"> of associating gay acts or 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  </w:t>
      </w:r>
      <w:r w:rsidRPr="00036DB5">
        <w:rPr>
          <w:rStyle w:val="TitleChar"/>
          <w:rFonts w:asciiTheme="minorHAnsi" w:hAnsiTheme="minorHAnsi" w:cstheme="minorHAnsi"/>
        </w:rPr>
        <w:t>Following both Gibbon and the Bible</w:t>
      </w:r>
      <w:r w:rsidRPr="00036DB5">
        <w:rPr>
          <w:rFonts w:asciiTheme="minorHAnsi" w:hAnsiTheme="minorHAnsi" w:cstheme="minorHAnsi"/>
          <w:sz w:val="16"/>
        </w:rPr>
        <w:t xml:space="preserve">, moreover, </w:t>
      </w:r>
      <w:r w:rsidRPr="00036DB5">
        <w:rPr>
          <w:rStyle w:val="TitleChar"/>
          <w:rFonts w:asciiTheme="minorHAnsi" w:hAnsiTheme="minorHAnsi" w:cstheme="minorHAnsi"/>
        </w:rPr>
        <w:t xml:space="preserve">with an impetus </w:t>
      </w:r>
      <w:r w:rsidRPr="00036DB5">
        <w:rPr>
          <w:rStyle w:val="TitleChar"/>
          <w:rFonts w:asciiTheme="minorHAnsi" w:hAnsiTheme="minorHAnsi" w:cstheme="minorHAnsi"/>
          <w:highlight w:val="cyan"/>
        </w:rPr>
        <w:t>borrowed from Darwin</w:t>
      </w:r>
      <w:r w:rsidRPr="00036DB5">
        <w:rPr>
          <w:rFonts w:asciiTheme="minorHAnsi" w:hAnsiTheme="minorHAnsi" w:cstheme="minorHAnsi"/>
          <w:sz w:val="16"/>
          <w:highlight w:val="cyan"/>
        </w:rPr>
        <w:t xml:space="preserve">, </w:t>
      </w:r>
      <w:r w:rsidRPr="00DC4505">
        <w:rPr>
          <w:rStyle w:val="TitleChar"/>
          <w:rFonts w:asciiTheme="minorHAnsi" w:hAnsiTheme="minorHAnsi" w:cstheme="minorHAnsi"/>
        </w:rPr>
        <w:t xml:space="preserve">one of the few </w:t>
      </w:r>
      <w:r w:rsidRPr="00036DB5">
        <w:rPr>
          <w:rStyle w:val="TitleChar"/>
          <w:rFonts w:asciiTheme="minorHAnsi" w:hAnsiTheme="minorHAnsi" w:cstheme="minorHAnsi"/>
          <w:highlight w:val="cyan"/>
        </w:rPr>
        <w:t xml:space="preserve">areas of agreement among </w:t>
      </w:r>
      <w:r w:rsidRPr="00DC4505">
        <w:rPr>
          <w:rStyle w:val="TitleChar"/>
          <w:rFonts w:asciiTheme="minorHAnsi" w:hAnsiTheme="minorHAnsi" w:cstheme="minorHAnsi"/>
        </w:rPr>
        <w:t>modern Marxist, Nazi, and</w:t>
      </w:r>
      <w:r w:rsidRPr="00036DB5">
        <w:rPr>
          <w:rStyle w:val="TitleChar"/>
          <w:rFonts w:asciiTheme="minorHAnsi" w:hAnsiTheme="minorHAnsi" w:cstheme="minorHAnsi"/>
        </w:rPr>
        <w:t xml:space="preserve"> liberal </w:t>
      </w:r>
      <w:r w:rsidRPr="00036DB5">
        <w:rPr>
          <w:rStyle w:val="TitleChar"/>
          <w:rFonts w:asciiTheme="minorHAnsi" w:hAnsiTheme="minorHAnsi" w:cstheme="minorHAnsi"/>
          <w:highlight w:val="cyan"/>
        </w:rPr>
        <w:t>capitalist ideologies is</w:t>
      </w:r>
      <w:r w:rsidRPr="00036DB5">
        <w:rPr>
          <w:rStyle w:val="TitleChar"/>
          <w:rFonts w:asciiTheme="minorHAnsi" w:hAnsiTheme="minorHAnsi" w:cstheme="minorHAnsi"/>
        </w:rPr>
        <w:t xml:space="preserve"> that </w:t>
      </w:r>
      <w:r w:rsidRPr="00036DB5">
        <w:rPr>
          <w:rStyle w:val="TitleChar"/>
          <w:rFonts w:asciiTheme="minorHAnsi" w:hAnsiTheme="minorHAnsi" w:cstheme="minorHAnsi"/>
          <w:highlight w:val="cyan"/>
        </w:rPr>
        <w:t>the</w:t>
      </w:r>
      <w:r w:rsidRPr="00036DB5">
        <w:rPr>
          <w:rStyle w:val="TitleChar"/>
          <w:rFonts w:asciiTheme="minorHAnsi" w:hAnsiTheme="minorHAnsi" w:cstheme="minorHAnsi"/>
        </w:rPr>
        <w:t>re is a peculiarly close</w:t>
      </w:r>
      <w:r w:rsidRPr="00036DB5">
        <w:rPr>
          <w:rFonts w:asciiTheme="minorHAnsi" w:hAnsiTheme="minorHAnsi" w:cstheme="minorHAnsi"/>
          <w:sz w:val="16"/>
        </w:rPr>
        <w:t xml:space="preserve">, though never precisely defined, </w:t>
      </w:r>
      <w:r w:rsidRPr="00036DB5">
        <w:rPr>
          <w:rStyle w:val="Emphasis"/>
          <w:rFonts w:asciiTheme="minorHAnsi" w:hAnsiTheme="minorHAnsi" w:cstheme="minorHAnsi"/>
          <w:highlight w:val="cyan"/>
        </w:rPr>
        <w:t xml:space="preserve">affinity between same-sex desire and </w:t>
      </w:r>
      <w:r w:rsidRPr="00036DB5">
        <w:rPr>
          <w:rStyle w:val="TitleChar"/>
          <w:iCs/>
        </w:rPr>
        <w:t>some historical condition of moribundity, called "decadence," to which not individuals or minorities but whole civilizations are subject</w:t>
      </w:r>
      <w:r w:rsidRPr="00036DB5">
        <w:rPr>
          <w:rStyle w:val="Emphasis"/>
          <w:rFonts w:asciiTheme="minorHAnsi" w:hAnsiTheme="minorHAnsi" w:cstheme="minorHAnsi"/>
        </w:rPr>
        <w:t>.</w:t>
      </w:r>
      <w:r w:rsidRPr="00036DB5">
        <w:rPr>
          <w:rFonts w:asciiTheme="minorHAnsi" w:hAnsiTheme="minorHAnsi" w:cstheme="minorHAnsi"/>
          <w:sz w:val="16"/>
        </w:rPr>
        <w:t xml:space="preserve">   Bloodletting on a scale more massive by orders of magnitude than any gay minority presence in the culture is the "cure," if cure there be, to </w:t>
      </w:r>
      <w:r w:rsidRPr="00036DB5">
        <w:rPr>
          <w:rStyle w:val="Emphasis"/>
          <w:rFonts w:asciiTheme="minorHAnsi" w:hAnsiTheme="minorHAnsi" w:cstheme="minorHAnsi"/>
          <w:highlight w:val="cyan"/>
        </w:rPr>
        <w:t>the mortal illness of decadence</w:t>
      </w:r>
      <w:r w:rsidRPr="00036DB5">
        <w:rPr>
          <w:rFonts w:asciiTheme="minorHAnsi" w:hAnsiTheme="minorHAnsi" w:cstheme="minorHAnsi"/>
          <w:sz w:val="16"/>
        </w:rPr>
        <w:t xml:space="preserve">.  </w:t>
      </w:r>
      <w:r w:rsidRPr="00036DB5">
        <w:rPr>
          <w:rStyle w:val="TitleChar"/>
          <w:rFonts w:asciiTheme="minorHAnsi" w:hAnsiTheme="minorHAnsi" w:cstheme="minorHAnsi"/>
        </w:rPr>
        <w:t>If a fantasy trajectory, utopian in its own terms, toward gay genocide has been endemic in Western culture from its origins</w:t>
      </w:r>
      <w:r w:rsidRPr="00036DB5">
        <w:rPr>
          <w:rFonts w:asciiTheme="minorHAnsi" w:hAnsiTheme="minorHAnsi" w:cstheme="minorHAnsi"/>
          <w:sz w:val="16"/>
        </w:rPr>
        <w:t xml:space="preserve">, then, </w:t>
      </w:r>
      <w:r w:rsidRPr="00036DB5">
        <w:rPr>
          <w:rStyle w:val="Emphasis"/>
          <w:rFonts w:asciiTheme="minorHAnsi" w:hAnsiTheme="minorHAnsi" w:cstheme="minorHAnsi"/>
        </w:rPr>
        <w:t xml:space="preserve">it may also have been true that </w:t>
      </w:r>
      <w:r w:rsidRPr="00036DB5">
        <w:rPr>
          <w:rStyle w:val="Emphasis"/>
          <w:rFonts w:asciiTheme="minorHAnsi" w:hAnsiTheme="minorHAnsi" w:cstheme="minorHAnsi"/>
          <w:highlight w:val="cyan"/>
        </w:rPr>
        <w:t xml:space="preserve">the trajectory toward gay genocide was never </w:t>
      </w:r>
      <w:r w:rsidRPr="00036DB5">
        <w:rPr>
          <w:rStyle w:val="Emphasis"/>
          <w:rFonts w:asciiTheme="minorHAnsi" w:hAnsiTheme="minorHAnsi" w:cstheme="minorHAnsi"/>
        </w:rPr>
        <w:t xml:space="preserve">clearly </w:t>
      </w:r>
      <w:r w:rsidRPr="00036DB5">
        <w:rPr>
          <w:rStyle w:val="Emphasis"/>
          <w:rFonts w:asciiTheme="minorHAnsi" w:hAnsiTheme="minorHAnsi" w:cstheme="minorHAnsi"/>
          <w:highlight w:val="cyan"/>
        </w:rPr>
        <w:t xml:space="preserve">distinguishable from a broader, </w:t>
      </w:r>
      <w:r w:rsidRPr="00036DB5">
        <w:rPr>
          <w:rStyle w:val="Emphasis"/>
          <w:rFonts w:asciiTheme="minorHAnsi" w:hAnsiTheme="minorHAnsi" w:cstheme="minorHAnsi"/>
        </w:rPr>
        <w:t xml:space="preserve">apocalyptic </w:t>
      </w:r>
      <w:r w:rsidRPr="00036DB5">
        <w:rPr>
          <w:rStyle w:val="Emphasis"/>
          <w:rFonts w:asciiTheme="minorHAnsi" w:hAnsiTheme="minorHAnsi" w:cstheme="minorHAnsi"/>
          <w:highlight w:val="cyan"/>
        </w:rPr>
        <w:t xml:space="preserve">trajectory toward </w:t>
      </w:r>
      <w:r w:rsidRPr="00036DB5">
        <w:rPr>
          <w:rStyle w:val="Emphasis"/>
          <w:rFonts w:asciiTheme="minorHAnsi" w:hAnsiTheme="minorHAnsi" w:cstheme="minorHAnsi"/>
        </w:rPr>
        <w:t xml:space="preserve">something approaching </w:t>
      </w:r>
      <w:r w:rsidRPr="00036DB5">
        <w:rPr>
          <w:rStyle w:val="Emphasis"/>
          <w:rFonts w:asciiTheme="minorHAnsi" w:hAnsiTheme="minorHAnsi" w:cstheme="minorHAnsi"/>
          <w:highlight w:val="cyan"/>
        </w:rPr>
        <w:t>omnicide</w:t>
      </w:r>
      <w:r w:rsidRPr="00036DB5">
        <w:rPr>
          <w:rFonts w:asciiTheme="minorHAnsi" w:hAnsiTheme="minorHAnsi" w:cstheme="minorHAnsi"/>
          <w:sz w:val="16"/>
        </w:rPr>
        <w:t xml:space="preserve">.  </w:t>
      </w:r>
      <w:r w:rsidRPr="00036DB5">
        <w:rPr>
          <w:rStyle w:val="TitleChar"/>
          <w:rFonts w:asciiTheme="minorHAnsi" w:hAnsiTheme="minorHAnsi" w:cstheme="minorHAnsi"/>
        </w:rPr>
        <w:t>The deadlock of the past century between minoritizing and universalizing understandings of homo/heterosexual</w:t>
      </w:r>
      <w:r w:rsidRPr="00036DB5">
        <w:rPr>
          <w:rFonts w:asciiTheme="minorHAnsi" w:hAnsiTheme="minorHAnsi" w:cstheme="minorHAnsi"/>
          <w:sz w:val="16"/>
        </w:rPr>
        <w:t xml:space="preserve"> definition </w:t>
      </w:r>
      <w:r w:rsidRPr="00036DB5">
        <w:rPr>
          <w:rStyle w:val="TitleChar"/>
          <w:iCs/>
        </w:rPr>
        <w:t xml:space="preserve">can only have deepened this fatal bond in the heterosexist </w:t>
      </w:r>
      <w:proofErr w:type="spellStart"/>
      <w:r w:rsidRPr="00036DB5">
        <w:rPr>
          <w:rStyle w:val="TitleChar"/>
          <w:iCs/>
        </w:rPr>
        <w:t>imaginaire</w:t>
      </w:r>
      <w:proofErr w:type="spellEnd"/>
      <w:r w:rsidRPr="00036DB5">
        <w:rPr>
          <w:rFonts w:asciiTheme="minorHAnsi" w:hAnsiTheme="minorHAnsi" w:cstheme="minorHAnsi"/>
          <w:sz w:val="16"/>
        </w:rPr>
        <w:t xml:space="preserve">.  In our culture as in Billy Budd,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Fragments of visions of a time after the homosexual are, of course, currently in dizzying circulation in our culture.  </w:t>
      </w:r>
      <w:r w:rsidRPr="00036DB5">
        <w:rPr>
          <w:rStyle w:val="TitleChar"/>
          <w:rFonts w:asciiTheme="minorHAnsi" w:hAnsiTheme="minorHAnsi" w:cstheme="minorHAnsi"/>
        </w:rPr>
        <w:t xml:space="preserve">One of the many dangerous ways that </w:t>
      </w:r>
      <w:r w:rsidRPr="00036DB5">
        <w:rPr>
          <w:rStyle w:val="TitleChar"/>
          <w:rFonts w:asciiTheme="minorHAnsi" w:hAnsiTheme="minorHAnsi" w:cstheme="minorHAnsi"/>
          <w:highlight w:val="cyan"/>
        </w:rPr>
        <w:t>AIDS discourse seems to ratify</w:t>
      </w:r>
      <w:r w:rsidRPr="00036DB5">
        <w:rPr>
          <w:rStyle w:val="TitleChar"/>
          <w:rFonts w:asciiTheme="minorHAnsi" w:hAnsiTheme="minorHAnsi" w:cstheme="minorHAnsi"/>
        </w:rPr>
        <w:t xml:space="preserve"> and amplify </w:t>
      </w:r>
      <w:proofErr w:type="spellStart"/>
      <w:r w:rsidRPr="00036DB5">
        <w:rPr>
          <w:rStyle w:val="TitleChar"/>
          <w:rFonts w:asciiTheme="minorHAnsi" w:hAnsiTheme="minorHAnsi" w:cstheme="minorHAnsi"/>
        </w:rPr>
        <w:t>preinscribed</w:t>
      </w:r>
      <w:proofErr w:type="spellEnd"/>
      <w:r w:rsidRPr="00036DB5">
        <w:rPr>
          <w:rStyle w:val="TitleChar"/>
          <w:rFonts w:asciiTheme="minorHAnsi" w:hAnsiTheme="minorHAnsi" w:cstheme="minorHAnsi"/>
        </w:rPr>
        <w:t xml:space="preserve"> homophobic mythologies is in its </w:t>
      </w:r>
      <w:r w:rsidRPr="00036DB5">
        <w:rPr>
          <w:rStyle w:val="Emphasis"/>
          <w:rFonts w:asciiTheme="minorHAnsi" w:hAnsiTheme="minorHAnsi" w:cstheme="minorHAnsi"/>
          <w:highlight w:val="cyan"/>
        </w:rPr>
        <w:t>pseudo-evolutionary presentation of</w:t>
      </w:r>
      <w:r w:rsidRPr="00036DB5">
        <w:rPr>
          <w:rStyle w:val="Emphasis"/>
          <w:rFonts w:asciiTheme="minorHAnsi" w:hAnsiTheme="minorHAnsi" w:cstheme="minorHAnsi"/>
        </w:rPr>
        <w:t xml:space="preserve"> male </w:t>
      </w:r>
      <w:r w:rsidRPr="00036DB5">
        <w:rPr>
          <w:rStyle w:val="Emphasis"/>
          <w:rFonts w:asciiTheme="minorHAnsi" w:hAnsiTheme="minorHAnsi" w:cstheme="minorHAnsi"/>
          <w:highlight w:val="cyan"/>
        </w:rPr>
        <w:t>homosexuality as a stage doomed to extinction</w:t>
      </w:r>
      <w:r w:rsidRPr="00036DB5">
        <w:rPr>
          <w:rStyle w:val="Emphasis"/>
          <w:rFonts w:asciiTheme="minorHAnsi" w:hAnsiTheme="minorHAnsi" w:cstheme="minorHAnsi"/>
        </w:rPr>
        <w:t xml:space="preserve"> </w:t>
      </w:r>
      <w:r w:rsidRPr="00036DB5">
        <w:rPr>
          <w:rFonts w:asciiTheme="minorHAnsi" w:hAnsiTheme="minorHAnsi" w:cstheme="minorHAnsi"/>
          <w:sz w:val="16"/>
        </w:rPr>
        <w:t xml:space="preserve">(read, a phase the species is going through) </w:t>
      </w:r>
      <w:r w:rsidRPr="00036DB5">
        <w:rPr>
          <w:rStyle w:val="TitleChar"/>
          <w:rFonts w:asciiTheme="minorHAnsi" w:hAnsiTheme="minorHAnsi" w:cstheme="minorHAnsi"/>
        </w:rPr>
        <w:t>on the enormous scale of whole populations</w:t>
      </w:r>
      <w:r w:rsidRPr="00036DB5">
        <w:rPr>
          <w:rFonts w:asciiTheme="minorHAnsi" w:hAnsiTheme="minorHAnsi" w:cstheme="minorHAnsi"/>
          <w:sz w:val="16"/>
        </w:rPr>
        <w:t xml:space="preserve">. 26 </w:t>
      </w:r>
      <w:r w:rsidRPr="00036DB5">
        <w:rPr>
          <w:rStyle w:val="TitleChar"/>
          <w:iCs/>
        </w:rPr>
        <w:t>The lineaments of openly genocidal malice behind this fantasy appear only occasionally</w:t>
      </w:r>
      <w:r w:rsidRPr="00036DB5">
        <w:rPr>
          <w:rStyle w:val="TitleChar"/>
        </w:rPr>
        <w:t xml:space="preserve"> </w:t>
      </w:r>
      <w:r w:rsidRPr="00036DB5">
        <w:rPr>
          <w:rStyle w:val="TitleChar"/>
          <w:rFonts w:asciiTheme="minorHAnsi" w:hAnsiTheme="minorHAnsi" w:cstheme="minorHAnsi"/>
        </w:rPr>
        <w:t>in the respectable media, though they can be glimpsed even there behind the poker-face mask of our national experiment in laissez-faire medicine</w:t>
      </w:r>
      <w:r w:rsidRPr="00036DB5">
        <w:rPr>
          <w:rFonts w:asciiTheme="minorHAnsi" w:hAnsiTheme="minorHAnsi" w:cstheme="minorHAnsi"/>
          <w:sz w:val="16"/>
        </w:rPr>
        <w:t xml:space="preserve">.  </w:t>
      </w:r>
      <w:r w:rsidRPr="00036DB5">
        <w:rPr>
          <w:rStyle w:val="TitleChar"/>
        </w:rPr>
        <w:t xml:space="preserve">A better, if still deodorized, whiff of that malice comes from the famous pronouncement of </w:t>
      </w:r>
      <w:r w:rsidRPr="00036DB5">
        <w:rPr>
          <w:rStyle w:val="TitleChar"/>
          <w:highlight w:val="cyan"/>
        </w:rPr>
        <w:t>Pat Robertson: "AIDS is God's way of weeding his garden."</w:t>
      </w:r>
      <w:r w:rsidRPr="00036DB5">
        <w:rPr>
          <w:rStyle w:val="TitleChar"/>
        </w:rPr>
        <w:t xml:space="preserve">  The saccharine luster this dictum </w:t>
      </w:r>
      <w:r w:rsidRPr="00036DB5">
        <w:rPr>
          <w:rStyle w:val="TitleChar"/>
          <w:highlight w:val="cyan"/>
        </w:rPr>
        <w:t>gives</w:t>
      </w:r>
      <w:r w:rsidRPr="00036DB5">
        <w:rPr>
          <w:rStyle w:val="TitleChar"/>
        </w:rPr>
        <w:t xml:space="preserve"> to its </w:t>
      </w:r>
      <w:r w:rsidRPr="00036DB5">
        <w:rPr>
          <w:rStyle w:val="TitleChar"/>
          <w:highlight w:val="cyan"/>
        </w:rPr>
        <w:t>vision of devastation</w:t>
      </w:r>
      <w:r w:rsidRPr="00036DB5">
        <w:rPr>
          <w:rStyle w:val="TitleChar"/>
        </w:rPr>
        <w:t xml:space="preserve">, and the ruthless prurience with which it misattributes its own agency, cover a more fundamental contradiction: that, to rationalize complacent glee at a spectacle of what is </w:t>
      </w:r>
      <w:r w:rsidRPr="00036DB5">
        <w:rPr>
          <w:rStyle w:val="TitleChar"/>
          <w:highlight w:val="cyan"/>
        </w:rPr>
        <w:t>imagined as</w:t>
      </w:r>
      <w:r w:rsidRPr="00036DB5">
        <w:rPr>
          <w:rStyle w:val="TitleChar"/>
        </w:rPr>
        <w:t xml:space="preserve"> genocide, </w:t>
      </w:r>
      <w:r w:rsidRPr="00036DB5">
        <w:rPr>
          <w:rStyle w:val="TitleChar"/>
          <w:highlight w:val="cyan"/>
        </w:rPr>
        <w:t>a proto-Darwinian process of natural selection is being invoked</w:t>
      </w:r>
      <w:r w:rsidRPr="00036DB5">
        <w:rPr>
          <w:rStyle w:val="TitleChar"/>
        </w:rPr>
        <w:t>—in the context of a Christian fundamentalism that is not only antievolutionist but recklessly oriented toward universal apocalypse.</w:t>
      </w:r>
      <w:r w:rsidRPr="00036DB5">
        <w:rPr>
          <w:rFonts w:asciiTheme="minorHAnsi" w:hAnsiTheme="minorHAnsi" w:cstheme="minorHAnsi"/>
          <w:sz w:val="16"/>
        </w:rPr>
        <w:t xml:space="preserv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w:t>
      </w:r>
      <w:r w:rsidRPr="00036DB5">
        <w:rPr>
          <w:rStyle w:val="TitleChar"/>
          <w:rFonts w:asciiTheme="minorHAnsi" w:hAnsiTheme="minorHAnsi" w:cstheme="minorHAnsi"/>
        </w:rPr>
        <w:t>But most immediately and pervasively it is evidenced in the literal bloodbaths that seem to make the point of the AIDS-related resurgence in violent bashings of gays--which, unlike the gun violence otherwise ubiquitous in this culture</w:t>
      </w:r>
      <w:r w:rsidRPr="00036DB5">
        <w:rPr>
          <w:rStyle w:val="TitleChar"/>
        </w:rPr>
        <w:t xml:space="preserve">, </w:t>
      </w:r>
      <w:r w:rsidRPr="00036DB5">
        <w:rPr>
          <w:rStyle w:val="TitleChar"/>
          <w:iCs/>
        </w:rPr>
        <w:t>are characteristically done with two-by-fours, baseball bats, and fists, in the most literal-minded conceivable form of body-fluid contact</w:t>
      </w:r>
      <w:r w:rsidRPr="00036DB5">
        <w:rPr>
          <w:rStyle w:val="TitleChar"/>
        </w:rPr>
        <w:t>.</w:t>
      </w:r>
      <w:r w:rsidRPr="00036DB5">
        <w:rPr>
          <w:rFonts w:asciiTheme="minorHAnsi" w:hAnsiTheme="minorHAnsi" w:cstheme="minorHAnsi"/>
          <w:sz w:val="16"/>
        </w:rPr>
        <w:t xml:space="preserve"> </w:t>
      </w:r>
    </w:p>
    <w:p w14:paraId="64A26F68" w14:textId="77777777" w:rsidR="001813F9" w:rsidRPr="00036DB5" w:rsidRDefault="001813F9" w:rsidP="001813F9">
      <w:pPr>
        <w:pStyle w:val="Heading4"/>
      </w:pPr>
      <w:r w:rsidRPr="00036DB5">
        <w:t xml:space="preserve">The aff’s establishment of antitrust law </w:t>
      </w:r>
      <w:r w:rsidRPr="00036DB5">
        <w:rPr>
          <w:u w:val="single"/>
        </w:rPr>
        <w:t>is part and parcel</w:t>
      </w:r>
      <w:r w:rsidRPr="00036DB5">
        <w:t xml:space="preserve"> of this Darwinian fantasy. Through the figure of Homo Economicus, financialization now serves as the primary regime of natural selection that </w:t>
      </w:r>
      <w:r w:rsidRPr="00036DB5">
        <w:rPr>
          <w:u w:val="single"/>
        </w:rPr>
        <w:t>dominates subjects into submission</w:t>
      </w:r>
      <w:r w:rsidRPr="00036DB5">
        <w:t xml:space="preserve"> to ensure a neoliberal present and future. What’s needed now is not a refinement of our financial protocols but its abolition</w:t>
      </w:r>
    </w:p>
    <w:p w14:paraId="4698D667" w14:textId="77777777" w:rsidR="001813F9" w:rsidRPr="00036DB5" w:rsidRDefault="001813F9" w:rsidP="001813F9">
      <w:r w:rsidRPr="00036DB5">
        <w:rPr>
          <w:rStyle w:val="Style13ptBold"/>
        </w:rPr>
        <w:t>McWhorter 12</w:t>
      </w:r>
      <w:r w:rsidRPr="00036DB5">
        <w:t xml:space="preserve"> (</w:t>
      </w:r>
      <w:proofErr w:type="spellStart"/>
      <w:r w:rsidRPr="00036DB5">
        <w:t>Ladelle</w:t>
      </w:r>
      <w:proofErr w:type="spellEnd"/>
      <w:r w:rsidRPr="00036DB5">
        <w:t xml:space="preserve"> McWhorter, James Thomas Professor of Philosophy and Professor of the Women's, Gender, and Sexualities Studies Program at the University of Richmond, “Queer Economies,” September 2012, Foucault Studies, No. 14)</w:t>
      </w:r>
    </w:p>
    <w:p w14:paraId="7065FD4A" w14:textId="77777777" w:rsidR="001813F9" w:rsidRPr="00036DB5" w:rsidRDefault="001813F9" w:rsidP="001813F9">
      <w:pPr>
        <w:rPr>
          <w:b/>
          <w:u w:val="single"/>
        </w:rPr>
      </w:pPr>
      <w:r w:rsidRPr="00036DB5">
        <w:rPr>
          <w:sz w:val="16"/>
        </w:rPr>
        <w:t xml:space="preserve">The project of queering identities began in the early 1990s as a way of breaking down rigid delineations of experience and desire. </w:t>
      </w:r>
      <w:r w:rsidRPr="00036DB5">
        <w:rPr>
          <w:rStyle w:val="TitleChar"/>
          <w:highlight w:val="cyan"/>
        </w:rPr>
        <w:t>Queer theorists</w:t>
      </w:r>
      <w:r w:rsidRPr="00036DB5">
        <w:rPr>
          <w:sz w:val="16"/>
        </w:rPr>
        <w:t xml:space="preserve"> pointed out numerous examples of ambiguous or veiled homosexual desire in apparently heterosexual images, tropes, characters, and plot lines in classical literature, drama, and film, as well as in popular culture. They showed us that our own real-life sexual and gender identities were simulacra, constantly requiring reenactment, reiteration, and representation to bolster and sustain themselves. They </w:t>
      </w:r>
      <w:r w:rsidRPr="00036DB5">
        <w:rPr>
          <w:rStyle w:val="TitleChar"/>
        </w:rPr>
        <w:t>resisted and challenged homogeneity of identification by inciting identities to proliferate and endlessly differ from themselves</w:t>
      </w:r>
      <w:r w:rsidRPr="00036DB5">
        <w:rPr>
          <w:sz w:val="16"/>
        </w:rPr>
        <w:t xml:space="preserve">. In short, </w:t>
      </w:r>
      <w:r w:rsidRPr="00036DB5">
        <w:rPr>
          <w:rStyle w:val="TitleChar"/>
        </w:rPr>
        <w:t xml:space="preserve">where our normalized identities </w:t>
      </w:r>
      <w:r w:rsidRPr="00036DB5">
        <w:rPr>
          <w:rStyle w:val="TitleChar"/>
          <w:iCs/>
        </w:rPr>
        <w:t>defined and imprisoned us</w:t>
      </w:r>
      <w:r w:rsidRPr="00036DB5">
        <w:rPr>
          <w:rStyle w:val="TitleChar"/>
        </w:rPr>
        <w:t xml:space="preserve">, </w:t>
      </w:r>
      <w:r w:rsidRPr="00036DB5">
        <w:rPr>
          <w:rStyle w:val="TitleChar"/>
          <w:iCs/>
        </w:rPr>
        <w:t>they excavated exits and melted bars</w:t>
      </w:r>
      <w:r w:rsidRPr="00036DB5">
        <w:rPr>
          <w:rStyle w:val="TitleChar"/>
        </w:rPr>
        <w:t xml:space="preserve">. They showed us that those identities had histories and political investments and interests that transcended and sometimes opposed our individual lives and well-being. They </w:t>
      </w:r>
      <w:r w:rsidRPr="00036DB5">
        <w:rPr>
          <w:rStyle w:val="TitleChar"/>
          <w:highlight w:val="cyan"/>
        </w:rPr>
        <w:t>laid bare the mechanisms of disciplinary normalization</w:t>
      </w:r>
      <w:r w:rsidRPr="00036DB5">
        <w:rPr>
          <w:sz w:val="16"/>
        </w:rPr>
        <w:t>. They encouraged us to experience dis-identification and estrangement. In Foucault’s terms, they helped us to get free of ourselves.51Now, however</w:t>
      </w:r>
      <w:r w:rsidRPr="00036DB5">
        <w:rPr>
          <w:rStyle w:val="TitleChar"/>
        </w:rPr>
        <w:t xml:space="preserve">, if disciplinary normalization is receding where it is in tension with </w:t>
      </w:r>
      <w:r w:rsidRPr="00036DB5">
        <w:rPr>
          <w:rStyle w:val="TitleChar"/>
          <w:highlight w:val="cyan"/>
        </w:rPr>
        <w:t>expanding regimes of security</w:t>
      </w:r>
      <w:r w:rsidRPr="00036DB5">
        <w:rPr>
          <w:rStyle w:val="TitleChar"/>
        </w:rPr>
        <w:t xml:space="preserve"> wherein circulation (</w:t>
      </w:r>
      <w:r w:rsidRPr="00036DB5">
        <w:rPr>
          <w:rStyle w:val="TitleChar"/>
          <w:highlight w:val="cyan"/>
        </w:rPr>
        <w:t>of money</w:t>
      </w:r>
      <w:r w:rsidRPr="00036DB5">
        <w:rPr>
          <w:rStyle w:val="TitleChar"/>
        </w:rPr>
        <w:t xml:space="preserve">, commodities, </w:t>
      </w:r>
      <w:r w:rsidRPr="00036DB5">
        <w:rPr>
          <w:rStyle w:val="TitleChar"/>
          <w:highlight w:val="cyan"/>
        </w:rPr>
        <w:t>info</w:t>
      </w:r>
      <w:r w:rsidRPr="00036DB5">
        <w:rPr>
          <w:rStyle w:val="TitleChar"/>
        </w:rPr>
        <w:t xml:space="preserve">rmation, human </w:t>
      </w:r>
      <w:r w:rsidRPr="00036DB5">
        <w:rPr>
          <w:rStyle w:val="TitleChar"/>
          <w:highlight w:val="cyan"/>
        </w:rPr>
        <w:t>bodies</w:t>
      </w:r>
      <w:r w:rsidRPr="00036DB5">
        <w:rPr>
          <w:rStyle w:val="TitleChar"/>
        </w:rPr>
        <w:t xml:space="preserve">, etc.), not development, is paramount, how are queer theory and politics situated? If “queer” resists the </w:t>
      </w:r>
      <w:r w:rsidRPr="00036DB5">
        <w:rPr>
          <w:rStyle w:val="TitleChar"/>
          <w:highlight w:val="cyan"/>
        </w:rPr>
        <w:t>force</w:t>
      </w:r>
      <w:r w:rsidRPr="00036DB5">
        <w:rPr>
          <w:rStyle w:val="TitleChar"/>
        </w:rPr>
        <w:t xml:space="preserve">s that would contain </w:t>
      </w:r>
      <w:r w:rsidRPr="00036DB5">
        <w:rPr>
          <w:rStyle w:val="TitleChar"/>
          <w:highlight w:val="cyan"/>
        </w:rPr>
        <w:t>us</w:t>
      </w:r>
      <w:r w:rsidRPr="00036DB5">
        <w:rPr>
          <w:rStyle w:val="TitleChar"/>
        </w:rPr>
        <w:t xml:space="preserve"> in normalized identities, can “queer” also resist the forces that would transform us </w:t>
      </w:r>
      <w:r w:rsidRPr="00036DB5">
        <w:rPr>
          <w:rStyle w:val="TitleChar"/>
          <w:highlight w:val="cyan"/>
        </w:rPr>
        <w:t>into utility maximizers operating as entrepreneurial firms</w:t>
      </w:r>
      <w:r w:rsidRPr="00036DB5">
        <w:rPr>
          <w:sz w:val="16"/>
        </w:rPr>
        <w:t xml:space="preserve">? Or is it more likely just to render us all more open to marketing across what used to be our normalized identity boundaries? The question is pressing because, on some fronts at least, it looks like queering identities facilitates the expansion and multiplication of markets. To attract a desired mate, a straight man might need to invest in his human capital by learning from—and then by purchasing the same products as—men with fashionable “queer eyes,” as depicted on an early twenty-first century reality TV show, “Queer Eye for the Straight Guy.” Straight masculinity needs to be softened or refined; hence, a little queerness is good for everybody. In some queer youth cultures, boundary breaking and gender-bending strategies rely very heavily on deploying purchased products; one announces one’s challenges to identification through clothes, jewelry, hair styles, tattoos, personal electronics, and similar accoutrements and often through relatively rapid changes in these modes of personal stylization. After all, in a neoliberal world, what does </w:t>
      </w:r>
      <w:proofErr w:type="gramStart"/>
      <w:r w:rsidRPr="00036DB5">
        <w:rPr>
          <w:sz w:val="16"/>
        </w:rPr>
        <w:t>refusing</w:t>
      </w:r>
      <w:proofErr w:type="gramEnd"/>
      <w:r w:rsidRPr="00036DB5">
        <w:rPr>
          <w:sz w:val="16"/>
        </w:rPr>
        <w:t xml:space="preserve"> to be contained in an identity mean other than refusing to make consistent consumer choices? It will be argued that this popular culture appropriation of “queer” has little or nothing to do with the queer politics of the 1970s and 1980s or with the queer theory and politics of the 1990s. And there is merit in that argument. My point is not that the work done in those decades was misguided, only that, with the changes in notions of identity that have occurred with the advance of neoliberalism over the last four decades, that sort of work now will inevitably be appropriated and, to use a very old word, co-opted. It does not challenge neoliberal subjectivities directly enough not to </w:t>
      </w:r>
      <w:proofErr w:type="gramStart"/>
      <w:r w:rsidRPr="00036DB5">
        <w:rPr>
          <w:sz w:val="16"/>
        </w:rPr>
        <w:t>be;</w:t>
      </w:r>
      <w:proofErr w:type="gramEnd"/>
      <w:r w:rsidRPr="00036DB5">
        <w:rPr>
          <w:sz w:val="16"/>
        </w:rPr>
        <w:t xml:space="preserve"> its focus was disciplinary normalization. But can we turn queering into resisting neoliberalism? I believe so, and I believe we should. First, why should we? I will not make a comprehensive argument here. Instead, like Foucault in the first lecture of the 1977-1978 series, I will assert a “conditional imperative” 52</w:t>
      </w:r>
      <w:r w:rsidRPr="00036DB5">
        <w:rPr>
          <w:rStyle w:val="TitleChar"/>
        </w:rPr>
        <w:t xml:space="preserve">: </w:t>
      </w:r>
      <w:r w:rsidRPr="00036DB5">
        <w:rPr>
          <w:rStyle w:val="TitleChar"/>
          <w:highlight w:val="cyan"/>
        </w:rPr>
        <w:t>If we want to resist domination</w:t>
      </w:r>
      <w:r w:rsidRPr="00036DB5">
        <w:rPr>
          <w:rStyle w:val="TitleChar"/>
        </w:rPr>
        <w:t xml:space="preserve">, if we want to resist the current political tendency to lock people down in a single grid of intelligibility and mode of living (and surely that is essentially what queer politics and queer theory have aimed to oppose all along), then in addition to resisting what remains of normalized disciplinary identities, </w:t>
      </w:r>
      <w:r w:rsidRPr="00036DB5">
        <w:rPr>
          <w:rStyle w:val="TitleChar"/>
          <w:highlight w:val="cyan"/>
        </w:rPr>
        <w:t>we must</w:t>
      </w:r>
      <w:r w:rsidRPr="00036DB5">
        <w:rPr>
          <w:rStyle w:val="TitleChar"/>
        </w:rPr>
        <w:t xml:space="preserve"> resist and </w:t>
      </w:r>
      <w:r w:rsidRPr="00036DB5">
        <w:rPr>
          <w:rStyle w:val="Emphasis"/>
          <w:highlight w:val="cyan"/>
        </w:rPr>
        <w:t xml:space="preserve">challenge the neoliberal reduction of people </w:t>
      </w:r>
      <w:r w:rsidRPr="00DC4505">
        <w:rPr>
          <w:rStyle w:val="Emphasis"/>
        </w:rPr>
        <w:t>to calculating, self-interested entrepreneurs of themselves.</w:t>
      </w:r>
      <w:r w:rsidRPr="00DC4505">
        <w:rPr>
          <w:sz w:val="16"/>
        </w:rPr>
        <w:t xml:space="preserve"> </w:t>
      </w:r>
      <w:r w:rsidRPr="00DC4505">
        <w:rPr>
          <w:rStyle w:val="TitleChar"/>
        </w:rPr>
        <w:t>This is the way of thinking and approaching life that we all are being pressed into within neoliber</w:t>
      </w:r>
      <w:r w:rsidRPr="00036DB5">
        <w:rPr>
          <w:rStyle w:val="TitleChar"/>
        </w:rPr>
        <w:t xml:space="preserve">al regimes of power. </w:t>
      </w:r>
      <w:r w:rsidRPr="00036DB5">
        <w:rPr>
          <w:rStyle w:val="TitleChar"/>
          <w:highlight w:val="cyan"/>
        </w:rPr>
        <w:t>For those</w:t>
      </w:r>
      <w:r w:rsidRPr="00036DB5">
        <w:rPr>
          <w:rStyle w:val="TitleChar"/>
        </w:rPr>
        <w:t xml:space="preserve"> few </w:t>
      </w:r>
      <w:r w:rsidRPr="00036DB5">
        <w:rPr>
          <w:rStyle w:val="TitleChar"/>
          <w:highlight w:val="cyan"/>
        </w:rPr>
        <w:t>who</w:t>
      </w:r>
      <w:r w:rsidRPr="00036DB5">
        <w:rPr>
          <w:rStyle w:val="TitleChar"/>
        </w:rPr>
        <w:t xml:space="preserve"> </w:t>
      </w:r>
      <w:proofErr w:type="gramStart"/>
      <w:r w:rsidRPr="00036DB5">
        <w:rPr>
          <w:rStyle w:val="TitleChar"/>
        </w:rPr>
        <w:t xml:space="preserve">actually </w:t>
      </w:r>
      <w:r w:rsidRPr="00036DB5">
        <w:rPr>
          <w:rStyle w:val="TitleChar"/>
          <w:highlight w:val="cyan"/>
        </w:rPr>
        <w:t>succeed</w:t>
      </w:r>
      <w:proofErr w:type="gramEnd"/>
      <w:r w:rsidRPr="00036DB5">
        <w:rPr>
          <w:rStyle w:val="TitleChar"/>
          <w:highlight w:val="cyan"/>
        </w:rPr>
        <w:t xml:space="preserve"> in turning</w:t>
      </w:r>
      <w:r w:rsidRPr="00036DB5">
        <w:rPr>
          <w:rStyle w:val="TitleChar"/>
        </w:rPr>
        <w:t xml:space="preserve"> themselves </w:t>
      </w:r>
      <w:r w:rsidRPr="00036DB5">
        <w:rPr>
          <w:rStyle w:val="TitleChar"/>
          <w:highlight w:val="cyan"/>
        </w:rPr>
        <w:t>into</w:t>
      </w:r>
      <w:r w:rsidRPr="00036DB5">
        <w:rPr>
          <w:rStyle w:val="TitleChar"/>
        </w:rPr>
        <w:t xml:space="preserve"> self-</w:t>
      </w:r>
      <w:r w:rsidRPr="00036DB5">
        <w:rPr>
          <w:rStyle w:val="TitleChar"/>
          <w:highlight w:val="cyan"/>
        </w:rPr>
        <w:t>entrepreneurs</w:t>
      </w:r>
      <w:r w:rsidRPr="00036DB5">
        <w:rPr>
          <w:rStyle w:val="TitleChar"/>
        </w:rPr>
        <w:t xml:space="preserve">, </w:t>
      </w:r>
      <w:r w:rsidRPr="00036DB5">
        <w:rPr>
          <w:rStyle w:val="Emphasis"/>
          <w:highlight w:val="cyan"/>
        </w:rPr>
        <w:t>viewing every aspect</w:t>
      </w:r>
      <w:r w:rsidRPr="00036DB5">
        <w:rPr>
          <w:rStyle w:val="Emphasis"/>
        </w:rPr>
        <w:t xml:space="preserve"> of their existence </w:t>
      </w:r>
      <w:r w:rsidRPr="00036DB5">
        <w:rPr>
          <w:rStyle w:val="Emphasis"/>
          <w:highlight w:val="cyan"/>
        </w:rPr>
        <w:t>in terms of competition, investment, and profitable exchange, such a life is likely to be impoverished in every way except financial</w:t>
      </w:r>
      <w:r w:rsidRPr="00036DB5">
        <w:rPr>
          <w:rStyle w:val="TitleChar"/>
        </w:rPr>
        <w:t>.</w:t>
      </w:r>
      <w:r w:rsidRPr="00036DB5">
        <w:rPr>
          <w:sz w:val="16"/>
        </w:rPr>
        <w:t xml:space="preserve"> </w:t>
      </w:r>
      <w:r w:rsidRPr="00036DB5">
        <w:rPr>
          <w:rStyle w:val="TitleChar"/>
        </w:rPr>
        <w:t xml:space="preserve">And </w:t>
      </w:r>
      <w:r w:rsidRPr="00036DB5">
        <w:rPr>
          <w:rStyle w:val="TitleChar"/>
          <w:highlight w:val="cyan"/>
        </w:rPr>
        <w:t>for those who fail</w:t>
      </w:r>
      <w:r w:rsidRPr="00036DB5">
        <w:rPr>
          <w:rStyle w:val="TitleChar"/>
        </w:rPr>
        <w:t>—</w:t>
      </w:r>
      <w:r w:rsidRPr="00036DB5">
        <w:rPr>
          <w:rStyle w:val="TitleChar"/>
          <w:highlight w:val="cyan"/>
        </w:rPr>
        <w:t>which is</w:t>
      </w:r>
      <w:r w:rsidRPr="00036DB5">
        <w:rPr>
          <w:rStyle w:val="TitleChar"/>
        </w:rPr>
        <w:t xml:space="preserve"> likely </w:t>
      </w:r>
      <w:r w:rsidRPr="00036DB5">
        <w:rPr>
          <w:rStyle w:val="TitleChar"/>
          <w:highlight w:val="cyan"/>
        </w:rPr>
        <w:t xml:space="preserve">to be a </w:t>
      </w:r>
      <w:r w:rsidRPr="00036DB5">
        <w:rPr>
          <w:rStyle w:val="TitleChar"/>
        </w:rPr>
        <w:t xml:space="preserve">large </w:t>
      </w:r>
      <w:r w:rsidRPr="00036DB5">
        <w:rPr>
          <w:rStyle w:val="TitleChar"/>
          <w:highlight w:val="cyan"/>
        </w:rPr>
        <w:t>majority of people</w:t>
      </w:r>
      <w:r w:rsidRPr="00036DB5">
        <w:rPr>
          <w:rStyle w:val="TitleChar"/>
        </w:rPr>
        <w:t xml:space="preserve"> on our planet, including </w:t>
      </w:r>
      <w:proofErr w:type="gramStart"/>
      <w:r w:rsidRPr="00036DB5">
        <w:rPr>
          <w:rStyle w:val="TitleChar"/>
        </w:rPr>
        <w:t>a majority of</w:t>
      </w:r>
      <w:proofErr w:type="gramEnd"/>
      <w:r w:rsidRPr="00036DB5">
        <w:rPr>
          <w:rStyle w:val="TitleChar"/>
        </w:rPr>
        <w:t xml:space="preserve"> North Americans and Europeans—</w:t>
      </w:r>
      <w:r w:rsidRPr="00036DB5">
        <w:rPr>
          <w:rStyle w:val="TitleChar"/>
          <w:highlight w:val="cyan"/>
        </w:rPr>
        <w:t>the</w:t>
      </w:r>
      <w:r w:rsidRPr="00036DB5">
        <w:rPr>
          <w:rStyle w:val="TitleChar"/>
        </w:rPr>
        <w:t xml:space="preserve"> </w:t>
      </w:r>
      <w:r w:rsidRPr="00036DB5">
        <w:rPr>
          <w:rStyle w:val="TitleChar"/>
          <w:highlight w:val="cyan"/>
        </w:rPr>
        <w:t>material</w:t>
      </w:r>
      <w:r w:rsidRPr="00036DB5">
        <w:rPr>
          <w:rStyle w:val="TitleChar"/>
        </w:rPr>
        <w:t xml:space="preserve">, </w:t>
      </w:r>
      <w:r w:rsidRPr="00DC4505">
        <w:rPr>
          <w:rStyle w:val="TitleChar"/>
        </w:rPr>
        <w:t xml:space="preserve">if not also the psychological, </w:t>
      </w:r>
      <w:r w:rsidRPr="00036DB5">
        <w:rPr>
          <w:rStyle w:val="Emphasis"/>
          <w:highlight w:val="cyan"/>
        </w:rPr>
        <w:t>results are little short of terrifying</w:t>
      </w:r>
      <w:r w:rsidRPr="00036DB5">
        <w:rPr>
          <w:rStyle w:val="Emphasis"/>
        </w:rPr>
        <w:t xml:space="preserve">. </w:t>
      </w:r>
      <w:r w:rsidRPr="00036DB5">
        <w:rPr>
          <w:rStyle w:val="TitleChar"/>
          <w:highlight w:val="cyan"/>
        </w:rPr>
        <w:t>What we must queer now</w:t>
      </w:r>
      <w:r w:rsidRPr="00036DB5">
        <w:rPr>
          <w:rStyle w:val="TitleChar"/>
        </w:rPr>
        <w:t xml:space="preserve">, I believe, </w:t>
      </w:r>
      <w:r w:rsidRPr="00036DB5">
        <w:rPr>
          <w:rStyle w:val="TitleChar"/>
          <w:highlight w:val="cyan"/>
        </w:rPr>
        <w:t>is</w:t>
      </w:r>
      <w:r w:rsidRPr="00036DB5">
        <w:rPr>
          <w:rStyle w:val="TitleChar"/>
        </w:rPr>
        <w:t xml:space="preserve"> not so much normalized identity but </w:t>
      </w:r>
      <w:r w:rsidRPr="00036DB5">
        <w:rPr>
          <w:rStyle w:val="TitleChar"/>
          <w:highlight w:val="cyan"/>
        </w:rPr>
        <w:t>neoliberal subjectivity</w:t>
      </w:r>
      <w:r w:rsidRPr="00036DB5">
        <w:rPr>
          <w:rStyle w:val="TitleChar"/>
        </w:rPr>
        <w:t>.</w:t>
      </w:r>
      <w:r w:rsidRPr="00036DB5">
        <w:rPr>
          <w:sz w:val="16"/>
        </w:rPr>
        <w:t xml:space="preserve"> If neoliberalism </w:t>
      </w:r>
      <w:proofErr w:type="gramStart"/>
      <w:r w:rsidRPr="00036DB5">
        <w:rPr>
          <w:sz w:val="16"/>
        </w:rPr>
        <w:t>is able to</w:t>
      </w:r>
      <w:proofErr w:type="gramEnd"/>
      <w:r w:rsidRPr="00036DB5">
        <w:rPr>
          <w:sz w:val="16"/>
        </w:rPr>
        <w:t xml:space="preserve"> impose its conception of human being fully, the world will be a much worse place, in my view, than it is now</w:t>
      </w:r>
      <w:r w:rsidRPr="00036DB5">
        <w:rPr>
          <w:rStyle w:val="TitleChar"/>
        </w:rPr>
        <w:t xml:space="preserve">. </w:t>
      </w:r>
      <w:r w:rsidRPr="00036DB5">
        <w:rPr>
          <w:rStyle w:val="TitleChar"/>
          <w:highlight w:val="cyan"/>
        </w:rPr>
        <w:t>Relationships</w:t>
      </w:r>
      <w:r w:rsidRPr="00036DB5">
        <w:rPr>
          <w:rStyle w:val="TitleChar"/>
        </w:rPr>
        <w:t xml:space="preserve">, </w:t>
      </w:r>
      <w:r w:rsidRPr="00DC4505">
        <w:rPr>
          <w:rStyle w:val="TitleChar"/>
        </w:rPr>
        <w:t>including communal and civic relationships</w:t>
      </w:r>
      <w:r w:rsidRPr="00036DB5">
        <w:rPr>
          <w:rStyle w:val="TitleChar"/>
        </w:rPr>
        <w:t xml:space="preserve">, </w:t>
      </w:r>
      <w:r w:rsidRPr="00036DB5">
        <w:rPr>
          <w:rStyle w:val="TitleChar"/>
          <w:highlight w:val="cyan"/>
        </w:rPr>
        <w:t>will be devalued to the breaking point, and material scarcity in the absence of those relationships will drive people to desperation</w:t>
      </w:r>
      <w:r w:rsidRPr="00036DB5">
        <w:rPr>
          <w:sz w:val="16"/>
          <w:highlight w:val="cyan"/>
        </w:rPr>
        <w:t>.</w:t>
      </w:r>
      <w:r w:rsidRPr="00036DB5">
        <w:rPr>
          <w:sz w:val="16"/>
        </w:rPr>
        <w:t xml:space="preserve"> </w:t>
      </w:r>
      <w:r w:rsidRPr="00036DB5">
        <w:rPr>
          <w:rStyle w:val="TitleChar"/>
        </w:rPr>
        <w:t xml:space="preserve">So, how can we queer neoliberal subjectivity? </w:t>
      </w:r>
      <w:r w:rsidRPr="00036DB5">
        <w:rPr>
          <w:rStyle w:val="TitleChar"/>
          <w:highlight w:val="cyan"/>
        </w:rPr>
        <w:t>Queering,</w:t>
      </w:r>
      <w:r w:rsidRPr="00036DB5">
        <w:rPr>
          <w:rStyle w:val="TitleChar"/>
        </w:rPr>
        <w:t xml:space="preserve"> like queer “itself,” never appears in unity. There will be many approaches and possibilities, and they will not obey common distinctions between theory and practice.</w:t>
      </w:r>
      <w:r w:rsidRPr="00036DB5">
        <w:rPr>
          <w:sz w:val="16"/>
        </w:rPr>
        <w:t xml:space="preserve"> With that word of caution, I will conclude this essay by discussing three closely related courses of action</w:t>
      </w:r>
      <w:r w:rsidRPr="00036DB5">
        <w:rPr>
          <w:rStyle w:val="TitleChar"/>
        </w:rPr>
        <w:t xml:space="preserve">. The first </w:t>
      </w:r>
      <w:r w:rsidRPr="00036DB5">
        <w:rPr>
          <w:rStyle w:val="TitleChar"/>
          <w:highlight w:val="cyan"/>
        </w:rPr>
        <w:t>begins with</w:t>
      </w:r>
      <w:r w:rsidRPr="00036DB5">
        <w:rPr>
          <w:rStyle w:val="TitleChar"/>
        </w:rPr>
        <w:t xml:space="preserve"> a policing of our language. Let us pause and consider each time we find ourselves about to describe an action as an “investment.” This, I think, would be the first step in </w:t>
      </w:r>
      <w:r w:rsidRPr="00036DB5">
        <w:rPr>
          <w:rStyle w:val="TitleChar"/>
          <w:highlight w:val="cyan"/>
        </w:rPr>
        <w:t xml:space="preserve">resisting the </w:t>
      </w:r>
      <w:r w:rsidRPr="00036DB5">
        <w:rPr>
          <w:rStyle w:val="TitleChar"/>
        </w:rPr>
        <w:t xml:space="preserve">neoliberal </w:t>
      </w:r>
      <w:r w:rsidRPr="00036DB5">
        <w:rPr>
          <w:rStyle w:val="TitleChar"/>
          <w:highlight w:val="cyan"/>
        </w:rPr>
        <w:t>financialization of lives and selves.</w:t>
      </w:r>
      <w:r w:rsidRPr="00036DB5">
        <w:rPr>
          <w:rStyle w:val="TitleChar"/>
        </w:rPr>
        <w:t xml:space="preserve"> Sometimes people do invest, such as when they allocate some of their incomes to 401(k)s. But why think of taking classes as “investing”? Why think of maintaining one’s home as “an investment”? Why think of getting to know colleagues at conferences as “investments”? There are other ways to describe these activities. In fact, all these things usually involve some pleasure in the moment and have many desirable effects besides increasing one’s net worth in the marketplace. Interrogating the use of financial language in everyday life is crucial for identifying the ways in which neoliberal discourses and values are shaping us and our relationships.</w:t>
      </w:r>
      <w:r w:rsidRPr="00036DB5">
        <w:rPr>
          <w:sz w:val="16"/>
        </w:rPr>
        <w:t xml:space="preserve"> I suspect, furthermore, that a sustained resistance to financial language might also lead us eventually to undertake a critique of neoliberal temporality with its multiple postponements into an apparently unending futurity of projected returns.53 A </w:t>
      </w:r>
      <w:r w:rsidRPr="00036DB5">
        <w:rPr>
          <w:rStyle w:val="TitleChar"/>
          <w:highlight w:val="cyan"/>
        </w:rPr>
        <w:t>second,</w:t>
      </w:r>
      <w:r w:rsidRPr="00036DB5">
        <w:rPr>
          <w:rStyle w:val="TitleChar"/>
        </w:rPr>
        <w:t xml:space="preserve"> probably closely related practice of </w:t>
      </w:r>
      <w:r w:rsidRPr="00036DB5">
        <w:rPr>
          <w:rStyle w:val="TitleChar"/>
          <w:highlight w:val="cyan"/>
        </w:rPr>
        <w:t>resistance</w:t>
      </w:r>
      <w:r w:rsidRPr="00036DB5">
        <w:rPr>
          <w:rStyle w:val="TitleChar"/>
        </w:rPr>
        <w:t xml:space="preserve"> to neoliberal domination </w:t>
      </w:r>
      <w:r w:rsidRPr="00036DB5">
        <w:rPr>
          <w:rStyle w:val="TitleChar"/>
          <w:highlight w:val="cyan"/>
        </w:rPr>
        <w:t>might begin with</w:t>
      </w:r>
      <w:r w:rsidRPr="00036DB5">
        <w:rPr>
          <w:rStyle w:val="TitleChar"/>
        </w:rPr>
        <w:t xml:space="preserve"> simply </w:t>
      </w:r>
      <w:r w:rsidRPr="00036DB5">
        <w:rPr>
          <w:rStyle w:val="TitleChar"/>
          <w:highlight w:val="cyan"/>
        </w:rPr>
        <w:t>taking note of desires</w:t>
      </w:r>
      <w:r w:rsidRPr="00036DB5">
        <w:rPr>
          <w:rStyle w:val="TitleChar"/>
        </w:rPr>
        <w:t xml:space="preserve"> and pleasures </w:t>
      </w:r>
      <w:r w:rsidRPr="00036DB5">
        <w:rPr>
          <w:rStyle w:val="TitleChar"/>
          <w:highlight w:val="cyan"/>
        </w:rPr>
        <w:t>that are neither market-based nor</w:t>
      </w:r>
      <w:r w:rsidRPr="00036DB5">
        <w:rPr>
          <w:rStyle w:val="TitleChar"/>
        </w:rPr>
        <w:t xml:space="preserve"> market-</w:t>
      </w:r>
      <w:r w:rsidRPr="00036DB5">
        <w:rPr>
          <w:rStyle w:val="TitleChar"/>
          <w:highlight w:val="cyan"/>
        </w:rPr>
        <w:t>valued</w:t>
      </w:r>
      <w:r w:rsidRPr="00036DB5">
        <w:rPr>
          <w:rStyle w:val="TitleChar"/>
        </w:rPr>
        <w:t xml:space="preserve">. </w:t>
      </w:r>
      <w:r w:rsidRPr="00036DB5">
        <w:rPr>
          <w:rStyle w:val="TitleChar"/>
          <w:highlight w:val="cyan"/>
        </w:rPr>
        <w:t>Non-(re)productive sexuality</w:t>
      </w:r>
      <w:r w:rsidRPr="00036DB5">
        <w:rPr>
          <w:rStyle w:val="TitleChar"/>
        </w:rPr>
        <w:t xml:space="preserve"> might be a prime example, as might </w:t>
      </w:r>
      <w:r w:rsidRPr="00036DB5">
        <w:rPr>
          <w:rStyle w:val="TitleChar"/>
          <w:highlight w:val="cyan"/>
        </w:rPr>
        <w:t>friendship</w:t>
      </w:r>
      <w:r w:rsidRPr="00036DB5">
        <w:rPr>
          <w:rStyle w:val="TitleChar"/>
        </w:rPr>
        <w:t xml:space="preserve"> </w:t>
      </w:r>
      <w:r w:rsidRPr="00036DB5">
        <w:rPr>
          <w:rStyle w:val="TitleChar"/>
          <w:highlight w:val="cyan"/>
        </w:rPr>
        <w:t>and</w:t>
      </w:r>
      <w:r w:rsidRPr="00036DB5">
        <w:rPr>
          <w:rStyle w:val="TitleChar"/>
        </w:rPr>
        <w:t xml:space="preserve"> communal relationships outside the </w:t>
      </w:r>
      <w:r w:rsidRPr="00036DB5">
        <w:rPr>
          <w:rStyle w:val="TitleChar"/>
          <w:highlight w:val="cyan"/>
        </w:rPr>
        <w:t>kinship systems</w:t>
      </w:r>
      <w:r w:rsidRPr="00036DB5">
        <w:rPr>
          <w:rStyle w:val="TitleChar"/>
        </w:rPr>
        <w:t xml:space="preserve"> that are taken to be the fundamental units of capitalist consumption</w:t>
      </w:r>
      <w:r w:rsidRPr="00036DB5">
        <w:rPr>
          <w:sz w:val="16"/>
        </w:rPr>
        <w:t xml:space="preserve">. To be sure, there are ways of construing such things in market terms if we choose to, as Gary Becker’s work makes clear, but if we pay close attention to what really brings us joy in those activities and relationships and find ways of expressing that joy or pleasure or desire in non-financial and non-market terms, collectively we may </w:t>
      </w:r>
      <w:r w:rsidRPr="00036DB5">
        <w:rPr>
          <w:rStyle w:val="TitleChar"/>
          <w:highlight w:val="cyan"/>
        </w:rPr>
        <w:t xml:space="preserve">generate a </w:t>
      </w:r>
      <w:r w:rsidRPr="00036DB5">
        <w:rPr>
          <w:rStyle w:val="TitleChar"/>
        </w:rPr>
        <w:t xml:space="preserve">basis upon which </w:t>
      </w:r>
      <w:r w:rsidRPr="00036DB5">
        <w:rPr>
          <w:rStyle w:val="TitleChar"/>
          <w:highlight w:val="cyan"/>
        </w:rPr>
        <w:t xml:space="preserve">to live in resistance to neoliberal domination. </w:t>
      </w:r>
      <w:r w:rsidRPr="00036DB5">
        <w:rPr>
          <w:rStyle w:val="TitleChar"/>
        </w:rPr>
        <w:t xml:space="preserve">Finally, in addition to examining the ways we speak of our own actions in everyday life and the ways we understand and </w:t>
      </w:r>
      <w:proofErr w:type="gramStart"/>
      <w:r w:rsidRPr="00036DB5">
        <w:rPr>
          <w:rStyle w:val="TitleChar"/>
        </w:rPr>
        <w:t>live in</w:t>
      </w:r>
      <w:proofErr w:type="gramEnd"/>
      <w:r w:rsidRPr="00036DB5">
        <w:rPr>
          <w:rStyle w:val="TitleChar"/>
        </w:rPr>
        <w:t xml:space="preserve"> relation to others, we might actually take a more activist stand against gay and lesbian market identities. By this I mean something more than simply challenging stereotypes, which has been done for decades. I mean, also, challenging the gay and lesbian organizations that promote our communities as markets and that buy into the idea that what justice for all amounts to is assimilation into the dominate market economy. </w:t>
      </w:r>
      <w:r w:rsidRPr="00036DB5">
        <w:rPr>
          <w:sz w:val="16"/>
        </w:rPr>
        <w:t xml:space="preserve">Let me quickly add that I am not advocating a withdrawal from market economies (I believe that would be impossible), nor am I suggesting that we relinquish the gains made against discrimination in employment. Instead, I am suggesting, in a Foucauldian vein, that we problematize those goals and do what we can to render them questionable. As David </w:t>
      </w:r>
      <w:r w:rsidRPr="00036DB5">
        <w:rPr>
          <w:rStyle w:val="TitleChar"/>
          <w:highlight w:val="cyan"/>
        </w:rPr>
        <w:t>Harvey wrote</w:t>
      </w:r>
      <w:r w:rsidRPr="00036DB5">
        <w:rPr>
          <w:rStyle w:val="TitleChar"/>
        </w:rPr>
        <w:t xml:space="preserve"> recently, “</w:t>
      </w:r>
      <w:r w:rsidRPr="00036DB5">
        <w:rPr>
          <w:rStyle w:val="TitleChar"/>
          <w:highlight w:val="cyan"/>
        </w:rPr>
        <w:t>We are, often without knowing it, all neoliberals now</w:t>
      </w:r>
      <w:r w:rsidRPr="00036DB5">
        <w:rPr>
          <w:rStyle w:val="TitleChar"/>
        </w:rPr>
        <w:t>.”</w:t>
      </w:r>
      <w:r w:rsidRPr="00036DB5">
        <w:rPr>
          <w:sz w:val="16"/>
        </w:rPr>
        <w:t xml:space="preserve"> 54 </w:t>
      </w:r>
      <w:r w:rsidRPr="00036DB5">
        <w:rPr>
          <w:rStyle w:val="TitleChar"/>
          <w:highlight w:val="cyan"/>
        </w:rPr>
        <w:t>We have already been re-shaped</w:t>
      </w:r>
      <w:r w:rsidRPr="00036DB5">
        <w:rPr>
          <w:rStyle w:val="TitleChar"/>
        </w:rPr>
        <w:t xml:space="preserve"> to a great extent, </w:t>
      </w:r>
      <w:r w:rsidRPr="00036DB5">
        <w:rPr>
          <w:rStyle w:val="TitleChar"/>
          <w:highlight w:val="cyan"/>
        </w:rPr>
        <w:t>and</w:t>
      </w:r>
      <w:r w:rsidRPr="00036DB5">
        <w:rPr>
          <w:rStyle w:val="TitleChar"/>
        </w:rPr>
        <w:t xml:space="preserve"> </w:t>
      </w:r>
      <w:r w:rsidRPr="00036DB5">
        <w:rPr>
          <w:rStyle w:val="Emphasis"/>
          <w:highlight w:val="cyan"/>
        </w:rPr>
        <w:t>alternatives to neoliberal language and concepts are no longer</w:t>
      </w:r>
      <w:r w:rsidRPr="00DC4505">
        <w:rPr>
          <w:rStyle w:val="Emphasis"/>
        </w:rPr>
        <w:t xml:space="preserve"> readily </w:t>
      </w:r>
      <w:r w:rsidRPr="00036DB5">
        <w:rPr>
          <w:rStyle w:val="Emphasis"/>
          <w:highlight w:val="cyan"/>
        </w:rPr>
        <w:t xml:space="preserve">available. </w:t>
      </w:r>
      <w:r w:rsidRPr="00DC4505">
        <w:rPr>
          <w:rStyle w:val="Emphasis"/>
        </w:rPr>
        <w:t>But they can emerge</w:t>
      </w:r>
      <w:r w:rsidRPr="00DC4505">
        <w:rPr>
          <w:rStyle w:val="TitleChar"/>
        </w:rPr>
        <w:t xml:space="preserve"> </w:t>
      </w:r>
      <w:r w:rsidRPr="00036DB5">
        <w:rPr>
          <w:rStyle w:val="TitleChar"/>
          <w:highlight w:val="cyan"/>
        </w:rPr>
        <w:t>if the radical</w:t>
      </w:r>
      <w:r w:rsidRPr="00036DB5">
        <w:rPr>
          <w:rStyle w:val="TitleChar"/>
        </w:rPr>
        <w:t xml:space="preserve"> </w:t>
      </w:r>
      <w:r w:rsidRPr="00036DB5">
        <w:rPr>
          <w:rStyle w:val="TitleChar"/>
          <w:highlight w:val="cyan"/>
        </w:rPr>
        <w:t>contingency of our own ways of being make themselves felt in our questioning.</w:t>
      </w:r>
      <w:r w:rsidRPr="00036DB5">
        <w:rPr>
          <w:rStyle w:val="TitleChar"/>
        </w:rPr>
        <w:t xml:space="preserve"> In other words, alternatives can </w:t>
      </w:r>
      <w:proofErr w:type="gramStart"/>
      <w:r w:rsidRPr="00036DB5">
        <w:rPr>
          <w:rStyle w:val="TitleChar"/>
        </w:rPr>
        <w:t>form</w:t>
      </w:r>
      <w:proofErr w:type="gramEnd"/>
      <w:r w:rsidRPr="00036DB5">
        <w:rPr>
          <w:rStyle w:val="TitleChar"/>
        </w:rPr>
        <w:t xml:space="preserve"> and domination can be opposed through an </w:t>
      </w:r>
      <w:proofErr w:type="spellStart"/>
      <w:r w:rsidRPr="00036DB5">
        <w:rPr>
          <w:rStyle w:val="TitleChar"/>
        </w:rPr>
        <w:t>antineoliberal</w:t>
      </w:r>
      <w:proofErr w:type="spellEnd"/>
      <w:r w:rsidRPr="00036DB5">
        <w:rPr>
          <w:rStyle w:val="TitleChar"/>
        </w:rPr>
        <w:t xml:space="preserve"> practice of queer.</w:t>
      </w:r>
    </w:p>
    <w:p w14:paraId="56B8EF61" w14:textId="77777777" w:rsidR="001813F9" w:rsidRPr="00036DB5" w:rsidRDefault="001813F9" w:rsidP="001813F9">
      <w:pPr>
        <w:pStyle w:val="Heading4"/>
        <w:rPr>
          <w:rFonts w:asciiTheme="minorHAnsi" w:hAnsiTheme="minorHAnsi" w:cstheme="minorHAnsi"/>
        </w:rPr>
      </w:pPr>
      <w:r w:rsidRPr="00036DB5">
        <w:rPr>
          <w:rFonts w:asciiTheme="minorHAnsi" w:hAnsiTheme="minorHAnsi" w:cstheme="minorHAnsi"/>
        </w:rPr>
        <w:t xml:space="preserve">Reject their call to rally around the spectacle of </w:t>
      </w:r>
      <w:proofErr w:type="gramStart"/>
      <w:r w:rsidRPr="00036DB5">
        <w:rPr>
          <w:rFonts w:asciiTheme="minorHAnsi" w:hAnsiTheme="minorHAnsi" w:cstheme="minorHAnsi"/>
        </w:rPr>
        <w:t>extinction  –</w:t>
      </w:r>
      <w:proofErr w:type="gramEnd"/>
      <w:r w:rsidRPr="00036DB5">
        <w:rPr>
          <w:rFonts w:asciiTheme="minorHAnsi" w:hAnsiTheme="minorHAnsi" w:cstheme="minorHAnsi"/>
        </w:rPr>
        <w:t xml:space="preserve"> it’s rooted in a eugenic project that valorizes reproduction as survival, which embraces a heterosexual future at the expense of queers in the present</w:t>
      </w:r>
    </w:p>
    <w:p w14:paraId="0FC4522E" w14:textId="77777777" w:rsidR="001813F9" w:rsidRPr="00036DB5" w:rsidRDefault="001813F9" w:rsidP="001813F9">
      <w:pPr>
        <w:rPr>
          <w:rFonts w:asciiTheme="minorHAnsi" w:hAnsiTheme="minorHAnsi" w:cstheme="minorHAnsi"/>
        </w:rPr>
      </w:pPr>
      <w:proofErr w:type="spellStart"/>
      <w:r w:rsidRPr="00036DB5">
        <w:rPr>
          <w:rStyle w:val="Style13ptBold"/>
          <w:rFonts w:asciiTheme="minorHAnsi" w:hAnsiTheme="minorHAnsi" w:cstheme="minorHAnsi"/>
        </w:rPr>
        <w:t>Feit</w:t>
      </w:r>
      <w:proofErr w:type="spellEnd"/>
      <w:r w:rsidRPr="00036DB5">
        <w:rPr>
          <w:rStyle w:val="Style13ptBold"/>
          <w:rFonts w:asciiTheme="minorHAnsi" w:hAnsiTheme="minorHAnsi" w:cstheme="minorHAnsi"/>
        </w:rPr>
        <w:t xml:space="preserve"> 2005.</w:t>
      </w:r>
      <w:r w:rsidRPr="00036DB5">
        <w:rPr>
          <w:rFonts w:asciiTheme="minorHAnsi" w:hAnsiTheme="minorHAnsi" w:cstheme="minorHAnsi"/>
        </w:rPr>
        <w:t xml:space="preserve"> Extinction Anxieties: Same-Sex Marriage and Modes of </w:t>
      </w:r>
      <w:proofErr w:type="spellStart"/>
      <w:r w:rsidRPr="00036DB5">
        <w:rPr>
          <w:rFonts w:asciiTheme="minorHAnsi" w:hAnsiTheme="minorHAnsi" w:cstheme="minorHAnsi"/>
        </w:rPr>
        <w:t>Citizenship</w:t>
      </w:r>
      <w:hyperlink r:id="rId9" w:history="1">
        <w:r w:rsidRPr="00036DB5">
          <w:rPr>
            <w:rStyle w:val="Hyperlink"/>
            <w:rFonts w:asciiTheme="minorHAnsi" w:hAnsiTheme="minorHAnsi" w:cstheme="minorHAnsi"/>
          </w:rPr>
          <w:t>Feit</w:t>
        </w:r>
        <w:proofErr w:type="spellEnd"/>
        <w:r w:rsidRPr="00036DB5">
          <w:rPr>
            <w:rStyle w:val="Hyperlink"/>
            <w:rFonts w:asciiTheme="minorHAnsi" w:hAnsiTheme="minorHAnsi" w:cstheme="minorHAnsi"/>
          </w:rPr>
          <w:t xml:space="preserve">, </w:t>
        </w:r>
        <w:proofErr w:type="spellStart"/>
        <w:r w:rsidRPr="00036DB5">
          <w:rPr>
            <w:rStyle w:val="Hyperlink"/>
            <w:rFonts w:asciiTheme="minorHAnsi" w:hAnsiTheme="minorHAnsi" w:cstheme="minorHAnsi"/>
          </w:rPr>
          <w:t>Mario.</w:t>
        </w:r>
      </w:hyperlink>
      <w:r w:rsidRPr="00036DB5">
        <w:rPr>
          <w:rFonts w:asciiTheme="minorHAnsi" w:hAnsiTheme="minorHAnsi" w:cstheme="minorHAnsi"/>
        </w:rPr>
        <w:t>Theory</w:t>
      </w:r>
      <w:proofErr w:type="spellEnd"/>
      <w:r w:rsidRPr="00036DB5">
        <w:rPr>
          <w:rFonts w:asciiTheme="minorHAnsi" w:hAnsiTheme="minorHAnsi" w:cstheme="minorHAnsi"/>
        </w:rPr>
        <w:t xml:space="preserve"> &amp; Event, Volume 8, Issue 3, 2005. Asst. </w:t>
      </w:r>
      <w:proofErr w:type="gramStart"/>
      <w:r w:rsidRPr="00036DB5">
        <w:rPr>
          <w:rFonts w:asciiTheme="minorHAnsi" w:hAnsiTheme="minorHAnsi" w:cstheme="minorHAnsi"/>
        </w:rPr>
        <w:t>Prof..</w:t>
      </w:r>
      <w:proofErr w:type="gramEnd"/>
      <w:r w:rsidRPr="00036DB5">
        <w:rPr>
          <w:rFonts w:asciiTheme="minorHAnsi" w:hAnsiTheme="minorHAnsi" w:cstheme="minorHAnsi"/>
        </w:rPr>
        <w:t xml:space="preserve"> George Mason University</w:t>
      </w:r>
      <w:r w:rsidRPr="00036DB5">
        <w:rPr>
          <w:rFonts w:asciiTheme="minorHAnsi" w:hAnsiTheme="minorHAnsi" w:cstheme="minorHAnsi"/>
        </w:rPr>
        <w:t xml:space="preserve">  </w:t>
      </w:r>
    </w:p>
    <w:p w14:paraId="79915E70" w14:textId="77777777" w:rsidR="001813F9" w:rsidRPr="00036DB5" w:rsidRDefault="001813F9" w:rsidP="001813F9">
      <w:pPr>
        <w:rPr>
          <w:rFonts w:asciiTheme="minorHAnsi" w:hAnsiTheme="minorHAnsi" w:cstheme="minorHAnsi"/>
          <w:sz w:val="14"/>
        </w:rPr>
      </w:pPr>
      <w:r w:rsidRPr="00036DB5">
        <w:rPr>
          <w:rFonts w:asciiTheme="minorHAnsi" w:hAnsiTheme="minorHAnsi" w:cstheme="minorHAnsi"/>
          <w:color w:val="000000"/>
          <w:sz w:val="14"/>
        </w:rPr>
        <w:t>Why this</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doomsday rhetoric</w:t>
      </w:r>
      <w:r w:rsidRPr="00036DB5">
        <w:rPr>
          <w:rFonts w:asciiTheme="minorHAnsi" w:hAnsiTheme="minorHAnsi" w:cstheme="minorHAnsi"/>
          <w:color w:val="000000"/>
          <w:sz w:val="14"/>
        </w:rPr>
        <w:t xml:space="preserve">, which </w:t>
      </w:r>
      <w:r w:rsidRPr="00036DB5">
        <w:rPr>
          <w:rStyle w:val="underline"/>
          <w:rFonts w:asciiTheme="minorHAnsi" w:hAnsiTheme="minorHAnsi" w:cstheme="minorHAnsi"/>
          <w:highlight w:val="cyan"/>
        </w:rPr>
        <w:t>outpaces</w:t>
      </w:r>
      <w:r w:rsidRPr="00036DB5">
        <w:rPr>
          <w:rStyle w:val="underline"/>
          <w:rFonts w:asciiTheme="minorHAnsi" w:hAnsiTheme="minorHAnsi" w:cstheme="minorHAnsi"/>
        </w:rPr>
        <w:t xml:space="preserve"> and exceeds the likely </w:t>
      </w:r>
      <w:r w:rsidRPr="00036DB5">
        <w:rPr>
          <w:rStyle w:val="underline"/>
          <w:rFonts w:asciiTheme="minorHAnsi" w:hAnsiTheme="minorHAnsi" w:cstheme="minorHAnsi"/>
          <w:highlight w:val="cyan"/>
        </w:rPr>
        <w:t>consequences</w:t>
      </w:r>
      <w:r w:rsidRPr="00036DB5">
        <w:rPr>
          <w:rFonts w:asciiTheme="minorHAnsi" w:hAnsiTheme="minorHAnsi" w:cstheme="minorHAnsi"/>
          <w:color w:val="000000"/>
          <w:sz w:val="14"/>
        </w:rPr>
        <w:t xml:space="preserve"> of same-sex marriage? Because same-sex marriage calls into question the perpetuation of community </w:t>
      </w:r>
      <w:r w:rsidRPr="00036DB5">
        <w:rPr>
          <w:rFonts w:asciiTheme="minorHAnsi" w:hAnsiTheme="minorHAnsi" w:cstheme="minorHAnsi"/>
          <w:i/>
          <w:iCs/>
          <w:color w:val="000000"/>
          <w:sz w:val="14"/>
        </w:rPr>
        <w:t>in the face of mortality</w:t>
      </w:r>
      <w:r w:rsidRPr="00036DB5">
        <w:rPr>
          <w:rFonts w:asciiTheme="minorHAnsi" w:hAnsiTheme="minorHAnsi" w:cstheme="minorHAnsi"/>
          <w:color w:val="000000"/>
          <w:sz w:val="14"/>
        </w:rPr>
        <w:t xml:space="preserve">. In one case, </w:t>
      </w:r>
      <w:r w:rsidRPr="00036DB5">
        <w:rPr>
          <w:rFonts w:asciiTheme="minorHAnsi" w:hAnsiTheme="minorHAnsi" w:cstheme="minorHAnsi"/>
          <w:b/>
          <w:color w:val="000000"/>
          <w:highlight w:val="cyan"/>
          <w:u w:val="single"/>
        </w:rPr>
        <w:t>reproduction of community</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quite literally</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 xml:space="preserve">is understood as </w:t>
      </w:r>
      <w:r w:rsidRPr="00036DB5">
        <w:rPr>
          <w:rFonts w:asciiTheme="minorHAnsi" w:hAnsiTheme="minorHAnsi" w:cstheme="minorHAnsi"/>
          <w:b/>
          <w:i/>
          <w:iCs/>
          <w:color w:val="000000"/>
          <w:highlight w:val="cyan"/>
          <w:u w:val="single"/>
        </w:rPr>
        <w:t>sexual</w:t>
      </w:r>
      <w:r w:rsidRPr="00036DB5">
        <w:rPr>
          <w:rFonts w:asciiTheme="minorHAnsi" w:hAnsiTheme="minorHAnsi" w:cstheme="minorHAnsi"/>
          <w:b/>
          <w:color w:val="000000"/>
          <w:highlight w:val="cyan"/>
          <w:u w:val="single"/>
        </w:rPr>
        <w:t xml:space="preserve"> reproduction</w:t>
      </w:r>
      <w:r w:rsidRPr="00036DB5">
        <w:rPr>
          <w:rFonts w:asciiTheme="minorHAnsi" w:hAnsiTheme="minorHAnsi" w:cstheme="minorHAnsi"/>
          <w:b/>
          <w:color w:val="000000"/>
          <w:u w:val="single"/>
        </w:rPr>
        <w:t xml:space="preserve"> of community</w:t>
      </w:r>
      <w:r w:rsidRPr="00036DB5">
        <w:rPr>
          <w:rFonts w:asciiTheme="minorHAnsi" w:hAnsiTheme="minorHAnsi" w:cstheme="minorHAnsi"/>
          <w:color w:val="000000"/>
          <w:sz w:val="14"/>
        </w:rPr>
        <w:t>; homosexuality in this instance is presented as lethal because it is non-reproductive.</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 xml:space="preserve">Queer opposition to marriage, on the other hand, presents marriage as a lethal force to a community that does not raise its succeeding generations. In this case, </w:t>
      </w:r>
      <w:r w:rsidRPr="00036DB5">
        <w:rPr>
          <w:rFonts w:asciiTheme="minorHAnsi" w:hAnsiTheme="minorHAnsi" w:cstheme="minorHAnsi"/>
          <w:b/>
          <w:color w:val="000000"/>
          <w:u w:val="single"/>
        </w:rPr>
        <w:t xml:space="preserve">the fear is that </w:t>
      </w:r>
      <w:r w:rsidRPr="00036DB5">
        <w:rPr>
          <w:rFonts w:asciiTheme="minorHAnsi" w:hAnsiTheme="minorHAnsi" w:cstheme="minorHAnsi"/>
          <w:b/>
          <w:color w:val="000000"/>
          <w:highlight w:val="cyan"/>
          <w:u w:val="single"/>
        </w:rPr>
        <w:t>an instrument of heteronormativity overwhelms</w:t>
      </w:r>
      <w:r w:rsidRPr="00036DB5">
        <w:rPr>
          <w:rFonts w:asciiTheme="minorHAnsi" w:hAnsiTheme="minorHAnsi" w:cstheme="minorHAnsi"/>
          <w:b/>
          <w:color w:val="000000"/>
          <w:u w:val="single"/>
        </w:rPr>
        <w:t xml:space="preserve"> precarious queer processes of </w:t>
      </w:r>
      <w:r w:rsidRPr="00036DB5">
        <w:rPr>
          <w:rFonts w:asciiTheme="minorHAnsi" w:hAnsiTheme="minorHAnsi" w:cstheme="minorHAnsi"/>
          <w:b/>
          <w:color w:val="000000"/>
          <w:highlight w:val="cyan"/>
          <w:u w:val="single"/>
        </w:rPr>
        <w:t>socialization</w:t>
      </w:r>
      <w:r w:rsidRPr="00036DB5">
        <w:rPr>
          <w:rFonts w:asciiTheme="minorHAnsi" w:hAnsiTheme="minorHAnsi" w:cstheme="minorHAnsi"/>
          <w:b/>
          <w:color w:val="000000"/>
          <w:u w:val="single"/>
        </w:rPr>
        <w:t xml:space="preserve"> and regeneration.</w:t>
      </w:r>
      <w:r w:rsidRPr="00036DB5">
        <w:rPr>
          <w:rFonts w:asciiTheme="minorHAnsi" w:hAnsiTheme="minorHAnsi" w:cstheme="minorHAnsi"/>
          <w:color w:val="000000"/>
          <w:sz w:val="14"/>
        </w:rPr>
        <w:t xml:space="preserve"> In short, both </w:t>
      </w:r>
      <w:r w:rsidRPr="00036DB5">
        <w:rPr>
          <w:rFonts w:asciiTheme="minorHAnsi" w:hAnsiTheme="minorHAnsi" w:cstheme="minorHAnsi"/>
          <w:b/>
          <w:color w:val="000000"/>
          <w:u w:val="single"/>
        </w:rPr>
        <w:t>arguments are concerned with the perpetuation of community in light of the absence of</w:t>
      </w:r>
      <w:r w:rsidRPr="00036DB5">
        <w:rPr>
          <w:rFonts w:asciiTheme="minorHAnsi" w:hAnsiTheme="minorHAnsi" w:cstheme="minorHAnsi"/>
          <w:color w:val="000000"/>
          <w:sz w:val="14"/>
        </w:rPr>
        <w:t xml:space="preserve"> gay sexual</w:t>
      </w:r>
      <w:r w:rsidRPr="00036DB5">
        <w:rPr>
          <w:rFonts w:asciiTheme="minorHAnsi" w:hAnsiTheme="minorHAnsi" w:cstheme="minorHAnsi"/>
          <w:b/>
          <w:color w:val="000000"/>
          <w:u w:val="single"/>
        </w:rPr>
        <w:t xml:space="preserve"> reproduction</w:t>
      </w:r>
      <w:r w:rsidRPr="00036DB5">
        <w:rPr>
          <w:rFonts w:asciiTheme="minorHAnsi" w:hAnsiTheme="minorHAnsi" w:cstheme="minorHAnsi"/>
          <w:color w:val="000000"/>
          <w:sz w:val="14"/>
        </w:rPr>
        <w:t>.</w:t>
      </w:r>
      <w:hyperlink r:id="rId10" w:anchor="_edn4" w:history="1">
        <w:r w:rsidRPr="00036DB5">
          <w:rPr>
            <w:rFonts w:asciiTheme="minorHAnsi" w:hAnsiTheme="minorHAnsi" w:cstheme="minorHAnsi"/>
            <w:color w:val="0000FF"/>
            <w:u w:val="single"/>
            <w:vertAlign w:val="superscript"/>
          </w:rPr>
          <w:t>4</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Why are these anxieties about the preservation of existing modes of citizenship across time anxieties about mortality? </w:t>
      </w:r>
      <w:r w:rsidRPr="00036DB5">
        <w:rPr>
          <w:rFonts w:asciiTheme="minorHAnsi" w:hAnsiTheme="minorHAnsi" w:cstheme="minorHAnsi"/>
          <w:b/>
          <w:color w:val="000000"/>
          <w:highlight w:val="cyan"/>
          <w:u w:val="single"/>
        </w:rPr>
        <w:t xml:space="preserve">Because </w:t>
      </w:r>
      <w:r w:rsidRPr="00036DB5">
        <w:rPr>
          <w:rFonts w:asciiTheme="minorHAnsi" w:hAnsiTheme="minorHAnsi" w:cstheme="minorHAnsi"/>
          <w:b/>
          <w:color w:val="000000"/>
          <w:u w:val="single"/>
        </w:rPr>
        <w:t xml:space="preserve">citizenship -- </w:t>
      </w:r>
      <w:r w:rsidRPr="00036DB5">
        <w:rPr>
          <w:rFonts w:asciiTheme="minorHAnsi" w:hAnsiTheme="minorHAnsi" w:cstheme="minorHAnsi"/>
          <w:b/>
          <w:color w:val="000000"/>
          <w:highlight w:val="cyan"/>
          <w:u w:val="single"/>
        </w:rPr>
        <w:t>world-making</w:t>
      </w:r>
      <w:r w:rsidRPr="00036DB5">
        <w:rPr>
          <w:rFonts w:asciiTheme="minorHAnsi" w:hAnsiTheme="minorHAnsi" w:cstheme="minorHAnsi"/>
          <w:b/>
          <w:color w:val="000000"/>
          <w:u w:val="single"/>
        </w:rPr>
        <w:t xml:space="preserve"> of any kind -- </w:t>
      </w:r>
      <w:r w:rsidRPr="00036DB5">
        <w:rPr>
          <w:rFonts w:asciiTheme="minorHAnsi" w:hAnsiTheme="minorHAnsi" w:cstheme="minorHAnsi"/>
          <w:b/>
          <w:color w:val="000000"/>
          <w:highlight w:val="cyan"/>
          <w:u w:val="single"/>
        </w:rPr>
        <w:t>is always</w:t>
      </w:r>
      <w:r w:rsidRPr="00036DB5">
        <w:rPr>
          <w:rFonts w:asciiTheme="minorHAnsi" w:hAnsiTheme="minorHAnsi" w:cstheme="minorHAnsi"/>
          <w:b/>
          <w:color w:val="000000"/>
          <w:u w:val="single"/>
        </w:rPr>
        <w:t xml:space="preserve"> also </w:t>
      </w:r>
      <w:r w:rsidRPr="00036DB5">
        <w:rPr>
          <w:rFonts w:asciiTheme="minorHAnsi" w:hAnsiTheme="minorHAnsi" w:cstheme="minorHAnsi"/>
          <w:b/>
          <w:color w:val="000000"/>
          <w:highlight w:val="cyan"/>
          <w:u w:val="single"/>
        </w:rPr>
        <w:t>about coping with human finitude</w:t>
      </w:r>
      <w:r w:rsidRPr="00036DB5">
        <w:rPr>
          <w:rFonts w:asciiTheme="minorHAnsi" w:hAnsiTheme="minorHAnsi" w:cstheme="minorHAnsi"/>
          <w:color w:val="000000"/>
          <w:sz w:val="14"/>
        </w:rPr>
        <w:t xml:space="preserve">, as Zygmunt Bauman points out: </w:t>
      </w:r>
      <w:r w:rsidRPr="00036DB5">
        <w:rPr>
          <w:rFonts w:asciiTheme="minorHAnsi" w:hAnsiTheme="minorHAnsi" w:cstheme="minorHAnsi"/>
          <w:b/>
          <w:color w:val="000000"/>
          <w:u w:val="single"/>
        </w:rPr>
        <w:t xml:space="preserve">Such a life </w:t>
      </w:r>
      <w:r w:rsidRPr="00036DB5">
        <w:rPr>
          <w:rFonts w:asciiTheme="minorHAnsi" w:hAnsiTheme="minorHAnsi" w:cstheme="minorHAnsi"/>
          <w:color w:val="000000"/>
          <w:sz w:val="14"/>
        </w:rPr>
        <w:t xml:space="preserve">-- </w:t>
      </w:r>
      <w:proofErr w:type="spellStart"/>
      <w:r w:rsidRPr="00036DB5">
        <w:rPr>
          <w:rFonts w:asciiTheme="minorHAnsi" w:hAnsiTheme="minorHAnsi" w:cstheme="minorHAnsi"/>
          <w:color w:val="000000"/>
          <w:sz w:val="14"/>
        </w:rPr>
        <w:t>life</w:t>
      </w:r>
      <w:proofErr w:type="spellEnd"/>
      <w:r w:rsidRPr="00036DB5">
        <w:rPr>
          <w:rFonts w:asciiTheme="minorHAnsi" w:hAnsiTheme="minorHAnsi" w:cstheme="minorHAnsi"/>
          <w:color w:val="000000"/>
          <w:sz w:val="14"/>
        </w:rPr>
        <w:t xml:space="preserve"> </w:t>
      </w:r>
      <w:r w:rsidRPr="00036DB5">
        <w:rPr>
          <w:rFonts w:asciiTheme="minorHAnsi" w:hAnsiTheme="minorHAnsi" w:cstheme="minorHAnsi"/>
          <w:b/>
          <w:color w:val="000000"/>
          <w:u w:val="single"/>
        </w:rPr>
        <w:t xml:space="preserve">forgetful of death, </w:t>
      </w:r>
      <w:r w:rsidRPr="00036DB5">
        <w:rPr>
          <w:rFonts w:asciiTheme="minorHAnsi" w:hAnsiTheme="minorHAnsi" w:cstheme="minorHAnsi"/>
          <w:color w:val="000000"/>
          <w:sz w:val="14"/>
        </w:rPr>
        <w:t xml:space="preserve">life </w:t>
      </w:r>
      <w:r w:rsidRPr="00036DB5">
        <w:rPr>
          <w:rFonts w:asciiTheme="minorHAnsi" w:hAnsiTheme="minorHAnsi" w:cstheme="minorHAnsi"/>
          <w:b/>
          <w:color w:val="000000"/>
          <w:u w:val="single"/>
        </w:rPr>
        <w:t>lived as meaningful and worth living,</w:t>
      </w:r>
      <w:r w:rsidRPr="00036DB5">
        <w:rPr>
          <w:rFonts w:asciiTheme="minorHAnsi" w:hAnsiTheme="minorHAnsi" w:cstheme="minorHAnsi"/>
          <w:color w:val="000000"/>
          <w:sz w:val="14"/>
        </w:rPr>
        <w:t xml:space="preserve"> life alive with purposes instead of being crushed and incapacitated by purposelessness -- </w:t>
      </w:r>
      <w:r w:rsidRPr="00036DB5">
        <w:rPr>
          <w:rFonts w:asciiTheme="minorHAnsi" w:hAnsiTheme="minorHAnsi" w:cstheme="minorHAnsi"/>
          <w:b/>
          <w:color w:val="000000"/>
          <w:u w:val="single"/>
        </w:rPr>
        <w:t xml:space="preserve">is a formidable </w:t>
      </w:r>
      <w:r w:rsidRPr="00036DB5">
        <w:rPr>
          <w:rFonts w:asciiTheme="minorHAnsi" w:hAnsiTheme="minorHAnsi" w:cstheme="minorHAnsi"/>
          <w:b/>
          <w:i/>
          <w:iCs/>
          <w:color w:val="000000"/>
          <w:u w:val="single"/>
        </w:rPr>
        <w:t>human</w:t>
      </w:r>
      <w:r w:rsidRPr="00036DB5">
        <w:rPr>
          <w:rFonts w:asciiTheme="minorHAnsi" w:hAnsiTheme="minorHAnsi" w:cstheme="minorHAnsi"/>
          <w:b/>
          <w:color w:val="000000"/>
          <w:u w:val="single"/>
        </w:rPr>
        <w:t xml:space="preserve"> achievement. The totality of social organization, the whole of human culture</w:t>
      </w:r>
      <w:r w:rsidRPr="00036DB5">
        <w:rPr>
          <w:rFonts w:asciiTheme="minorHAnsi" w:hAnsiTheme="minorHAnsi" w:cstheme="minorHAnsi"/>
          <w:color w:val="000000"/>
          <w:sz w:val="14"/>
        </w:rPr>
        <w:t xml:space="preserve"> (not certain functionally specialized institutions, nor certain functionally specialized cultural precepts) </w:t>
      </w:r>
      <w:r w:rsidRPr="00036DB5">
        <w:rPr>
          <w:rFonts w:asciiTheme="minorHAnsi" w:hAnsiTheme="minorHAnsi" w:cstheme="minorHAnsi"/>
          <w:b/>
          <w:color w:val="000000"/>
          <w:u w:val="single"/>
        </w:rPr>
        <w:t>cooperate to make this achievement possible.</w:t>
      </w:r>
      <w:hyperlink r:id="rId11" w:anchor="_edn5" w:history="1">
        <w:r w:rsidRPr="00036DB5">
          <w:rPr>
            <w:rFonts w:asciiTheme="minorHAnsi" w:hAnsiTheme="minorHAnsi" w:cstheme="minorHAnsi"/>
            <w:color w:val="0000FF"/>
            <w:u w:val="single"/>
            <w:vertAlign w:val="superscript"/>
          </w:rPr>
          <w:t>5</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Bauman emphasizes that concern with death and efforts to give meaning to life by transcending death are not to be understood as religious matters, i.e. as falling within the provenance of certain ethical dispositions or cultural institutions. Many aspects of culture, which apparently bear no relation to existential consolation, are very much concerned with it. Indeed, they become highly effective inasmuch the aspiration to transcend death remains unarticulated.</w:t>
      </w:r>
      <w:hyperlink r:id="rId12" w:anchor="_edn6" w:history="1">
        <w:r w:rsidRPr="00036DB5">
          <w:rPr>
            <w:rFonts w:asciiTheme="minorHAnsi" w:hAnsiTheme="minorHAnsi" w:cstheme="minorHAnsi"/>
            <w:color w:val="0000FF"/>
            <w:u w:val="single"/>
            <w:vertAlign w:val="superscript"/>
          </w:rPr>
          <w:t>6</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t>
      </w:r>
      <w:r w:rsidRPr="00036DB5">
        <w:rPr>
          <w:rFonts w:asciiTheme="minorHAnsi" w:hAnsiTheme="minorHAnsi" w:cstheme="minorHAnsi"/>
          <w:b/>
          <w:color w:val="000000"/>
          <w:highlight w:val="cyan"/>
          <w:u w:val="single"/>
        </w:rPr>
        <w:t>Anything that appears to challenge</w:t>
      </w:r>
      <w:r w:rsidRPr="00036DB5">
        <w:rPr>
          <w:rFonts w:asciiTheme="minorHAnsi" w:hAnsiTheme="minorHAnsi" w:cstheme="minorHAnsi"/>
          <w:b/>
          <w:color w:val="000000"/>
          <w:u w:val="single"/>
        </w:rPr>
        <w:t xml:space="preserve"> the perpetuation of </w:t>
      </w:r>
      <w:r w:rsidRPr="00036DB5">
        <w:rPr>
          <w:rFonts w:asciiTheme="minorHAnsi" w:hAnsiTheme="minorHAnsi" w:cstheme="minorHAnsi"/>
          <w:b/>
          <w:color w:val="000000"/>
          <w:highlight w:val="cyan"/>
          <w:u w:val="single"/>
        </w:rPr>
        <w:t>community evokes the fear of death</w:t>
      </w:r>
      <w:r w:rsidRPr="00036DB5">
        <w:rPr>
          <w:rFonts w:asciiTheme="minorHAnsi" w:hAnsiTheme="minorHAnsi" w:cstheme="minorHAnsi"/>
          <w:color w:val="000000"/>
          <w:sz w:val="14"/>
        </w:rPr>
        <w:t xml:space="preserve">. </w:t>
      </w:r>
      <w:proofErr w:type="gramStart"/>
      <w:r w:rsidRPr="00036DB5">
        <w:rPr>
          <w:rFonts w:asciiTheme="minorHAnsi" w:hAnsiTheme="minorHAnsi" w:cstheme="minorHAnsi"/>
          <w:color w:val="000000"/>
          <w:sz w:val="14"/>
        </w:rPr>
        <w:t>This is why</w:t>
      </w:r>
      <w:proofErr w:type="gramEnd"/>
      <w:r w:rsidRPr="00036DB5">
        <w:rPr>
          <w:rFonts w:asciiTheme="minorHAnsi" w:hAnsiTheme="minorHAnsi" w:cstheme="minorHAnsi"/>
          <w:color w:val="000000"/>
          <w:sz w:val="14"/>
        </w:rPr>
        <w:t xml:space="preserve"> both straight and gay opponents react so intensely to same-sex marriage </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they fear</w:t>
      </w:r>
      <w:r w:rsidRPr="00036DB5">
        <w:rPr>
          <w:rFonts w:asciiTheme="minorHAnsi" w:hAnsiTheme="minorHAnsi" w:cstheme="minorHAnsi"/>
          <w:b/>
          <w:color w:val="000000"/>
          <w:u w:val="single"/>
        </w:rPr>
        <w:t xml:space="preserve"> the </w:t>
      </w:r>
      <w:r w:rsidRPr="00036DB5">
        <w:rPr>
          <w:rFonts w:asciiTheme="minorHAnsi" w:hAnsiTheme="minorHAnsi" w:cstheme="minorHAnsi"/>
          <w:b/>
          <w:color w:val="000000"/>
          <w:highlight w:val="cyan"/>
          <w:u w:val="single"/>
        </w:rPr>
        <w:t>extinction</w:t>
      </w:r>
      <w:r w:rsidRPr="00036DB5">
        <w:rPr>
          <w:rFonts w:asciiTheme="minorHAnsi" w:hAnsiTheme="minorHAnsi" w:cstheme="minorHAnsi"/>
          <w:b/>
          <w:color w:val="000000"/>
          <w:u w:val="single"/>
        </w:rPr>
        <w:t xml:space="preserve"> of the form of community that provides them with existential consolation</w:t>
      </w:r>
      <w:r w:rsidRPr="00036DB5">
        <w:rPr>
          <w:rFonts w:asciiTheme="minorHAnsi" w:hAnsiTheme="minorHAnsi" w:cstheme="minorHAnsi"/>
          <w:color w:val="000000"/>
          <w:sz w:val="14"/>
        </w:rPr>
        <w:t>. For straight opponents, George Weinberg's explanation is salient: "</w:t>
      </w:r>
      <w:r w:rsidRPr="00036DB5">
        <w:rPr>
          <w:rFonts w:asciiTheme="minorHAnsi" w:hAnsiTheme="minorHAnsi" w:cstheme="minorHAnsi"/>
          <w:b/>
          <w:color w:val="000000"/>
          <w:u w:val="single"/>
        </w:rPr>
        <w:t xml:space="preserve">The </w:t>
      </w:r>
      <w:r w:rsidRPr="00036DB5">
        <w:rPr>
          <w:rFonts w:asciiTheme="minorHAnsi" w:hAnsiTheme="minorHAnsi" w:cstheme="minorHAnsi"/>
          <w:color w:val="000000"/>
          <w:sz w:val="14"/>
        </w:rPr>
        <w:t>notion that there are homosexuals</w:t>
      </w:r>
      <w:r w:rsidRPr="00036DB5">
        <w:rPr>
          <w:rFonts w:asciiTheme="minorHAnsi" w:hAnsiTheme="minorHAnsi" w:cstheme="minorHAnsi"/>
          <w:b/>
          <w:color w:val="000000"/>
          <w:u w:val="single"/>
        </w:rPr>
        <w:t xml:space="preserve"> distresses some people because </w:t>
      </w:r>
      <w:r w:rsidRPr="00036DB5">
        <w:rPr>
          <w:rFonts w:asciiTheme="minorHAnsi" w:hAnsiTheme="minorHAnsi" w:cstheme="minorHAnsi"/>
          <w:b/>
          <w:color w:val="000000"/>
          <w:highlight w:val="cyan"/>
          <w:u w:val="single"/>
        </w:rPr>
        <w:t>the thought of persons without children reawakens their fear</w:t>
      </w:r>
      <w:r w:rsidRPr="00036DB5">
        <w:rPr>
          <w:rFonts w:asciiTheme="minorHAnsi" w:hAnsiTheme="minorHAnsi" w:cstheme="minorHAnsi"/>
          <w:b/>
          <w:color w:val="000000"/>
          <w:u w:val="single"/>
        </w:rPr>
        <w:t xml:space="preserve"> of death</w:t>
      </w:r>
      <w:r w:rsidRPr="00036DB5">
        <w:rPr>
          <w:rFonts w:asciiTheme="minorHAnsi" w:hAnsiTheme="minorHAnsi" w:cstheme="minorHAnsi"/>
          <w:color w:val="000000"/>
          <w:sz w:val="14"/>
        </w:rPr>
        <w:t xml:space="preserve">. Today in the larger population, vicarious immortality through having children and grandchildren assuages the spirit of millions and blunts the edge of mortality for them. </w:t>
      </w:r>
      <w:r w:rsidRPr="00036DB5">
        <w:rPr>
          <w:rFonts w:asciiTheme="minorHAnsi" w:hAnsiTheme="minorHAnsi" w:cstheme="minorHAnsi"/>
          <w:b/>
          <w:color w:val="000000"/>
          <w:highlight w:val="cyan"/>
          <w:u w:val="single"/>
        </w:rPr>
        <w:t>Our</w:t>
      </w:r>
      <w:r w:rsidRPr="00036DB5">
        <w:rPr>
          <w:rFonts w:asciiTheme="minorHAnsi" w:hAnsiTheme="minorHAnsi" w:cstheme="minorHAnsi"/>
          <w:b/>
          <w:color w:val="000000"/>
          <w:u w:val="single"/>
        </w:rPr>
        <w:t xml:space="preserve"> great </w:t>
      </w:r>
      <w:r w:rsidRPr="00036DB5">
        <w:rPr>
          <w:rFonts w:asciiTheme="minorHAnsi" w:hAnsiTheme="minorHAnsi" w:cstheme="minorHAnsi"/>
          <w:b/>
          <w:color w:val="000000"/>
          <w:highlight w:val="cyan"/>
          <w:u w:val="single"/>
        </w:rPr>
        <w:t>glorification of reproduction</w:t>
      </w:r>
      <w:r w:rsidRPr="00036DB5">
        <w:rPr>
          <w:rFonts w:asciiTheme="minorHAnsi" w:hAnsiTheme="minorHAnsi" w:cstheme="minorHAnsi"/>
          <w:b/>
          <w:color w:val="000000"/>
          <w:u w:val="single"/>
        </w:rPr>
        <w:t xml:space="preserve">, with all the customs and modes that advance it, </w:t>
      </w:r>
      <w:r w:rsidRPr="00036DB5">
        <w:rPr>
          <w:rFonts w:asciiTheme="minorHAnsi" w:hAnsiTheme="minorHAnsi" w:cstheme="minorHAnsi"/>
          <w:b/>
          <w:color w:val="000000"/>
          <w:highlight w:val="cyan"/>
          <w:u w:val="single"/>
        </w:rPr>
        <w:t xml:space="preserve">serves </w:t>
      </w:r>
      <w:r w:rsidRPr="00036DB5">
        <w:rPr>
          <w:rFonts w:asciiTheme="minorHAnsi" w:hAnsiTheme="minorHAnsi" w:cstheme="minorHAnsi"/>
          <w:b/>
          <w:color w:val="000000"/>
          <w:u w:val="single"/>
        </w:rPr>
        <w:t xml:space="preserve">in part </w:t>
      </w:r>
      <w:r w:rsidRPr="00036DB5">
        <w:rPr>
          <w:rFonts w:asciiTheme="minorHAnsi" w:hAnsiTheme="minorHAnsi" w:cstheme="minorHAnsi"/>
          <w:b/>
          <w:color w:val="000000"/>
          <w:highlight w:val="cyan"/>
          <w:u w:val="single"/>
        </w:rPr>
        <w:t>as a ceremony to circumvent death</w:t>
      </w:r>
      <w:r w:rsidRPr="00036DB5">
        <w:rPr>
          <w:rFonts w:asciiTheme="minorHAnsi" w:hAnsiTheme="minorHAnsi" w:cstheme="minorHAnsi"/>
          <w:b/>
          <w:color w:val="000000"/>
          <w:u w:val="single"/>
        </w:rPr>
        <w:t xml:space="preserve"> as if by magic</w:t>
      </w:r>
      <w:r w:rsidRPr="00036DB5">
        <w:rPr>
          <w:rFonts w:asciiTheme="minorHAnsi" w:hAnsiTheme="minorHAnsi" w:cstheme="minorHAnsi"/>
          <w:color w:val="000000"/>
          <w:sz w:val="14"/>
        </w:rPr>
        <w:t>."</w:t>
      </w:r>
      <w:hyperlink r:id="rId13" w:anchor="_edn7" w:history="1">
        <w:r w:rsidRPr="00036DB5">
          <w:rPr>
            <w:rFonts w:asciiTheme="minorHAnsi" w:hAnsiTheme="minorHAnsi" w:cstheme="minorHAnsi"/>
            <w:color w:val="0000FF"/>
            <w:u w:val="single"/>
            <w:vertAlign w:val="superscript"/>
          </w:rPr>
          <w:t>7</w:t>
        </w:r>
      </w:hyperlink>
      <w:r w:rsidRPr="00036DB5">
        <w:rPr>
          <w:rFonts w:asciiTheme="minorHAnsi" w:hAnsiTheme="minorHAnsi" w:cstheme="minorHAnsi"/>
          <w:color w:val="000000"/>
          <w:sz w:val="14"/>
        </w:rPr>
        <w:t xml:space="preserve"> My argument elaborates how Weinberg's point applies to the debate on same-sex marriage, and expands it to include queer critiques of marriage. In the latter case, queer cultural practices and politics -- chiefly, finding alternatives to marriage -- function as the "children" who provide existential consolation, that is, allow for the conclusion: "He died, but his work lives on."</w:t>
      </w:r>
      <w:hyperlink r:id="rId14" w:anchor="_edn8" w:history="1">
        <w:r w:rsidRPr="00036DB5">
          <w:rPr>
            <w:rFonts w:asciiTheme="minorHAnsi" w:hAnsiTheme="minorHAnsi" w:cstheme="minorHAnsi"/>
            <w:color w:val="0000FF"/>
            <w:u w:val="single"/>
            <w:vertAlign w:val="superscript"/>
          </w:rPr>
          <w:t>8</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My argument, though based on a comparison, does not attribute equal ethical weight to the two sides. To the contrary, I am indebted to queer theory's critique of heteronormativity, and consider my argument as a contribution to queer theory. This contribution is two-fold: first, </w:t>
      </w:r>
      <w:r w:rsidRPr="00036DB5">
        <w:rPr>
          <w:rFonts w:asciiTheme="minorHAnsi" w:hAnsiTheme="minorHAnsi" w:cstheme="minorHAnsi"/>
          <w:b/>
          <w:color w:val="000000"/>
          <w:u w:val="single"/>
        </w:rPr>
        <w:t>I hope to flesh out</w:t>
      </w:r>
      <w:r w:rsidRPr="00036DB5">
        <w:rPr>
          <w:rFonts w:asciiTheme="minorHAnsi" w:hAnsiTheme="minorHAnsi" w:cstheme="minorHAnsi"/>
          <w:color w:val="000000"/>
          <w:sz w:val="14"/>
        </w:rPr>
        <w:t xml:space="preserve"> one account of heteronormativity that is largely neglected, namely </w:t>
      </w:r>
      <w:r w:rsidRPr="00036DB5">
        <w:rPr>
          <w:rFonts w:asciiTheme="minorHAnsi" w:hAnsiTheme="minorHAnsi" w:cstheme="minorHAnsi"/>
          <w:b/>
          <w:color w:val="000000"/>
          <w:highlight w:val="cyan"/>
          <w:u w:val="single"/>
        </w:rPr>
        <w:t xml:space="preserve">heteronormativity's reliance on the fear of death. </w:t>
      </w:r>
      <w:r w:rsidRPr="00036DB5">
        <w:rPr>
          <w:rFonts w:asciiTheme="minorHAnsi" w:hAnsiTheme="minorHAnsi" w:cstheme="minorHAnsi"/>
          <w:b/>
          <w:color w:val="000000"/>
          <w:u w:val="single"/>
        </w:rPr>
        <w:t>The association of homosexuality with death</w:t>
      </w:r>
      <w:r w:rsidRPr="00036DB5">
        <w:rPr>
          <w:rFonts w:asciiTheme="minorHAnsi" w:hAnsiTheme="minorHAnsi" w:cstheme="minorHAnsi"/>
          <w:color w:val="000000"/>
          <w:sz w:val="14"/>
        </w:rPr>
        <w:t xml:space="preserve"> is not exhausted by homophobic discourses on HIV/ AIDS. It precedes the emergence of AIDS. As Paul Morrison notes, "the epidemic has resolved, rather than occasioned, a crisis in signification: the crisis that has always been gay sexuality itself...The cultural function of AIDS has been to stabilize, through a specifically narrative or novelistic logic, the truth of gay identity as death or death wish."</w:t>
      </w:r>
      <w:hyperlink r:id="rId15" w:anchor="_edn9" w:history="1">
        <w:r w:rsidRPr="00036DB5">
          <w:rPr>
            <w:rFonts w:asciiTheme="minorHAnsi" w:hAnsiTheme="minorHAnsi" w:cstheme="minorHAnsi"/>
            <w:color w:val="0000FF"/>
            <w:u w:val="single"/>
            <w:vertAlign w:val="superscript"/>
          </w:rPr>
          <w:t>9</w:t>
        </w:r>
      </w:hyperlink>
      <w:r w:rsidRPr="00036DB5">
        <w:rPr>
          <w:rFonts w:asciiTheme="minorHAnsi" w:hAnsiTheme="minorHAnsi" w:cstheme="minorHAnsi"/>
          <w:color w:val="000000"/>
          <w:sz w:val="14"/>
        </w:rPr>
        <w:t xml:space="preserve"> Gay men are considered "a population doomed to extinction, anyway."</w:t>
      </w:r>
      <w:hyperlink r:id="rId16" w:anchor="_edn10" w:history="1">
        <w:r w:rsidRPr="00036DB5">
          <w:rPr>
            <w:rFonts w:asciiTheme="minorHAnsi" w:hAnsiTheme="minorHAnsi" w:cstheme="minorHAnsi"/>
            <w:color w:val="0000FF"/>
            <w:u w:val="single"/>
            <w:vertAlign w:val="superscript"/>
          </w:rPr>
          <w:t>10</w:t>
        </w:r>
      </w:hyperlink>
      <w:r w:rsidRPr="00036DB5">
        <w:rPr>
          <w:rFonts w:asciiTheme="minorHAnsi" w:hAnsiTheme="minorHAnsi" w:cstheme="minorHAnsi"/>
          <w:color w:val="000000"/>
          <w:sz w:val="14"/>
        </w:rPr>
        <w:t xml:space="preserve">This logic of lethal homosexuality relies on the childlessness of homosexuality, and thus concerns both lesbians and gay men. </w:t>
      </w:r>
      <w:r w:rsidRPr="00036DB5">
        <w:rPr>
          <w:rFonts w:asciiTheme="minorHAnsi" w:hAnsiTheme="minorHAnsi" w:cstheme="minorHAnsi"/>
          <w:b/>
          <w:color w:val="000000"/>
          <w:u w:val="single"/>
        </w:rPr>
        <w:t>It is this underlying association of sexual reproduction with immortality and citizenship</w:t>
      </w:r>
      <w:r w:rsidRPr="00036DB5">
        <w:rPr>
          <w:rFonts w:asciiTheme="minorHAnsi" w:hAnsiTheme="minorHAnsi" w:cstheme="minorHAnsi"/>
          <w:color w:val="000000"/>
          <w:sz w:val="14"/>
        </w:rPr>
        <w:t>, which I emphasize in the discussion that follows.</w:t>
      </w:r>
      <w:r w:rsidRPr="00036DB5">
        <w:rPr>
          <w:rFonts w:asciiTheme="minorHAnsi" w:hAnsiTheme="minorHAnsi" w:cstheme="minorHAnsi"/>
          <w:sz w:val="14"/>
        </w:rPr>
        <w:t xml:space="preserve"> </w:t>
      </w:r>
    </w:p>
    <w:p w14:paraId="58E0E393" w14:textId="77777777" w:rsidR="001813F9" w:rsidRPr="001F0D04" w:rsidRDefault="001813F9" w:rsidP="001813F9">
      <w:pPr>
        <w:pStyle w:val="Heading4"/>
      </w:pPr>
      <w:r w:rsidRPr="00036DB5">
        <w:t xml:space="preserve">Thus, </w:t>
      </w:r>
      <w:r>
        <w:t xml:space="preserve">vote neg to adopt queer desire – traditional economic study creates a disembodied and apathetic politic that enables the extermination of those deemed </w:t>
      </w:r>
      <w:r>
        <w:rPr>
          <w:u w:val="single"/>
        </w:rPr>
        <w:t>unqualified</w:t>
      </w:r>
      <w:r>
        <w:t xml:space="preserve"> or </w:t>
      </w:r>
      <w:r>
        <w:rPr>
          <w:u w:val="single"/>
        </w:rPr>
        <w:t>refuse participation</w:t>
      </w:r>
      <w:r>
        <w:t xml:space="preserve">. Only the alt shifts from a </w:t>
      </w:r>
      <w:r w:rsidRPr="001F0D04">
        <w:rPr>
          <w:u w:val="single"/>
        </w:rPr>
        <w:t>competitive</w:t>
      </w:r>
      <w:r>
        <w:t xml:space="preserve"> to a </w:t>
      </w:r>
      <w:r w:rsidRPr="001F0D04">
        <w:rPr>
          <w:u w:val="single"/>
        </w:rPr>
        <w:t>cooperative</w:t>
      </w:r>
      <w:r>
        <w:t xml:space="preserve"> paradigm that transforms social life itself</w:t>
      </w:r>
    </w:p>
    <w:p w14:paraId="46876607" w14:textId="77777777" w:rsidR="001813F9" w:rsidRPr="00036DB5" w:rsidRDefault="001813F9" w:rsidP="001813F9">
      <w:proofErr w:type="spellStart"/>
      <w:r w:rsidRPr="00036DB5">
        <w:rPr>
          <w:rStyle w:val="Style13ptBold"/>
        </w:rPr>
        <w:t>Heilger</w:t>
      </w:r>
      <w:proofErr w:type="spellEnd"/>
      <w:r w:rsidRPr="00036DB5">
        <w:rPr>
          <w:rStyle w:val="Style13ptBold"/>
        </w:rPr>
        <w:t xml:space="preserve"> 15 </w:t>
      </w:r>
      <w:r w:rsidRPr="00036DB5">
        <w:t xml:space="preserve">(Evangeline </w:t>
      </w:r>
      <w:proofErr w:type="spellStart"/>
      <w:r w:rsidRPr="00036DB5">
        <w:t>Heilger</w:t>
      </w:r>
      <w:proofErr w:type="spellEnd"/>
      <w:r w:rsidRPr="00036DB5">
        <w:t xml:space="preserve">, Mellon Visiting Assistant Professor of Public Discourse in American </w:t>
      </w:r>
      <w:proofErr w:type="spellStart"/>
      <w:r w:rsidRPr="00036DB5">
        <w:t>Sudies</w:t>
      </w:r>
      <w:proofErr w:type="spellEnd"/>
      <w:r w:rsidRPr="00036DB5">
        <w:t xml:space="preserve"> at Smith College, “Possibilities of Queer Desires and Economic Bodies (Because ‘The Economy’ Is Not Enough),” </w:t>
      </w:r>
      <w:proofErr w:type="spellStart"/>
      <w:r w:rsidRPr="00036DB5">
        <w:t>GlassHouse</w:t>
      </w:r>
      <w:proofErr w:type="spellEnd"/>
      <w:r w:rsidRPr="00036DB5">
        <w:t xml:space="preserve"> Book, 2015) </w:t>
      </w:r>
    </w:p>
    <w:p w14:paraId="5361FC66" w14:textId="77777777" w:rsidR="001813F9" w:rsidRPr="00036DB5" w:rsidRDefault="001813F9" w:rsidP="001813F9">
      <w:pPr>
        <w:rPr>
          <w:rStyle w:val="StyleUnderline"/>
        </w:rPr>
      </w:pPr>
      <w:r w:rsidRPr="00036DB5">
        <w:rPr>
          <w:rStyle w:val="StyleUnderline"/>
          <w:highlight w:val="cyan"/>
        </w:rPr>
        <w:t xml:space="preserve">Working </w:t>
      </w:r>
      <w:r w:rsidRPr="00036DB5">
        <w:rPr>
          <w:rStyle w:val="Emphasis"/>
          <w:highlight w:val="cyan"/>
        </w:rPr>
        <w:t>in ‘the economy’</w:t>
      </w:r>
      <w:r w:rsidRPr="00036DB5">
        <w:rPr>
          <w:rStyle w:val="StyleUnderline"/>
        </w:rPr>
        <w:t xml:space="preserve"> alone </w:t>
      </w:r>
      <w:r w:rsidRPr="00036DB5">
        <w:rPr>
          <w:rStyle w:val="StyleUnderline"/>
          <w:highlight w:val="cyan"/>
        </w:rPr>
        <w:t>couldn’t satisfy our needs</w:t>
      </w:r>
      <w:r w:rsidRPr="00036DB5">
        <w:rPr>
          <w:sz w:val="16"/>
          <w:highlight w:val="cyan"/>
        </w:rPr>
        <w:t>.</w:t>
      </w:r>
      <w:r w:rsidRPr="00036DB5">
        <w:rPr>
          <w:sz w:val="16"/>
        </w:rPr>
        <w:t xml:space="preserve"> It still cannot. </w:t>
      </w:r>
      <w:proofErr w:type="spellStart"/>
      <w:r w:rsidRPr="00036DB5">
        <w:rPr>
          <w:rStyle w:val="StyleUnderline"/>
          <w:highlight w:val="cyan"/>
        </w:rPr>
        <w:t>Trashpicking</w:t>
      </w:r>
      <w:proofErr w:type="spellEnd"/>
      <w:r w:rsidRPr="00036DB5">
        <w:rPr>
          <w:rStyle w:val="StyleUnderline"/>
        </w:rPr>
        <w:t xml:space="preserve"> is</w:t>
      </w:r>
      <w:r w:rsidRPr="00036DB5">
        <w:rPr>
          <w:sz w:val="16"/>
        </w:rPr>
        <w:t xml:space="preserve"> just </w:t>
      </w:r>
      <w:r w:rsidRPr="00036DB5">
        <w:rPr>
          <w:rStyle w:val="StyleUnderline"/>
        </w:rPr>
        <w:t xml:space="preserve">one example of an economic innovation </w:t>
      </w:r>
      <w:r w:rsidRPr="00036DB5">
        <w:rPr>
          <w:rStyle w:val="StyleUnderline"/>
          <w:highlight w:val="cyan"/>
        </w:rPr>
        <w:t>by poor, queer</w:t>
      </w:r>
      <w:r w:rsidRPr="00036DB5">
        <w:rPr>
          <w:rStyle w:val="StyleUnderline"/>
        </w:rPr>
        <w:t xml:space="preserve">, and working-class </w:t>
      </w:r>
      <w:r w:rsidRPr="00036DB5">
        <w:rPr>
          <w:rStyle w:val="StyleUnderline"/>
          <w:highlight w:val="cyan"/>
        </w:rPr>
        <w:t>people in response to laws</w:t>
      </w:r>
      <w:r w:rsidRPr="00036DB5">
        <w:rPr>
          <w:rStyle w:val="StyleUnderline"/>
        </w:rPr>
        <w:t xml:space="preserve"> and policies that ignore the needs of marginalized folks</w:t>
      </w:r>
      <w:r w:rsidRPr="00036DB5">
        <w:rPr>
          <w:sz w:val="16"/>
        </w:rPr>
        <w:t xml:space="preserve">. Yet </w:t>
      </w:r>
      <w:r w:rsidRPr="00036DB5">
        <w:rPr>
          <w:rStyle w:val="StyleUnderline"/>
          <w:highlight w:val="cyan"/>
        </w:rPr>
        <w:t>rarely are</w:t>
      </w:r>
      <w:r w:rsidRPr="00036DB5">
        <w:rPr>
          <w:rStyle w:val="StyleUnderline"/>
        </w:rPr>
        <w:t xml:space="preserve"> these innovations </w:t>
      </w:r>
      <w:r w:rsidRPr="00036DB5">
        <w:rPr>
          <w:rStyle w:val="StyleUnderline"/>
          <w:highlight w:val="cyan"/>
        </w:rPr>
        <w:t xml:space="preserve">acknowledged </w:t>
      </w:r>
      <w:r w:rsidRPr="00DC4505">
        <w:rPr>
          <w:rStyle w:val="StyleUnderline"/>
        </w:rPr>
        <w:t>in traditional economic study</w:t>
      </w:r>
      <w:r w:rsidRPr="00036DB5">
        <w:rPr>
          <w:rStyle w:val="StyleUnderline"/>
          <w:highlight w:val="cyan"/>
        </w:rPr>
        <w:t xml:space="preserve">; </w:t>
      </w:r>
      <w:r w:rsidRPr="00036DB5">
        <w:rPr>
          <w:rStyle w:val="Emphasis"/>
          <w:highlight w:val="cyan"/>
        </w:rPr>
        <w:t>they become visible only as ‘alternatives to’ capitalism</w:t>
      </w:r>
      <w:r w:rsidRPr="00036DB5">
        <w:rPr>
          <w:rStyle w:val="StyleUnderline"/>
        </w:rPr>
        <w:t xml:space="preserve">, and only </w:t>
      </w:r>
      <w:r w:rsidRPr="00036DB5">
        <w:rPr>
          <w:rStyle w:val="Emphasis"/>
          <w:highlight w:val="cyan"/>
        </w:rPr>
        <w:t>if</w:t>
      </w:r>
      <w:r w:rsidRPr="00036DB5">
        <w:rPr>
          <w:rStyle w:val="StyleUnderline"/>
        </w:rPr>
        <w:t xml:space="preserve"> economic gains are </w:t>
      </w:r>
      <w:r w:rsidRPr="00036DB5">
        <w:rPr>
          <w:rStyle w:val="Emphasis"/>
          <w:highlight w:val="cyan"/>
        </w:rPr>
        <w:t>quantifiable</w:t>
      </w:r>
      <w:r w:rsidRPr="00036DB5">
        <w:rPr>
          <w:sz w:val="16"/>
        </w:rPr>
        <w:t xml:space="preserve">. In development studies, </w:t>
      </w:r>
      <w:r w:rsidRPr="00036DB5">
        <w:rPr>
          <w:rStyle w:val="StyleUnderline"/>
          <w:highlight w:val="cyan"/>
        </w:rPr>
        <w:t>such activities</w:t>
      </w:r>
      <w:r w:rsidRPr="00036DB5">
        <w:rPr>
          <w:rStyle w:val="StyleUnderline"/>
        </w:rPr>
        <w:t xml:space="preserve"> are </w:t>
      </w:r>
      <w:r w:rsidRPr="00036DB5">
        <w:rPr>
          <w:rStyle w:val="StyleUnderline"/>
          <w:highlight w:val="cyan"/>
        </w:rPr>
        <w:t>denigrated as ‘</w:t>
      </w:r>
      <w:r w:rsidRPr="00036DB5">
        <w:rPr>
          <w:rStyle w:val="Emphasis"/>
          <w:highlight w:val="cyan"/>
        </w:rPr>
        <w:t>economies of affection’</w:t>
      </w:r>
      <w:r w:rsidRPr="00036DB5">
        <w:rPr>
          <w:rStyle w:val="StyleUnderline"/>
          <w:highlight w:val="cyan"/>
        </w:rPr>
        <w:t>,</w:t>
      </w:r>
      <w:r w:rsidRPr="00036DB5">
        <w:rPr>
          <w:rStyle w:val="StyleUnderline"/>
        </w:rPr>
        <w:t xml:space="preserve"> viewed within that framework as a cause for poverty and a hindrance to progress</w:t>
      </w:r>
      <w:r w:rsidRPr="00036DB5">
        <w:rPr>
          <w:sz w:val="16"/>
        </w:rPr>
        <w:t xml:space="preserve"> (Escobar 1995; Scott 1996). The full range of economic activities enacted by poor, queer, and working-class people is missing from economic analysis. As noted by Binnie, class is an analytic of power by which people are differentiated from one another </w:t>
      </w:r>
      <w:proofErr w:type="gramStart"/>
      <w:r w:rsidRPr="00036DB5">
        <w:rPr>
          <w:sz w:val="16"/>
        </w:rPr>
        <w:t>on the basis of</w:t>
      </w:r>
      <w:proofErr w:type="gramEnd"/>
      <w:r w:rsidRPr="00036DB5">
        <w:rPr>
          <w:sz w:val="16"/>
        </w:rPr>
        <w:t xml:space="preserve"> differential access to material inequalities. Binnie argues for the integration of class into an intersectional analysis of sexuality, and an integration of sexuality into an intersectional analysis of class. This chapter answers Binnie’s call by utilizing an intersectional sexuality–class analysis of different economic innovations by poor, queer, and working-class folks. I have a queer desire. I want to convince you that there are worlds of economic activities that go unnoticed in traditional economic study. My goal is to explain the benefits of those ‘other activities’ – the alternative capitalist and </w:t>
      </w:r>
      <w:proofErr w:type="spellStart"/>
      <w:r w:rsidRPr="00036DB5">
        <w:rPr>
          <w:sz w:val="16"/>
        </w:rPr>
        <w:t>noncapitalist</w:t>
      </w:r>
      <w:proofErr w:type="spellEnd"/>
      <w:r w:rsidRPr="00036DB5">
        <w:rPr>
          <w:sz w:val="16"/>
        </w:rPr>
        <w:t xml:space="preserve"> activities – despite their being marked as ‘outside’ wage-earning capitalism. I want you to value them because they matter to people’s survival. To do this, I </w:t>
      </w:r>
      <w:proofErr w:type="gramStart"/>
      <w:r w:rsidRPr="00036DB5">
        <w:rPr>
          <w:sz w:val="16"/>
        </w:rPr>
        <w:t>have to</w:t>
      </w:r>
      <w:proofErr w:type="gramEnd"/>
      <w:r w:rsidRPr="00036DB5">
        <w:rPr>
          <w:sz w:val="16"/>
        </w:rPr>
        <w:t xml:space="preserve"> blend some strangely personal queer, poor, and working-class stories with a scholarly attempt to dethrone ‘the economy’ as a unified, closed system. Economic bodies: multiplying vulnerable desires I argue that queer desires inspire people to engage in clusters of nonnormative economic arrangements. These </w:t>
      </w:r>
      <w:r w:rsidRPr="00036DB5">
        <w:rPr>
          <w:rStyle w:val="StyleUnderline"/>
        </w:rPr>
        <w:t>clusters of economic activity can best be understood metaphorically as ‘</w:t>
      </w:r>
      <w:r w:rsidRPr="00036DB5">
        <w:rPr>
          <w:rStyle w:val="StyleUnderline"/>
          <w:highlight w:val="cyan"/>
        </w:rPr>
        <w:t xml:space="preserve">economic </w:t>
      </w:r>
      <w:proofErr w:type="gramStart"/>
      <w:r w:rsidRPr="00036DB5">
        <w:rPr>
          <w:rStyle w:val="StyleUnderline"/>
          <w:highlight w:val="cyan"/>
        </w:rPr>
        <w:t>bodies’</w:t>
      </w:r>
      <w:proofErr w:type="gramEnd"/>
      <w:r w:rsidRPr="00036DB5">
        <w:rPr>
          <w:rStyle w:val="StyleUnderline"/>
        </w:rPr>
        <w:t xml:space="preserve">. </w:t>
      </w:r>
      <w:r w:rsidRPr="00036DB5">
        <w:rPr>
          <w:sz w:val="16"/>
        </w:rPr>
        <w:t xml:space="preserve">I imagine these economic bodies engaging the world much like living and nonliving bodies interacting with other living and nonliving bodies. They take in nutrients and excrete waste. They create and destroy, </w:t>
      </w:r>
      <w:proofErr w:type="gramStart"/>
      <w:r w:rsidRPr="00036DB5">
        <w:rPr>
          <w:sz w:val="16"/>
        </w:rPr>
        <w:t>mimic</w:t>
      </w:r>
      <w:proofErr w:type="gramEnd"/>
      <w:r w:rsidRPr="00036DB5">
        <w:rPr>
          <w:sz w:val="16"/>
        </w:rPr>
        <w:t xml:space="preserve"> and hide, hibernate, reproduce, and die (although not necessarily in that order).2 One could consider capitalism as one type of economic body, although certainly not the only type. Economic bodies consist of people, tools, equipment, technical devices, algorithms, as well as non-human substances (</w:t>
      </w:r>
      <w:proofErr w:type="gramStart"/>
      <w:r w:rsidRPr="00036DB5">
        <w:rPr>
          <w:sz w:val="16"/>
        </w:rPr>
        <w:t>e.g.</w:t>
      </w:r>
      <w:proofErr w:type="gramEnd"/>
      <w:r w:rsidRPr="00036DB5">
        <w:rPr>
          <w:sz w:val="16"/>
        </w:rPr>
        <w:t xml:space="preserve"> food, plants, minerals, currencies), and actions such as labor, exchanges, and gifting. Economic bodies can exist at a large scale, similarly to how ‘capitalism’ is conceived, or at smaller scales such as micro-economies, families, groups, and individuals.3 The relationships of and between economic bodies can be understood only through engaging a radical analysis that incorporates intersectional analytics of power, including but not limited to gender, race/ethnicity, class, sexuality, nationality, embodiment, and other structural forms of power.4 Why not then use the term ‘actor’ as developed by </w:t>
      </w:r>
      <w:proofErr w:type="spellStart"/>
      <w:r w:rsidRPr="00036DB5">
        <w:rPr>
          <w:sz w:val="16"/>
        </w:rPr>
        <w:t>Callon</w:t>
      </w:r>
      <w:proofErr w:type="spellEnd"/>
      <w:r w:rsidRPr="00036DB5">
        <w:rPr>
          <w:sz w:val="16"/>
        </w:rPr>
        <w:t xml:space="preserve"> and Latour in </w:t>
      </w:r>
      <w:proofErr w:type="spellStart"/>
      <w:r w:rsidRPr="00036DB5">
        <w:rPr>
          <w:sz w:val="16"/>
        </w:rPr>
        <w:t>actornetwork</w:t>
      </w:r>
      <w:proofErr w:type="spellEnd"/>
      <w:r w:rsidRPr="00036DB5">
        <w:rPr>
          <w:sz w:val="16"/>
        </w:rPr>
        <w:t xml:space="preserve"> theory (also known as ANT)5 (</w:t>
      </w:r>
      <w:proofErr w:type="spellStart"/>
      <w:r w:rsidRPr="00036DB5">
        <w:rPr>
          <w:sz w:val="16"/>
        </w:rPr>
        <w:t>Callon</w:t>
      </w:r>
      <w:proofErr w:type="spellEnd"/>
      <w:r w:rsidRPr="00036DB5">
        <w:rPr>
          <w:sz w:val="16"/>
        </w:rPr>
        <w:t xml:space="preserve"> and Latour 1981; </w:t>
      </w:r>
      <w:proofErr w:type="spellStart"/>
      <w:r w:rsidRPr="00036DB5">
        <w:rPr>
          <w:sz w:val="16"/>
        </w:rPr>
        <w:t>Callon</w:t>
      </w:r>
      <w:proofErr w:type="spellEnd"/>
      <w:r w:rsidRPr="00036DB5">
        <w:rPr>
          <w:sz w:val="16"/>
        </w:rPr>
        <w:t xml:space="preserve"> 1986, 2005; Latour 1987, 2005)? Latour’s ‘actor’ calls to mind a human being who acts in relation to others, and whose actions can only be understood in connection to others, similarly to how I describe economic bodies functioning relationally to other bodies. </w:t>
      </w:r>
      <w:proofErr w:type="spellStart"/>
      <w:r w:rsidRPr="00036DB5">
        <w:rPr>
          <w:sz w:val="16"/>
        </w:rPr>
        <w:t>Callon</w:t>
      </w:r>
      <w:proofErr w:type="spellEnd"/>
      <w:r w:rsidRPr="00036DB5">
        <w:rPr>
          <w:sz w:val="16"/>
        </w:rPr>
        <w:t xml:space="preserve"> describes ‘actors’ as being made up of ‘human bodies but also of prostheses, tools, equipment, technical devices, algorithms, etc.’ (</w:t>
      </w:r>
      <w:proofErr w:type="spellStart"/>
      <w:r w:rsidRPr="00036DB5">
        <w:rPr>
          <w:sz w:val="16"/>
        </w:rPr>
        <w:t>Callon</w:t>
      </w:r>
      <w:proofErr w:type="spellEnd"/>
      <w:r w:rsidRPr="00036DB5">
        <w:rPr>
          <w:sz w:val="16"/>
        </w:rPr>
        <w:t xml:space="preserve"> 2005: 4). My description of economic bodies again aligns, although it elaborates further. </w:t>
      </w:r>
      <w:r w:rsidRPr="00036DB5">
        <w:rPr>
          <w:rStyle w:val="StyleUnderline"/>
        </w:rPr>
        <w:t>My observations of green, queer, and alternative economies</w:t>
      </w:r>
      <w:r w:rsidRPr="00036DB5">
        <w:rPr>
          <w:sz w:val="16"/>
        </w:rPr>
        <w:t xml:space="preserve"> (</w:t>
      </w:r>
      <w:proofErr w:type="spellStart"/>
      <w:r w:rsidRPr="00036DB5">
        <w:rPr>
          <w:sz w:val="16"/>
        </w:rPr>
        <w:t>Heiliger</w:t>
      </w:r>
      <w:proofErr w:type="spellEnd"/>
      <w:r w:rsidRPr="00036DB5">
        <w:rPr>
          <w:sz w:val="16"/>
        </w:rPr>
        <w:t xml:space="preserve"> 2011, 2012, 2013) </w:t>
      </w:r>
      <w:r w:rsidRPr="00036DB5">
        <w:rPr>
          <w:rStyle w:val="StyleUnderline"/>
        </w:rPr>
        <w:t xml:space="preserve">leads me to articulate three reasons to use the metaphor of ‘bodies’ in this chapter – rather than ‘actor’, ‘economy’, or ‘economic actor’ – to </w:t>
      </w:r>
      <w:r w:rsidRPr="00036DB5">
        <w:rPr>
          <w:rStyle w:val="StyleUnderline"/>
          <w:highlight w:val="cyan"/>
        </w:rPr>
        <w:t>describe</w:t>
      </w:r>
      <w:r w:rsidRPr="00036DB5">
        <w:rPr>
          <w:rStyle w:val="StyleUnderline"/>
        </w:rPr>
        <w:t xml:space="preserve"> </w:t>
      </w:r>
      <w:r w:rsidRPr="00036DB5">
        <w:rPr>
          <w:rStyle w:val="StyleUnderline"/>
          <w:highlight w:val="cyan"/>
        </w:rPr>
        <w:t>an assemblage of people</w:t>
      </w:r>
      <w:r w:rsidRPr="00036DB5">
        <w:rPr>
          <w:rStyle w:val="StyleUnderline"/>
        </w:rPr>
        <w:t xml:space="preserve">, parts, </w:t>
      </w:r>
      <w:r w:rsidRPr="00036DB5">
        <w:rPr>
          <w:rStyle w:val="StyleUnderline"/>
          <w:highlight w:val="cyan"/>
        </w:rPr>
        <w:t>relationships, and actions</w:t>
      </w:r>
      <w:r w:rsidRPr="00036DB5">
        <w:rPr>
          <w:rStyle w:val="StyleUnderline"/>
        </w:rPr>
        <w:t xml:space="preserve"> that make up economic activities: (1) to pluralize and multiply economic systems; (2) to emphasize the vulnerability of the human bodies living and working under conditions of structural inequality;6 and (3) to utilize the power of metaphor to insert images of vulnerable economies in the minds of readers</w:t>
      </w:r>
      <w:r w:rsidRPr="00036DB5">
        <w:rPr>
          <w:sz w:val="16"/>
        </w:rPr>
        <w:t xml:space="preserve">. While ANT allows for a multiplying and plurality of economies via its concept of ‘networks’, in which multiple ‘actors’ can (inter)act, ANT does not meet the other two characteristics of green/queer/ alternative economies.7 My purpose in using ‘bodies’ as a metaphor is to call to mind both the humans included in economic activities and their vulnerability, a vulnerability mirrored in economic bodies. In Precarious Life, feminist and queer scholar Judith Butler writes that </w:t>
      </w:r>
      <w:r w:rsidRPr="00036DB5">
        <w:rPr>
          <w:rStyle w:val="Emphasis"/>
          <w:highlight w:val="cyan"/>
        </w:rPr>
        <w:t>the</w:t>
      </w:r>
      <w:r w:rsidRPr="00036DB5">
        <w:rPr>
          <w:sz w:val="16"/>
        </w:rPr>
        <w:t xml:space="preserve"> </w:t>
      </w:r>
      <w:r w:rsidRPr="00036DB5">
        <w:rPr>
          <w:rStyle w:val="Emphasis"/>
          <w:highlight w:val="cyan"/>
        </w:rPr>
        <w:t>vulnerability of our bodies is what connects us to one another</w:t>
      </w:r>
      <w:r w:rsidRPr="00036DB5">
        <w:rPr>
          <w:sz w:val="16"/>
        </w:rPr>
        <w:t xml:space="preserve">. </w:t>
      </w:r>
      <w:r w:rsidRPr="00036DB5">
        <w:rPr>
          <w:rStyle w:val="StyleUnderline"/>
        </w:rPr>
        <w:t xml:space="preserve">Our bodies signal ‘dependency, vulnerability, agency: the skin and flesh expose us to the gaze of others, but also </w:t>
      </w:r>
      <w:r w:rsidRPr="00036DB5">
        <w:rPr>
          <w:rStyle w:val="StyleUnderline"/>
          <w:iCs/>
        </w:rPr>
        <w:t>to touch and to violence’</w:t>
      </w:r>
      <w:r w:rsidRPr="00036DB5">
        <w:rPr>
          <w:sz w:val="16"/>
        </w:rPr>
        <w:t xml:space="preserve"> (2004: 26). </w:t>
      </w:r>
      <w:r w:rsidRPr="00036DB5">
        <w:rPr>
          <w:rStyle w:val="StyleUnderline"/>
          <w:highlight w:val="cyan"/>
        </w:rPr>
        <w:t>This vulnerability</w:t>
      </w:r>
      <w:r w:rsidRPr="00036DB5">
        <w:rPr>
          <w:rStyle w:val="StyleUnderline"/>
        </w:rPr>
        <w:t xml:space="preserve"> of bodies </w:t>
      </w:r>
      <w:r w:rsidRPr="00036DB5">
        <w:rPr>
          <w:rStyle w:val="StyleUnderline"/>
          <w:highlight w:val="cyan"/>
        </w:rPr>
        <w:t>is</w:t>
      </w:r>
      <w:r w:rsidRPr="00036DB5">
        <w:rPr>
          <w:rStyle w:val="StyleUnderline"/>
        </w:rPr>
        <w:t xml:space="preserve"> also </w:t>
      </w:r>
      <w:r w:rsidRPr="00036DB5">
        <w:rPr>
          <w:rStyle w:val="StyleUnderline"/>
          <w:highlight w:val="cyan"/>
        </w:rPr>
        <w:t xml:space="preserve">what creates </w:t>
      </w:r>
      <w:r w:rsidRPr="00036DB5">
        <w:rPr>
          <w:rStyle w:val="StyleUnderline"/>
        </w:rPr>
        <w:t xml:space="preserve">porousness: </w:t>
      </w:r>
      <w:r w:rsidRPr="00036DB5">
        <w:rPr>
          <w:rStyle w:val="StyleUnderline"/>
          <w:highlight w:val="cyan"/>
        </w:rPr>
        <w:t xml:space="preserve">a body’s capacity to help </w:t>
      </w:r>
      <w:r w:rsidRPr="00036DB5">
        <w:rPr>
          <w:rStyle w:val="StyleUnderline"/>
        </w:rPr>
        <w:t xml:space="preserve">and to </w:t>
      </w:r>
      <w:r w:rsidRPr="00036DB5">
        <w:rPr>
          <w:rStyle w:val="StyleUnderline"/>
          <w:highlight w:val="cyan"/>
        </w:rPr>
        <w:t>harm</w:t>
      </w:r>
      <w:r w:rsidRPr="00036DB5">
        <w:rPr>
          <w:rStyle w:val="StyleUnderline"/>
        </w:rPr>
        <w:t xml:space="preserve">, to </w:t>
      </w:r>
      <w:r w:rsidRPr="00036DB5">
        <w:rPr>
          <w:rStyle w:val="StyleUnderline"/>
          <w:highlight w:val="cyan"/>
        </w:rPr>
        <w:t>be assisted and to</w:t>
      </w:r>
      <w:r w:rsidRPr="00036DB5">
        <w:rPr>
          <w:rStyle w:val="StyleUnderline"/>
        </w:rPr>
        <w:t xml:space="preserve"> </w:t>
      </w:r>
      <w:r w:rsidRPr="00036DB5">
        <w:rPr>
          <w:rStyle w:val="StyleUnderline"/>
          <w:highlight w:val="cyan"/>
        </w:rPr>
        <w:t>be hurt</w:t>
      </w:r>
      <w:r w:rsidRPr="00036DB5">
        <w:rPr>
          <w:rStyle w:val="StyleUnderline"/>
        </w:rPr>
        <w:t xml:space="preserve"> is interwoven with the dependency of bodies</w:t>
      </w:r>
      <w:r w:rsidRPr="00036DB5">
        <w:rPr>
          <w:sz w:val="16"/>
        </w:rPr>
        <w:t xml:space="preserve"> (Butler 2004). Economic bodies are equally vulnerable, a point which I address later in this section. I pluralize the metaphor of body, using ‘economic bodies’ (rather than economic body) to counter powerful existing metaphors that promote the idea of a singular, unified, economic totality such as ‘the body of Capitalism’ and ‘the Market’. In making this argument, I align with Gibson-Graham (1996, 2006) in recognizing multiple forms of capitalism and the need to partially dis-unify the powerful ideology of ‘the economy’ or ‘Capitalism’ as a closed system. I also draw on embodiment theorists in recognizing the porousness of bodies, and on queer theorists to articulate how queer desires are pursued through economic bodies. The communal, polymorphous, intersubjective components of queer, feminist, and embodiment theories amplify the metaphor of ‘</w:t>
      </w:r>
      <w:proofErr w:type="gramStart"/>
      <w:r w:rsidRPr="00036DB5">
        <w:rPr>
          <w:sz w:val="16"/>
        </w:rPr>
        <w:t>bodies’</w:t>
      </w:r>
      <w:proofErr w:type="gramEnd"/>
      <w:r w:rsidRPr="00036DB5">
        <w:rPr>
          <w:sz w:val="16"/>
        </w:rPr>
        <w:t xml:space="preserve">. The communal, polymorphous, and intersubjective components also diffuse the idea of a monolithic economic process such as ‘the market’ or ‘capitalism’ into easily recognizable clusters of activity. It becomes possible to see my mother’s teaching job, neighborhood </w:t>
      </w:r>
      <w:proofErr w:type="spellStart"/>
      <w:r w:rsidRPr="00036DB5">
        <w:rPr>
          <w:sz w:val="16"/>
        </w:rPr>
        <w:t>foodsharing</w:t>
      </w:r>
      <w:proofErr w:type="spellEnd"/>
      <w:r w:rsidRPr="00036DB5">
        <w:rPr>
          <w:sz w:val="16"/>
        </w:rPr>
        <w:t xml:space="preserve">, charity clothing donations, and </w:t>
      </w:r>
      <w:proofErr w:type="spellStart"/>
      <w:r w:rsidRPr="00036DB5">
        <w:rPr>
          <w:sz w:val="16"/>
        </w:rPr>
        <w:t>trashpicking</w:t>
      </w:r>
      <w:proofErr w:type="spellEnd"/>
      <w:r w:rsidRPr="00036DB5">
        <w:rPr>
          <w:sz w:val="16"/>
        </w:rPr>
        <w:t xml:space="preserve"> as a connected cluster of economic activity that enabled my family’s survival, rather than as a capitalist economic activity (teaching job) and several alternative </w:t>
      </w:r>
      <w:proofErr w:type="gramStart"/>
      <w:r w:rsidRPr="00036DB5">
        <w:rPr>
          <w:sz w:val="16"/>
        </w:rPr>
        <w:t>capitalist</w:t>
      </w:r>
      <w:proofErr w:type="gramEnd"/>
      <w:r w:rsidRPr="00036DB5">
        <w:rPr>
          <w:sz w:val="16"/>
        </w:rPr>
        <w:t xml:space="preserve"> and </w:t>
      </w:r>
      <w:proofErr w:type="spellStart"/>
      <w:r w:rsidRPr="00036DB5">
        <w:rPr>
          <w:sz w:val="16"/>
        </w:rPr>
        <w:t>noncapitalist</w:t>
      </w:r>
      <w:proofErr w:type="spellEnd"/>
      <w:r w:rsidRPr="00036DB5">
        <w:rPr>
          <w:sz w:val="16"/>
        </w:rPr>
        <w:t xml:space="preserve"> activities. Therefore, reading this metaphor of economic bodies through recent scholarship allows a more complex picture of multiple economic processes, particularly those utilized by poor and other marginalized people as survival strategies. It may appear that the difference between ‘body’ and ‘bodies’ as an economic metaphor is so slight as to be insignificant. Yet </w:t>
      </w:r>
      <w:r w:rsidRPr="00036DB5">
        <w:rPr>
          <w:rStyle w:val="StyleUnderline"/>
        </w:rPr>
        <w:t xml:space="preserve">recent studies by </w:t>
      </w:r>
      <w:r w:rsidRPr="00036DB5">
        <w:rPr>
          <w:rStyle w:val="StyleUnderline"/>
          <w:highlight w:val="cyan"/>
        </w:rPr>
        <w:t>cognitive scientists</w:t>
      </w:r>
      <w:r w:rsidRPr="00036DB5">
        <w:rPr>
          <w:rStyle w:val="StyleUnderline"/>
        </w:rPr>
        <w:t xml:space="preserve"> Thibodeau and Boroditsky</w:t>
      </w:r>
      <w:r w:rsidRPr="00036DB5">
        <w:rPr>
          <w:sz w:val="16"/>
        </w:rPr>
        <w:t xml:space="preserve"> (2011, 2013) </w:t>
      </w:r>
      <w:r w:rsidRPr="00036DB5">
        <w:rPr>
          <w:rStyle w:val="StyleUnderline"/>
          <w:highlight w:val="cyan"/>
        </w:rPr>
        <w:t>demonstrate</w:t>
      </w:r>
      <w:r w:rsidRPr="00036DB5">
        <w:rPr>
          <w:rStyle w:val="StyleUnderline"/>
        </w:rPr>
        <w:t xml:space="preserve"> that </w:t>
      </w:r>
      <w:r w:rsidRPr="00036DB5">
        <w:rPr>
          <w:rStyle w:val="StyleUnderline"/>
          <w:highlight w:val="cyan"/>
        </w:rPr>
        <w:t xml:space="preserve">even </w:t>
      </w:r>
      <w:r w:rsidRPr="00036DB5">
        <w:rPr>
          <w:rStyle w:val="Emphasis"/>
          <w:highlight w:val="cyan"/>
        </w:rPr>
        <w:t>slight</w:t>
      </w:r>
      <w:r w:rsidRPr="00036DB5">
        <w:rPr>
          <w:rStyle w:val="StyleUnderline"/>
        </w:rPr>
        <w:t xml:space="preserve">, </w:t>
      </w:r>
      <w:proofErr w:type="spellStart"/>
      <w:r w:rsidRPr="00036DB5">
        <w:rPr>
          <w:rStyle w:val="StyleUnderline"/>
        </w:rPr>
        <w:t>oneword</w:t>
      </w:r>
      <w:proofErr w:type="spellEnd"/>
      <w:r w:rsidRPr="00036DB5">
        <w:rPr>
          <w:rStyle w:val="StyleUnderline"/>
        </w:rPr>
        <w:t xml:space="preserve"> </w:t>
      </w:r>
      <w:r w:rsidRPr="00036DB5">
        <w:rPr>
          <w:rStyle w:val="Emphasis"/>
          <w:highlight w:val="cyan"/>
        </w:rPr>
        <w:t>differences in</w:t>
      </w:r>
      <w:r w:rsidRPr="00036DB5">
        <w:rPr>
          <w:rStyle w:val="Emphasis"/>
        </w:rPr>
        <w:t xml:space="preserve"> the </w:t>
      </w:r>
      <w:r w:rsidRPr="00036DB5">
        <w:rPr>
          <w:rStyle w:val="Emphasis"/>
          <w:highlight w:val="cyan"/>
        </w:rPr>
        <w:t>metaphor</w:t>
      </w:r>
      <w:r w:rsidRPr="00036DB5">
        <w:rPr>
          <w:rStyle w:val="Emphasis"/>
        </w:rPr>
        <w:t xml:space="preserve"> used </w:t>
      </w:r>
      <w:r w:rsidRPr="00036DB5">
        <w:rPr>
          <w:rStyle w:val="Emphasis"/>
          <w:highlight w:val="cyan"/>
        </w:rPr>
        <w:t>to describe a social or political issue can have profound impacts upon decision-making processes</w:t>
      </w:r>
      <w:r w:rsidRPr="00036DB5">
        <w:rPr>
          <w:rStyle w:val="Emphasis"/>
        </w:rPr>
        <w:t xml:space="preserve"> by individuals.</w:t>
      </w:r>
      <w:r w:rsidRPr="00036DB5">
        <w:rPr>
          <w:rStyle w:val="StyleUnderline"/>
        </w:rPr>
        <w:t xml:space="preserve"> </w:t>
      </w:r>
      <w:r w:rsidRPr="00036DB5">
        <w:rPr>
          <w:rStyle w:val="StyleUnderline"/>
          <w:highlight w:val="cyan"/>
        </w:rPr>
        <w:t>Metaphors influence the kinds of solutions we think of</w:t>
      </w:r>
      <w:r w:rsidRPr="00036DB5">
        <w:rPr>
          <w:rStyle w:val="StyleUnderline"/>
        </w:rPr>
        <w:t xml:space="preserve"> </w:t>
      </w:r>
      <w:proofErr w:type="gramStart"/>
      <w:r w:rsidRPr="00036DB5">
        <w:rPr>
          <w:rStyle w:val="StyleUnderline"/>
        </w:rPr>
        <w:t>and also</w:t>
      </w:r>
      <w:proofErr w:type="gramEnd"/>
      <w:r w:rsidRPr="00036DB5">
        <w:rPr>
          <w:rStyle w:val="StyleUnderline"/>
        </w:rPr>
        <w:t xml:space="preserve"> direct us towards solutions that are consistent with the metaphor</w:t>
      </w:r>
      <w:r w:rsidRPr="00036DB5">
        <w:rPr>
          <w:sz w:val="16"/>
        </w:rPr>
        <w:t xml:space="preserve"> (Thibodeau and Boroditsky 2011). Furthermore, metaphors influence our thinking </w:t>
      </w:r>
      <w:proofErr w:type="gramStart"/>
      <w:r w:rsidRPr="00036DB5">
        <w:rPr>
          <w:sz w:val="16"/>
        </w:rPr>
        <w:t>whether or not</w:t>
      </w:r>
      <w:proofErr w:type="gramEnd"/>
      <w:r w:rsidRPr="00036DB5">
        <w:rPr>
          <w:sz w:val="16"/>
        </w:rPr>
        <w:t xml:space="preserve"> we are explicitly aware of the metaphor’s role in our decision-making process (Thibodeau and Boroditsky 2013). Therefore, I argue that </w:t>
      </w:r>
      <w:r w:rsidRPr="00036DB5">
        <w:rPr>
          <w:rStyle w:val="StyleUnderline"/>
          <w:highlight w:val="cyan"/>
        </w:rPr>
        <w:t xml:space="preserve">those who consider </w:t>
      </w:r>
      <w:r w:rsidRPr="00036DB5">
        <w:rPr>
          <w:rStyle w:val="Emphasis"/>
          <w:highlight w:val="cyan"/>
        </w:rPr>
        <w:t>all economic activities part of a singular</w:t>
      </w:r>
      <w:r w:rsidRPr="00036DB5">
        <w:rPr>
          <w:rStyle w:val="StyleUnderline"/>
        </w:rPr>
        <w:t xml:space="preserve">, unified </w:t>
      </w:r>
      <w:r w:rsidRPr="00036DB5">
        <w:rPr>
          <w:rStyle w:val="Emphasis"/>
          <w:highlight w:val="cyan"/>
        </w:rPr>
        <w:t>entity</w:t>
      </w:r>
      <w:r w:rsidRPr="00036DB5">
        <w:rPr>
          <w:rStyle w:val="StyleUnderline"/>
        </w:rPr>
        <w:t xml:space="preserve"> such as ‘the economy’ </w:t>
      </w:r>
      <w:r w:rsidRPr="00036DB5">
        <w:rPr>
          <w:rStyle w:val="Emphasis"/>
          <w:highlight w:val="cyan"/>
        </w:rPr>
        <w:t xml:space="preserve">will seek out </w:t>
      </w:r>
      <w:r w:rsidRPr="00036DB5">
        <w:rPr>
          <w:rStyle w:val="Emphasis"/>
        </w:rPr>
        <w:t xml:space="preserve">economic </w:t>
      </w:r>
      <w:r w:rsidRPr="00036DB5">
        <w:rPr>
          <w:rStyle w:val="Emphasis"/>
          <w:highlight w:val="cyan"/>
        </w:rPr>
        <w:t>solutions for a singular</w:t>
      </w:r>
      <w:r w:rsidRPr="00036DB5">
        <w:rPr>
          <w:rStyle w:val="Emphasis"/>
        </w:rPr>
        <w:t>,</w:t>
      </w:r>
      <w:r w:rsidRPr="00036DB5">
        <w:rPr>
          <w:rStyle w:val="StyleUnderline"/>
        </w:rPr>
        <w:t xml:space="preserve"> unified </w:t>
      </w:r>
      <w:r w:rsidRPr="00036DB5">
        <w:rPr>
          <w:rStyle w:val="Emphasis"/>
          <w:highlight w:val="cyan"/>
        </w:rPr>
        <w:t>economy</w:t>
      </w:r>
      <w:r w:rsidRPr="00036DB5">
        <w:rPr>
          <w:rStyle w:val="StyleUnderline"/>
        </w:rPr>
        <w:t xml:space="preserve">, </w:t>
      </w:r>
      <w:r w:rsidRPr="00DC4505">
        <w:rPr>
          <w:rStyle w:val="StyleUnderline"/>
        </w:rPr>
        <w:t xml:space="preserve">convinced these are the best solutions </w:t>
      </w:r>
      <w:r w:rsidRPr="00036DB5">
        <w:rPr>
          <w:rStyle w:val="Emphasis"/>
          <w:highlight w:val="cyan"/>
        </w:rPr>
        <w:t>regardless of data.</w:t>
      </w:r>
      <w:r w:rsidRPr="00036DB5">
        <w:rPr>
          <w:rStyle w:val="Emphasis"/>
        </w:rPr>
        <w:t xml:space="preserve"> </w:t>
      </w:r>
      <w:r w:rsidRPr="00036DB5">
        <w:rPr>
          <w:sz w:val="16"/>
        </w:rPr>
        <w:t xml:space="preserve">If the same </w:t>
      </w:r>
      <w:r w:rsidRPr="00036DB5">
        <w:rPr>
          <w:rStyle w:val="StyleUnderline"/>
          <w:highlight w:val="cyan"/>
        </w:rPr>
        <w:t>people</w:t>
      </w:r>
      <w:r w:rsidRPr="00036DB5">
        <w:rPr>
          <w:sz w:val="16"/>
        </w:rPr>
        <w:t xml:space="preserve"> are </w:t>
      </w:r>
      <w:r w:rsidRPr="00036DB5">
        <w:rPr>
          <w:rStyle w:val="StyleUnderline"/>
          <w:highlight w:val="cyan"/>
        </w:rPr>
        <w:t>willing to think of economies as bodies</w:t>
      </w:r>
      <w:r w:rsidRPr="00036DB5">
        <w:rPr>
          <w:sz w:val="16"/>
        </w:rPr>
        <w:t xml:space="preserve"> – as lots of different kinds of ‘people’ moving through the world interacting with other ‘people’ – they </w:t>
      </w:r>
      <w:r w:rsidRPr="00036DB5">
        <w:rPr>
          <w:rStyle w:val="StyleUnderline"/>
          <w:highlight w:val="cyan"/>
        </w:rPr>
        <w:t>will look for</w:t>
      </w:r>
      <w:r w:rsidRPr="00036DB5">
        <w:rPr>
          <w:rStyle w:val="StyleUnderline"/>
        </w:rPr>
        <w:t xml:space="preserve"> economic </w:t>
      </w:r>
      <w:r w:rsidRPr="00036DB5">
        <w:rPr>
          <w:rStyle w:val="StyleUnderline"/>
          <w:highlight w:val="cyan"/>
        </w:rPr>
        <w:t>solutions</w:t>
      </w:r>
      <w:r w:rsidRPr="00036DB5">
        <w:rPr>
          <w:rStyle w:val="StyleUnderline"/>
        </w:rPr>
        <w:t xml:space="preserve"> </w:t>
      </w:r>
      <w:r w:rsidRPr="00036DB5">
        <w:rPr>
          <w:rStyle w:val="StyleUnderline"/>
          <w:highlight w:val="cyan"/>
        </w:rPr>
        <w:t>that meet the needs of diverse people</w:t>
      </w:r>
      <w:r w:rsidRPr="00036DB5">
        <w:rPr>
          <w:rStyle w:val="StyleUnderline"/>
        </w:rPr>
        <w:t xml:space="preserve"> who will function best by interacting with others to meet their needs</w:t>
      </w:r>
      <w:r w:rsidRPr="00036DB5">
        <w:rPr>
          <w:sz w:val="16"/>
        </w:rPr>
        <w:t xml:space="preserve">.8 I propose bodies as a metaphor for economies because human bodies are not closed systems; they have complex interactions with other bodies and their environments via border crossings of flesh and consciousness ‘more porous than previously imagined’ (Grosz 2001). My family’s intimate engagement with other people’s refuse is one example of blurred boundaries: between us and other families; between work-for-pay and nonmarket activity; and between what no longer has possibility (trash) and what newly has possibility (trash-turned-treasure). </w:t>
      </w:r>
      <w:proofErr w:type="spellStart"/>
      <w:r w:rsidRPr="00036DB5">
        <w:rPr>
          <w:sz w:val="16"/>
        </w:rPr>
        <w:t>Klapeer</w:t>
      </w:r>
      <w:proofErr w:type="spellEnd"/>
      <w:r w:rsidRPr="00036DB5">
        <w:rPr>
          <w:sz w:val="16"/>
        </w:rPr>
        <w:t xml:space="preserve"> and </w:t>
      </w:r>
      <w:proofErr w:type="spellStart"/>
      <w:r w:rsidRPr="00036DB5">
        <w:rPr>
          <w:sz w:val="16"/>
        </w:rPr>
        <w:t>Schönpflug</w:t>
      </w:r>
      <w:proofErr w:type="spellEnd"/>
      <w:r w:rsidRPr="00036DB5">
        <w:rPr>
          <w:sz w:val="16"/>
        </w:rPr>
        <w:t xml:space="preserve"> concept of ‘queer commons’ in Chapter 9 of this volume illustrates the porous boundaries of human bodies more fully. If one considers identity as something formed in relation to others, rather than owned by one’s individual self – as argued by </w:t>
      </w:r>
      <w:proofErr w:type="spellStart"/>
      <w:r w:rsidRPr="00036DB5">
        <w:rPr>
          <w:sz w:val="16"/>
        </w:rPr>
        <w:t>Klapeer</w:t>
      </w:r>
      <w:proofErr w:type="spellEnd"/>
      <w:r w:rsidRPr="00036DB5">
        <w:rPr>
          <w:sz w:val="16"/>
        </w:rPr>
        <w:t xml:space="preserve"> and </w:t>
      </w:r>
      <w:proofErr w:type="spellStart"/>
      <w:r w:rsidRPr="00036DB5">
        <w:rPr>
          <w:sz w:val="16"/>
        </w:rPr>
        <w:t>Schönpflug</w:t>
      </w:r>
      <w:proofErr w:type="spellEnd"/>
      <w:r w:rsidRPr="00036DB5">
        <w:rPr>
          <w:sz w:val="16"/>
        </w:rPr>
        <w:t xml:space="preserve"> – then my family’s class identity and my mother’s queer desires formed in relation to multiple others, both within and adjacent to our class. Human contact is porous in its overlaps: fingerprints left on trash meet fingerprints on trash-turned-treasure,9 creating liminal spaces where my family’s queerly classed identity was formed and re-formed. We interacted with one another as family members sharing the same material and social resources, and we brushed up against those whose trash became a means to my family’s desires and survival. Moira </w:t>
      </w:r>
      <w:proofErr w:type="spellStart"/>
      <w:r w:rsidRPr="00036DB5">
        <w:rPr>
          <w:sz w:val="16"/>
        </w:rPr>
        <w:t>Gatens</w:t>
      </w:r>
      <w:proofErr w:type="spellEnd"/>
      <w:r w:rsidRPr="00036DB5">
        <w:rPr>
          <w:sz w:val="16"/>
        </w:rPr>
        <w:t xml:space="preserve"> (1996) argues that the permeability and transitivity of human bodies is possible with any ‘body’ with which we have an affective relation, including corporate social bodies. Pushing out from </w:t>
      </w:r>
      <w:proofErr w:type="spellStart"/>
      <w:r w:rsidRPr="00036DB5">
        <w:rPr>
          <w:sz w:val="16"/>
        </w:rPr>
        <w:t>Gatens</w:t>
      </w:r>
      <w:proofErr w:type="spellEnd"/>
      <w:r w:rsidRPr="00036DB5">
        <w:rPr>
          <w:sz w:val="16"/>
        </w:rPr>
        <w:t xml:space="preserve">, I suggest that </w:t>
      </w:r>
      <w:r w:rsidRPr="00036DB5">
        <w:rPr>
          <w:rStyle w:val="Emphasis"/>
          <w:highlight w:val="cyan"/>
        </w:rPr>
        <w:t>economic</w:t>
      </w:r>
      <w:r w:rsidRPr="00036DB5">
        <w:rPr>
          <w:rStyle w:val="Emphasis"/>
        </w:rPr>
        <w:t xml:space="preserve"> </w:t>
      </w:r>
      <w:r w:rsidRPr="00036DB5">
        <w:rPr>
          <w:rStyle w:val="Emphasis"/>
          <w:highlight w:val="cyan"/>
        </w:rPr>
        <w:t>bodies</w:t>
      </w:r>
      <w:r w:rsidRPr="00036DB5">
        <w:rPr>
          <w:rStyle w:val="Emphasis"/>
        </w:rPr>
        <w:t>,</w:t>
      </w:r>
      <w:r w:rsidRPr="00036DB5">
        <w:rPr>
          <w:rStyle w:val="StyleUnderline"/>
        </w:rPr>
        <w:t xml:space="preserve"> as a form of social body, </w:t>
      </w:r>
      <w:r w:rsidRPr="00036DB5">
        <w:rPr>
          <w:rStyle w:val="Emphasis"/>
          <w:highlight w:val="cyan"/>
        </w:rPr>
        <w:t>are controlled through human forces</w:t>
      </w:r>
      <w:r w:rsidRPr="00036DB5">
        <w:rPr>
          <w:rStyle w:val="StyleUnderline"/>
        </w:rPr>
        <w:t>, behave in human ways, actively engage with other economic bodies, and utilize forms of social control and power. Bodies are vulnerable to racism, sexism, homophobia, xenophobia, and ableism (</w:t>
      </w:r>
      <w:r w:rsidRPr="00036DB5">
        <w:rPr>
          <w:sz w:val="16"/>
        </w:rPr>
        <w:t xml:space="preserve">Butler 2004), </w:t>
      </w:r>
      <w:r w:rsidRPr="00036DB5">
        <w:rPr>
          <w:rStyle w:val="StyleUnderline"/>
        </w:rPr>
        <w:t>which serve neoliberal aims through their visual and discursive association both with certain human bodies and with nonnormative economic bodi</w:t>
      </w:r>
      <w:r w:rsidRPr="00036DB5">
        <w:rPr>
          <w:sz w:val="16"/>
        </w:rPr>
        <w:t xml:space="preserve">es. </w:t>
      </w:r>
      <w:r w:rsidRPr="00036DB5">
        <w:rPr>
          <w:rStyle w:val="StyleUnderline"/>
          <w:highlight w:val="cyan"/>
        </w:rPr>
        <w:t>Nonnormative economic bodies include</w:t>
      </w:r>
      <w:r w:rsidRPr="00036DB5">
        <w:rPr>
          <w:rStyle w:val="StyleUnderline"/>
        </w:rPr>
        <w:t xml:space="preserve"> intelligent, deliberate, and </w:t>
      </w:r>
      <w:r w:rsidRPr="00036DB5">
        <w:rPr>
          <w:rStyle w:val="StyleUnderline"/>
          <w:highlight w:val="cyan"/>
        </w:rPr>
        <w:t>relationship-making processes such as</w:t>
      </w:r>
      <w:r w:rsidRPr="00036DB5">
        <w:rPr>
          <w:rStyle w:val="StyleUnderline"/>
        </w:rPr>
        <w:t xml:space="preserve"> bartering, </w:t>
      </w:r>
      <w:r w:rsidRPr="00036DB5">
        <w:rPr>
          <w:rStyle w:val="Emphasis"/>
          <w:highlight w:val="cyan"/>
        </w:rPr>
        <w:t>gifting</w:t>
      </w:r>
      <w:r w:rsidRPr="00036DB5">
        <w:rPr>
          <w:rStyle w:val="StyleUnderline"/>
        </w:rPr>
        <w:t xml:space="preserve">, trading, </w:t>
      </w:r>
      <w:proofErr w:type="spellStart"/>
      <w:r w:rsidRPr="00036DB5">
        <w:rPr>
          <w:rStyle w:val="Emphasis"/>
          <w:highlight w:val="cyan"/>
        </w:rPr>
        <w:t>careshift</w:t>
      </w:r>
      <w:proofErr w:type="spellEnd"/>
      <w:r w:rsidRPr="00036DB5">
        <w:rPr>
          <w:rStyle w:val="Emphasis"/>
          <w:highlight w:val="cyan"/>
        </w:rPr>
        <w:t xml:space="preserve"> collectives</w:t>
      </w:r>
      <w:r w:rsidRPr="00036DB5">
        <w:rPr>
          <w:rStyle w:val="Emphasis"/>
        </w:rPr>
        <w:t>,</w:t>
      </w:r>
      <w:r w:rsidRPr="00036DB5">
        <w:rPr>
          <w:rStyle w:val="StyleUnderline"/>
        </w:rPr>
        <w:t xml:space="preserve"> </w:t>
      </w:r>
      <w:proofErr w:type="spellStart"/>
      <w:r w:rsidRPr="00036DB5">
        <w:rPr>
          <w:rStyle w:val="StyleUnderline"/>
        </w:rPr>
        <w:t>trashpicking</w:t>
      </w:r>
      <w:proofErr w:type="spellEnd"/>
      <w:r w:rsidRPr="00036DB5">
        <w:rPr>
          <w:rStyle w:val="StyleUnderline"/>
        </w:rPr>
        <w:t xml:space="preserve">, </w:t>
      </w:r>
      <w:r w:rsidRPr="00036DB5">
        <w:rPr>
          <w:rStyle w:val="Emphasis"/>
          <w:highlight w:val="cyan"/>
        </w:rPr>
        <w:t>and repurposing</w:t>
      </w:r>
      <w:r w:rsidRPr="00036DB5">
        <w:rPr>
          <w:rStyle w:val="StyleUnderline"/>
        </w:rPr>
        <w:t xml:space="preserve">. </w:t>
      </w:r>
      <w:r w:rsidRPr="00DC4505">
        <w:rPr>
          <w:rStyle w:val="StyleUnderline"/>
        </w:rPr>
        <w:t xml:space="preserve">However, </w:t>
      </w:r>
      <w:r w:rsidRPr="00036DB5">
        <w:rPr>
          <w:rStyle w:val="StyleUnderline"/>
          <w:highlight w:val="cyan"/>
        </w:rPr>
        <w:t>these</w:t>
      </w:r>
      <w:r w:rsidRPr="00036DB5">
        <w:rPr>
          <w:rStyle w:val="StyleUnderline"/>
        </w:rPr>
        <w:t xml:space="preserve"> economic </w:t>
      </w:r>
      <w:r w:rsidRPr="00036DB5">
        <w:rPr>
          <w:rStyle w:val="StyleUnderline"/>
          <w:highlight w:val="cyan"/>
        </w:rPr>
        <w:t xml:space="preserve">activities are </w:t>
      </w:r>
      <w:r w:rsidRPr="00DC4505">
        <w:rPr>
          <w:rStyle w:val="StyleUnderline"/>
        </w:rPr>
        <w:t xml:space="preserve">frequently </w:t>
      </w:r>
      <w:r w:rsidRPr="00036DB5">
        <w:rPr>
          <w:rStyle w:val="StyleUnderline"/>
          <w:highlight w:val="cyan"/>
        </w:rPr>
        <w:t>racialized,</w:t>
      </w:r>
      <w:r w:rsidRPr="00036DB5">
        <w:rPr>
          <w:rStyle w:val="StyleUnderline"/>
        </w:rPr>
        <w:t xml:space="preserve"> feminized, </w:t>
      </w:r>
      <w:r w:rsidRPr="00036DB5">
        <w:rPr>
          <w:rStyle w:val="StyleUnderline"/>
          <w:highlight w:val="cyan"/>
        </w:rPr>
        <w:t>eroticized, and colonized, imagined</w:t>
      </w:r>
      <w:r w:rsidRPr="00036DB5">
        <w:rPr>
          <w:rStyle w:val="StyleUnderline"/>
        </w:rPr>
        <w:t xml:space="preserve"> in economic discourse as geographically located </w:t>
      </w:r>
      <w:r w:rsidRPr="00036DB5">
        <w:rPr>
          <w:rStyle w:val="StyleUnderline"/>
          <w:highlight w:val="cyan"/>
        </w:rPr>
        <w:t>in the global south or in ‘inferior’ areas of the global north</w:t>
      </w:r>
      <w:r w:rsidRPr="00036DB5">
        <w:rPr>
          <w:sz w:val="16"/>
        </w:rPr>
        <w:t xml:space="preserve"> (</w:t>
      </w:r>
      <w:proofErr w:type="gramStart"/>
      <w:r w:rsidRPr="00036DB5">
        <w:rPr>
          <w:sz w:val="16"/>
        </w:rPr>
        <w:t>e.g.</w:t>
      </w:r>
      <w:proofErr w:type="gramEnd"/>
      <w:r w:rsidRPr="00036DB5">
        <w:rPr>
          <w:sz w:val="16"/>
        </w:rPr>
        <w:t xml:space="preserve"> inner-city urban or lower-class rural) (Escobar 1995). What we imagine about bodies interrelates with the socio-historic formations of economic realities and current understandings of economic ‘truth’. </w:t>
      </w:r>
      <w:proofErr w:type="gramStart"/>
      <w:r w:rsidRPr="00036DB5">
        <w:rPr>
          <w:sz w:val="16"/>
        </w:rPr>
        <w:t>Thus</w:t>
      </w:r>
      <w:proofErr w:type="gramEnd"/>
      <w:r w:rsidRPr="00036DB5">
        <w:rPr>
          <w:sz w:val="16"/>
        </w:rPr>
        <w:t xml:space="preserve"> </w:t>
      </w:r>
      <w:r w:rsidRPr="00036DB5">
        <w:rPr>
          <w:rStyle w:val="StyleUnderline"/>
          <w:highlight w:val="cyan"/>
        </w:rPr>
        <w:t>stereotypes about</w:t>
      </w:r>
      <w:r w:rsidRPr="00036DB5">
        <w:rPr>
          <w:rStyle w:val="StyleUnderline"/>
        </w:rPr>
        <w:t xml:space="preserve"> human </w:t>
      </w:r>
      <w:r w:rsidRPr="00036DB5">
        <w:rPr>
          <w:rStyle w:val="StyleUnderline"/>
          <w:highlight w:val="cyan"/>
        </w:rPr>
        <w:t>bodies are transferred onto</w:t>
      </w:r>
      <w:r w:rsidRPr="00036DB5">
        <w:rPr>
          <w:rStyle w:val="StyleUnderline"/>
        </w:rPr>
        <w:t xml:space="preserve"> what we imagine about economic bodies, and </w:t>
      </w:r>
      <w:r w:rsidRPr="00036DB5">
        <w:rPr>
          <w:rStyle w:val="StyleUnderline"/>
          <w:highlight w:val="cyan"/>
        </w:rPr>
        <w:t>imaginings about economic bodies</w:t>
      </w:r>
      <w:r w:rsidRPr="00036DB5">
        <w:rPr>
          <w:rStyle w:val="StyleUnderline"/>
        </w:rPr>
        <w:t xml:space="preserve"> cross the borders of ‘social bodies’ </w:t>
      </w:r>
      <w:r w:rsidRPr="00036DB5">
        <w:rPr>
          <w:rStyle w:val="StyleUnderline"/>
          <w:highlight w:val="cyan"/>
        </w:rPr>
        <w:t>and</w:t>
      </w:r>
      <w:r w:rsidRPr="00036DB5">
        <w:rPr>
          <w:rStyle w:val="StyleUnderline"/>
        </w:rPr>
        <w:t xml:space="preserve"> become soaked up by the sponginess of the diverse human bodies that labor in the environments of that particular economic body.</w:t>
      </w:r>
      <w:r w:rsidRPr="00036DB5">
        <w:rPr>
          <w:sz w:val="16"/>
        </w:rPr>
        <w:t xml:space="preserve"> The bodies of the people in an economy – in an economic body – create meaning for that economy. </w:t>
      </w:r>
      <w:r w:rsidRPr="00036DB5">
        <w:rPr>
          <w:rStyle w:val="StyleUnderline"/>
        </w:rPr>
        <w:t xml:space="preserve">What we imagine about bodies, our own and others’, </w:t>
      </w:r>
      <w:r w:rsidRPr="00036DB5">
        <w:rPr>
          <w:rStyle w:val="StyleUnderline"/>
          <w:highlight w:val="cyan"/>
        </w:rPr>
        <w:t xml:space="preserve">has </w:t>
      </w:r>
      <w:r w:rsidRPr="00DC4505">
        <w:rPr>
          <w:rStyle w:val="StyleUnderline"/>
        </w:rPr>
        <w:t>powerful</w:t>
      </w:r>
      <w:r w:rsidRPr="00036DB5">
        <w:rPr>
          <w:rStyle w:val="StyleUnderline"/>
          <w:highlight w:val="cyan"/>
        </w:rPr>
        <w:t xml:space="preserve"> effects on how we relate to those bodies</w:t>
      </w:r>
      <w:r w:rsidRPr="00036DB5">
        <w:rPr>
          <w:sz w:val="16"/>
          <w:highlight w:val="cyan"/>
        </w:rPr>
        <w:t>.</w:t>
      </w:r>
      <w:r w:rsidRPr="00036DB5">
        <w:rPr>
          <w:sz w:val="16"/>
        </w:rPr>
        <w:t xml:space="preserve"> This transitivity of bodies from material to imagined and back again in simultaneous time, combined with the spongelike ability of bodies to hold multiple meanings, is what I refer to here as the porousness of bodies, both human and economic. How then might we use this porousness of bodies to imagine and engage in productively promiscuous economies? I take up this question in this chapter, offering five examples of porously queer economies that function like human bodies:10 a single-mother desiring beautiful furniture, art, and possibility despite living in poverty; a homeless person making a livelihood on their own terms; medically altering one’s body to better match one’s gender regardless of age or ability to pay; moving cross-country despite being told that persons with disabilities ought to be satisfied with their current living situations; and creating social healing through cultivating queer black intergenerational community across state lines and in the absence of legal ties. I demonstrate that these </w:t>
      </w:r>
      <w:r w:rsidRPr="00036DB5">
        <w:rPr>
          <w:rStyle w:val="StyleUnderline"/>
          <w:highlight w:val="cyan"/>
        </w:rPr>
        <w:t>queer desires inspire</w:t>
      </w:r>
      <w:r w:rsidRPr="00036DB5">
        <w:rPr>
          <w:rStyle w:val="StyleUnderline"/>
        </w:rPr>
        <w:t xml:space="preserve"> complex weavings of </w:t>
      </w:r>
      <w:r w:rsidRPr="00036DB5">
        <w:rPr>
          <w:rStyle w:val="StyleUnderline"/>
          <w:highlight w:val="cyan"/>
        </w:rPr>
        <w:t>market</w:t>
      </w:r>
      <w:r w:rsidRPr="00036DB5">
        <w:rPr>
          <w:rStyle w:val="StyleUnderline"/>
        </w:rPr>
        <w:t xml:space="preserve">, </w:t>
      </w:r>
      <w:r w:rsidRPr="00036DB5">
        <w:rPr>
          <w:rStyle w:val="Emphasis"/>
          <w:highlight w:val="cyan"/>
        </w:rPr>
        <w:t>alternative</w:t>
      </w:r>
      <w:r w:rsidRPr="00036DB5">
        <w:rPr>
          <w:rStyle w:val="StyleUnderline"/>
        </w:rPr>
        <w:t xml:space="preserve"> market, </w:t>
      </w:r>
      <w:r w:rsidRPr="00036DB5">
        <w:rPr>
          <w:rStyle w:val="Emphasis"/>
          <w:highlight w:val="cyan"/>
        </w:rPr>
        <w:t>and nonmarket economic activities</w:t>
      </w:r>
      <w:r w:rsidRPr="00036DB5">
        <w:rPr>
          <w:sz w:val="16"/>
        </w:rPr>
        <w:t xml:space="preserve">. These blended activities in pursuit of queer desires are what I call ‘queer </w:t>
      </w:r>
      <w:proofErr w:type="gramStart"/>
      <w:r w:rsidRPr="00036DB5">
        <w:rPr>
          <w:sz w:val="16"/>
        </w:rPr>
        <w:t>economies’</w:t>
      </w:r>
      <w:proofErr w:type="gramEnd"/>
      <w:r w:rsidRPr="00036DB5">
        <w:rPr>
          <w:sz w:val="16"/>
        </w:rPr>
        <w:t xml:space="preserve">. Queer economies I define queer economies as economic bodies animated by queer desires. J. Jack Halberstam defines queerness as referring ‘to nonnormative logics and organizations of community, sexual identity, embodiment, and activity in space and time’ (2005: 6). The ‘queer’ part of queer desires, in this chapter, signals desires shaped by nonnormative logics of community, sexual identity, embodiment, and activity – including economic processes – in space and time. </w:t>
      </w:r>
      <w:r w:rsidRPr="00036DB5">
        <w:rPr>
          <w:rStyle w:val="StyleUnderline"/>
        </w:rPr>
        <w:t xml:space="preserve">When queer desires motivate economic bodies, we can see that queer economies are shaped and moved by human bodies pursuing queer desires. Because queer economies blend economic activities, these kinds of economic bodies have radical potential for transformation, extending options to survive and thrive through deliberately relational activities such as bartering, trading, </w:t>
      </w:r>
      <w:proofErr w:type="spellStart"/>
      <w:r w:rsidRPr="00036DB5">
        <w:rPr>
          <w:rStyle w:val="StyleUnderline"/>
        </w:rPr>
        <w:t>careshift</w:t>
      </w:r>
      <w:proofErr w:type="spellEnd"/>
      <w:r w:rsidRPr="00036DB5">
        <w:rPr>
          <w:rStyle w:val="StyleUnderline"/>
        </w:rPr>
        <w:t xml:space="preserve"> collectives, and </w:t>
      </w:r>
      <w:proofErr w:type="spellStart"/>
      <w:r w:rsidRPr="00036DB5">
        <w:rPr>
          <w:rStyle w:val="StyleUnderline"/>
        </w:rPr>
        <w:t>trashpicking</w:t>
      </w:r>
      <w:proofErr w:type="spellEnd"/>
      <w:r w:rsidRPr="00036DB5">
        <w:rPr>
          <w:rStyle w:val="StyleUnderline"/>
        </w:rPr>
        <w:t>.</w:t>
      </w:r>
      <w:r w:rsidRPr="00036DB5">
        <w:rPr>
          <w:sz w:val="16"/>
        </w:rPr>
        <w:t xml:space="preserve"> Another feature of queer economies is their engagement with the erotic. In her seminal essay ‘Toward a Queer Ecofeminism’ (1997), Greta </w:t>
      </w:r>
      <w:proofErr w:type="spellStart"/>
      <w:r w:rsidRPr="00036DB5">
        <w:rPr>
          <w:sz w:val="16"/>
        </w:rPr>
        <w:t>Gaard</w:t>
      </w:r>
      <w:proofErr w:type="spellEnd"/>
      <w:r w:rsidRPr="00036DB5">
        <w:rPr>
          <w:sz w:val="16"/>
        </w:rPr>
        <w:t xml:space="preserve"> articulates how Western culture’s devaluing of women, nature, and colonized peoples parallels a devaluation of both queerness and the erotic. Scholars such as Arturo Escobar (1995) and Catherine Scott (1996) have made similar claims that economic development discourse conceptually connects nature, women, indigenous people, and colonized nations. Given </w:t>
      </w:r>
      <w:proofErr w:type="spellStart"/>
      <w:r w:rsidRPr="00036DB5">
        <w:rPr>
          <w:sz w:val="16"/>
        </w:rPr>
        <w:t>Gaard’s</w:t>
      </w:r>
      <w:proofErr w:type="spellEnd"/>
      <w:r w:rsidRPr="00036DB5">
        <w:rPr>
          <w:sz w:val="16"/>
        </w:rPr>
        <w:t xml:space="preserve"> eco-feminist theorization that colonization projects attempting to stamp out queer expressions of gender and sexuality simultaneously created a fear of the erotic (1997), I am intrigued by the idea that erotophobia might be preventing us from valuing a range of economic bodies. Can we conceive of nonnormative economies as queerly erotic bodies, sparking and enflaming queer desires? I can imagine them flaming, butch, dyke, crip, leather, trans*, closeted, polyamorous – even dandy! Yet I wish also to include ‘punks’ and ‘welfare queens’ amongst these queerly defined and imagined economic bodies that inspire queer desire (Cohen 1997: 438). For Cathy J. Cohen, using ‘queer’ politically allows for an expansive definition of identities linked to sexuality, labor, and visibility, a definition that includes those who blur gender/ sexual boundaries as well as unmarried mothers or youth who reject capitalism in favor of anarchy. </w:t>
      </w:r>
      <w:r w:rsidRPr="00036DB5">
        <w:rPr>
          <w:rStyle w:val="StyleUnderline"/>
        </w:rPr>
        <w:t>When our queer economies rub up against the skin of other queer economies, there lies powerful potential for desire and economy outside the (re)productive</w:t>
      </w:r>
      <w:r w:rsidRPr="00036DB5">
        <w:rPr>
          <w:sz w:val="16"/>
        </w:rPr>
        <w:t xml:space="preserve">. I </w:t>
      </w:r>
      <w:r w:rsidRPr="00036DB5">
        <w:rPr>
          <w:rStyle w:val="StyleUnderline"/>
        </w:rPr>
        <w:t>suspect many forms of queer economy go unnoticed because they represent refusals to ‘sleep with’ or ‘be faithful to’ a white hetero-</w:t>
      </w:r>
      <w:proofErr w:type="spellStart"/>
      <w:r w:rsidRPr="00036DB5">
        <w:rPr>
          <w:rStyle w:val="StyleUnderline"/>
        </w:rPr>
        <w:t>malecapitalism</w:t>
      </w:r>
      <w:proofErr w:type="spellEnd"/>
      <w:r w:rsidRPr="00036DB5">
        <w:rPr>
          <w:sz w:val="16"/>
        </w:rPr>
        <w:t xml:space="preserve">. </w:t>
      </w:r>
      <w:r w:rsidRPr="00036DB5">
        <w:rPr>
          <w:rStyle w:val="StyleUnderline"/>
        </w:rPr>
        <w:t>Thus, just as lesbians and queer women may be punished for refusing sexual availability to heteronormative demands, so too are queer economies deplored, ignored, and decimated for cheeky ‘failures’ to live up to capitalist expectations of profit, efficiency, and progress</w:t>
      </w:r>
      <w:r w:rsidRPr="00036DB5">
        <w:rPr>
          <w:sz w:val="16"/>
        </w:rPr>
        <w:t xml:space="preserve">. One example of a ‘failure’ to properly engage capitalism is that of contemporary </w:t>
      </w:r>
      <w:proofErr w:type="spellStart"/>
      <w:r w:rsidRPr="00036DB5">
        <w:rPr>
          <w:sz w:val="16"/>
        </w:rPr>
        <w:t>trashpickers</w:t>
      </w:r>
      <w:proofErr w:type="spellEnd"/>
      <w:r w:rsidRPr="00036DB5">
        <w:rPr>
          <w:sz w:val="16"/>
        </w:rPr>
        <w:t xml:space="preserve"> in LA County. They are typecast as homeless, male, dirty, and incapable of making rational decisions for their own well-being.11 Yet evidence about scavenging demonstrates that at least some of those assumptions are false: collecting recyclables is a consistent means to make money. It requires skill and awareness, planning and follow-through. </w:t>
      </w:r>
      <w:proofErr w:type="spellStart"/>
      <w:r w:rsidRPr="00036DB5">
        <w:rPr>
          <w:sz w:val="16"/>
        </w:rPr>
        <w:t>Trashpicking</w:t>
      </w:r>
      <w:proofErr w:type="spellEnd"/>
      <w:r w:rsidRPr="00036DB5">
        <w:rPr>
          <w:sz w:val="16"/>
        </w:rPr>
        <w:t xml:space="preserve"> also requires patience and a certain amount of strength and mobility, although it doesn’t have to be one’s own legs or arms – wheelchairs and grabber-sticks are useful tools (Farrell 2006). Scavenging can be effective in teams or solo, or by collaborating with someone for company while collecting for oneself. </w:t>
      </w:r>
      <w:proofErr w:type="spellStart"/>
      <w:r w:rsidRPr="00036DB5">
        <w:rPr>
          <w:sz w:val="16"/>
        </w:rPr>
        <w:t>Trashpicking</w:t>
      </w:r>
      <w:proofErr w:type="spellEnd"/>
      <w:r w:rsidRPr="00036DB5">
        <w:rPr>
          <w:sz w:val="16"/>
        </w:rPr>
        <w:t xml:space="preserve"> allows for making a livelihood on one’s own terms outside of or in addition to work for pay. I list </w:t>
      </w:r>
      <w:proofErr w:type="spellStart"/>
      <w:r w:rsidRPr="00036DB5">
        <w:rPr>
          <w:sz w:val="16"/>
        </w:rPr>
        <w:t>trashpicking</w:t>
      </w:r>
      <w:proofErr w:type="spellEnd"/>
      <w:r w:rsidRPr="00036DB5">
        <w:rPr>
          <w:sz w:val="16"/>
        </w:rPr>
        <w:t xml:space="preserve"> as evidence of queer economy, partly because my own queer survival has depended upon it. I see it in action in every place I have ever traveled or lived. Trash also brushes uncomfortably against the erotic, frequently cast in moral terms as a judgment: as dirty, unclean, something to be discarded and not thought about again. Those who engage in close, embodied contact with trash are categorized in the same way as the trash itself: disposable, unclean, and certainly not compatible with a middle- or upper-class status. At the same time, the embrace of ‘trashiness’ in popular culture – understood as a gendered and sexualized cultural performance – leaves me loath to romanticize </w:t>
      </w:r>
      <w:proofErr w:type="spellStart"/>
      <w:r w:rsidRPr="00036DB5">
        <w:rPr>
          <w:sz w:val="16"/>
        </w:rPr>
        <w:t>trashpicking</w:t>
      </w:r>
      <w:proofErr w:type="spellEnd"/>
      <w:r w:rsidRPr="00036DB5">
        <w:rPr>
          <w:sz w:val="16"/>
        </w:rPr>
        <w:t xml:space="preserve">. It is dirty work, but hardly immoral: one might even argue that repurposing keeps valuable resources out of landfills and reduces greenhouse gasses, thereby improving local environments. This is where feminist, queer, and antiracist theories help us to see the language and practices used to denigrate </w:t>
      </w:r>
      <w:proofErr w:type="gramStart"/>
      <w:r w:rsidRPr="00036DB5">
        <w:rPr>
          <w:sz w:val="16"/>
        </w:rPr>
        <w:t>particular human</w:t>
      </w:r>
      <w:proofErr w:type="gramEnd"/>
      <w:r w:rsidRPr="00036DB5">
        <w:rPr>
          <w:sz w:val="16"/>
        </w:rPr>
        <w:t xml:space="preserve"> bodies. I propose that when we hear sexist, racist, ableist, classist, homophobic, or trans*phobic comments, there is an opportunity to observe queer economies that challenge the unity, singularity, and totality of ‘capitalism’. Why do I suggest that economies function like bodies? </w:t>
      </w:r>
      <w:r w:rsidRPr="00036DB5">
        <w:rPr>
          <w:rStyle w:val="StyleUnderline"/>
        </w:rPr>
        <w:t>Contemporary English-language economic discourse frequently touts both the singularity of economy – ‘the economy is sick’ – and economy’s presumed human qualities – ‘the economy is sick’. Existing descriptions of economies as gendered, racialized, disabled, and otherwise anthropomorphized in human terms bolster my claim that economies are already conceived at least partially in embodied terms. The anthropomorphized terms rely on a Western framework that values certain ‘masculine-affiliated’ qualities over ‘feminine-affiliated’ others.</w:t>
      </w:r>
      <w:r w:rsidRPr="00036DB5">
        <w:rPr>
          <w:sz w:val="16"/>
        </w:rPr>
        <w:t xml:space="preserve"> Catherine Scott illuminates that the gendered nature of economic discourse is fundamental to imbuing imperial and capitalist regimes with unearned power (1995: 4). Yet within this gendered, anthropomorphized language is ‘the economy’s’ </w:t>
      </w:r>
      <w:proofErr w:type="gramStart"/>
      <w:r w:rsidRPr="00036DB5">
        <w:rPr>
          <w:sz w:val="16"/>
        </w:rPr>
        <w:t>Achilles</w:t>
      </w:r>
      <w:proofErr w:type="gramEnd"/>
      <w:r w:rsidRPr="00036DB5">
        <w:rPr>
          <w:sz w:val="16"/>
        </w:rPr>
        <w:t xml:space="preserve"> heel. The tendency to anthropomorphize ‘the economy’ also serves to break down an image of the economy as singular: ‘the’ economy is variously described as masculine, feminine, hard, soft, sick, dying, racialized, reproducing, and lazy. In paying attention to such discourses, one can only conclude that ‘the economy’ consistently changes genders, has multiple personalities, or is not as singular in form as dominant hegemonic discourse would lead us to think. </w:t>
      </w:r>
      <w:r w:rsidRPr="00036DB5">
        <w:rPr>
          <w:rStyle w:val="StyleUnderline"/>
        </w:rPr>
        <w:t xml:space="preserve">Each of these scenarios holds promise for imagining multiple, diverse economic bodies. </w:t>
      </w:r>
      <w:r w:rsidRPr="00036DB5">
        <w:rPr>
          <w:rStyle w:val="StyleUnderline"/>
          <w:iCs/>
        </w:rPr>
        <w:t>Those invested in</w:t>
      </w:r>
      <w:r w:rsidRPr="00036DB5">
        <w:rPr>
          <w:rStyle w:val="StyleUnderline"/>
        </w:rPr>
        <w:t xml:space="preserve"> racism, sexism, ableism, erotophobia, heteronormativity, nationalisms, and colonial power are likely to take my suggestion that there are as many kinds of economies as there are types of human bodies as proof of the superiority of capital ‘c’ Capitalism</w:t>
      </w:r>
      <w:r w:rsidRPr="00036DB5">
        <w:rPr>
          <w:sz w:val="16"/>
        </w:rPr>
        <w:t xml:space="preserve"> (Gibson-Graham 1996), </w:t>
      </w:r>
      <w:r w:rsidRPr="00036DB5">
        <w:rPr>
          <w:rStyle w:val="StyleUnderline"/>
        </w:rPr>
        <w:t>much as they take for granted the privileges and power granted to bodies upholding whiteness, maleness, wholeness, productivity, reason, heterosexism, the nation-state, and imperialism</w:t>
      </w:r>
      <w:r w:rsidRPr="00036DB5">
        <w:rPr>
          <w:sz w:val="16"/>
        </w:rPr>
        <w:t xml:space="preserve">. My argument is not for them. I suggest thinking of economies as bodies so that those invested in valuing a range of diverse human bodies and relationships can claim our queer economies – our labors in service of queer desires – with the same ferocity that we claim our diverse, queer selves. Benefits of economic bodies </w:t>
      </w:r>
      <w:proofErr w:type="gramStart"/>
      <w:r w:rsidRPr="00036DB5">
        <w:rPr>
          <w:sz w:val="16"/>
        </w:rPr>
        <w:t>The</w:t>
      </w:r>
      <w:proofErr w:type="gramEnd"/>
      <w:r w:rsidRPr="00036DB5">
        <w:rPr>
          <w:sz w:val="16"/>
        </w:rPr>
        <w:t xml:space="preserve"> need for an ‘economies as bodies’ framework grew out of my research on two brands from so-called ‘ethical trade’: Café </w:t>
      </w:r>
      <w:proofErr w:type="spellStart"/>
      <w:r w:rsidRPr="00036DB5">
        <w:rPr>
          <w:sz w:val="16"/>
        </w:rPr>
        <w:t>Femenino</w:t>
      </w:r>
      <w:proofErr w:type="spellEnd"/>
      <w:r w:rsidRPr="00036DB5">
        <w:rPr>
          <w:sz w:val="16"/>
        </w:rPr>
        <w:t>® and Product (Red)™ (</w:t>
      </w:r>
      <w:proofErr w:type="spellStart"/>
      <w:r w:rsidRPr="00036DB5">
        <w:rPr>
          <w:sz w:val="16"/>
        </w:rPr>
        <w:t>Heiliger</w:t>
      </w:r>
      <w:proofErr w:type="spellEnd"/>
      <w:r w:rsidRPr="00036DB5">
        <w:rPr>
          <w:sz w:val="16"/>
        </w:rPr>
        <w:t xml:space="preserve"> 2011, 2012, 2013). These brands and their campaigns are examples of a larger ‘ethical consumerism’ trend in the late twentieth and early twenty-first centuries, which is a social and economic phenomenon encouraging shoppers, primarily in the global North, to buy products that claim to make the world a better place for all. Gibson-Graham’s dismantling of monolithic ‘Capitalism’ into ‘capitalisms’ (1996) proved critical for describing ways Café </w:t>
      </w:r>
      <w:proofErr w:type="spellStart"/>
      <w:r w:rsidRPr="00036DB5">
        <w:rPr>
          <w:sz w:val="16"/>
        </w:rPr>
        <w:t>Femenino’s</w:t>
      </w:r>
      <w:proofErr w:type="spellEnd"/>
      <w:r w:rsidRPr="00036DB5">
        <w:rPr>
          <w:sz w:val="16"/>
        </w:rPr>
        <w:t xml:space="preserve"> Fair Trade economic processes differed from Product (Red)’s version of shopping for a social justice cause. However, once I began to </w:t>
      </w:r>
      <w:proofErr w:type="spellStart"/>
      <w:r w:rsidRPr="00036DB5">
        <w:rPr>
          <w:sz w:val="16"/>
        </w:rPr>
        <w:t>analyse</w:t>
      </w:r>
      <w:proofErr w:type="spellEnd"/>
      <w:r w:rsidRPr="00036DB5">
        <w:rPr>
          <w:sz w:val="16"/>
        </w:rPr>
        <w:t xml:space="preserve"> economic activities that blended market, alternative market, and nonmarket transactions, Gibson-Graham’s (1996, 2006) framework of diverse economies no longer effectively described what I observed. One flaw in Gibson-Graham’s description of diverse economies is its limited framing of diverse economies as consisting of transactions/labor/ enterprise, which are conceived as taking place in one of three places: (1) markets, (2) alternative markets, or (3) </w:t>
      </w:r>
      <w:proofErr w:type="spellStart"/>
      <w:r w:rsidRPr="00036DB5">
        <w:rPr>
          <w:sz w:val="16"/>
        </w:rPr>
        <w:t>nonmarkets</w:t>
      </w:r>
      <w:proofErr w:type="spellEnd"/>
      <w:r w:rsidRPr="00036DB5">
        <w:rPr>
          <w:sz w:val="16"/>
        </w:rPr>
        <w:t xml:space="preserve">. Depending upon how economic exchanges are compensated, Gibson-Graham categorize economic activities as either (1) capitalist, (2) alternative capitalist, or (3) </w:t>
      </w:r>
      <w:proofErr w:type="spellStart"/>
      <w:r w:rsidRPr="00036DB5">
        <w:rPr>
          <w:sz w:val="16"/>
        </w:rPr>
        <w:t>noncapitalist</w:t>
      </w:r>
      <w:proofErr w:type="spellEnd"/>
      <w:r w:rsidRPr="00036DB5">
        <w:rPr>
          <w:sz w:val="16"/>
        </w:rPr>
        <w:t xml:space="preserve">. Yet economic bodies do not fit neatly into any one of these categories as strictly capitalist, alternative capitalist, or </w:t>
      </w:r>
      <w:proofErr w:type="spellStart"/>
      <w:r w:rsidRPr="00036DB5">
        <w:rPr>
          <w:sz w:val="16"/>
        </w:rPr>
        <w:t>noncapitalist</w:t>
      </w:r>
      <w:proofErr w:type="spellEnd"/>
      <w:r w:rsidRPr="00036DB5">
        <w:rPr>
          <w:sz w:val="16"/>
        </w:rPr>
        <w:t xml:space="preserve">. Instead, diverse economic bodies – including queer economies – overlap different areas of Gibson-Graham’s framework. The actions of economic bodies may include a combination of capitalist, alternative capitalist, and </w:t>
      </w:r>
      <w:proofErr w:type="spellStart"/>
      <w:r w:rsidRPr="00036DB5">
        <w:rPr>
          <w:sz w:val="16"/>
        </w:rPr>
        <w:t>noncapitalist</w:t>
      </w:r>
      <w:proofErr w:type="spellEnd"/>
      <w:r w:rsidRPr="00036DB5">
        <w:rPr>
          <w:sz w:val="16"/>
        </w:rPr>
        <w:t xml:space="preserve"> activities. Here, the metaphor of porousness is useful for understanding the ways that queer economies do not have defined boundaries around market, alternative market, and nonmarket activities. Rather, all three of these activities intermingle in queer economies to support nonnormative people as they pursue queer desires for surviving, thriving, and justice. Gibson-Graham’s framework of diverse economies may not preclude the matrix of queer economies. However, it does not adequately theorize the ways queer economies mix economic activities in pursuit of specific queer desires. Contemporary forms of trade such as ethical consumerism are a merger of capitalisms and alternatives such as Fair Trade (</w:t>
      </w:r>
      <w:proofErr w:type="spellStart"/>
      <w:r w:rsidRPr="00036DB5">
        <w:rPr>
          <w:sz w:val="16"/>
        </w:rPr>
        <w:t>Heiliger</w:t>
      </w:r>
      <w:proofErr w:type="spellEnd"/>
      <w:r w:rsidRPr="00036DB5">
        <w:rPr>
          <w:sz w:val="16"/>
        </w:rPr>
        <w:t xml:space="preserve"> 2011; Barnett et al. 2008). Instead of describing Café </w:t>
      </w:r>
      <w:proofErr w:type="spellStart"/>
      <w:r w:rsidRPr="00036DB5">
        <w:rPr>
          <w:sz w:val="16"/>
        </w:rPr>
        <w:t>Femenino</w:t>
      </w:r>
      <w:proofErr w:type="spellEnd"/>
      <w:r w:rsidRPr="00036DB5">
        <w:rPr>
          <w:sz w:val="16"/>
        </w:rPr>
        <w:t xml:space="preserve"> as functioning under a ‘subsystem of capitalism’ or Product (Red) as ‘a more ethical capitalism’, the framework of economic bodies catalogues each as its own economic body. Both are new economic bodies formed through an economic marriage. These are two different economies that have adapted quickly in response to critiques of globalization, and which play with one another on a global scale, as well as in local markets. In the coffee world, certified Fair Trade became more entrenched in legal documentation, a result that some considered a hindrance to the transformative possibilities of Fair Trade. In response, other forms of ‘ethical’ trade such as transparent contracts and direct trade spun off from Fair Trade and formed their own economic bodies, some of which continue to engage with formal, certified Fair Trade. Other economic bodies previously considered alternative have modified to more closely resemble conventional trade (</w:t>
      </w:r>
      <w:proofErr w:type="gramStart"/>
      <w:r w:rsidRPr="00036DB5">
        <w:rPr>
          <w:sz w:val="16"/>
        </w:rPr>
        <w:t>e.g.</w:t>
      </w:r>
      <w:proofErr w:type="gramEnd"/>
      <w:r w:rsidRPr="00036DB5">
        <w:rPr>
          <w:sz w:val="16"/>
        </w:rPr>
        <w:t xml:space="preserve"> Silk brand soy products). Economic offspring form just as human ones </w:t>
      </w:r>
      <w:proofErr w:type="gramStart"/>
      <w:r w:rsidRPr="00036DB5">
        <w:rPr>
          <w:sz w:val="16"/>
        </w:rPr>
        <w:t>do:</w:t>
      </w:r>
      <w:proofErr w:type="gramEnd"/>
      <w:r w:rsidRPr="00036DB5">
        <w:rPr>
          <w:sz w:val="16"/>
        </w:rPr>
        <w:t xml:space="preserve"> through unions sometimes clandestine, occasionally sexy, possibly expensive, but generally without much of note to alert the media. This merger of ideological interests (if not actual practices) and social justice concerns is strange. </w:t>
      </w:r>
      <w:r w:rsidRPr="00036DB5">
        <w:rPr>
          <w:rStyle w:val="StyleUnderline"/>
        </w:rPr>
        <w:t>It strikes me that current bodies of ethical economies operate a bit like idealized liberal American upwardly mobile heterosexual couples: practical, yet kind</w:t>
      </w:r>
      <w:r w:rsidRPr="00036DB5">
        <w:rPr>
          <w:sz w:val="16"/>
        </w:rPr>
        <w:t xml:space="preserve">. When I am asked to comment on Fair Trade’s radical potential, I can only say that I am in favor of Fair Trade in the same way that I am in favor of </w:t>
      </w:r>
      <w:proofErr w:type="spellStart"/>
      <w:r w:rsidRPr="00036DB5">
        <w:rPr>
          <w:sz w:val="16"/>
        </w:rPr>
        <w:t>samesex</w:t>
      </w:r>
      <w:proofErr w:type="spellEnd"/>
      <w:r w:rsidRPr="00036DB5">
        <w:rPr>
          <w:sz w:val="16"/>
        </w:rPr>
        <w:t xml:space="preserve"> marriage. Whereas same-sex marriage allows increased legal benefits, protections, and responsibilities to those who participate, certified Fair Trade provides increased access to global markets, some financial protection, and responsibilities to a cooperative or group of farmers. Yet it must be noted that both same-sex marriage and certified Fair Trade provide benefits only to those who fit a limited profile. To participate in same-sex marriage in the United States, one must have a recognized citizenship and a legally recognized gender, only one adult partner who consents to marry you, money for a marriage license, and access to a state government that permits same-sex marriage. Fair Trade is similarly limited to those who are privileged. </w:t>
      </w:r>
      <w:r w:rsidRPr="00036DB5">
        <w:rPr>
          <w:rStyle w:val="StyleUnderline"/>
        </w:rPr>
        <w:t xml:space="preserve">To participate in Fair Trade, one must have certification of </w:t>
      </w:r>
      <w:proofErr w:type="gramStart"/>
      <w:r w:rsidRPr="00036DB5">
        <w:rPr>
          <w:rStyle w:val="StyleUnderline"/>
        </w:rPr>
        <w:t>Fair Trade</w:t>
      </w:r>
      <w:proofErr w:type="gramEnd"/>
      <w:r w:rsidRPr="00036DB5">
        <w:rPr>
          <w:rStyle w:val="StyleUnderline"/>
        </w:rPr>
        <w:t xml:space="preserve"> practices, ownership of or access to land to grow crops, membership in a cooperative, and access to income or assets</w:t>
      </w:r>
      <w:r w:rsidRPr="00036DB5">
        <w:rPr>
          <w:sz w:val="16"/>
        </w:rPr>
        <w:t xml:space="preserve">. Fair Trade provides major social and economic benefits to farmers and producers who participate, yet Fair Trade does not intervene in the lives of the very poorest farmers in most cases (Jaffee 2007). </w:t>
      </w:r>
      <w:proofErr w:type="gramStart"/>
      <w:r w:rsidRPr="00036DB5">
        <w:rPr>
          <w:rStyle w:val="StyleUnderline"/>
        </w:rPr>
        <w:t>Certainly</w:t>
      </w:r>
      <w:proofErr w:type="gramEnd"/>
      <w:r w:rsidRPr="00036DB5">
        <w:rPr>
          <w:rStyle w:val="StyleUnderline"/>
        </w:rPr>
        <w:t xml:space="preserve"> there are social, legal, emotional, and economic benefits of both Fair Trade and gay marriage to those who participate. However, both are </w:t>
      </w:r>
      <w:r w:rsidRPr="00036DB5">
        <w:rPr>
          <w:rStyle w:val="StyleUnderline"/>
          <w:highlight w:val="cyan"/>
        </w:rPr>
        <w:t>solutions that work within existing legal and economic structures,</w:t>
      </w:r>
      <w:r w:rsidRPr="00036DB5">
        <w:rPr>
          <w:rStyle w:val="StyleUnderline"/>
        </w:rPr>
        <w:t xml:space="preserve"> systems designed to </w:t>
      </w:r>
      <w:r w:rsidRPr="00FE0DB1">
        <w:rPr>
          <w:rStyle w:val="StyleUnderline"/>
        </w:rPr>
        <w:t>privilege heterosexuality, whiteness, existing wealth, able-</w:t>
      </w:r>
      <w:proofErr w:type="spellStart"/>
      <w:r w:rsidRPr="00FE0DB1">
        <w:rPr>
          <w:rStyle w:val="StyleUnderline"/>
        </w:rPr>
        <w:t>bodiedness</w:t>
      </w:r>
      <w:proofErr w:type="spellEnd"/>
      <w:r w:rsidRPr="00FE0DB1">
        <w:rPr>
          <w:rStyle w:val="StyleUnderline"/>
        </w:rPr>
        <w:t xml:space="preserve">, and the nation-state. It is undeniable that some people – some bodies – </w:t>
      </w:r>
      <w:r w:rsidRPr="00036DB5">
        <w:rPr>
          <w:rStyle w:val="Emphasis"/>
          <w:highlight w:val="cyan"/>
        </w:rPr>
        <w:t>will never be qualified to participate in either project, whereas others will not want to</w:t>
      </w:r>
      <w:r w:rsidRPr="00036DB5">
        <w:rPr>
          <w:sz w:val="16"/>
          <w:highlight w:val="cyan"/>
        </w:rPr>
        <w:t>.</w:t>
      </w:r>
      <w:r w:rsidRPr="00036DB5">
        <w:rPr>
          <w:sz w:val="16"/>
        </w:rPr>
        <w:t xml:space="preserve"> As Lyn </w:t>
      </w:r>
      <w:proofErr w:type="spellStart"/>
      <w:r w:rsidRPr="00036DB5">
        <w:rPr>
          <w:sz w:val="16"/>
        </w:rPr>
        <w:t>Ossome</w:t>
      </w:r>
      <w:proofErr w:type="spellEnd"/>
      <w:r w:rsidRPr="00036DB5">
        <w:rPr>
          <w:sz w:val="16"/>
        </w:rPr>
        <w:t xml:space="preserve"> argues in Chapter 7 of this volume, a teleological view of economic justice can blind observers to those who cannot ‘move forward’ in the prescribed way. </w:t>
      </w:r>
      <w:proofErr w:type="spellStart"/>
      <w:r w:rsidRPr="00036DB5">
        <w:rPr>
          <w:sz w:val="16"/>
        </w:rPr>
        <w:t>Ossome</w:t>
      </w:r>
      <w:proofErr w:type="spellEnd"/>
      <w:r w:rsidRPr="00036DB5">
        <w:rPr>
          <w:sz w:val="16"/>
        </w:rPr>
        <w:t xml:space="preserve"> additionally questions whether justice can possibly be held within the embrace of capitalism. I want to focus primarily on </w:t>
      </w:r>
      <w:proofErr w:type="spellStart"/>
      <w:r w:rsidRPr="00036DB5">
        <w:rPr>
          <w:sz w:val="16"/>
        </w:rPr>
        <w:t>Ossome’s</w:t>
      </w:r>
      <w:proofErr w:type="spellEnd"/>
      <w:r w:rsidRPr="00036DB5">
        <w:rPr>
          <w:sz w:val="16"/>
        </w:rPr>
        <w:t xml:space="preserve"> critique of attempting to locate justice within capitalism, for this leaves room to consider how justice might be struggled for across, </w:t>
      </w:r>
      <w:proofErr w:type="spellStart"/>
      <w:r w:rsidRPr="00036DB5">
        <w:rPr>
          <w:sz w:val="16"/>
        </w:rPr>
        <w:t>through</w:t>
      </w:r>
      <w:proofErr w:type="spellEnd"/>
      <w:r w:rsidRPr="00036DB5">
        <w:rPr>
          <w:sz w:val="16"/>
        </w:rPr>
        <w:t xml:space="preserve">, and around capitalism by those who deliberately engage in queer economies – that is, a variety of capitalist, alternative capitalist, and </w:t>
      </w:r>
      <w:proofErr w:type="spellStart"/>
      <w:r w:rsidRPr="00036DB5">
        <w:rPr>
          <w:sz w:val="16"/>
        </w:rPr>
        <w:t>noncapitalist</w:t>
      </w:r>
      <w:proofErr w:type="spellEnd"/>
      <w:r w:rsidRPr="00036DB5">
        <w:rPr>
          <w:sz w:val="16"/>
        </w:rPr>
        <w:t xml:space="preserve"> activities motivated by queer desires – </w:t>
      </w:r>
      <w:proofErr w:type="gramStart"/>
      <w:r w:rsidRPr="00036DB5">
        <w:rPr>
          <w:sz w:val="16"/>
        </w:rPr>
        <w:t>in order to</w:t>
      </w:r>
      <w:proofErr w:type="gramEnd"/>
      <w:r w:rsidRPr="00036DB5">
        <w:rPr>
          <w:sz w:val="16"/>
        </w:rPr>
        <w:t xml:space="preserve"> survive and thrive. Therefore, I wish to stipulate that while a framework of economic bodies could chart progressive and liberal economies not usually visible within conventional economic discourse, more is needed to develop this concept </w:t>
      </w:r>
      <w:proofErr w:type="gramStart"/>
      <w:r w:rsidRPr="00036DB5">
        <w:rPr>
          <w:sz w:val="16"/>
        </w:rPr>
        <w:t>in order to</w:t>
      </w:r>
      <w:proofErr w:type="gramEnd"/>
      <w:r w:rsidRPr="00036DB5">
        <w:rPr>
          <w:sz w:val="16"/>
        </w:rPr>
        <w:t xml:space="preserve"> locate and describe radical, transformative, queer economies of desire. The next section elaborates on what I mean by queer economic </w:t>
      </w:r>
      <w:proofErr w:type="gramStart"/>
      <w:r w:rsidRPr="00036DB5">
        <w:rPr>
          <w:sz w:val="16"/>
        </w:rPr>
        <w:t>bodies, and</w:t>
      </w:r>
      <w:proofErr w:type="gramEnd"/>
      <w:r w:rsidRPr="00036DB5">
        <w:rPr>
          <w:sz w:val="16"/>
        </w:rPr>
        <w:t xml:space="preserve"> articulates ways these economies make queer survival possible. Queer desires multiply economic possibilities As I gather evidence of multiple, interrelated, queer economies through a process of witnessing, storytelling, and internet ‘eavesdropping’ (Facebook), it is obvious that queer people – using Cohen’s radical political potential to include a wide range of individuals – co-create communities and economies blending capitalist, alternative capitalist, and </w:t>
      </w:r>
      <w:proofErr w:type="spellStart"/>
      <w:r w:rsidRPr="00036DB5">
        <w:rPr>
          <w:sz w:val="16"/>
        </w:rPr>
        <w:t>noncapitalist</w:t>
      </w:r>
      <w:proofErr w:type="spellEnd"/>
      <w:r w:rsidRPr="00036DB5">
        <w:rPr>
          <w:sz w:val="16"/>
        </w:rPr>
        <w:t xml:space="preserve"> activities into economic bodies. These economic bodies become queer economies if the blended activities are used to pursue queer desires shaped by (as Halberstam describes ‘queer’ to indicate) nonnormative logics of community, sexual identity, embodiment, and activity – including economic processes – in space and time. One example of this blending for queer desires is the Trans*</w:t>
      </w:r>
      <w:proofErr w:type="spellStart"/>
      <w:r w:rsidRPr="00036DB5">
        <w:rPr>
          <w:sz w:val="16"/>
        </w:rPr>
        <w:t>ition</w:t>
      </w:r>
      <w:proofErr w:type="spellEnd"/>
      <w:r w:rsidRPr="00036DB5">
        <w:rPr>
          <w:sz w:val="16"/>
        </w:rPr>
        <w:t xml:space="preserve"> Fund Collective (T*FC), a Tumblr begun in </w:t>
      </w:r>
      <w:proofErr w:type="gramStart"/>
      <w:r w:rsidRPr="00036DB5">
        <w:rPr>
          <w:sz w:val="16"/>
        </w:rPr>
        <w:t>January,</w:t>
      </w:r>
      <w:proofErr w:type="gramEnd"/>
      <w:r w:rsidRPr="00036DB5">
        <w:rPr>
          <w:sz w:val="16"/>
        </w:rPr>
        <w:t xml:space="preserve"> 2012 to ‘highlight the projects of trans* individuals fundraising for their transition while sharing some awesome trans*-friendly products and resources. Submissions are always welcome!’ (T*FC; see website in notes at the end of the chapter). More than 15 individuals posted fundraising efforts and personal stories on T*FC during the first month, primarily for surgery and follow-up care for themselves or a loved one. Some fundraisers sell pre-made items such as video games, sex toys, or books, while others offer their skills in trade or to personalize a special gift. Most create art such as t-shirts, screen prints, jewelry, and paintings to fund medical costs. The remaining Tumblr posts include resources, information about moderators Ariel and Codi, binder giveaways, and general encouragement of trans* individuals. I classify the Trans*</w:t>
      </w:r>
      <w:proofErr w:type="spellStart"/>
      <w:r w:rsidRPr="00036DB5">
        <w:rPr>
          <w:sz w:val="16"/>
        </w:rPr>
        <w:t>ition</w:t>
      </w:r>
      <w:proofErr w:type="spellEnd"/>
      <w:r w:rsidRPr="00036DB5">
        <w:rPr>
          <w:sz w:val="16"/>
        </w:rPr>
        <w:t xml:space="preserve"> Fund Collective as a queer economy because it is prompted by the nonnormative desire to medically change one’s body to better match one’s self-identified gender, and it blends capitalist (the medical-industrial complex), alternative capitalist (fundraising via Tumblr), and </w:t>
      </w:r>
      <w:proofErr w:type="spellStart"/>
      <w:r w:rsidRPr="00036DB5">
        <w:rPr>
          <w:sz w:val="16"/>
        </w:rPr>
        <w:t>noncapitalist</w:t>
      </w:r>
      <w:proofErr w:type="spellEnd"/>
      <w:r w:rsidRPr="00036DB5">
        <w:rPr>
          <w:sz w:val="16"/>
        </w:rPr>
        <w:t xml:space="preserve"> (bartering, trading, and gifting) economic activities. The T*FC additionally manifests queer desires by not focusing solely on profit; its features include strengthening ties between individuals and their supporters via Tumblr. Its use of multiple economic processes (art, bartering, trade, gifting, collaborating, fundraising) alongside an engagement in the medical-industrial complex is an unconventional kind of economic arrangement, an economic body neither fully inside nor wholly outside a conventional profitmaking capitalism. Additionally, its relationship-building (supporting, connecting, communicating, promoting) across in-person and internet interactions provides a model of community engagement and transformation for other trans* people. Porously queer economies </w:t>
      </w:r>
      <w:r w:rsidRPr="00036DB5">
        <w:rPr>
          <w:rStyle w:val="StyleUnderline"/>
        </w:rPr>
        <w:t>One reason for the intermingling of various economic activities in a porous queer economy may be that the politically queer humans laboring in queer economies are themselves diverse and experience intersecting forms of systemic oppression that must be met with multiple forms of resistance. Engaging in different forms of economic activity – in different kinds of enterprise – is one strategy for resistance and survival. So, too, is engaging in a variety of relationships and forms of community.</w:t>
      </w:r>
      <w:r w:rsidRPr="00036DB5">
        <w:rPr>
          <w:sz w:val="16"/>
        </w:rPr>
        <w:t xml:space="preserve"> An example of a queer economy pursuing ‘nonnormative logics and community’ is a Tumblr called </w:t>
      </w:r>
      <w:r w:rsidRPr="00036DB5">
        <w:rPr>
          <w:rStyle w:val="StyleUnderline"/>
        </w:rPr>
        <w:t>To the Other Side of Dreaming</w:t>
      </w:r>
      <w:r w:rsidRPr="00036DB5">
        <w:rPr>
          <w:sz w:val="16"/>
        </w:rPr>
        <w:t xml:space="preserve"> (</w:t>
      </w:r>
      <w:r w:rsidRPr="00036DB5">
        <w:rPr>
          <w:rStyle w:val="StyleUnderline"/>
          <w:highlight w:val="cyan"/>
        </w:rPr>
        <w:t>TTOSOD</w:t>
      </w:r>
      <w:r w:rsidRPr="00036DB5">
        <w:rPr>
          <w:sz w:val="16"/>
        </w:rPr>
        <w:t>; see website in notes at the end of the chapter). TTOSOD documents the journey of disability justice/transformative justice activists Mia Mingus and Stacey ‘</w:t>
      </w:r>
      <w:proofErr w:type="spellStart"/>
      <w:r w:rsidRPr="00036DB5">
        <w:rPr>
          <w:sz w:val="16"/>
        </w:rPr>
        <w:t>Cripchick</w:t>
      </w:r>
      <w:proofErr w:type="spellEnd"/>
      <w:r w:rsidRPr="00036DB5">
        <w:rPr>
          <w:sz w:val="16"/>
        </w:rPr>
        <w:t xml:space="preserve">’ </w:t>
      </w:r>
      <w:proofErr w:type="spellStart"/>
      <w:r w:rsidRPr="00036DB5">
        <w:rPr>
          <w:sz w:val="16"/>
        </w:rPr>
        <w:t>Milbern</w:t>
      </w:r>
      <w:proofErr w:type="spellEnd"/>
      <w:r w:rsidRPr="00036DB5">
        <w:rPr>
          <w:sz w:val="16"/>
        </w:rPr>
        <w:t xml:space="preserve"> to move together from the US south to the Bay Area of California, despite immense economic and social limitations to mobility faced by people with disabilities. In pursuing this endeavor, they said to their communities in the blogosphere: [We] </w:t>
      </w:r>
      <w:r w:rsidRPr="00036DB5">
        <w:rPr>
          <w:rStyle w:val="StyleUnderline"/>
          <w:highlight w:val="cyan"/>
        </w:rPr>
        <w:t>have decided to live</w:t>
      </w:r>
      <w:r w:rsidRPr="00036DB5">
        <w:rPr>
          <w:rStyle w:val="StyleUnderline"/>
        </w:rPr>
        <w:t xml:space="preserve"> together </w:t>
      </w:r>
      <w:r w:rsidRPr="00036DB5">
        <w:rPr>
          <w:rStyle w:val="StyleUnderline"/>
          <w:highlight w:val="cyan"/>
        </w:rPr>
        <w:t>and create</w:t>
      </w:r>
      <w:r w:rsidRPr="00036DB5">
        <w:rPr>
          <w:rStyle w:val="StyleUnderline"/>
        </w:rPr>
        <w:t xml:space="preserve">/cultivate </w:t>
      </w:r>
      <w:r w:rsidRPr="00036DB5">
        <w:rPr>
          <w:rStyle w:val="StyleUnderline"/>
          <w:highlight w:val="cyan"/>
        </w:rPr>
        <w:t>interdependent</w:t>
      </w:r>
      <w:r w:rsidRPr="00036DB5">
        <w:rPr>
          <w:rStyle w:val="StyleUnderline"/>
        </w:rPr>
        <w:t xml:space="preserve"> queer disabled </w:t>
      </w:r>
      <w:proofErr w:type="spellStart"/>
      <w:r w:rsidRPr="00036DB5">
        <w:rPr>
          <w:rStyle w:val="StyleUnderline"/>
        </w:rPr>
        <w:t>korean</w:t>
      </w:r>
      <w:proofErr w:type="spellEnd"/>
      <w:r w:rsidRPr="00036DB5">
        <w:rPr>
          <w:rStyle w:val="StyleUnderline"/>
        </w:rPr>
        <w:t xml:space="preserve"> diasporic radical women of color home together. We are embarking on a journey together to put pieces of disability </w:t>
      </w:r>
      <w:r w:rsidRPr="00036DB5">
        <w:rPr>
          <w:rStyle w:val="StyleUnderline"/>
          <w:highlight w:val="cyan"/>
        </w:rPr>
        <w:t>justice into practice,</w:t>
      </w:r>
      <w:r w:rsidRPr="00036DB5">
        <w:rPr>
          <w:rStyle w:val="StyleUnderline"/>
        </w:rPr>
        <w:t xml:space="preserve"> </w:t>
      </w:r>
      <w:r w:rsidRPr="00036DB5">
        <w:rPr>
          <w:rStyle w:val="StyleUnderline"/>
          <w:highlight w:val="cyan"/>
        </w:rPr>
        <w:t>love</w:t>
      </w:r>
      <w:r w:rsidRPr="00036DB5">
        <w:rPr>
          <w:rStyle w:val="StyleUnderline"/>
        </w:rPr>
        <w:t xml:space="preserve"> each other </w:t>
      </w:r>
      <w:r w:rsidRPr="00036DB5">
        <w:rPr>
          <w:rStyle w:val="StyleUnderline"/>
          <w:highlight w:val="cyan"/>
        </w:rPr>
        <w:t>and</w:t>
      </w:r>
      <w:r w:rsidRPr="00036DB5">
        <w:rPr>
          <w:rStyle w:val="StyleUnderline"/>
        </w:rPr>
        <w:t xml:space="preserve"> live on the other side of dreaming</w:t>
      </w:r>
      <w:r w:rsidRPr="00036DB5">
        <w:rPr>
          <w:sz w:val="16"/>
        </w:rPr>
        <w:t xml:space="preserve">. A huge part of this is our need, as crips, as queers, and women of color, as </w:t>
      </w:r>
      <w:proofErr w:type="spellStart"/>
      <w:r w:rsidRPr="00036DB5">
        <w:rPr>
          <w:sz w:val="16"/>
        </w:rPr>
        <w:t>korean</w:t>
      </w:r>
      <w:proofErr w:type="spellEnd"/>
      <w:r w:rsidRPr="00036DB5">
        <w:rPr>
          <w:sz w:val="16"/>
        </w:rPr>
        <w:t xml:space="preserve"> (and all) diasporic people; we need </w:t>
      </w:r>
      <w:proofErr w:type="gramStart"/>
      <w:r w:rsidRPr="00036DB5">
        <w:rPr>
          <w:sz w:val="16"/>
        </w:rPr>
        <w:t>each other</w:t>
      </w:r>
      <w:proofErr w:type="gramEnd"/>
      <w:r w:rsidRPr="00036DB5">
        <w:rPr>
          <w:sz w:val="16"/>
        </w:rPr>
        <w:t xml:space="preserve"> and we need you. (TTOSOD) Mingus and </w:t>
      </w:r>
      <w:proofErr w:type="spellStart"/>
      <w:r w:rsidRPr="00036DB5">
        <w:rPr>
          <w:sz w:val="16"/>
        </w:rPr>
        <w:t>Milbern</w:t>
      </w:r>
      <w:proofErr w:type="spellEnd"/>
      <w:r w:rsidRPr="00036DB5">
        <w:rPr>
          <w:sz w:val="16"/>
        </w:rPr>
        <w:t xml:space="preserve"> ask for assistance finding affordable, accessible housing and creating a community care collective in Berkeley, California, to assist with </w:t>
      </w:r>
      <w:proofErr w:type="spellStart"/>
      <w:r w:rsidRPr="00036DB5">
        <w:rPr>
          <w:sz w:val="16"/>
        </w:rPr>
        <w:t>Milbern’s</w:t>
      </w:r>
      <w:proofErr w:type="spellEnd"/>
      <w:r w:rsidRPr="00036DB5">
        <w:rPr>
          <w:sz w:val="16"/>
        </w:rPr>
        <w:t xml:space="preserve"> needs until the state of CA approves her application and provides home assistive care. They transgress complicated state regulations and social norms that make it difficult for persons with disabilities to move. </w:t>
      </w:r>
      <w:r w:rsidRPr="00036DB5">
        <w:rPr>
          <w:rStyle w:val="StyleUnderline"/>
        </w:rPr>
        <w:t xml:space="preserve">They explicitly name love and </w:t>
      </w:r>
      <w:r w:rsidRPr="00036DB5">
        <w:rPr>
          <w:rStyle w:val="StyleUnderline"/>
          <w:highlight w:val="cyan"/>
        </w:rPr>
        <w:t>healing</w:t>
      </w:r>
      <w:r w:rsidRPr="00036DB5">
        <w:rPr>
          <w:rStyle w:val="StyleUnderline"/>
        </w:rPr>
        <w:t xml:space="preserve"> a variety of inter-related traumas as part of their relationship-building. The response towards To the Other Side of Dreaming in the first two weeks was remarkable: members of their online and in-person community offered advice and connections to affordable housing and began creating a schedule for a </w:t>
      </w:r>
      <w:proofErr w:type="spellStart"/>
      <w:r w:rsidRPr="00036DB5">
        <w:rPr>
          <w:rStyle w:val="StyleUnderline"/>
        </w:rPr>
        <w:t>careshift</w:t>
      </w:r>
      <w:proofErr w:type="spellEnd"/>
      <w:r w:rsidRPr="00036DB5">
        <w:rPr>
          <w:rStyle w:val="StyleUnderline"/>
        </w:rPr>
        <w:t xml:space="preserve"> collective. Some online community members sold books, while another friend organized an Etsy shop to raise money for their move and transition.</w:t>
      </w:r>
      <w:r w:rsidRPr="00036DB5">
        <w:rPr>
          <w:sz w:val="16"/>
        </w:rPr>
        <w:t xml:space="preserve"> The kinds of support To the Other Side of Dreaming required to prepare to move across the United States differs from the kinds of day-to-day support needed after moving and settling in. Questions of quantity of assistance as well as quality of relationships are critical. Enough people </w:t>
      </w:r>
      <w:proofErr w:type="gramStart"/>
      <w:r w:rsidRPr="00036DB5">
        <w:rPr>
          <w:sz w:val="16"/>
        </w:rPr>
        <w:t>have to</w:t>
      </w:r>
      <w:proofErr w:type="gramEnd"/>
      <w:r w:rsidRPr="00036DB5">
        <w:rPr>
          <w:sz w:val="16"/>
        </w:rPr>
        <w:t xml:space="preserve"> be involved to avoid burnout – and those who commit to assisting need to be honest about what they can contribute and for how long. Some ‘allies’ stuck around to provide access for less than six months, perhaps not knowing or caring how their absence can shift a situation of thriving to one of surviving. TTOSOD, as queer economy, relies particularly on creativity, flexibility, and interdependence, as well as access to money, able-bodied persons with access, and state services. In Chapter 7 of this volume, Lyn </w:t>
      </w:r>
      <w:proofErr w:type="spellStart"/>
      <w:r w:rsidRPr="00036DB5">
        <w:rPr>
          <w:sz w:val="16"/>
        </w:rPr>
        <w:t>Ossome</w:t>
      </w:r>
      <w:proofErr w:type="spellEnd"/>
      <w:r w:rsidRPr="00036DB5">
        <w:rPr>
          <w:sz w:val="16"/>
        </w:rPr>
        <w:t xml:space="preserve"> challenges the teleological view of most discussions of economic justice, and her arguments apply here: that </w:t>
      </w:r>
      <w:r w:rsidRPr="00036DB5">
        <w:rPr>
          <w:rStyle w:val="StyleUnderline"/>
          <w:highlight w:val="cyan"/>
        </w:rPr>
        <w:t>TTOSOD remains a functioning queer economy</w:t>
      </w:r>
      <w:r w:rsidRPr="00036DB5">
        <w:rPr>
          <w:rStyle w:val="StyleUnderline"/>
        </w:rPr>
        <w:t xml:space="preserve">, but one </w:t>
      </w:r>
      <w:r w:rsidRPr="00036DB5">
        <w:rPr>
          <w:rStyle w:val="StyleUnderline"/>
          <w:highlight w:val="cyan"/>
        </w:rPr>
        <w:t>that defies the linear narrative of progress</w:t>
      </w:r>
      <w:r w:rsidRPr="00036DB5">
        <w:rPr>
          <w:rStyle w:val="StyleUnderline"/>
        </w:rPr>
        <w:t xml:space="preserve"> and invites the question whether rubbing queer economies against other queer economies is always or necessarily pleasurable, particularly when some economies operate from greater privileges. </w:t>
      </w:r>
      <w:r w:rsidRPr="00036DB5">
        <w:rPr>
          <w:sz w:val="16"/>
        </w:rPr>
        <w:t xml:space="preserve">Queer economies, queer relationships Like other economic bodies, queer economies engage in relationship-making and a variety of economic processes for survival of nonnormative human bodies. Some of these processes may look like a poor imitation of capitalisms – for example, so-called ‘economies of affection’ with activities such as gifting, trading, bartering, </w:t>
      </w:r>
      <w:proofErr w:type="spellStart"/>
      <w:r w:rsidRPr="00036DB5">
        <w:rPr>
          <w:sz w:val="16"/>
        </w:rPr>
        <w:t>trashpicking</w:t>
      </w:r>
      <w:proofErr w:type="spellEnd"/>
      <w:r w:rsidRPr="00036DB5">
        <w:rPr>
          <w:sz w:val="16"/>
        </w:rPr>
        <w:t xml:space="preserve">, and repurposing. However, I would argue they no more mock capitalisms than a dildo mocks a penis. Each of these </w:t>
      </w:r>
      <w:proofErr w:type="spellStart"/>
      <w:r w:rsidRPr="00036DB5">
        <w:rPr>
          <w:sz w:val="16"/>
        </w:rPr>
        <w:t>noncapitalist</w:t>
      </w:r>
      <w:proofErr w:type="spellEnd"/>
      <w:r w:rsidRPr="00036DB5">
        <w:rPr>
          <w:sz w:val="16"/>
        </w:rPr>
        <w:t xml:space="preserve"> exchanges offers relational pleasures and responsibilities. Profit-making is not the sole point of these economic activities. Relationships and tool-usage matter as much as form and purpose. Gibson-Graham (1999) and Escobar (1995) reveal that a Western ideological framework invisibilizes some economic activities, while denigrating and calling for the destruction of others. Success and survival within this context become linked to one’s ability to perform as an ideal ‘rational’ economic actor for capitalism. As Escobar has argued, ‘through economic sciences (classical political economy) and broader philosophical conceptions (derived from the Enlightenment, utilitarianism, empiricism), this system produced a certain subjectivity, namely, that embodied in the modern producing subject’ (2005: 142). Cultivating a sense of the profit motive was seen as a crucial component of becoming an ideal producer for the global market, while gift-giving, charity, bartering, and other forms of </w:t>
      </w:r>
      <w:proofErr w:type="spellStart"/>
      <w:r w:rsidRPr="00036DB5">
        <w:rPr>
          <w:sz w:val="16"/>
        </w:rPr>
        <w:t>noncapitalist</w:t>
      </w:r>
      <w:proofErr w:type="spellEnd"/>
      <w:r w:rsidRPr="00036DB5">
        <w:rPr>
          <w:sz w:val="16"/>
        </w:rPr>
        <w:t xml:space="preserve"> exchange were ridiculed as being non-rational and non-productive (Escobar 1995; Harvey 2005; Scott 1995). My fifth example of a queer economy embraces many ‘nonrational’ economic activities. Mobile Homecoming (MBHC) is designed by Dr. Alexis Pauline Gumbs, black queer feminist poet and revolutionary, and her partner, Julia Wallace, revolutionary black queer filmmaker, to record the stories of queer black elders in the US. They reached out to online and in-person communities to raise funds for a mobile home to travel to the homes of queer black elders to conduct interviews. </w:t>
      </w:r>
      <w:r w:rsidRPr="00036DB5">
        <w:rPr>
          <w:rStyle w:val="StyleUnderline"/>
        </w:rPr>
        <w:t>Gumbs and Wallace build relationships and raise money through holding freedom schools, selling poetry and books, creating films and teaching resources available online for free and for sale, sharing meals, asking for donations of money, love, and support, and connecting with other queer radicals in North Carolina, USA, and around the globe</w:t>
      </w:r>
      <w:r w:rsidRPr="00036DB5">
        <w:rPr>
          <w:sz w:val="16"/>
        </w:rPr>
        <w:t>. According to Gumbs and Wallace’s MBHC (see website in notes at the end of the chapter</w:t>
      </w:r>
      <w:r w:rsidRPr="00036DB5">
        <w:rPr>
          <w:rStyle w:val="StyleUnderline"/>
        </w:rPr>
        <w:t>), the point of their work is to heal, love, and honor black queers, and to support other revolutionary relationships.</w:t>
      </w:r>
      <w:r w:rsidRPr="00036DB5">
        <w:rPr>
          <w:sz w:val="16"/>
        </w:rPr>
        <w:t xml:space="preserve"> MBHC is explicitly not a nonprofit. They write: We </w:t>
      </w:r>
      <w:r w:rsidRPr="00036DB5">
        <w:rPr>
          <w:rStyle w:val="StyleUnderline"/>
        </w:rPr>
        <w:t xml:space="preserve">understand that the modes of survival in our black queer communities which include: – </w:t>
      </w:r>
      <w:r w:rsidRPr="00036DB5">
        <w:rPr>
          <w:rStyle w:val="StyleUnderline"/>
          <w:highlight w:val="cyan"/>
        </w:rPr>
        <w:t>social</w:t>
      </w:r>
      <w:r w:rsidRPr="00036DB5">
        <w:rPr>
          <w:rStyle w:val="StyleUnderline"/>
        </w:rPr>
        <w:t xml:space="preserve"> support </w:t>
      </w:r>
      <w:r w:rsidRPr="00036DB5">
        <w:rPr>
          <w:rStyle w:val="StyleUnderline"/>
          <w:highlight w:val="cyan"/>
        </w:rPr>
        <w:t>organizing</w:t>
      </w:r>
      <w:r w:rsidRPr="00036DB5">
        <w:rPr>
          <w:rStyle w:val="StyleUnderline"/>
        </w:rPr>
        <w:t xml:space="preserve"> – artistic creativity – spiritual transformation – </w:t>
      </w:r>
      <w:r w:rsidRPr="00036DB5">
        <w:rPr>
          <w:rStyle w:val="StyleUnderline"/>
          <w:highlight w:val="cyan"/>
        </w:rPr>
        <w:t>revolutionary interpersonal relationships are</w:t>
      </w:r>
      <w:r w:rsidRPr="00036DB5">
        <w:rPr>
          <w:rStyle w:val="StyleUnderline"/>
        </w:rPr>
        <w:t xml:space="preserve"> our </w:t>
      </w:r>
      <w:r w:rsidRPr="00036DB5">
        <w:rPr>
          <w:rStyle w:val="StyleUnderline"/>
          <w:highlight w:val="cyan"/>
        </w:rPr>
        <w:t>key resources</w:t>
      </w:r>
      <w:r w:rsidRPr="00036DB5">
        <w:rPr>
          <w:rStyle w:val="StyleUnderline"/>
        </w:rPr>
        <w:t xml:space="preserve"> as we transform the meaning of life</w:t>
      </w:r>
      <w:r w:rsidRPr="00036DB5">
        <w:rPr>
          <w:sz w:val="16"/>
        </w:rPr>
        <w:t xml:space="preserve">. (MBHC website) </w:t>
      </w:r>
      <w:r w:rsidRPr="00036DB5">
        <w:rPr>
          <w:rStyle w:val="StyleUnderline"/>
        </w:rPr>
        <w:t>MBHC is queer economy for its intentional mixing of monetary exchange, creative resourcefulness, and deliberate community-building meant to generate love and structural healing. Celebrating the full range of black queerness fundamentally shapes MBHC and affiliated projects. ‘</w:t>
      </w:r>
      <w:r w:rsidRPr="00036DB5">
        <w:rPr>
          <w:rStyle w:val="Emphasis"/>
          <w:highlight w:val="cyan"/>
        </w:rPr>
        <w:t>Community’ is defined not by geographic boundaries</w:t>
      </w:r>
      <w:r w:rsidRPr="00036DB5">
        <w:rPr>
          <w:rStyle w:val="Emphasis"/>
        </w:rPr>
        <w:t xml:space="preserve">, nor by boundaries around race or gender, </w:t>
      </w:r>
      <w:r w:rsidRPr="00036DB5">
        <w:rPr>
          <w:rStyle w:val="Emphasis"/>
          <w:highlight w:val="cyan"/>
        </w:rPr>
        <w:t>but by reaching out to like-minded</w:t>
      </w:r>
      <w:r w:rsidRPr="00036DB5">
        <w:rPr>
          <w:rStyle w:val="Emphasis"/>
        </w:rPr>
        <w:t xml:space="preserve"> social </w:t>
      </w:r>
      <w:r w:rsidRPr="00036DB5">
        <w:rPr>
          <w:rStyle w:val="Emphasis"/>
          <w:highlight w:val="cyan"/>
        </w:rPr>
        <w:t>revolutionaries</w:t>
      </w:r>
      <w:r w:rsidRPr="00036DB5">
        <w:rPr>
          <w:rStyle w:val="Emphasis"/>
        </w:rPr>
        <w:t xml:space="preserve"> working for justice</w:t>
      </w:r>
      <w:r w:rsidRPr="00036DB5">
        <w:rPr>
          <w:sz w:val="16"/>
        </w:rPr>
        <w:t xml:space="preserve">. There are thousands of people who belong to Gumbs and Wallace’s community – their project of celebrating black queer love and honoring queer intergenerational connection through listening projects and recording history clearly speaks to many. </w:t>
      </w:r>
      <w:r w:rsidRPr="00FE0DB1">
        <w:rPr>
          <w:rStyle w:val="StyleUnderline"/>
        </w:rPr>
        <w:t xml:space="preserve">This is one example of how </w:t>
      </w:r>
      <w:r w:rsidRPr="00036DB5">
        <w:rPr>
          <w:rStyle w:val="StyleUnderline"/>
          <w:highlight w:val="cyan"/>
        </w:rPr>
        <w:t>queer economies function – through connections</w:t>
      </w:r>
      <w:r w:rsidRPr="00036DB5">
        <w:rPr>
          <w:rStyle w:val="StyleUnderline"/>
        </w:rPr>
        <w:t xml:space="preserve">, networks of respect and mutuality, </w:t>
      </w:r>
      <w:r w:rsidRPr="00036DB5">
        <w:rPr>
          <w:rStyle w:val="StyleUnderline"/>
          <w:highlight w:val="cyan"/>
        </w:rPr>
        <w:t>and</w:t>
      </w:r>
      <w:r w:rsidRPr="00036DB5">
        <w:rPr>
          <w:rStyle w:val="StyleUnderline"/>
        </w:rPr>
        <w:t xml:space="preserve"> by </w:t>
      </w:r>
      <w:r w:rsidRPr="00036DB5">
        <w:rPr>
          <w:rStyle w:val="StyleUnderline"/>
          <w:highlight w:val="cyan"/>
        </w:rPr>
        <w:t>speaking truth to power</w:t>
      </w:r>
      <w:r w:rsidRPr="00036DB5">
        <w:rPr>
          <w:sz w:val="16"/>
        </w:rPr>
        <w:t xml:space="preserve">. Because ‘the economy’ is never enough: desiring (more) queer economic bodies </w:t>
      </w:r>
      <w:proofErr w:type="gramStart"/>
      <w:r w:rsidRPr="00036DB5">
        <w:rPr>
          <w:sz w:val="16"/>
        </w:rPr>
        <w:t>In</w:t>
      </w:r>
      <w:proofErr w:type="gramEnd"/>
      <w:r w:rsidRPr="00036DB5">
        <w:rPr>
          <w:sz w:val="16"/>
        </w:rPr>
        <w:t xml:space="preserve"> this chapter, I </w:t>
      </w:r>
      <w:proofErr w:type="spellStart"/>
      <w:r w:rsidRPr="00036DB5">
        <w:rPr>
          <w:sz w:val="16"/>
        </w:rPr>
        <w:t>analyse</w:t>
      </w:r>
      <w:proofErr w:type="spellEnd"/>
      <w:r w:rsidRPr="00036DB5">
        <w:rPr>
          <w:sz w:val="16"/>
        </w:rPr>
        <w:t xml:space="preserve"> five examples of queer economies to begin to think through what makes queer economies queer, and what makes queer economies valuable. In considering what makes queer economies queer, first, they are a type of economic body animated by queer desires. Economic bodies are inherently relational. Second, queer economies differ conceptually from ‘the economy</w:t>
      </w:r>
      <w:proofErr w:type="gramStart"/>
      <w:r w:rsidRPr="00036DB5">
        <w:rPr>
          <w:sz w:val="16"/>
        </w:rPr>
        <w:t>’, because</w:t>
      </w:r>
      <w:proofErr w:type="gramEnd"/>
      <w:r w:rsidRPr="00036DB5">
        <w:rPr>
          <w:sz w:val="16"/>
        </w:rPr>
        <w:t xml:space="preserve"> they are not a singular, unified entity like ‘Capitalism’ – they are multiple and allow us to ‘have some more’. Third, queer economies differ from Gibson-Graham’s framing of multiple economies (as capitalisms, alternative capitalisms, or </w:t>
      </w:r>
      <w:proofErr w:type="spellStart"/>
      <w:r w:rsidRPr="00036DB5">
        <w:rPr>
          <w:sz w:val="16"/>
        </w:rPr>
        <w:t>noncapitalisms</w:t>
      </w:r>
      <w:proofErr w:type="spellEnd"/>
      <w:r w:rsidRPr="00036DB5">
        <w:rPr>
          <w:sz w:val="16"/>
        </w:rPr>
        <w:t>) because queer economies – like many economic bodies – weave together two or more kinds of economic activities in pursuit of queer desires. Finally</w:t>
      </w:r>
      <w:r w:rsidRPr="00036DB5">
        <w:rPr>
          <w:rStyle w:val="StyleUnderline"/>
        </w:rPr>
        <w:t>, queer economies function differently from other economic bodies because they focus on nonnormative arrangements of community and relationship-building while pursuing queer desires</w:t>
      </w:r>
      <w:r w:rsidRPr="00036DB5">
        <w:rPr>
          <w:sz w:val="16"/>
        </w:rPr>
        <w:t xml:space="preserve">. The value of queer economies comes from this bundle of characteristics. The relationship-making aspects of queer economies are as important as their plurality and their blending of economic activities. </w:t>
      </w:r>
      <w:r w:rsidRPr="00036DB5">
        <w:rPr>
          <w:rStyle w:val="StyleUnderline"/>
        </w:rPr>
        <w:t>Relationship-making – between people and between economies – enables queer economies to sidestep larger structural forces that disenfranchise queer people and thwart queer desires</w:t>
      </w:r>
      <w:r w:rsidRPr="00036DB5">
        <w:rPr>
          <w:sz w:val="16"/>
        </w:rPr>
        <w:t xml:space="preserve">. Specifically, TTOSOD and MBHC name desires such as love and healing personal and structural wounds as key goals motivating the activities of their economic bodies. Attempting to diffuse or heal structural harms is also clear in T*FC’s use of Tumblr to provide emotional support for trans* youth who experience social pressure to pretend to be the sex/gender assigned to them at birth. Scavengers like my family and </w:t>
      </w:r>
      <w:proofErr w:type="spellStart"/>
      <w:r w:rsidRPr="00036DB5">
        <w:rPr>
          <w:sz w:val="16"/>
        </w:rPr>
        <w:t>trashpickers</w:t>
      </w:r>
      <w:proofErr w:type="spellEnd"/>
      <w:r w:rsidRPr="00036DB5">
        <w:rPr>
          <w:sz w:val="16"/>
        </w:rPr>
        <w:t xml:space="preserve"> in Los Angeles have a nonnormative relationship with trash, which pushes back against structural norms that insist ‘nice people’ spend money to pursue their desires or that those who don’t have money don’t deserve to thrive. One reason queer economies might be difficult to identify and describe is that many are utilizing forms of alternative and </w:t>
      </w:r>
      <w:proofErr w:type="spellStart"/>
      <w:r w:rsidRPr="00036DB5">
        <w:rPr>
          <w:sz w:val="16"/>
        </w:rPr>
        <w:t>noncapitalist</w:t>
      </w:r>
      <w:proofErr w:type="spellEnd"/>
      <w:r w:rsidRPr="00036DB5">
        <w:rPr>
          <w:sz w:val="16"/>
        </w:rPr>
        <w:t xml:space="preserve"> exchange that are typically categorized as non-economic. Queer economies work differently from how we have been taught that capitalisms function, even as queer economies operate through, within, and outside them. </w:t>
      </w:r>
      <w:r w:rsidRPr="00036DB5">
        <w:rPr>
          <w:rStyle w:val="StyleUnderline"/>
        </w:rPr>
        <w:t>Therefore, queer economies have the potential to create justice through desires for nonnormative logics of community, sexual identity, embodiment, and activity – including economic processes – in space and time</w:t>
      </w:r>
      <w:r w:rsidRPr="00036DB5">
        <w:rPr>
          <w:sz w:val="16"/>
        </w:rPr>
        <w:t xml:space="preserve">.12 </w:t>
      </w:r>
      <w:r w:rsidRPr="00036DB5">
        <w:rPr>
          <w:rStyle w:val="StyleUnderline"/>
        </w:rPr>
        <w:t>This requires flexibility and creativity, as well as the pleasurable and often-difficult work of building relationships and being accountable for our actions.</w:t>
      </w:r>
      <w:r w:rsidRPr="00036DB5">
        <w:rPr>
          <w:sz w:val="16"/>
        </w:rPr>
        <w:t xml:space="preserve"> </w:t>
      </w:r>
      <w:r w:rsidRPr="00036DB5">
        <w:rPr>
          <w:rStyle w:val="StyleUnderline"/>
        </w:rPr>
        <w:t>Re-theorizing economies as bodies is not merely an intellectual exercise – I mean to multiply our options for engaging in economic activities. Naming and describing queer economies makes clear the unconscious links between economies-as-bodies and the embodied persons laboring within them in service of queer desires.</w:t>
      </w:r>
      <w:r w:rsidRPr="00036DB5">
        <w:rPr>
          <w:sz w:val="16"/>
        </w:rPr>
        <w:t xml:space="preserve"> </w:t>
      </w:r>
      <w:proofErr w:type="gramStart"/>
      <w:r w:rsidRPr="00036DB5">
        <w:rPr>
          <w:rStyle w:val="StyleUnderline"/>
        </w:rPr>
        <w:t>So</w:t>
      </w:r>
      <w:proofErr w:type="gramEnd"/>
      <w:r w:rsidRPr="00036DB5">
        <w:rPr>
          <w:rStyle w:val="StyleUnderline"/>
        </w:rPr>
        <w:t xml:space="preserve"> I ask: what queer desires move your economic bodies? What relationships must you engage in to manifest your desires? With whom will your economic bodies collaborate, flirt, merge, avoid, fight, make up, bargain, or trade? What – or who – will your queer economies long for? Applying our ideas about human bodies leads to greater recognition of – and perhaps participation in – economies already animated by queer desires and justice. What will your queer economies do? Because ‘</w:t>
      </w:r>
      <w:r w:rsidRPr="00036DB5">
        <w:rPr>
          <w:rStyle w:val="StyleUnderline"/>
          <w:highlight w:val="cyan"/>
        </w:rPr>
        <w:t>the economy’ simply isn’t enough to hold all your queer possibilities.</w:t>
      </w:r>
    </w:p>
    <w:p w14:paraId="711CB76F" w14:textId="77777777" w:rsidR="001813F9" w:rsidRPr="00036DB5" w:rsidRDefault="001813F9" w:rsidP="001813F9">
      <w:pPr>
        <w:pStyle w:val="Heading4"/>
        <w:rPr>
          <w:rFonts w:asciiTheme="minorHAnsi" w:hAnsiTheme="minorHAnsi" w:cstheme="minorHAnsi"/>
        </w:rPr>
      </w:pPr>
      <w:r w:rsidRPr="00036DB5">
        <w:rPr>
          <w:rFonts w:asciiTheme="minorHAnsi" w:hAnsiTheme="minorHAnsi" w:cstheme="minorHAnsi"/>
        </w:rPr>
        <w:t xml:space="preserve">The aff offers liberal reformation of the </w:t>
      </w:r>
      <w:r w:rsidRPr="00036DB5">
        <w:rPr>
          <w:rFonts w:asciiTheme="minorHAnsi" w:hAnsiTheme="minorHAnsi" w:cstheme="minorHAnsi"/>
          <w:i/>
          <w:iCs w:val="0"/>
        </w:rPr>
        <w:t>debate community</w:t>
      </w:r>
      <w:r w:rsidRPr="00036DB5">
        <w:rPr>
          <w:rFonts w:asciiTheme="minorHAnsi" w:hAnsiTheme="minorHAnsi" w:cstheme="minorHAnsi"/>
        </w:rPr>
        <w:t xml:space="preserve"> to naturalize an educational paradigm that perpetuates a social and economic order built on protocols of domination. It is insufficient now to ask “what do we learn from the aff’s education”; now we must ask “what kind of life do we want [this] education for”</w:t>
      </w:r>
    </w:p>
    <w:p w14:paraId="75B60A1E" w14:textId="77777777" w:rsidR="001813F9" w:rsidRPr="00036DB5" w:rsidRDefault="001813F9" w:rsidP="001813F9">
      <w:pPr>
        <w:rPr>
          <w:rFonts w:asciiTheme="minorHAnsi" w:hAnsiTheme="minorHAnsi" w:cstheme="minorHAnsi"/>
        </w:rPr>
      </w:pPr>
      <w:r w:rsidRPr="00036DB5">
        <w:rPr>
          <w:rStyle w:val="Style13ptBold"/>
          <w:rFonts w:asciiTheme="minorHAnsi" w:hAnsiTheme="minorHAnsi" w:cstheme="minorHAnsi"/>
        </w:rPr>
        <w:t xml:space="preserve">Bourassa 19 </w:t>
      </w:r>
      <w:r w:rsidRPr="00036DB5">
        <w:rPr>
          <w:rFonts w:asciiTheme="minorHAnsi" w:hAnsiTheme="minorHAnsi" w:cstheme="minorHAnsi"/>
          <w:b/>
          <w:bCs/>
        </w:rPr>
        <w:t>(</w:t>
      </w:r>
      <w:r w:rsidRPr="00036DB5">
        <w:rPr>
          <w:rFonts w:asciiTheme="minorHAnsi" w:hAnsiTheme="minorHAnsi" w:cstheme="minorHAnsi"/>
        </w:rPr>
        <w:t>Gregory Bourassa, Assistant Professor of Social Foundations at the University of Northern Iowa, “Educational Biopolitics, Innovation, and Social Reproduction,” 2019, Springer Nature Singapore, Encyclopedia of Educational Innovation)</w:t>
      </w:r>
    </w:p>
    <w:p w14:paraId="63AF1735" w14:textId="77777777" w:rsidR="001813F9" w:rsidRPr="00036DB5" w:rsidRDefault="001813F9" w:rsidP="001813F9">
      <w:pPr>
        <w:rPr>
          <w:rStyle w:val="TitleChar"/>
          <w:rFonts w:asciiTheme="minorHAnsi" w:hAnsiTheme="minorHAnsi" w:cstheme="minorHAnsi"/>
        </w:rPr>
      </w:pPr>
      <w:r w:rsidRPr="00036DB5">
        <w:rPr>
          <w:rStyle w:val="TitleChar"/>
          <w:rFonts w:asciiTheme="minorHAnsi" w:hAnsiTheme="minorHAnsi" w:cstheme="minorHAnsi"/>
          <w:highlight w:val="cyan"/>
        </w:rPr>
        <w:t>Reproduction theorists</w:t>
      </w:r>
      <w:r w:rsidRPr="00036DB5">
        <w:rPr>
          <w:rStyle w:val="TitleChar"/>
          <w:rFonts w:asciiTheme="minorHAnsi" w:hAnsiTheme="minorHAnsi" w:cstheme="minorHAnsi"/>
        </w:rPr>
        <w:t xml:space="preserve"> seek to </w:t>
      </w:r>
      <w:r w:rsidRPr="00036DB5">
        <w:rPr>
          <w:rStyle w:val="TitleChar"/>
          <w:rFonts w:asciiTheme="minorHAnsi" w:hAnsiTheme="minorHAnsi" w:cstheme="minorHAnsi"/>
          <w:highlight w:val="cyan"/>
        </w:rPr>
        <w:t>understand schools as institutions</w:t>
      </w:r>
      <w:r w:rsidRPr="00036DB5">
        <w:rPr>
          <w:rStyle w:val="TitleChar"/>
          <w:rFonts w:asciiTheme="minorHAnsi" w:hAnsiTheme="minorHAnsi" w:cstheme="minorHAnsi"/>
        </w:rPr>
        <w:t xml:space="preserve"> </w:t>
      </w:r>
      <w:r w:rsidRPr="00036DB5">
        <w:rPr>
          <w:rFonts w:asciiTheme="minorHAnsi" w:hAnsiTheme="minorHAnsi" w:cstheme="minorHAnsi"/>
          <w:sz w:val="16"/>
        </w:rPr>
        <w:t xml:space="preserve">that are </w:t>
      </w:r>
      <w:r w:rsidRPr="00036DB5">
        <w:rPr>
          <w:rStyle w:val="TitleChar"/>
          <w:rFonts w:asciiTheme="minorHAnsi" w:hAnsiTheme="minorHAnsi" w:cstheme="minorHAnsi"/>
        </w:rPr>
        <w:t xml:space="preserve">implicated in the reproduction of ideologies, social relations, and divisions of labor </w:t>
      </w:r>
      <w:r w:rsidRPr="00036DB5">
        <w:rPr>
          <w:rStyle w:val="Emphasis"/>
          <w:rFonts w:asciiTheme="minorHAnsi" w:hAnsiTheme="minorHAnsi" w:cstheme="minorHAnsi"/>
          <w:highlight w:val="cyan"/>
        </w:rPr>
        <w:t>necessary to sustain the existing social world</w:t>
      </w:r>
      <w:r w:rsidRPr="00036DB5">
        <w:rPr>
          <w:rFonts w:asciiTheme="minorHAnsi" w:hAnsiTheme="minorHAnsi" w:cstheme="minorHAnsi"/>
          <w:sz w:val="16"/>
        </w:rPr>
        <w:t xml:space="preserve">. One of the key claims, then, is that </w:t>
      </w:r>
      <w:r w:rsidRPr="00036DB5">
        <w:rPr>
          <w:rStyle w:val="TitleChar"/>
          <w:rFonts w:asciiTheme="minorHAnsi" w:hAnsiTheme="minorHAnsi" w:cstheme="minorHAnsi"/>
          <w:highlight w:val="cyan"/>
        </w:rPr>
        <w:t>schools are not neutral depoliticized sites</w:t>
      </w:r>
      <w:r w:rsidRPr="00036DB5">
        <w:rPr>
          <w:rStyle w:val="TitleChar"/>
          <w:rFonts w:asciiTheme="minorHAnsi" w:hAnsiTheme="minorHAnsi" w:cstheme="minorHAnsi"/>
        </w:rPr>
        <w:t>, let alone great equalizer</w:t>
      </w:r>
      <w:r w:rsidRPr="00036DB5">
        <w:rPr>
          <w:rFonts w:asciiTheme="minorHAnsi" w:hAnsiTheme="minorHAnsi" w:cstheme="minorHAnsi"/>
          <w:sz w:val="16"/>
        </w:rPr>
        <w:t xml:space="preserve">s. Samuel Bowles and Herbert Gintis (2011) make clear that schooling “has never been a potent force for economic equality” (p. 8). Rather it has reproduced inequalities while maintaining the pretense of equal opportunity. In investigating the school’s “role in hiding or justifying the exploitative nature of the U.S. economy,” their analysis rejects any nostalgic rhetoric about the democratic origins of public schooling and challenges liberal educational theory’s uncritical acceptance of the role of schools in transitioning students into a particular social order (p. 14). While reproduction theorists have paid close attention to how schools classify and organize students along the lines of race, class, and gender, Bowles and Gintis suggest that the origins of these types of inequalities “lies outside of education, in a system of economic power and privilege in which racial distinctions play an important role” (p. 35). This position challenges deficit theories that blame educational failure on teachers, students, and the communities to which they belong. On the contrary, inequality is understood to be endemic to capitalism, and therefore failure is not an accidental occurrence but a necessary feature of capitalist schooling. This understanding led Bowles and Gintis to explore the limits of liberal educational theory and “Band Aid” liberal reform efforts that failed to trouble the logics of capitalism or acknowledge how those logics were infused in the structure, organization, and rationale of schooling. </w:t>
      </w:r>
      <w:r w:rsidRPr="00036DB5">
        <w:rPr>
          <w:rStyle w:val="TitleChar"/>
          <w:rFonts w:asciiTheme="minorHAnsi" w:hAnsiTheme="minorHAnsi" w:cstheme="minorHAnsi"/>
        </w:rPr>
        <w:t xml:space="preserve">Without coming to terms with this relation, </w:t>
      </w:r>
      <w:r w:rsidRPr="00036DB5">
        <w:rPr>
          <w:rStyle w:val="TitleChar"/>
          <w:rFonts w:asciiTheme="minorHAnsi" w:hAnsiTheme="minorHAnsi" w:cstheme="minorHAnsi"/>
          <w:highlight w:val="cyan"/>
        </w:rPr>
        <w:t>liberal reform efforts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preserve</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the role of schooling in the perpetuation of economic order”</w:t>
      </w:r>
      <w:r w:rsidRPr="00036DB5">
        <w:rPr>
          <w:rFonts w:asciiTheme="minorHAnsi" w:hAnsiTheme="minorHAnsi" w:cstheme="minorHAnsi"/>
          <w:sz w:val="16"/>
          <w:highlight w:val="cyan"/>
        </w:rPr>
        <w:t xml:space="preserve"> (</w:t>
      </w:r>
      <w:r w:rsidRPr="00036DB5">
        <w:rPr>
          <w:rFonts w:asciiTheme="minorHAnsi" w:hAnsiTheme="minorHAnsi" w:cstheme="minorHAnsi"/>
          <w:sz w:val="16"/>
        </w:rPr>
        <w:t xml:space="preserve">p. 152). </w:t>
      </w:r>
      <w:r w:rsidRPr="00036DB5">
        <w:rPr>
          <w:rStyle w:val="TitleChar"/>
          <w:rFonts w:asciiTheme="minorHAnsi" w:hAnsiTheme="minorHAnsi" w:cstheme="minorHAnsi"/>
          <w:iCs/>
        </w:rPr>
        <w:t>The same conclusion must be drawn about educational innovation</w:t>
      </w:r>
      <w:r w:rsidRPr="00036DB5">
        <w:rPr>
          <w:rFonts w:asciiTheme="minorHAnsi" w:hAnsiTheme="minorHAnsi" w:cstheme="minorHAnsi"/>
          <w:sz w:val="16"/>
        </w:rPr>
        <w:t xml:space="preserve">. If there were a central concept that Bowles and Gintis contributed to the larger field of social reproduction theory, it would be the correspondence principle. Theorizing the relation between schools and capitalism, Bowles and Gintis (2011) suggested that the </w:t>
      </w:r>
      <w:r w:rsidRPr="00036DB5">
        <w:rPr>
          <w:rStyle w:val="TitleChar"/>
          <w:rFonts w:asciiTheme="minorHAnsi" w:hAnsiTheme="minorHAnsi" w:cstheme="minorHAnsi"/>
        </w:rPr>
        <w:t xml:space="preserve">“structure of social relations in education not only inures the student to the discipline of the </w:t>
      </w:r>
      <w:proofErr w:type="gramStart"/>
      <w:r w:rsidRPr="00036DB5">
        <w:rPr>
          <w:rStyle w:val="TitleChar"/>
          <w:rFonts w:asciiTheme="minorHAnsi" w:hAnsiTheme="minorHAnsi" w:cstheme="minorHAnsi"/>
        </w:rPr>
        <w:t>work place</w:t>
      </w:r>
      <w:proofErr w:type="gramEnd"/>
      <w:r w:rsidRPr="00036DB5">
        <w:rPr>
          <w:rStyle w:val="TitleChar"/>
          <w:rFonts w:asciiTheme="minorHAnsi" w:hAnsiTheme="minorHAnsi" w:cstheme="minorHAnsi"/>
        </w:rPr>
        <w:t>, but develops the types of personal demeanor, modes of self-presentation, self-image, and social class identifications which are crucial ingredients of job adequacy</w:t>
      </w:r>
      <w:r w:rsidRPr="00036DB5">
        <w:rPr>
          <w:rFonts w:asciiTheme="minorHAnsi" w:hAnsiTheme="minorHAnsi" w:cstheme="minorHAnsi"/>
          <w:sz w:val="16"/>
        </w:rPr>
        <w:t xml:space="preserve">” (p. 131). The correspondence principle helped to explain how school practices replicate hierarchal divisions of labor, not just in the technical sense of granting students different degrees of access within the occupational structure but also socially. For Bowles and Gintis, this meant that schools must be understood as sites for the management and organization of social, political, educational, and economic life. Put in terms that resonate with the literature in educational biopolitics, the correspondence principle not only highlights how schools reinforce relations of domination, but it offers some insight into how differentiated forms of educational life are cultivated, confined, valued, and devalued. Nonetheless, reproduction theorists, and particularly Bowles and Gintis, have been criticized for being too deterministic. The concern was that the correspondence principle neglected the ways in which students resist the social relations of capital as opposed to passively internalizing them. While the correspondence theory has its limits, Bowles and Gintis did not succumb to a deterministic account. </w:t>
      </w:r>
      <w:r w:rsidRPr="00FE0DB1">
        <w:rPr>
          <w:rStyle w:val="TitleChar"/>
          <w:rFonts w:asciiTheme="minorHAnsi" w:hAnsiTheme="minorHAnsi" w:cstheme="minorHAnsi"/>
        </w:rPr>
        <w:t>While</w:t>
      </w:r>
      <w:r w:rsidRPr="00036DB5">
        <w:rPr>
          <w:rStyle w:val="TitleChar"/>
          <w:rFonts w:asciiTheme="minorHAnsi" w:hAnsiTheme="minorHAnsi" w:cstheme="minorHAnsi"/>
        </w:rPr>
        <w:t xml:space="preserve"> pointing to how the school system in </w:t>
      </w:r>
      <w:r w:rsidRPr="00036DB5">
        <w:rPr>
          <w:rStyle w:val="TitleChar"/>
          <w:rFonts w:asciiTheme="minorHAnsi" w:hAnsiTheme="minorHAnsi" w:cstheme="minorHAnsi"/>
          <w:highlight w:val="cyan"/>
        </w:rPr>
        <w:t>the US</w:t>
      </w:r>
      <w:r w:rsidRPr="00036DB5">
        <w:rPr>
          <w:rStyle w:val="TitleChar"/>
          <w:rFonts w:asciiTheme="minorHAnsi" w:hAnsiTheme="minorHAnsi" w:cstheme="minorHAnsi"/>
        </w:rPr>
        <w:t xml:space="preserve">A </w:t>
      </w:r>
      <w:r w:rsidRPr="00036DB5">
        <w:rPr>
          <w:rStyle w:val="TitleChar"/>
          <w:rFonts w:asciiTheme="minorHAnsi" w:hAnsiTheme="minorHAnsi" w:cstheme="minorHAnsi"/>
          <w:highlight w:val="cyan"/>
        </w:rPr>
        <w:t>has served the interests of capital,</w:t>
      </w:r>
      <w:r w:rsidRPr="00036DB5">
        <w:rPr>
          <w:rStyle w:val="TitleChar"/>
          <w:rFonts w:asciiTheme="minorHAnsi" w:hAnsiTheme="minorHAnsi" w:cstheme="minorHAnsi"/>
        </w:rPr>
        <w:t xml:space="preserve"> they suggest that </w:t>
      </w:r>
      <w:r w:rsidRPr="00036DB5">
        <w:rPr>
          <w:rStyle w:val="TitleChar"/>
          <w:rFonts w:asciiTheme="minorHAnsi" w:hAnsiTheme="minorHAnsi" w:cstheme="minorHAnsi"/>
          <w:highlight w:val="cyan"/>
        </w:rPr>
        <w:t>this is not a totalizing process</w:t>
      </w:r>
      <w:r w:rsidRPr="00036DB5">
        <w:rPr>
          <w:rStyle w:val="TitleChar"/>
          <w:rFonts w:asciiTheme="minorHAnsi" w:hAnsiTheme="minorHAnsi" w:cstheme="minorHAnsi"/>
        </w:rPr>
        <w:t xml:space="preserve">, for </w:t>
      </w:r>
      <w:r w:rsidRPr="00036DB5">
        <w:rPr>
          <w:rStyle w:val="TitleChar"/>
          <w:rFonts w:asciiTheme="minorHAnsi" w:hAnsiTheme="minorHAnsi" w:cstheme="minorHAnsi"/>
          <w:highlight w:val="cyan"/>
        </w:rPr>
        <w:t>schooling</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“also produces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misfits and rebels” and has “given birth to a powerful</w:t>
      </w:r>
      <w:r w:rsidRPr="00036DB5">
        <w:rPr>
          <w:rStyle w:val="TitleChar"/>
          <w:rFonts w:asciiTheme="minorHAnsi" w:hAnsiTheme="minorHAnsi" w:cstheme="minorHAnsi"/>
        </w:rPr>
        <w:t xml:space="preserve"> radical </w:t>
      </w:r>
      <w:r w:rsidRPr="00FE0DB1">
        <w:rPr>
          <w:rStyle w:val="TitleChar"/>
          <w:rFonts w:asciiTheme="minorHAnsi" w:hAnsiTheme="minorHAnsi" w:cstheme="minorHAnsi"/>
        </w:rPr>
        <w:t xml:space="preserve">movement and </w:t>
      </w:r>
      <w:r w:rsidRPr="00036DB5">
        <w:rPr>
          <w:rStyle w:val="TitleChar"/>
          <w:rFonts w:asciiTheme="minorHAnsi" w:hAnsiTheme="minorHAnsi" w:cstheme="minorHAnsi"/>
          <w:highlight w:val="cyan"/>
        </w:rPr>
        <w:t>critique of capitalist society</w:t>
      </w:r>
      <w:r w:rsidRPr="00036DB5">
        <w:rPr>
          <w:rStyle w:val="TitleChar"/>
          <w:rFonts w:asciiTheme="minorHAnsi" w:hAnsiTheme="minorHAnsi" w:cstheme="minorHAnsi"/>
        </w:rPr>
        <w:t xml:space="preserve">” </w:t>
      </w:r>
      <w:r w:rsidRPr="00036DB5">
        <w:rPr>
          <w:rFonts w:asciiTheme="minorHAnsi" w:hAnsiTheme="minorHAnsi" w:cstheme="minorHAnsi"/>
          <w:sz w:val="16"/>
        </w:rPr>
        <w:t xml:space="preserve">(p. 12). </w:t>
      </w:r>
      <w:r w:rsidRPr="00036DB5">
        <w:rPr>
          <w:rStyle w:val="TitleChar"/>
          <w:rFonts w:asciiTheme="minorHAnsi" w:hAnsiTheme="minorHAnsi" w:cstheme="minorHAnsi"/>
        </w:rPr>
        <w:t xml:space="preserve">While the focus of reproduction theory is how schools perpetuate the inequalities of the larger social order, Bowles and Gintis believed that </w:t>
      </w:r>
      <w:r w:rsidRPr="00036DB5">
        <w:rPr>
          <w:rStyle w:val="TitleChar"/>
          <w:rFonts w:asciiTheme="minorHAnsi" w:hAnsiTheme="minorHAnsi" w:cstheme="minorHAnsi"/>
          <w:highlight w:val="cyan"/>
        </w:rPr>
        <w:t>education</w:t>
      </w:r>
      <w:r w:rsidRPr="00036DB5">
        <w:rPr>
          <w:rStyle w:val="TitleChar"/>
          <w:rFonts w:asciiTheme="minorHAnsi" w:hAnsiTheme="minorHAnsi" w:cstheme="minorHAnsi"/>
        </w:rPr>
        <w:t xml:space="preserve"> – following a larger transformation of the social order – </w:t>
      </w:r>
      <w:r w:rsidRPr="00036DB5">
        <w:rPr>
          <w:rStyle w:val="TitleChar"/>
          <w:rFonts w:asciiTheme="minorHAnsi" w:hAnsiTheme="minorHAnsi" w:cstheme="minorHAnsi"/>
          <w:highlight w:val="cyan"/>
        </w:rPr>
        <w:t>could</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“unleash a people’s creative powers without recreating the oppressive poles of</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domination</w:t>
      </w:r>
      <w:r w:rsidRPr="00036DB5">
        <w:rPr>
          <w:rStyle w:val="TitleChar"/>
          <w:rFonts w:asciiTheme="minorHAnsi" w:hAnsiTheme="minorHAnsi" w:cstheme="minorHAnsi"/>
        </w:rPr>
        <w:t xml:space="preserve"> and </w:t>
      </w:r>
      <w:r w:rsidRPr="00036DB5">
        <w:rPr>
          <w:rStyle w:val="TitleChar"/>
          <w:rFonts w:asciiTheme="minorHAnsi" w:hAnsiTheme="minorHAnsi" w:cstheme="minorHAnsi"/>
          <w:highlight w:val="cyan"/>
        </w:rPr>
        <w:t>subordinacy</w:t>
      </w:r>
      <w:r w:rsidRPr="00036DB5">
        <w:rPr>
          <w:rStyle w:val="TitleChar"/>
          <w:rFonts w:asciiTheme="minorHAnsi" w:hAnsiTheme="minorHAnsi" w:cstheme="minorHAnsi"/>
        </w:rPr>
        <w:t xml:space="preserve">, self-esteem and </w:t>
      </w:r>
      <w:r w:rsidRPr="00036DB5">
        <w:rPr>
          <w:rStyle w:val="TitleChar"/>
          <w:rFonts w:asciiTheme="minorHAnsi" w:hAnsiTheme="minorHAnsi" w:cstheme="minorHAnsi"/>
          <w:highlight w:val="cyan"/>
        </w:rPr>
        <w:t>self-hatred,</w:t>
      </w:r>
      <w:r w:rsidRPr="00036DB5">
        <w:rPr>
          <w:rStyle w:val="TitleChar"/>
          <w:rFonts w:asciiTheme="minorHAnsi" w:hAnsiTheme="minorHAnsi" w:cstheme="minorHAnsi"/>
        </w:rPr>
        <w:t xml:space="preserve"> affluence </w:t>
      </w:r>
      <w:r w:rsidRPr="00036DB5">
        <w:rPr>
          <w:rStyle w:val="TitleChar"/>
          <w:rFonts w:asciiTheme="minorHAnsi" w:hAnsiTheme="minorHAnsi" w:cstheme="minorHAnsi"/>
          <w:highlight w:val="cyan"/>
        </w:rPr>
        <w:t>and deprivation</w:t>
      </w:r>
      <w:r w:rsidRPr="00036DB5">
        <w:rPr>
          <w:rStyle w:val="TitleChar"/>
          <w:rFonts w:asciiTheme="minorHAnsi" w:hAnsiTheme="minorHAnsi" w:cstheme="minorHAnsi"/>
        </w:rPr>
        <w:t xml:space="preserve">” </w:t>
      </w:r>
      <w:r w:rsidRPr="00036DB5">
        <w:rPr>
          <w:rFonts w:asciiTheme="minorHAnsi" w:hAnsiTheme="minorHAnsi" w:cstheme="minorHAnsi"/>
          <w:sz w:val="16"/>
        </w:rPr>
        <w:t xml:space="preserve">(p. 17). </w:t>
      </w:r>
      <w:r w:rsidRPr="00036DB5">
        <w:rPr>
          <w:rStyle w:val="TitleChar"/>
          <w:rFonts w:asciiTheme="minorHAnsi" w:hAnsiTheme="minorHAnsi" w:cstheme="minorHAnsi"/>
        </w:rPr>
        <w:t>It is along these lines where there is some overlap with affirmative theories of educational biopolitics that seek to move beyond the “commodification, normalization, or abandonment of educational life”</w:t>
      </w:r>
      <w:r w:rsidRPr="00036DB5">
        <w:rPr>
          <w:rFonts w:asciiTheme="minorHAnsi" w:hAnsiTheme="minorHAnsi" w:cstheme="minorHAnsi"/>
          <w:sz w:val="16"/>
        </w:rPr>
        <w:t xml:space="preserve"> (Lewis 2006, p. 176). Educational Biopolitics While educational biopolitics builds on and extends the project of reproduction theorists, the precise relation between these traditions has been insufficiently explored (Bourassa 2017). This could be explained in part because the orientations and tendencies that were assumed and employed by reproduction theorists now maintain a strange status. In one sense, they are thought to be antiquated due to the perception that they neglect possibilities of agency and resistance and, at the same time, the basic insights they advance have undoubtedly, if only in implied form, seeped into other domains of critical educational studies, including educational biopolitics. However, a more obvious explanation for why these traditions </w:t>
      </w:r>
      <w:proofErr w:type="gramStart"/>
      <w:r w:rsidRPr="00036DB5">
        <w:rPr>
          <w:rFonts w:asciiTheme="minorHAnsi" w:hAnsiTheme="minorHAnsi" w:cstheme="minorHAnsi"/>
          <w:sz w:val="16"/>
        </w:rPr>
        <w:t>are</w:t>
      </w:r>
      <w:proofErr w:type="gramEnd"/>
      <w:r w:rsidRPr="00036DB5">
        <w:rPr>
          <w:rFonts w:asciiTheme="minorHAnsi" w:hAnsiTheme="minorHAnsi" w:cstheme="minorHAnsi"/>
          <w:sz w:val="16"/>
        </w:rPr>
        <w:t xml:space="preserve"> not more explicitly intertwined is that educational biopolitics owes much of its design to contemporary political theorists such as Giorgio Agamben, Roberto Esposito, Michel Foucault, and Antonio Negri. While this has brought exciting theoretical tools to educational theory, it has also facilitated some problems, which I will briefly mention below. </w:t>
      </w:r>
      <w:r w:rsidRPr="00036DB5">
        <w:rPr>
          <w:rStyle w:val="TitleChar"/>
          <w:rFonts w:asciiTheme="minorHAnsi" w:hAnsiTheme="minorHAnsi" w:cstheme="minorHAnsi"/>
          <w:highlight w:val="cyan"/>
        </w:rPr>
        <w:t>Studies in biopolitics</w:t>
      </w:r>
      <w:r w:rsidRPr="00036DB5">
        <w:rPr>
          <w:rStyle w:val="TitleChar"/>
          <w:rFonts w:asciiTheme="minorHAnsi" w:hAnsiTheme="minorHAnsi" w:cstheme="minorHAnsi"/>
        </w:rPr>
        <w:t xml:space="preserve"> take many divergent directions, and thus while there are variant uses of the term, most explore the intersections of life, politics, subjectivity, and power. This could involve attempts to understand the unequal distribution of life and death possibilities along lines of race, class, ability, gender, and sexuality and how such a distribution arranges and affects the terms of living</w:t>
      </w:r>
      <w:r w:rsidRPr="00036DB5">
        <w:rPr>
          <w:rFonts w:asciiTheme="minorHAnsi" w:hAnsiTheme="minorHAnsi" w:cstheme="minorHAnsi"/>
          <w:sz w:val="16"/>
        </w:rPr>
        <w:t xml:space="preserve">. </w:t>
      </w:r>
      <w:proofErr w:type="gramStart"/>
      <w:r w:rsidRPr="00036DB5">
        <w:rPr>
          <w:rStyle w:val="TitleChar"/>
          <w:rFonts w:asciiTheme="minorHAnsi" w:hAnsiTheme="minorHAnsi" w:cstheme="minorHAnsi"/>
        </w:rPr>
        <w:t>Or,</w:t>
      </w:r>
      <w:proofErr w:type="gramEnd"/>
      <w:r w:rsidRPr="00036DB5">
        <w:rPr>
          <w:rStyle w:val="TitleChar"/>
          <w:rFonts w:asciiTheme="minorHAnsi" w:hAnsiTheme="minorHAnsi" w:cstheme="minorHAnsi"/>
        </w:rPr>
        <w:t xml:space="preserve"> it </w:t>
      </w:r>
      <w:r w:rsidRPr="00036DB5">
        <w:rPr>
          <w:rStyle w:val="TitleChar"/>
          <w:rFonts w:asciiTheme="minorHAnsi" w:hAnsiTheme="minorHAnsi" w:cstheme="minorHAnsi"/>
          <w:highlight w:val="cyan"/>
        </w:rPr>
        <w:t>could</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 xml:space="preserve">involve explorations of collective forms of life that </w:t>
      </w:r>
      <w:r w:rsidRPr="00036DB5">
        <w:rPr>
          <w:rStyle w:val="Emphasis"/>
          <w:rFonts w:asciiTheme="minorHAnsi" w:hAnsiTheme="minorHAnsi" w:cstheme="minorHAnsi"/>
          <w:highlight w:val="cyan"/>
        </w:rPr>
        <w:t xml:space="preserve">engender a new order </w:t>
      </w:r>
      <w:r w:rsidRPr="00FE0DB1">
        <w:rPr>
          <w:rStyle w:val="Emphasis"/>
          <w:rFonts w:asciiTheme="minorHAnsi" w:hAnsiTheme="minorHAnsi" w:cstheme="minorHAnsi"/>
        </w:rPr>
        <w:t xml:space="preserve">where the condition of life for some is </w:t>
      </w:r>
      <w:r w:rsidRPr="00036DB5">
        <w:rPr>
          <w:rStyle w:val="Emphasis"/>
          <w:rFonts w:asciiTheme="minorHAnsi" w:hAnsiTheme="minorHAnsi" w:cstheme="minorHAnsi"/>
          <w:highlight w:val="cyan"/>
        </w:rPr>
        <w:t>not predicated on conditions of death for others</w:t>
      </w:r>
      <w:r w:rsidRPr="00036DB5">
        <w:rPr>
          <w:rStyle w:val="TitleChar"/>
          <w:rFonts w:asciiTheme="minorHAnsi" w:hAnsiTheme="minorHAnsi" w:cstheme="minorHAnsi"/>
          <w:highlight w:val="cyan"/>
        </w:rPr>
        <w:t>.</w:t>
      </w:r>
      <w:r w:rsidRPr="00036DB5">
        <w:rPr>
          <w:rFonts w:asciiTheme="minorHAnsi" w:hAnsiTheme="minorHAnsi" w:cstheme="minorHAnsi"/>
          <w:sz w:val="16"/>
        </w:rPr>
        <w:t xml:space="preserve"> Drawing off these different inflections, educational biopolitics has focused on how educational life is both vulnerable to the operations of biopower (a power over life) and a site of generative possibilities through which subjectivity breaks with the nexus of power relations, producing new possibilities for knowledge production and politics (Lewis 2006). </w:t>
      </w:r>
      <w:proofErr w:type="gramStart"/>
      <w:r w:rsidRPr="00036DB5">
        <w:rPr>
          <w:rFonts w:asciiTheme="minorHAnsi" w:hAnsiTheme="minorHAnsi" w:cstheme="minorHAnsi"/>
          <w:sz w:val="16"/>
        </w:rPr>
        <w:t>Thus</w:t>
      </w:r>
      <w:proofErr w:type="gramEnd"/>
      <w:r w:rsidRPr="00036DB5">
        <w:rPr>
          <w:rFonts w:asciiTheme="minorHAnsi" w:hAnsiTheme="minorHAnsi" w:cstheme="minorHAnsi"/>
          <w:sz w:val="16"/>
        </w:rPr>
        <w:t xml:space="preserve"> one of the most important contributions of educational biopolitics has been an exploration of how schools facilitate and manage forms of educational life and educational death (Bourassa 2017; Lewis 2006). </w:t>
      </w:r>
      <w:r w:rsidRPr="00036DB5">
        <w:rPr>
          <w:rStyle w:val="TitleChar"/>
          <w:rFonts w:asciiTheme="minorHAnsi" w:hAnsiTheme="minorHAnsi" w:cstheme="minorHAnsi"/>
          <w:highlight w:val="cyan"/>
        </w:rPr>
        <w:t>This involves thinking about the political economy</w:t>
      </w:r>
      <w:r w:rsidRPr="00036DB5">
        <w:rPr>
          <w:rStyle w:val="TitleChar"/>
          <w:rFonts w:asciiTheme="minorHAnsi" w:hAnsiTheme="minorHAnsi" w:cstheme="minorHAnsi"/>
        </w:rPr>
        <w:t xml:space="preserve"> of life in schools and the ways </w:t>
      </w:r>
      <w:r w:rsidRPr="00036DB5">
        <w:rPr>
          <w:rStyle w:val="TitleChar"/>
          <w:rFonts w:asciiTheme="minorHAnsi" w:hAnsiTheme="minorHAnsi" w:cstheme="minorHAnsi"/>
          <w:highlight w:val="cyan"/>
        </w:rPr>
        <w:t>in which some</w:t>
      </w:r>
      <w:r w:rsidRPr="00036DB5">
        <w:rPr>
          <w:rStyle w:val="TitleChar"/>
          <w:rFonts w:asciiTheme="minorHAnsi" w:hAnsiTheme="minorHAnsi" w:cstheme="minorHAnsi"/>
        </w:rPr>
        <w:t xml:space="preserve"> forms of life, </w:t>
      </w:r>
      <w:r w:rsidRPr="00036DB5">
        <w:rPr>
          <w:rStyle w:val="TitleChar"/>
          <w:rFonts w:asciiTheme="minorHAnsi" w:hAnsiTheme="minorHAnsi" w:cstheme="minorHAnsi"/>
          <w:highlight w:val="cyan"/>
        </w:rPr>
        <w:t>modes of being</w:t>
      </w:r>
      <w:r w:rsidRPr="00036DB5">
        <w:rPr>
          <w:rStyle w:val="TitleChar"/>
          <w:rFonts w:asciiTheme="minorHAnsi" w:hAnsiTheme="minorHAnsi" w:cstheme="minorHAnsi"/>
        </w:rPr>
        <w:t xml:space="preserve">, and ways of knowing </w:t>
      </w:r>
      <w:r w:rsidRPr="00036DB5">
        <w:rPr>
          <w:rStyle w:val="TitleChar"/>
          <w:rFonts w:asciiTheme="minorHAnsi" w:hAnsiTheme="minorHAnsi" w:cstheme="minorHAnsi"/>
          <w:highlight w:val="cyan"/>
        </w:rPr>
        <w:t>are exalted while others are eradicated,</w:t>
      </w:r>
      <w:r w:rsidRPr="00036DB5">
        <w:rPr>
          <w:rStyle w:val="TitleChar"/>
          <w:rFonts w:asciiTheme="minorHAnsi" w:hAnsiTheme="minorHAnsi" w:cstheme="minorHAnsi"/>
        </w:rPr>
        <w:t xml:space="preserve"> contained, or rendered disposabl</w:t>
      </w:r>
      <w:r w:rsidRPr="00036DB5">
        <w:rPr>
          <w:rFonts w:asciiTheme="minorHAnsi" w:hAnsiTheme="minorHAnsi" w:cstheme="minorHAnsi"/>
          <w:sz w:val="16"/>
        </w:rPr>
        <w:t xml:space="preserve">e. Clayton Pierce’s (2013) Education in the Age of </w:t>
      </w:r>
      <w:proofErr w:type="spellStart"/>
      <w:r w:rsidRPr="00036DB5">
        <w:rPr>
          <w:rFonts w:asciiTheme="minorHAnsi" w:hAnsiTheme="minorHAnsi" w:cstheme="minorHAnsi"/>
          <w:sz w:val="16"/>
        </w:rPr>
        <w:t>Biocapitalism</w:t>
      </w:r>
      <w:proofErr w:type="spellEnd"/>
      <w:r w:rsidRPr="00036DB5">
        <w:rPr>
          <w:rFonts w:asciiTheme="minorHAnsi" w:hAnsiTheme="minorHAnsi" w:cstheme="minorHAnsi"/>
          <w:sz w:val="16"/>
        </w:rPr>
        <w:t xml:space="preserve"> is a central text in this literature, and it starts with an earnest exploration to a familiar question: “</w:t>
      </w:r>
      <w:r w:rsidRPr="00036DB5">
        <w:rPr>
          <w:rStyle w:val="Emphasis"/>
          <w:rFonts w:asciiTheme="minorHAnsi" w:hAnsiTheme="minorHAnsi" w:cstheme="minorHAnsi"/>
          <w:highlight w:val="cyan"/>
        </w:rPr>
        <w:t>What kind of life do we want education to be for</w:t>
      </w:r>
      <w:r w:rsidRPr="00036DB5">
        <w:rPr>
          <w:rFonts w:asciiTheme="minorHAnsi" w:hAnsiTheme="minorHAnsi" w:cstheme="minorHAnsi"/>
          <w:sz w:val="16"/>
        </w:rPr>
        <w:t>?” (p. 38</w:t>
      </w:r>
      <w:r w:rsidRPr="00036DB5">
        <w:rPr>
          <w:rStyle w:val="TitleChar"/>
          <w:rFonts w:asciiTheme="minorHAnsi" w:hAnsiTheme="minorHAnsi" w:cstheme="minorHAnsi"/>
        </w:rPr>
        <w:t xml:space="preserve">). Pierce demonstrates that the concept of educational life is deeply wedded to the imperatives of neoliberalism, so much so that students are regarded as “forms of </w:t>
      </w:r>
      <w:proofErr w:type="spellStart"/>
      <w:r w:rsidRPr="00036DB5">
        <w:rPr>
          <w:rStyle w:val="TitleChar"/>
          <w:rFonts w:asciiTheme="minorHAnsi" w:hAnsiTheme="minorHAnsi" w:cstheme="minorHAnsi"/>
        </w:rPr>
        <w:t>biocapital</w:t>
      </w:r>
      <w:proofErr w:type="spellEnd"/>
      <w:r w:rsidRPr="00036DB5">
        <w:rPr>
          <w:rStyle w:val="TitleChar"/>
          <w:rFonts w:asciiTheme="minorHAnsi" w:hAnsiTheme="minorHAnsi" w:cstheme="minorHAnsi"/>
        </w:rPr>
        <w:t xml:space="preserve"> to be managed, regulated, and optimized for greater value.”</w:t>
      </w:r>
      <w:r w:rsidRPr="00036DB5">
        <w:rPr>
          <w:rFonts w:asciiTheme="minorHAnsi" w:hAnsiTheme="minorHAnsi" w:cstheme="minorHAnsi"/>
          <w:sz w:val="16"/>
        </w:rPr>
        <w:t xml:space="preserve"> (p. 68). In an age of </w:t>
      </w:r>
      <w:proofErr w:type="spellStart"/>
      <w:r w:rsidRPr="00036DB5">
        <w:rPr>
          <w:rFonts w:asciiTheme="minorHAnsi" w:hAnsiTheme="minorHAnsi" w:cstheme="minorHAnsi"/>
          <w:sz w:val="16"/>
        </w:rPr>
        <w:t>biocapitalism</w:t>
      </w:r>
      <w:proofErr w:type="spellEnd"/>
      <w:r w:rsidRPr="00036DB5">
        <w:rPr>
          <w:rFonts w:asciiTheme="minorHAnsi" w:hAnsiTheme="minorHAnsi" w:cstheme="minorHAnsi"/>
          <w:sz w:val="16"/>
        </w:rPr>
        <w:t xml:space="preserve">, where vast forms of life are increasingly </w:t>
      </w:r>
      <w:proofErr w:type="gramStart"/>
      <w:r w:rsidRPr="00036DB5">
        <w:rPr>
          <w:rFonts w:asciiTheme="minorHAnsi" w:hAnsiTheme="minorHAnsi" w:cstheme="minorHAnsi"/>
          <w:sz w:val="16"/>
        </w:rPr>
        <w:t>put to use</w:t>
      </w:r>
      <w:proofErr w:type="gramEnd"/>
      <w:r w:rsidRPr="00036DB5">
        <w:rPr>
          <w:rFonts w:asciiTheme="minorHAnsi" w:hAnsiTheme="minorHAnsi" w:cstheme="minorHAnsi"/>
          <w:sz w:val="16"/>
        </w:rPr>
        <w:t xml:space="preserve">, schools are sites of extraction that optimize and manage human capital, treating educational life as a mineable resource. There are numerous problems with this arrangement. </w:t>
      </w:r>
      <w:r w:rsidRPr="00036DB5">
        <w:rPr>
          <w:rStyle w:val="Emphasis"/>
          <w:rFonts w:asciiTheme="minorHAnsi" w:hAnsiTheme="minorHAnsi" w:cstheme="minorHAnsi"/>
          <w:highlight w:val="cyan"/>
        </w:rPr>
        <w:t>Forms of knowledge</w:t>
      </w:r>
      <w:r w:rsidRPr="00036DB5">
        <w:rPr>
          <w:rStyle w:val="Emphasis"/>
          <w:rFonts w:asciiTheme="minorHAnsi" w:hAnsiTheme="minorHAnsi" w:cstheme="minorHAnsi"/>
        </w:rPr>
        <w:t xml:space="preserve"> and ways of being that </w:t>
      </w:r>
      <w:r w:rsidRPr="00036DB5">
        <w:rPr>
          <w:rStyle w:val="Emphasis"/>
          <w:rFonts w:asciiTheme="minorHAnsi" w:hAnsiTheme="minorHAnsi" w:cstheme="minorHAnsi"/>
          <w:highlight w:val="cyan"/>
        </w:rPr>
        <w:t>capitalism considers either superfluous or threatening are discarded</w:t>
      </w:r>
      <w:r w:rsidRPr="00036DB5">
        <w:rPr>
          <w:rStyle w:val="Emphasis"/>
          <w:rFonts w:asciiTheme="minorHAnsi" w:hAnsiTheme="minorHAnsi" w:cstheme="minorHAnsi"/>
        </w:rPr>
        <w:t xml:space="preserve"> and rendered disposable</w:t>
      </w:r>
      <w:r w:rsidRPr="00036DB5">
        <w:rPr>
          <w:rFonts w:asciiTheme="minorHAnsi" w:hAnsiTheme="minorHAnsi" w:cstheme="minorHAnsi"/>
          <w:sz w:val="16"/>
        </w:rPr>
        <w:t xml:space="preserve"> (Bourassa 2017; Lewis 2006; Pierce 2013). </w:t>
      </w:r>
      <w:r w:rsidRPr="00036DB5">
        <w:rPr>
          <w:rStyle w:val="TitleChar"/>
          <w:rFonts w:asciiTheme="minorHAnsi" w:hAnsiTheme="minorHAnsi" w:cstheme="minorHAnsi"/>
        </w:rPr>
        <w:t>At stake is not simply a profoundly unequal economy of educational life that provides forms of protection for some and renders our most vulnerable even more insecure</w:t>
      </w:r>
      <w:r w:rsidRPr="00036DB5">
        <w:rPr>
          <w:rFonts w:asciiTheme="minorHAnsi" w:hAnsiTheme="minorHAnsi" w:cstheme="minorHAnsi"/>
          <w:sz w:val="16"/>
        </w:rPr>
        <w:t xml:space="preserve">. In addition, the very types of life and subjective modalities that are cultivated should be regarded as a problem. In this way, as I suggest below, there is reason to be “against both the making and taking of educational life” (Bourassa 2017, p. 342). </w:t>
      </w:r>
      <w:r w:rsidRPr="00036DB5">
        <w:rPr>
          <w:rStyle w:val="TitleChar"/>
          <w:rFonts w:asciiTheme="minorHAnsi" w:hAnsiTheme="minorHAnsi" w:cstheme="minorHAnsi"/>
        </w:rPr>
        <w:t xml:space="preserve">While Pierce has largely focused on the operations of biopower – as a power over life – and how educational life is subject to the neoliberal economic mandates that result in particular investments and disinvestments in educational subjects, Tyson </w:t>
      </w:r>
      <w:r w:rsidRPr="00036DB5">
        <w:rPr>
          <w:rStyle w:val="TitleChar"/>
          <w:rFonts w:asciiTheme="minorHAnsi" w:hAnsiTheme="minorHAnsi" w:cstheme="minorHAnsi"/>
          <w:highlight w:val="cyan"/>
        </w:rPr>
        <w:t>Lewis</w:t>
      </w:r>
      <w:r w:rsidRPr="00036DB5">
        <w:rPr>
          <w:rStyle w:val="TitleChar"/>
          <w:rFonts w:asciiTheme="minorHAnsi" w:hAnsiTheme="minorHAnsi" w:cstheme="minorHAnsi"/>
        </w:rPr>
        <w:t xml:space="preserve"> (2006) </w:t>
      </w:r>
      <w:r w:rsidRPr="00036DB5">
        <w:rPr>
          <w:rStyle w:val="TitleChar"/>
          <w:rFonts w:asciiTheme="minorHAnsi" w:hAnsiTheme="minorHAnsi" w:cstheme="minorHAnsi"/>
          <w:highlight w:val="cyan"/>
        </w:rPr>
        <w:t>demonstrates</w:t>
      </w:r>
      <w:r w:rsidRPr="00036DB5">
        <w:rPr>
          <w:rStyle w:val="TitleChar"/>
          <w:rFonts w:asciiTheme="minorHAnsi" w:hAnsiTheme="minorHAnsi" w:cstheme="minorHAnsi"/>
        </w:rPr>
        <w:t xml:space="preserve"> how </w:t>
      </w:r>
      <w:r w:rsidRPr="00036DB5">
        <w:rPr>
          <w:rStyle w:val="Emphasis"/>
          <w:rFonts w:asciiTheme="minorHAnsi" w:hAnsiTheme="minorHAnsi" w:cstheme="minorHAnsi"/>
          <w:highlight w:val="cyan"/>
        </w:rPr>
        <w:t>disciplinary practices</w:t>
      </w:r>
      <w:r w:rsidRPr="00036DB5">
        <w:rPr>
          <w:rStyle w:val="TitleChar"/>
          <w:rFonts w:asciiTheme="minorHAnsi" w:hAnsiTheme="minorHAnsi" w:cstheme="minorHAnsi"/>
        </w:rPr>
        <w:t xml:space="preserve"> in schools attempt to </w:t>
      </w:r>
      <w:r w:rsidRPr="00036DB5">
        <w:rPr>
          <w:rStyle w:val="Emphasis"/>
          <w:rFonts w:asciiTheme="minorHAnsi" w:hAnsiTheme="minorHAnsi" w:cstheme="minorHAnsi"/>
          <w:highlight w:val="cyan"/>
        </w:rPr>
        <w:t>reduce students</w:t>
      </w:r>
      <w:r w:rsidRPr="00036DB5">
        <w:rPr>
          <w:rStyle w:val="TitleChar"/>
          <w:rFonts w:asciiTheme="minorHAnsi" w:hAnsiTheme="minorHAnsi" w:cstheme="minorHAnsi"/>
        </w:rPr>
        <w:t xml:space="preserve"> (predominantly students of color) </w:t>
      </w:r>
      <w:r w:rsidRPr="00036DB5">
        <w:rPr>
          <w:rStyle w:val="Emphasis"/>
          <w:rFonts w:asciiTheme="minorHAnsi" w:hAnsiTheme="minorHAnsi" w:cstheme="minorHAnsi"/>
          <w:highlight w:val="cyan"/>
        </w:rPr>
        <w:t>to bare life</w:t>
      </w:r>
      <w:r w:rsidRPr="00036DB5">
        <w:rPr>
          <w:rStyle w:val="TitleChar"/>
          <w:rFonts w:asciiTheme="minorHAnsi" w:hAnsiTheme="minorHAnsi" w:cstheme="minorHAnsi"/>
        </w:rPr>
        <w:t xml:space="preserve">, “a life </w:t>
      </w:r>
      <w:r w:rsidRPr="00036DB5">
        <w:rPr>
          <w:rStyle w:val="TitleChar"/>
          <w:rFonts w:asciiTheme="minorHAnsi" w:hAnsiTheme="minorHAnsi" w:cstheme="minorHAnsi"/>
          <w:highlight w:val="cyan"/>
        </w:rPr>
        <w:t>devoid of pedagogical supplement</w:t>
      </w:r>
      <w:r w:rsidRPr="00036DB5">
        <w:rPr>
          <w:rStyle w:val="TitleChar"/>
          <w:rFonts w:asciiTheme="minorHAnsi" w:hAnsiTheme="minorHAnsi" w:cstheme="minorHAnsi"/>
        </w:rPr>
        <w:t xml:space="preserve">” in which “the student is reduced to nothing more than a body </w:t>
      </w:r>
      <w:r w:rsidRPr="00036DB5">
        <w:rPr>
          <w:rStyle w:val="Emphasis"/>
          <w:rFonts w:asciiTheme="minorHAnsi" w:hAnsiTheme="minorHAnsi" w:cstheme="minorHAnsi"/>
          <w:highlight w:val="cyan"/>
        </w:rPr>
        <w:t>that must be policed</w:t>
      </w:r>
      <w:r w:rsidRPr="00036DB5">
        <w:rPr>
          <w:rFonts w:asciiTheme="minorHAnsi" w:hAnsiTheme="minorHAnsi" w:cstheme="minorHAnsi"/>
          <w:sz w:val="16"/>
        </w:rPr>
        <w:t xml:space="preserve">” (p. 169). Lewis’ analysis demonstrates how schools, particularly in the USA, are spaces of biopower that employ the sovereign function of deciding which life is worthy of living and which life is not. However, Lewis also theorizes an affirmative biopolitics of education that forefronts the possibilities for new collective subjects that escape the control of power and overcome the death logics of the camp. This shift to an affirmative educational biopolitics is paramount, and, in ways that reflect the larger field of biopolitical studies, it has involved different approaches, namely, attempts to register the ways in which an already existing collective subject resists biopower or, alternatively, attempts to theorize new figures of subjectivity – a coming subject that is, for the most part, not yet. </w:t>
      </w:r>
      <w:r w:rsidRPr="00036DB5">
        <w:rPr>
          <w:rStyle w:val="TitleChar"/>
          <w:rFonts w:asciiTheme="minorHAnsi" w:hAnsiTheme="minorHAnsi" w:cstheme="minorHAnsi"/>
        </w:rPr>
        <w:t>What is required now is more attention to the assumptions that underpin these approaches. This entails rethinking and exploring conceptions of corporeality and materialism with a keen sense of how some subjects, knowledge, and forms of politics are rendered intelligible, while others remain unintelligible</w:t>
      </w:r>
      <w:r w:rsidRPr="00036DB5">
        <w:rPr>
          <w:rFonts w:asciiTheme="minorHAnsi" w:hAnsiTheme="minorHAnsi" w:cstheme="minorHAnsi"/>
          <w:sz w:val="16"/>
        </w:rPr>
        <w:t xml:space="preserve">. If the educational biopolitics literature cited above owes a large debt to Agamben, Esposito, Foucault, and Negri, it should also be noted that it has inherited their inattention to </w:t>
      </w:r>
      <w:proofErr w:type="gramStart"/>
      <w:r w:rsidRPr="00036DB5">
        <w:rPr>
          <w:rFonts w:asciiTheme="minorHAnsi" w:hAnsiTheme="minorHAnsi" w:cstheme="minorHAnsi"/>
          <w:sz w:val="16"/>
        </w:rPr>
        <w:t>particular logics</w:t>
      </w:r>
      <w:proofErr w:type="gramEnd"/>
      <w:r w:rsidRPr="00036DB5">
        <w:rPr>
          <w:rFonts w:asciiTheme="minorHAnsi" w:hAnsiTheme="minorHAnsi" w:cstheme="minorHAnsi"/>
          <w:sz w:val="16"/>
        </w:rPr>
        <w:t xml:space="preserve"> like ableism, for instance, resulting in profound absences and insensitivities to the ways in which schools produce disability and ableism. </w:t>
      </w:r>
      <w:r w:rsidRPr="00036DB5">
        <w:rPr>
          <w:rStyle w:val="TitleChar"/>
          <w:rFonts w:asciiTheme="minorHAnsi" w:hAnsiTheme="minorHAnsi" w:cstheme="minorHAnsi"/>
          <w:highlight w:val="cyan"/>
        </w:rPr>
        <w:t>This is important</w:t>
      </w:r>
      <w:r w:rsidRPr="00036DB5">
        <w:rPr>
          <w:rStyle w:val="TitleChar"/>
          <w:rFonts w:asciiTheme="minorHAnsi" w:hAnsiTheme="minorHAnsi" w:cstheme="minorHAnsi"/>
        </w:rPr>
        <w:t xml:space="preserve"> not simply as a matter of indexing the political economy of life in schools but more fundamentally </w:t>
      </w:r>
      <w:r w:rsidRPr="00036DB5">
        <w:rPr>
          <w:rStyle w:val="TitleChar"/>
          <w:rFonts w:asciiTheme="minorHAnsi" w:hAnsiTheme="minorHAnsi" w:cstheme="minorHAnsi"/>
          <w:highlight w:val="cyan"/>
        </w:rPr>
        <w:t>for appreciating how</w:t>
      </w:r>
      <w:r w:rsidRPr="00036DB5">
        <w:rPr>
          <w:rStyle w:val="TitleChar"/>
          <w:rFonts w:asciiTheme="minorHAnsi" w:hAnsiTheme="minorHAnsi" w:cstheme="minorHAnsi"/>
        </w:rPr>
        <w:t xml:space="preserve"> “crip/</w:t>
      </w:r>
      <w:r w:rsidRPr="00036DB5">
        <w:rPr>
          <w:rStyle w:val="TitleChar"/>
          <w:rFonts w:asciiTheme="minorHAnsi" w:hAnsiTheme="minorHAnsi" w:cstheme="minorHAnsi"/>
          <w:highlight w:val="cyan"/>
        </w:rPr>
        <w:t>queer” bodies frustrate the</w:t>
      </w:r>
      <w:r w:rsidRPr="00036DB5">
        <w:rPr>
          <w:rStyle w:val="TitleChar"/>
          <w:rFonts w:asciiTheme="minorHAnsi" w:hAnsiTheme="minorHAnsi" w:cstheme="minorHAnsi"/>
        </w:rPr>
        <w:t xml:space="preserve"> conception of </w:t>
      </w:r>
      <w:r w:rsidRPr="00036DB5">
        <w:rPr>
          <w:rStyle w:val="TitleChar"/>
          <w:rFonts w:asciiTheme="minorHAnsi" w:hAnsiTheme="minorHAnsi" w:cstheme="minorHAnsi"/>
          <w:highlight w:val="cyan"/>
        </w:rPr>
        <w:t xml:space="preserve">the </w:t>
      </w:r>
      <w:proofErr w:type="spellStart"/>
      <w:r w:rsidRPr="00036DB5">
        <w:rPr>
          <w:rStyle w:val="TitleChar"/>
          <w:rFonts w:asciiTheme="minorHAnsi" w:hAnsiTheme="minorHAnsi" w:cstheme="minorHAnsi"/>
          <w:highlight w:val="cyan"/>
        </w:rPr>
        <w:t>normate</w:t>
      </w:r>
      <w:proofErr w:type="spellEnd"/>
      <w:r w:rsidRPr="00036DB5">
        <w:rPr>
          <w:rStyle w:val="TitleChar"/>
          <w:rFonts w:asciiTheme="minorHAnsi" w:hAnsiTheme="minorHAnsi" w:cstheme="minorHAnsi"/>
          <w:highlight w:val="cyan"/>
        </w:rPr>
        <w:t xml:space="preserve"> subject and offer new forms of resistance to biopower</w:t>
      </w:r>
      <w:r w:rsidRPr="00036DB5">
        <w:rPr>
          <w:rStyle w:val="TitleChar"/>
          <w:rFonts w:asciiTheme="minorHAnsi" w:hAnsiTheme="minorHAnsi" w:cstheme="minorHAnsi"/>
        </w:rPr>
        <w:t xml:space="preserve">, creating alternative modes of interaction </w:t>
      </w:r>
      <w:r w:rsidRPr="00036DB5">
        <w:rPr>
          <w:rStyle w:val="TitleChar"/>
          <w:rFonts w:asciiTheme="minorHAnsi" w:hAnsiTheme="minorHAnsi" w:cstheme="minorHAnsi"/>
          <w:highlight w:val="cyan"/>
        </w:rPr>
        <w:t>that violate neoliberalism’s demands of productivity</w:t>
      </w:r>
      <w:r w:rsidRPr="00036DB5">
        <w:rPr>
          <w:rFonts w:asciiTheme="minorHAnsi" w:hAnsiTheme="minorHAnsi" w:cstheme="minorHAnsi"/>
          <w:sz w:val="16"/>
          <w:highlight w:val="cyan"/>
        </w:rPr>
        <w:t xml:space="preserve"> (</w:t>
      </w:r>
      <w:r w:rsidRPr="00036DB5">
        <w:rPr>
          <w:rFonts w:asciiTheme="minorHAnsi" w:hAnsiTheme="minorHAnsi" w:cstheme="minorHAnsi"/>
          <w:sz w:val="16"/>
        </w:rPr>
        <w:t xml:space="preserve">Mitchell 2015). Methodologically, if an affirmative educational biopolitics is to reformulate agency, revolutionary subjectivity, and the power of life itself, then it must attend more closely to embodiment and the material efficacy of bodies, that is, to the role of corporeality in politics. Demystifying Educational Innovation: An Affirmative Biopolitics Beyond the Making and Taking of Educational Life </w:t>
      </w:r>
      <w:r w:rsidRPr="00FE0DB1">
        <w:rPr>
          <w:rStyle w:val="Emphasis"/>
          <w:rFonts w:asciiTheme="minorHAnsi" w:hAnsiTheme="minorHAnsi" w:cstheme="minorHAnsi"/>
        </w:rPr>
        <w:t>Despite proclaimed concerns about the persistence of inequalities</w:t>
      </w:r>
      <w:r w:rsidRPr="00FE0DB1">
        <w:rPr>
          <w:rStyle w:val="TitleChar"/>
          <w:rFonts w:asciiTheme="minorHAnsi" w:hAnsiTheme="minorHAnsi" w:cstheme="minorHAnsi"/>
        </w:rPr>
        <w:t xml:space="preserve">, the </w:t>
      </w:r>
      <w:r w:rsidRPr="00036DB5">
        <w:rPr>
          <w:rStyle w:val="TitleChar"/>
          <w:rFonts w:asciiTheme="minorHAnsi" w:hAnsiTheme="minorHAnsi" w:cstheme="minorHAnsi"/>
          <w:highlight w:val="cyan"/>
        </w:rPr>
        <w:t xml:space="preserve">practices and technologies implemented </w:t>
      </w:r>
      <w:r w:rsidRPr="00036DB5">
        <w:rPr>
          <w:rStyle w:val="Emphasis"/>
          <w:rFonts w:asciiTheme="minorHAnsi" w:hAnsiTheme="minorHAnsi" w:cstheme="minorHAnsi"/>
          <w:highlight w:val="cyan"/>
        </w:rPr>
        <w:t>under the guise of educational innovation</w:t>
      </w:r>
      <w:r w:rsidRPr="00036DB5">
        <w:rPr>
          <w:rStyle w:val="TitleChar"/>
          <w:rFonts w:asciiTheme="minorHAnsi" w:hAnsiTheme="minorHAnsi" w:cstheme="minorHAnsi"/>
        </w:rPr>
        <w:t xml:space="preserve"> are entangled with commitments to preserving a capitalist future</w:t>
      </w:r>
      <w:r w:rsidRPr="00036DB5">
        <w:rPr>
          <w:rFonts w:asciiTheme="minorHAnsi" w:hAnsiTheme="minorHAnsi" w:cstheme="minorHAnsi"/>
          <w:sz w:val="16"/>
        </w:rPr>
        <w:t xml:space="preserve">. </w:t>
      </w:r>
      <w:r w:rsidRPr="00036DB5">
        <w:rPr>
          <w:rStyle w:val="Emphasis"/>
          <w:rFonts w:asciiTheme="minorHAnsi" w:hAnsiTheme="minorHAnsi" w:cstheme="minorHAnsi"/>
        </w:rPr>
        <w:t xml:space="preserve">They </w:t>
      </w:r>
      <w:r w:rsidRPr="00036DB5">
        <w:rPr>
          <w:rStyle w:val="Emphasis"/>
          <w:rFonts w:asciiTheme="minorHAnsi" w:hAnsiTheme="minorHAnsi" w:cstheme="minorHAnsi"/>
          <w:highlight w:val="cyan"/>
        </w:rPr>
        <w:t>preserve a capitalist future while</w:t>
      </w:r>
      <w:r w:rsidRPr="00036DB5">
        <w:rPr>
          <w:rStyle w:val="Emphasis"/>
          <w:rFonts w:asciiTheme="minorHAnsi" w:hAnsiTheme="minorHAnsi" w:cstheme="minorHAnsi"/>
        </w:rPr>
        <w:t xml:space="preserve"> also </w:t>
      </w:r>
      <w:r w:rsidRPr="00036DB5">
        <w:rPr>
          <w:rStyle w:val="Emphasis"/>
          <w:rFonts w:asciiTheme="minorHAnsi" w:hAnsiTheme="minorHAnsi" w:cstheme="minorHAnsi"/>
          <w:highlight w:val="cyan"/>
        </w:rPr>
        <w:t>utilizing a</w:t>
      </w:r>
      <w:r w:rsidRPr="00036DB5">
        <w:rPr>
          <w:rStyle w:val="Emphasis"/>
          <w:rFonts w:asciiTheme="minorHAnsi" w:hAnsiTheme="minorHAnsi" w:cstheme="minorHAnsi"/>
        </w:rPr>
        <w:t xml:space="preserve"> social justice </w:t>
      </w:r>
      <w:r w:rsidRPr="00036DB5">
        <w:rPr>
          <w:rStyle w:val="Emphasis"/>
          <w:rFonts w:asciiTheme="minorHAnsi" w:hAnsiTheme="minorHAnsi" w:cstheme="minorHAnsi"/>
          <w:highlight w:val="cyan"/>
        </w:rPr>
        <w:t>narrative of inclusion</w:t>
      </w:r>
      <w:r w:rsidRPr="00036DB5">
        <w:rPr>
          <w:rStyle w:val="Emphasis"/>
          <w:rFonts w:asciiTheme="minorHAnsi" w:hAnsiTheme="minorHAnsi" w:cstheme="minorHAnsi"/>
        </w:rPr>
        <w:t xml:space="preserve"> that promises to make, and more equitably distribute, educational life</w:t>
      </w:r>
      <w:r w:rsidRPr="00036DB5">
        <w:rPr>
          <w:rFonts w:asciiTheme="minorHAnsi" w:hAnsiTheme="minorHAnsi" w:cstheme="minorHAnsi"/>
          <w:sz w:val="16"/>
        </w:rPr>
        <w:t xml:space="preserve">. </w:t>
      </w:r>
      <w:r w:rsidRPr="00036DB5">
        <w:rPr>
          <w:rStyle w:val="TitleChar"/>
          <w:rFonts w:asciiTheme="minorHAnsi" w:hAnsiTheme="minorHAnsi" w:cstheme="minorHAnsi"/>
        </w:rPr>
        <w:t>For many, the making of educational life may appear as the antidote to the taking of educational life that is evident in disciplinary practices that punish and abandon marginalized youth, rendering them disposable.</w:t>
      </w:r>
      <w:r w:rsidRPr="00036DB5">
        <w:rPr>
          <w:rFonts w:asciiTheme="minorHAnsi" w:hAnsiTheme="minorHAnsi" w:cstheme="minorHAnsi"/>
          <w:sz w:val="16"/>
        </w:rPr>
        <w:t xml:space="preserve"> Studies in educational biopolitics, however, recognize the making of life as one of the primary functions of biopower (Bourassa 2017). It is the first part of a complex equation: to make live and to let die. As mentioned earlier, educational innovation must be read through the lens of biopower as a project to maximize human capital and manage educational, social, and economic life. </w:t>
      </w:r>
      <w:r w:rsidRPr="00036DB5">
        <w:rPr>
          <w:rStyle w:val="TitleChar"/>
          <w:rFonts w:asciiTheme="minorHAnsi" w:hAnsiTheme="minorHAnsi" w:cstheme="minorHAnsi"/>
        </w:rPr>
        <w:t xml:space="preserve">Both reproduction theory and educational biopolitics critically orient scholars in relation to educational innovation and attune them to the ways in which </w:t>
      </w:r>
      <w:r w:rsidRPr="00036DB5">
        <w:rPr>
          <w:rStyle w:val="TitleChar"/>
          <w:rFonts w:asciiTheme="minorHAnsi" w:hAnsiTheme="minorHAnsi" w:cstheme="minorHAnsi"/>
          <w:highlight w:val="cyan"/>
        </w:rPr>
        <w:t>the making of educational life is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always accompanied by “the process of letting die –</w:t>
      </w:r>
      <w:r w:rsidRPr="00036DB5">
        <w:rPr>
          <w:rStyle w:val="TitleChar"/>
          <w:rFonts w:asciiTheme="minorHAnsi" w:hAnsiTheme="minorHAnsi" w:cstheme="minorHAnsi"/>
        </w:rPr>
        <w:t xml:space="preserve"> a form of disinvestment </w:t>
      </w:r>
      <w:r w:rsidRPr="00036DB5">
        <w:rPr>
          <w:rStyle w:val="TitleChar"/>
          <w:rFonts w:asciiTheme="minorHAnsi" w:hAnsiTheme="minorHAnsi" w:cstheme="minorHAnsi"/>
          <w:highlight w:val="cyan"/>
        </w:rPr>
        <w:t>in the</w:t>
      </w:r>
      <w:r w:rsidRPr="00036DB5">
        <w:rPr>
          <w:rStyle w:val="TitleChar"/>
          <w:rFonts w:asciiTheme="minorHAnsi" w:hAnsiTheme="minorHAnsi" w:cstheme="minorHAnsi"/>
        </w:rPr>
        <w:t xml:space="preserve"> educational </w:t>
      </w:r>
      <w:r w:rsidRPr="00036DB5">
        <w:rPr>
          <w:rStyle w:val="TitleChar"/>
          <w:rFonts w:asciiTheme="minorHAnsi" w:hAnsiTheme="minorHAnsi" w:cstheme="minorHAnsi"/>
          <w:highlight w:val="cyan"/>
        </w:rPr>
        <w:t>life of a large number of students” (</w:t>
      </w:r>
      <w:r w:rsidRPr="00036DB5">
        <w:rPr>
          <w:rFonts w:asciiTheme="minorHAnsi" w:hAnsiTheme="minorHAnsi" w:cstheme="minorHAnsi"/>
          <w:sz w:val="16"/>
        </w:rPr>
        <w:t xml:space="preserve">Bourassa 2017, p. 337). This is the one and only true promissory logic of capitalist schooling. An affirmative educational biopolitics does not task itself with making life but rather with engendering or conserving the conditions under which educational life can cultivate new figures of subjectivity and alternative educational logics, knowledge, politics, and collective ways of being. </w:t>
      </w:r>
      <w:r w:rsidRPr="00036DB5">
        <w:rPr>
          <w:rStyle w:val="TitleChar"/>
          <w:rFonts w:asciiTheme="minorHAnsi" w:hAnsiTheme="minorHAnsi" w:cstheme="minorHAnsi"/>
        </w:rPr>
        <w:t>An affirmative educational biopolitics pushes us to expand the horizon of possibilities and break with the logics of biopower that parse proper and improper subjects, knowledge, ways of being, and ways of knowing. It rejects the instrumental and teleological conceptions of education for human capital and calls for new imaginaries and politics that nourish arrangements of being that are for, and in the service of, life itself.</w:t>
      </w:r>
      <w:r w:rsidRPr="00036DB5">
        <w:rPr>
          <w:rFonts w:asciiTheme="minorHAnsi" w:hAnsiTheme="minorHAnsi" w:cstheme="minorHAnsi"/>
          <w:sz w:val="16"/>
        </w:rPr>
        <w:t xml:space="preserve"> At a moment when educational innovation looms large, reproduction theories and studies in educational biopolitics offer indispensable tools. Pierce’s (2013) question, “What kind of life do we want education to be for?” should be at the center of any conversation related to educational innovation, and it should be accompanied by a repudiation of responses that narrowly link education with economic viability and the development of human capital (p. 38). As a framework for inquiry, studies in educational biopolitics are crucial at this moment because they understand schools as sites that do more than transmit content and skills. They recognize that schools are contested sites of struggle over the production, reproduction, and management of life. </w:t>
      </w:r>
      <w:r w:rsidRPr="00036DB5">
        <w:rPr>
          <w:rStyle w:val="TitleChar"/>
          <w:rFonts w:asciiTheme="minorHAnsi" w:hAnsiTheme="minorHAnsi" w:cstheme="minorHAnsi"/>
          <w:highlight w:val="cyan"/>
        </w:rPr>
        <w:t>If educational innovation is marshaled to preserve a capitalist future, educators and</w:t>
      </w:r>
      <w:r w:rsidRPr="00036DB5">
        <w:rPr>
          <w:rStyle w:val="TitleChar"/>
          <w:rFonts w:asciiTheme="minorHAnsi" w:hAnsiTheme="minorHAnsi" w:cstheme="minorHAnsi"/>
        </w:rPr>
        <w:t xml:space="preserve"> educational </w:t>
      </w:r>
      <w:r w:rsidRPr="00036DB5">
        <w:rPr>
          <w:rStyle w:val="TitleChar"/>
          <w:rFonts w:asciiTheme="minorHAnsi" w:hAnsiTheme="minorHAnsi" w:cstheme="minorHAnsi"/>
          <w:highlight w:val="cyan"/>
        </w:rPr>
        <w:t>researchers must address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the ways</w:t>
      </w:r>
      <w:r w:rsidRPr="00036DB5">
        <w:rPr>
          <w:rStyle w:val="TitleChar"/>
          <w:rFonts w:asciiTheme="minorHAnsi" w:hAnsiTheme="minorHAnsi" w:cstheme="minorHAnsi"/>
        </w:rPr>
        <w:t xml:space="preserve"> in which the </w:t>
      </w:r>
      <w:r w:rsidRPr="00036DB5">
        <w:rPr>
          <w:rStyle w:val="TitleChar"/>
          <w:rFonts w:asciiTheme="minorHAnsi" w:hAnsiTheme="minorHAnsi" w:cstheme="minorHAnsi"/>
          <w:highlight w:val="cyan"/>
        </w:rPr>
        <w:t>violence</w:t>
      </w:r>
      <w:r w:rsidRPr="00036DB5">
        <w:rPr>
          <w:rStyle w:val="TitleChar"/>
          <w:rFonts w:asciiTheme="minorHAnsi" w:hAnsiTheme="minorHAnsi" w:cstheme="minorHAnsi"/>
        </w:rPr>
        <w:t xml:space="preserve"> and injuries of capitalism are differentially distributed </w:t>
      </w:r>
      <w:r w:rsidRPr="00036DB5">
        <w:rPr>
          <w:rStyle w:val="TitleChar"/>
          <w:rFonts w:asciiTheme="minorHAnsi" w:hAnsiTheme="minorHAnsi" w:cstheme="minorHAnsi"/>
          <w:highlight w:val="cyan"/>
        </w:rPr>
        <w:t>across</w:t>
      </w:r>
      <w:r w:rsidRPr="00036DB5">
        <w:rPr>
          <w:rStyle w:val="TitleChar"/>
          <w:rFonts w:asciiTheme="minorHAnsi" w:hAnsiTheme="minorHAnsi" w:cstheme="minorHAnsi"/>
        </w:rPr>
        <w:t xml:space="preserve"> lines of race</w:t>
      </w:r>
      <w:r w:rsidRPr="00036DB5">
        <w:rPr>
          <w:rStyle w:val="TitleChar"/>
          <w:rFonts w:asciiTheme="minorHAnsi" w:hAnsiTheme="minorHAnsi" w:cstheme="minorHAnsi"/>
          <w:highlight w:val="cyan"/>
        </w:rPr>
        <w:t>, class, gender, sexuality, and ability</w:t>
      </w:r>
      <w:r w:rsidRPr="00036DB5">
        <w:rPr>
          <w:rStyle w:val="TitleChar"/>
          <w:rFonts w:asciiTheme="minorHAnsi" w:hAnsiTheme="minorHAnsi" w:cstheme="minorHAnsi"/>
        </w:rPr>
        <w:t>. This involves attending to the hidden and not-</w:t>
      </w:r>
      <w:proofErr w:type="spellStart"/>
      <w:r w:rsidRPr="00036DB5">
        <w:rPr>
          <w:rStyle w:val="TitleChar"/>
          <w:rFonts w:asciiTheme="minorHAnsi" w:hAnsiTheme="minorHAnsi" w:cstheme="minorHAnsi"/>
        </w:rPr>
        <w:t>sohidden</w:t>
      </w:r>
      <w:proofErr w:type="spellEnd"/>
      <w:r w:rsidRPr="00036DB5">
        <w:rPr>
          <w:rStyle w:val="TitleChar"/>
          <w:rFonts w:asciiTheme="minorHAnsi" w:hAnsiTheme="minorHAnsi" w:cstheme="minorHAnsi"/>
        </w:rPr>
        <w:t xml:space="preserve"> logics of white supremacy, heteropatriarchy, coloniality, ableism, </w:t>
      </w:r>
      <w:r w:rsidRPr="00036DB5">
        <w:rPr>
          <w:rStyle w:val="TitleChar"/>
          <w:rFonts w:asciiTheme="minorHAnsi" w:hAnsiTheme="minorHAnsi" w:cstheme="minorHAnsi"/>
          <w:highlight w:val="cyan"/>
        </w:rPr>
        <w:t>and</w:t>
      </w:r>
      <w:r w:rsidRPr="00036DB5">
        <w:rPr>
          <w:rStyle w:val="TitleChar"/>
          <w:rFonts w:asciiTheme="minorHAnsi" w:hAnsiTheme="minorHAnsi" w:cstheme="minorHAnsi"/>
        </w:rPr>
        <w:t xml:space="preserve"> their intersecting </w:t>
      </w:r>
      <w:r w:rsidRPr="00036DB5">
        <w:rPr>
          <w:rStyle w:val="TitleChar"/>
          <w:rFonts w:asciiTheme="minorHAnsi" w:hAnsiTheme="minorHAnsi" w:cstheme="minorHAnsi"/>
          <w:highlight w:val="cyan"/>
        </w:rPr>
        <w:t>coordinate</w:t>
      </w:r>
      <w:r w:rsidRPr="00036DB5">
        <w:rPr>
          <w:rStyle w:val="TitleChar"/>
          <w:rFonts w:asciiTheme="minorHAnsi" w:hAnsiTheme="minorHAnsi" w:cstheme="minorHAnsi"/>
        </w:rPr>
        <w:t>s</w:t>
      </w:r>
      <w:r w:rsidRPr="00036DB5">
        <w:rPr>
          <w:rFonts w:asciiTheme="minorHAnsi" w:hAnsiTheme="minorHAnsi" w:cstheme="minorHAnsi"/>
          <w:sz w:val="16"/>
          <w:highlight w:val="cyan"/>
        </w:rPr>
        <w:t>.</w:t>
      </w:r>
      <w:r w:rsidRPr="00036DB5">
        <w:rPr>
          <w:rFonts w:asciiTheme="minorHAnsi" w:hAnsiTheme="minorHAnsi" w:cstheme="minorHAnsi"/>
          <w:sz w:val="16"/>
        </w:rPr>
        <w:t xml:space="preserve"> </w:t>
      </w:r>
      <w:r w:rsidRPr="00036DB5">
        <w:rPr>
          <w:rStyle w:val="Emphasis"/>
          <w:rFonts w:asciiTheme="minorHAnsi" w:hAnsiTheme="minorHAnsi" w:cstheme="minorHAnsi"/>
        </w:rPr>
        <w:t xml:space="preserve">The task is not to simply challenge curricular and pedagogical enclosures but to understand </w:t>
      </w:r>
      <w:r w:rsidRPr="00036DB5">
        <w:rPr>
          <w:rStyle w:val="Emphasis"/>
          <w:rFonts w:asciiTheme="minorHAnsi" w:hAnsiTheme="minorHAnsi" w:cstheme="minorHAnsi"/>
          <w:highlight w:val="cyan"/>
        </w:rPr>
        <w:t>how ontological and epistemological enclosures have always been at the heart of capitalist schooling</w:t>
      </w:r>
      <w:r w:rsidRPr="00036DB5">
        <w:rPr>
          <w:rStyle w:val="Emphasis"/>
          <w:rFonts w:asciiTheme="minorHAnsi" w:hAnsiTheme="minorHAnsi" w:cstheme="minorHAnsi"/>
        </w:rPr>
        <w:t xml:space="preserve">. </w:t>
      </w:r>
      <w:r w:rsidRPr="00036DB5">
        <w:rPr>
          <w:rFonts w:asciiTheme="minorHAnsi" w:hAnsiTheme="minorHAnsi" w:cstheme="minorHAnsi"/>
          <w:sz w:val="16"/>
        </w:rPr>
        <w:t xml:space="preserve">Because these enclosures increasingly happen under the guise of educational innovation, inclusion, or even social justice, educators must be knowledgeable in their local contexts </w:t>
      </w:r>
      <w:proofErr w:type="gramStart"/>
      <w:r w:rsidRPr="00036DB5">
        <w:rPr>
          <w:rFonts w:asciiTheme="minorHAnsi" w:hAnsiTheme="minorHAnsi" w:cstheme="minorHAnsi"/>
          <w:sz w:val="16"/>
        </w:rPr>
        <w:t>in order to</w:t>
      </w:r>
      <w:proofErr w:type="gramEnd"/>
      <w:r w:rsidRPr="00036DB5">
        <w:rPr>
          <w:rFonts w:asciiTheme="minorHAnsi" w:hAnsiTheme="minorHAnsi" w:cstheme="minorHAnsi"/>
          <w:sz w:val="16"/>
        </w:rPr>
        <w:t xml:space="preserve"> understand and refuse the specific logics, institutional technologies, and operations of biopower that inform the spaces they inhabit</w:t>
      </w:r>
      <w:r w:rsidRPr="00036DB5">
        <w:rPr>
          <w:rStyle w:val="TitleChar"/>
          <w:rFonts w:asciiTheme="minorHAnsi" w:hAnsiTheme="minorHAnsi" w:cstheme="minorHAnsi"/>
        </w:rPr>
        <w:t xml:space="preserve">. It is </w:t>
      </w:r>
      <w:r w:rsidRPr="00036DB5">
        <w:rPr>
          <w:rStyle w:val="TitleChar"/>
          <w:rFonts w:asciiTheme="minorHAnsi" w:hAnsiTheme="minorHAnsi" w:cstheme="minorHAnsi"/>
          <w:highlight w:val="cyan"/>
        </w:rPr>
        <w:t>only through</w:t>
      </w:r>
      <w:r w:rsidRPr="00036DB5">
        <w:rPr>
          <w:rStyle w:val="TitleChar"/>
          <w:rFonts w:asciiTheme="minorHAnsi" w:hAnsiTheme="minorHAnsi" w:cstheme="minorHAnsi"/>
        </w:rPr>
        <w:t xml:space="preserve"> such </w:t>
      </w:r>
      <w:r w:rsidRPr="00036DB5">
        <w:rPr>
          <w:rStyle w:val="TitleChar"/>
          <w:rFonts w:asciiTheme="minorHAnsi" w:hAnsiTheme="minorHAnsi" w:cstheme="minorHAnsi"/>
          <w:highlight w:val="cyan"/>
        </w:rPr>
        <w:t>collective refusals</w:t>
      </w:r>
      <w:r w:rsidRPr="00036DB5">
        <w:rPr>
          <w:rStyle w:val="TitleChar"/>
          <w:rFonts w:asciiTheme="minorHAnsi" w:hAnsiTheme="minorHAnsi" w:cstheme="minorHAnsi"/>
        </w:rPr>
        <w:t xml:space="preserve"> – refusals </w:t>
      </w:r>
      <w:r w:rsidRPr="00036DB5">
        <w:rPr>
          <w:rStyle w:val="TitleChar"/>
          <w:rFonts w:asciiTheme="minorHAnsi" w:hAnsiTheme="minorHAnsi" w:cstheme="minorHAnsi"/>
          <w:highlight w:val="cyan"/>
        </w:rPr>
        <w:t>nourished by</w:t>
      </w:r>
      <w:r w:rsidRPr="00036DB5">
        <w:rPr>
          <w:rStyle w:val="TitleChar"/>
          <w:rFonts w:asciiTheme="minorHAnsi" w:hAnsiTheme="minorHAnsi" w:cstheme="minorHAnsi"/>
        </w:rPr>
        <w:t xml:space="preserve"> an astute recognition of the complexities of </w:t>
      </w:r>
      <w:r w:rsidRPr="00036DB5">
        <w:rPr>
          <w:rStyle w:val="TitleChar"/>
          <w:rFonts w:asciiTheme="minorHAnsi" w:hAnsiTheme="minorHAnsi" w:cstheme="minorHAnsi"/>
          <w:highlight w:val="cyan"/>
        </w:rPr>
        <w:t>our contemporary moment</w:t>
      </w:r>
      <w:r w:rsidRPr="00036DB5">
        <w:rPr>
          <w:rStyle w:val="TitleChar"/>
          <w:rFonts w:asciiTheme="minorHAnsi" w:hAnsiTheme="minorHAnsi" w:cstheme="minorHAnsi"/>
        </w:rPr>
        <w:t xml:space="preserve"> – that an affirmative educational biopolitics </w:t>
      </w:r>
      <w:r w:rsidRPr="00036DB5">
        <w:rPr>
          <w:rStyle w:val="TitleChar"/>
          <w:rFonts w:asciiTheme="minorHAnsi" w:hAnsiTheme="minorHAnsi" w:cstheme="minorHAnsi"/>
          <w:highlight w:val="cyan"/>
        </w:rPr>
        <w:t>can emerge,</w:t>
      </w:r>
      <w:r w:rsidRPr="00036DB5">
        <w:rPr>
          <w:rStyle w:val="TitleChar"/>
          <w:rFonts w:asciiTheme="minorHAnsi" w:hAnsiTheme="minorHAnsi" w:cstheme="minorHAnsi"/>
        </w:rPr>
        <w:t xml:space="preserve"> disrupt the normative operations of schooling, usher forth </w:t>
      </w:r>
      <w:r w:rsidRPr="00036DB5">
        <w:rPr>
          <w:rStyle w:val="TitleChar"/>
          <w:rFonts w:asciiTheme="minorHAnsi" w:hAnsiTheme="minorHAnsi" w:cstheme="minorHAnsi"/>
          <w:highlight w:val="cyan"/>
        </w:rPr>
        <w:t>new educational logics</w:t>
      </w:r>
      <w:r w:rsidRPr="00036DB5">
        <w:rPr>
          <w:rStyle w:val="TitleChar"/>
          <w:rFonts w:asciiTheme="minorHAnsi" w:hAnsiTheme="minorHAnsi" w:cstheme="minorHAnsi"/>
        </w:rPr>
        <w:t>, and collectively invent what happens next.</w:t>
      </w:r>
    </w:p>
    <w:p w14:paraId="4F1A4543" w14:textId="77777777" w:rsidR="001813F9" w:rsidRPr="00B55AD5" w:rsidRDefault="001813F9" w:rsidP="001813F9"/>
    <w:p w14:paraId="3DE00297" w14:textId="77777777" w:rsidR="001813F9" w:rsidRPr="00036DB5" w:rsidRDefault="001813F9" w:rsidP="001813F9">
      <w:pPr>
        <w:pStyle w:val="Heading4"/>
      </w:pPr>
      <w:r w:rsidRPr="001F0D04">
        <w:rPr>
          <w:u w:val="single"/>
        </w:rPr>
        <w:t>Evaluate desire first</w:t>
      </w:r>
      <w:r>
        <w:t xml:space="preserve"> – it subsumes what social and political arrangements we hope to achieve</w:t>
      </w:r>
    </w:p>
    <w:p w14:paraId="55D0403C" w14:textId="77777777" w:rsidR="001813F9" w:rsidRPr="00036DB5" w:rsidRDefault="001813F9" w:rsidP="001813F9">
      <w:proofErr w:type="spellStart"/>
      <w:r>
        <w:rPr>
          <w:rStyle w:val="Style13ptBold"/>
        </w:rPr>
        <w:t>Charusheela</w:t>
      </w:r>
      <w:proofErr w:type="spellEnd"/>
      <w:r w:rsidRPr="00036DB5">
        <w:rPr>
          <w:rStyle w:val="Style13ptBold"/>
        </w:rPr>
        <w:t xml:space="preserve"> 15</w:t>
      </w:r>
      <w:r w:rsidRPr="00036DB5">
        <w:t xml:space="preserve"> (</w:t>
      </w:r>
      <w:r>
        <w:t xml:space="preserve">S. </w:t>
      </w:r>
      <w:proofErr w:type="spellStart"/>
      <w:r>
        <w:t>Charusheela</w:t>
      </w:r>
      <w:proofErr w:type="spellEnd"/>
      <w:r>
        <w:t>, Associate Dean and Professor at the School of Interdisciplinary Arts and Sciences University of Washington Bothell</w:t>
      </w:r>
      <w:r w:rsidRPr="00036DB5">
        <w:t xml:space="preserve">, “Global Justice and Desire: Queering Economy,” </w:t>
      </w:r>
      <w:proofErr w:type="spellStart"/>
      <w:r w:rsidRPr="00036DB5">
        <w:t>GlassHouse</w:t>
      </w:r>
      <w:proofErr w:type="spellEnd"/>
      <w:r w:rsidRPr="00036DB5">
        <w:t xml:space="preserve"> Book, 2015)</w:t>
      </w:r>
    </w:p>
    <w:p w14:paraId="3CA899C3" w14:textId="0E5F09CC" w:rsidR="001813F9" w:rsidRPr="001813F9" w:rsidRDefault="001813F9" w:rsidP="001813F9">
      <w:pPr>
        <w:rPr>
          <w:sz w:val="16"/>
        </w:rPr>
      </w:pPr>
      <w:r w:rsidRPr="001F3B4D">
        <w:rPr>
          <w:sz w:val="16"/>
        </w:rPr>
        <w:t xml:space="preserve">My sense is that </w:t>
      </w:r>
      <w:r w:rsidRPr="001F3B4D">
        <w:rPr>
          <w:rStyle w:val="StyleUnderline"/>
          <w:highlight w:val="cyan"/>
        </w:rPr>
        <w:t>our work is</w:t>
      </w:r>
      <w:r w:rsidRPr="00036DB5">
        <w:rPr>
          <w:rStyle w:val="StyleUnderline"/>
        </w:rPr>
        <w:t xml:space="preserve"> commonly </w:t>
      </w:r>
      <w:r w:rsidRPr="001F3B4D">
        <w:rPr>
          <w:rStyle w:val="StyleUnderline"/>
          <w:highlight w:val="cyan"/>
        </w:rPr>
        <w:t>motivated by a desire for a</w:t>
      </w:r>
      <w:r w:rsidRPr="00036DB5">
        <w:rPr>
          <w:rStyle w:val="StyleUnderline"/>
        </w:rPr>
        <w:t xml:space="preserve"> more </w:t>
      </w:r>
      <w:r w:rsidRPr="001F3B4D">
        <w:rPr>
          <w:rStyle w:val="StyleUnderline"/>
        </w:rPr>
        <w:t xml:space="preserve">radically restructured </w:t>
      </w:r>
      <w:r w:rsidRPr="001F3B4D">
        <w:rPr>
          <w:rStyle w:val="StyleUnderline"/>
          <w:highlight w:val="cyan"/>
        </w:rPr>
        <w:t>world</w:t>
      </w:r>
      <w:r w:rsidRPr="00036DB5">
        <w:rPr>
          <w:rStyle w:val="StyleUnderline"/>
        </w:rPr>
        <w:t xml:space="preserve">, one </w:t>
      </w:r>
      <w:r w:rsidRPr="001F3B4D">
        <w:rPr>
          <w:rStyle w:val="StyleUnderline"/>
          <w:highlight w:val="cyan"/>
        </w:rPr>
        <w:t>which would have</w:t>
      </w:r>
      <w:r w:rsidRPr="00036DB5">
        <w:rPr>
          <w:rStyle w:val="StyleUnderline"/>
        </w:rPr>
        <w:t xml:space="preserve"> economic </w:t>
      </w:r>
      <w:r w:rsidRPr="001F3B4D">
        <w:rPr>
          <w:rStyle w:val="StyleUnderline"/>
          <w:highlight w:val="cyan"/>
        </w:rPr>
        <w:t>equality and</w:t>
      </w:r>
      <w:r w:rsidRPr="00036DB5">
        <w:rPr>
          <w:rStyle w:val="StyleUnderline"/>
        </w:rPr>
        <w:t xml:space="preserve"> political </w:t>
      </w:r>
      <w:r w:rsidRPr="001F3B4D">
        <w:rPr>
          <w:rStyle w:val="StyleUnderline"/>
          <w:highlight w:val="cyan"/>
        </w:rPr>
        <w:t>enfranchisement imagined in much more radical</w:t>
      </w:r>
      <w:r w:rsidRPr="00036DB5">
        <w:rPr>
          <w:rStyle w:val="StyleUnderline"/>
        </w:rPr>
        <w:t xml:space="preserve"> </w:t>
      </w:r>
      <w:r w:rsidRPr="001F3B4D">
        <w:rPr>
          <w:rStyle w:val="StyleUnderline"/>
          <w:highlight w:val="cyan"/>
        </w:rPr>
        <w:t xml:space="preserve">ways </w:t>
      </w:r>
      <w:r w:rsidRPr="00FE0DB1">
        <w:rPr>
          <w:rStyle w:val="StyleUnderline"/>
        </w:rPr>
        <w:t>than they currently are.</w:t>
      </w:r>
      <w:r w:rsidRPr="00FE0DB1">
        <w:rPr>
          <w:sz w:val="16"/>
        </w:rPr>
        <w:t xml:space="preserve"> </w:t>
      </w:r>
      <w:r w:rsidRPr="001F3B4D">
        <w:rPr>
          <w:rStyle w:val="StyleUnderline"/>
          <w:highlight w:val="cyan"/>
        </w:rPr>
        <w:t>The question</w:t>
      </w:r>
      <w:r w:rsidRPr="001F3B4D">
        <w:rPr>
          <w:sz w:val="16"/>
        </w:rPr>
        <w:t xml:space="preserve">, though, that remains to be posed for us, I believe, </w:t>
      </w:r>
      <w:r w:rsidRPr="001F3B4D">
        <w:rPr>
          <w:rStyle w:val="StyleUnderline"/>
          <w:highlight w:val="cyan"/>
        </w:rPr>
        <w:t>is how we</w:t>
      </w:r>
      <w:r w:rsidRPr="00036DB5">
        <w:rPr>
          <w:rStyle w:val="StyleUnderline"/>
        </w:rPr>
        <w:t xml:space="preserve"> will </w:t>
      </w:r>
      <w:r w:rsidRPr="001F3B4D">
        <w:rPr>
          <w:rStyle w:val="StyleUnderline"/>
          <w:highlight w:val="cyan"/>
        </w:rPr>
        <w:t>make the translations between</w:t>
      </w:r>
      <w:r w:rsidRPr="00036DB5">
        <w:rPr>
          <w:rStyle w:val="StyleUnderline"/>
        </w:rPr>
        <w:t xml:space="preserve"> the </w:t>
      </w:r>
      <w:r w:rsidRPr="001F3B4D">
        <w:rPr>
          <w:rStyle w:val="StyleUnderline"/>
          <w:highlight w:val="cyan"/>
        </w:rPr>
        <w:t>philosophical commentary</w:t>
      </w:r>
      <w:r w:rsidRPr="00036DB5">
        <w:rPr>
          <w:rStyle w:val="StyleUnderline"/>
        </w:rPr>
        <w:t xml:space="preserve"> on the field of politics </w:t>
      </w:r>
      <w:r w:rsidRPr="001F3B4D">
        <w:rPr>
          <w:rStyle w:val="StyleUnderline"/>
          <w:highlight w:val="cyan"/>
        </w:rPr>
        <w:t>and</w:t>
      </w:r>
      <w:r w:rsidRPr="00036DB5">
        <w:rPr>
          <w:rStyle w:val="StyleUnderline"/>
        </w:rPr>
        <w:t xml:space="preserve"> </w:t>
      </w:r>
      <w:r w:rsidRPr="00036DB5">
        <w:rPr>
          <w:rStyle w:val="Emphasis"/>
        </w:rPr>
        <w:t xml:space="preserve">the </w:t>
      </w:r>
      <w:r w:rsidRPr="001F3B4D">
        <w:rPr>
          <w:rStyle w:val="Emphasis"/>
          <w:highlight w:val="cyan"/>
        </w:rPr>
        <w:t>reimagining</w:t>
      </w:r>
      <w:r w:rsidRPr="00036DB5">
        <w:rPr>
          <w:rStyle w:val="Emphasis"/>
        </w:rPr>
        <w:t xml:space="preserve"> of </w:t>
      </w:r>
      <w:r w:rsidRPr="001F3B4D">
        <w:rPr>
          <w:rStyle w:val="Emphasis"/>
          <w:highlight w:val="cyan"/>
        </w:rPr>
        <w:t>political life</w:t>
      </w:r>
      <w:r w:rsidRPr="00036DB5">
        <w:rPr>
          <w:rStyle w:val="Emphasis"/>
        </w:rPr>
        <w:t>.</w:t>
      </w:r>
      <w:r w:rsidRPr="001F3B4D">
        <w:rPr>
          <w:sz w:val="16"/>
        </w:rPr>
        <w:t xml:space="preserve"> This is surely the kind of question which will render productive and dynamic the opposition between formalism and historicism, between the ostensibly a priori and the a posteriori. One might reply that any notion of economic equality will rely on a more generalized understanding of equality, and that that is part of what is interrogated by this kind of work. Or one might reply that any notion of a future of radically transformed economic relations will rely on a notion of futurity, and futurity is part of what is being attended to here. But such responses go only part of the distance in answering the question that is posed. For what happens to the notion of equality when it becomes economic equality? And what happens to the notion of the future when it becomes an economic future? </w:t>
      </w:r>
      <w:r w:rsidRPr="001F3B4D">
        <w:rPr>
          <w:rStyle w:val="StyleUnderline"/>
          <w:highlight w:val="cyan"/>
        </w:rPr>
        <w:t>We ought not</w:t>
      </w:r>
      <w:r w:rsidRPr="00036DB5">
        <w:rPr>
          <w:rStyle w:val="StyleUnderline"/>
        </w:rPr>
        <w:t xml:space="preserve"> </w:t>
      </w:r>
      <w:r w:rsidRPr="001F3B4D">
        <w:rPr>
          <w:rStyle w:val="StyleUnderline"/>
          <w:highlight w:val="cyan"/>
        </w:rPr>
        <w:t>simply</w:t>
      </w:r>
      <w:r w:rsidRPr="00036DB5">
        <w:rPr>
          <w:rStyle w:val="StyleUnderline"/>
        </w:rPr>
        <w:t xml:space="preserve"> to ‘</w:t>
      </w:r>
      <w:r w:rsidRPr="001F3B4D">
        <w:rPr>
          <w:rStyle w:val="StyleUnderline"/>
          <w:highlight w:val="cyan"/>
        </w:rPr>
        <w:t>plug in’ the economic</w:t>
      </w:r>
      <w:r w:rsidRPr="00036DB5">
        <w:rPr>
          <w:rStyle w:val="StyleUnderline"/>
        </w:rPr>
        <w:t xml:space="preserve"> as the </w:t>
      </w:r>
      <w:proofErr w:type="gramStart"/>
      <w:r w:rsidRPr="00036DB5">
        <w:rPr>
          <w:rStyle w:val="StyleUnderline"/>
        </w:rPr>
        <w:t>particular field</w:t>
      </w:r>
      <w:proofErr w:type="gramEnd"/>
      <w:r w:rsidRPr="00036DB5">
        <w:rPr>
          <w:rStyle w:val="StyleUnderline"/>
        </w:rPr>
        <w:t xml:space="preserve"> whose conditions of possibility can be thought out on an a priori level</w:t>
      </w:r>
      <w:r w:rsidRPr="001F3B4D">
        <w:rPr>
          <w:sz w:val="16"/>
        </w:rPr>
        <w:t xml:space="preserve">. It may also be that the very sphere of the economic needs to be rethought genealogically. </w:t>
      </w:r>
      <w:r w:rsidRPr="001F3B4D">
        <w:rPr>
          <w:rStyle w:val="StyleUnderline"/>
        </w:rPr>
        <w:t>Its separation from the</w:t>
      </w:r>
      <w:r w:rsidRPr="00036DB5">
        <w:rPr>
          <w:rStyle w:val="StyleUnderline"/>
        </w:rPr>
        <w:t xml:space="preserve"> cultural, for instance, by structuralist legacies within anthropology might need to be rethought against those who claim that the very separation of those spheres is a consequence of capital itself</w:t>
      </w:r>
      <w:r w:rsidRPr="001F3B4D">
        <w:rPr>
          <w:sz w:val="16"/>
        </w:rPr>
        <w:t xml:space="preserve">. Judith Butler (2000: 277–8) </w:t>
      </w:r>
      <w:r w:rsidRPr="001F3B4D">
        <w:rPr>
          <w:rStyle w:val="Emphasis"/>
          <w:highlight w:val="cyan"/>
        </w:rPr>
        <w:t>Where does desire enter the economic</w:t>
      </w:r>
      <w:r w:rsidRPr="001F3B4D">
        <w:rPr>
          <w:sz w:val="16"/>
        </w:rPr>
        <w:t xml:space="preserve">? A common way of putting it is that </w:t>
      </w:r>
      <w:r w:rsidRPr="00036DB5">
        <w:rPr>
          <w:rStyle w:val="StyleUnderline"/>
        </w:rPr>
        <w:t>our ability to obtain the goods and services we desire</w:t>
      </w:r>
      <w:r w:rsidRPr="001F3B4D">
        <w:rPr>
          <w:sz w:val="16"/>
        </w:rPr>
        <w:t xml:space="preserve"> – whether things we need or things we want </w:t>
      </w:r>
      <w:r w:rsidRPr="00036DB5">
        <w:rPr>
          <w:rStyle w:val="StyleUnderline"/>
        </w:rPr>
        <w:t>– is constrained by our economic circumstances</w:t>
      </w:r>
      <w:r w:rsidRPr="001F3B4D">
        <w:rPr>
          <w:sz w:val="16"/>
        </w:rPr>
        <w:t xml:space="preserve">. Conceptualizing the link between desire and economy as that of constraint acts as a ‘common sense’ starting point for much theorizing within and without the discipline of economics. While it finds its most obvious expression in the neoclassical economist’s conception of the budget constraint, the concept of economy as constraint to desire is not limited to the narrowly utilitarian neoclassical tradition – Amartya Sen’s capabilities approach and radical critiques of inequality that highlight conspicuous consumption by some and inability to consume by others also understand the economic in terms of constraint on our ability to attain desired outcomes. </w:t>
      </w:r>
      <w:r w:rsidRPr="001F3B4D">
        <w:rPr>
          <w:rStyle w:val="StyleUnderline"/>
        </w:rPr>
        <w:t>Framing the</w:t>
      </w:r>
      <w:r w:rsidRPr="00036DB5">
        <w:rPr>
          <w:rStyle w:val="StyleUnderline"/>
        </w:rPr>
        <w:t xml:space="preserve"> link between desire and economy through the lens of constraint leads us to a project and politics of relaxing the material constraints, whether expressed as a modernist project of growth and development or a social democratic project of wealth and income redistribution along with social safety nets. But </w:t>
      </w:r>
      <w:r w:rsidRPr="001F3B4D">
        <w:rPr>
          <w:rStyle w:val="Emphasis"/>
          <w:highlight w:val="cyan"/>
        </w:rPr>
        <w:t>we can go</w:t>
      </w:r>
      <w:r w:rsidRPr="00036DB5">
        <w:rPr>
          <w:rStyle w:val="Emphasis"/>
        </w:rPr>
        <w:t xml:space="preserve"> much </w:t>
      </w:r>
      <w:r w:rsidRPr="001F3B4D">
        <w:rPr>
          <w:rStyle w:val="Emphasis"/>
          <w:highlight w:val="cyan"/>
        </w:rPr>
        <w:t xml:space="preserve">further </w:t>
      </w:r>
      <w:r w:rsidRPr="00FE0DB1">
        <w:rPr>
          <w:rStyle w:val="StyleUnderline"/>
        </w:rPr>
        <w:t>than the redistributive politics of liberal social democracy</w:t>
      </w:r>
      <w:r w:rsidRPr="00036DB5">
        <w:rPr>
          <w:rStyle w:val="StyleUnderline"/>
        </w:rPr>
        <w:t xml:space="preserve"> </w:t>
      </w:r>
      <w:r w:rsidRPr="001F3B4D">
        <w:rPr>
          <w:rStyle w:val="Emphasis"/>
          <w:highlight w:val="cyan"/>
        </w:rPr>
        <w:t>when we move past understanding economy as constraint to desire</w:t>
      </w:r>
      <w:r w:rsidRPr="00036DB5">
        <w:rPr>
          <w:rStyle w:val="StyleUnderline"/>
        </w:rPr>
        <w:t xml:space="preserve">, </w:t>
      </w:r>
      <w:r w:rsidRPr="00FE0DB1">
        <w:rPr>
          <w:rStyle w:val="StyleUnderline"/>
        </w:rPr>
        <w:t xml:space="preserve">and instead </w:t>
      </w:r>
      <w:r w:rsidRPr="001F3B4D">
        <w:rPr>
          <w:rStyle w:val="Emphasis"/>
          <w:highlight w:val="cyan"/>
        </w:rPr>
        <w:t>approach economy as a set of social relations within</w:t>
      </w:r>
      <w:r w:rsidRPr="00036DB5">
        <w:rPr>
          <w:rStyle w:val="Emphasis"/>
        </w:rPr>
        <w:t xml:space="preserve"> which </w:t>
      </w:r>
      <w:r w:rsidRPr="001F3B4D">
        <w:rPr>
          <w:rStyle w:val="Emphasis"/>
          <w:highlight w:val="cyan"/>
        </w:rPr>
        <w:t>social subjects</w:t>
      </w:r>
      <w:r w:rsidRPr="00036DB5">
        <w:rPr>
          <w:rStyle w:val="Emphasis"/>
        </w:rPr>
        <w:t xml:space="preserve">, </w:t>
      </w:r>
      <w:r w:rsidRPr="001F3B4D">
        <w:rPr>
          <w:rStyle w:val="Emphasis"/>
          <w:highlight w:val="cyan"/>
        </w:rPr>
        <w:t>and</w:t>
      </w:r>
      <w:r w:rsidRPr="00036DB5">
        <w:rPr>
          <w:rStyle w:val="Emphasis"/>
        </w:rPr>
        <w:t xml:space="preserve"> thus </w:t>
      </w:r>
      <w:r w:rsidRPr="001F3B4D">
        <w:rPr>
          <w:rStyle w:val="Emphasis"/>
          <w:highlight w:val="cyan"/>
        </w:rPr>
        <w:t>desire</w:t>
      </w:r>
      <w:r w:rsidRPr="00036DB5">
        <w:rPr>
          <w:rStyle w:val="Emphasis"/>
        </w:rPr>
        <w:t xml:space="preserve"> itself, </w:t>
      </w:r>
      <w:r w:rsidRPr="001F3B4D">
        <w:rPr>
          <w:rStyle w:val="Emphasis"/>
          <w:highlight w:val="cyan"/>
        </w:rPr>
        <w:t>get constituted</w:t>
      </w:r>
      <w:r w:rsidRPr="001F3B4D">
        <w:rPr>
          <w:rStyle w:val="StyleUnderline"/>
          <w:highlight w:val="cyan"/>
        </w:rPr>
        <w:t>:</w:t>
      </w:r>
      <w:r w:rsidRPr="00036DB5">
        <w:rPr>
          <w:rStyle w:val="StyleUnderline"/>
        </w:rPr>
        <w:t xml:space="preserve"> constraint on desire, nature/object/ structure of desire, and desiring social subject all emerge out of the same set of processes, and co-constitute each other</w:t>
      </w:r>
      <w:r w:rsidRPr="00FC6D2D">
        <w:rPr>
          <w:rStyle w:val="StyleUnderline"/>
        </w:rPr>
        <w:t xml:space="preserve">. </w:t>
      </w:r>
      <w:r w:rsidRPr="00036DB5">
        <w:rPr>
          <w:rStyle w:val="StyleUnderline"/>
        </w:rPr>
        <w:t xml:space="preserve">Radically oriented scholarship and politics seeks to address this relation between desire and economy as an urgent one </w:t>
      </w:r>
      <w:r w:rsidRPr="00FC6D2D">
        <w:rPr>
          <w:rStyle w:val="StyleUnderline"/>
          <w:iCs/>
        </w:rPr>
        <w:t>for a transformative politics beyond redistributive social democracy</w:t>
      </w:r>
      <w:r w:rsidRPr="00FC6D2D">
        <w:rPr>
          <w:rStyle w:val="StyleUnderline"/>
        </w:rPr>
        <w:t xml:space="preserve">. </w:t>
      </w:r>
      <w:r w:rsidRPr="00FE0DB1">
        <w:rPr>
          <w:rStyle w:val="StyleUnderline"/>
        </w:rPr>
        <w:t>Such scholarship both questions the origins and operation of desire</w:t>
      </w:r>
      <w:r w:rsidRPr="00FE0DB1">
        <w:rPr>
          <w:sz w:val="16"/>
        </w:rPr>
        <w:t xml:space="preserve"> (</w:t>
      </w:r>
      <w:proofErr w:type="spellStart"/>
      <w:r w:rsidRPr="00FE0DB1">
        <w:rPr>
          <w:sz w:val="16"/>
        </w:rPr>
        <w:t>heteronormed</w:t>
      </w:r>
      <w:proofErr w:type="spellEnd"/>
      <w:r w:rsidRPr="00FE0DB1">
        <w:rPr>
          <w:sz w:val="16"/>
        </w:rPr>
        <w:t xml:space="preserve"> desires, </w:t>
      </w:r>
      <w:r w:rsidRPr="00FE0DB1">
        <w:rPr>
          <w:rStyle w:val="StyleUnderline"/>
        </w:rPr>
        <w:t>desires for objects of consumption, for equality under capitalism and recognition under modernity) and seeks out other desires</w:t>
      </w:r>
      <w:r w:rsidRPr="00FE0DB1">
        <w:rPr>
          <w:sz w:val="16"/>
        </w:rPr>
        <w:t xml:space="preserve"> (</w:t>
      </w:r>
      <w:r w:rsidRPr="00FE0DB1">
        <w:rPr>
          <w:rStyle w:val="StyleUnderline"/>
        </w:rPr>
        <w:t>desires for just societies, for non-alienated forms of community, for other ways of engaging the world, for alternate futures</w:t>
      </w:r>
      <w:r w:rsidRPr="00FE0DB1">
        <w:rPr>
          <w:sz w:val="16"/>
        </w:rPr>
        <w:t>). As a location from which b</w:t>
      </w:r>
      <w:r w:rsidRPr="001F3B4D">
        <w:rPr>
          <w:sz w:val="16"/>
        </w:rPr>
        <w:t>oth the potentials for containment and the possibilities for transformative agency can emerge</w:t>
      </w:r>
      <w:r w:rsidRPr="00036DB5">
        <w:rPr>
          <w:rStyle w:val="StyleUnderline"/>
        </w:rPr>
        <w:t xml:space="preserve">, </w:t>
      </w:r>
      <w:r w:rsidRPr="00FC6D2D">
        <w:rPr>
          <w:rStyle w:val="StyleUnderline"/>
          <w:highlight w:val="cyan"/>
        </w:rPr>
        <w:t>radical</w:t>
      </w:r>
      <w:r w:rsidRPr="00036DB5">
        <w:rPr>
          <w:rStyle w:val="StyleUnderline"/>
        </w:rPr>
        <w:t xml:space="preserve"> social </w:t>
      </w:r>
      <w:r w:rsidRPr="00FC6D2D">
        <w:rPr>
          <w:rStyle w:val="StyleUnderline"/>
          <w:highlight w:val="cyan"/>
        </w:rPr>
        <w:t>theorists and</w:t>
      </w:r>
      <w:r w:rsidRPr="00036DB5">
        <w:rPr>
          <w:rStyle w:val="StyleUnderline"/>
        </w:rPr>
        <w:t xml:space="preserve"> political </w:t>
      </w:r>
      <w:r w:rsidRPr="00FC6D2D">
        <w:rPr>
          <w:rStyle w:val="StyleUnderline"/>
          <w:highlight w:val="cyan"/>
        </w:rPr>
        <w:t>activists</w:t>
      </w:r>
      <w:r w:rsidRPr="00036DB5">
        <w:rPr>
          <w:rStyle w:val="StyleUnderline"/>
        </w:rPr>
        <w:t xml:space="preserve"> have </w:t>
      </w:r>
      <w:r w:rsidRPr="00FC6D2D">
        <w:rPr>
          <w:rStyle w:val="StyleUnderline"/>
          <w:highlight w:val="cyan"/>
        </w:rPr>
        <w:t>sought to</w:t>
      </w:r>
      <w:r w:rsidRPr="00036DB5">
        <w:rPr>
          <w:rStyle w:val="StyleUnderline"/>
        </w:rPr>
        <w:t xml:space="preserve"> both </w:t>
      </w:r>
      <w:proofErr w:type="spellStart"/>
      <w:r w:rsidRPr="00036DB5">
        <w:rPr>
          <w:rStyle w:val="StyleUnderline"/>
        </w:rPr>
        <w:t>analyse</w:t>
      </w:r>
      <w:proofErr w:type="spellEnd"/>
      <w:r w:rsidRPr="00036DB5">
        <w:rPr>
          <w:rStyle w:val="StyleUnderline"/>
        </w:rPr>
        <w:t xml:space="preserve"> and </w:t>
      </w:r>
      <w:r w:rsidRPr="00FC6D2D">
        <w:rPr>
          <w:rStyle w:val="StyleUnderline"/>
          <w:highlight w:val="cyan"/>
        </w:rPr>
        <w:t>break</w:t>
      </w:r>
      <w:r w:rsidRPr="00036DB5">
        <w:rPr>
          <w:rStyle w:val="StyleUnderline"/>
        </w:rPr>
        <w:t xml:space="preserve"> from the ways social structures and institutions, including those gathered under </w:t>
      </w:r>
      <w:r w:rsidRPr="00FC6D2D">
        <w:rPr>
          <w:rStyle w:val="StyleUnderline"/>
          <w:highlight w:val="cyan"/>
        </w:rPr>
        <w:t>the sign of the ‘economic’</w:t>
      </w:r>
      <w:r w:rsidRPr="00036DB5">
        <w:rPr>
          <w:rStyle w:val="StyleUnderline"/>
        </w:rPr>
        <w:t>, constitute desiring subjects and the objects of their desire</w:t>
      </w:r>
      <w:r w:rsidRPr="001F3B4D">
        <w:rPr>
          <w:sz w:val="16"/>
        </w:rPr>
        <w:t xml:space="preserve">. Radical theorists and activists are not alone in seeking to account for and theorize desire. In neoclassical analyses of preferences and utility functions, </w:t>
      </w:r>
      <w:r w:rsidRPr="00036DB5">
        <w:rPr>
          <w:rStyle w:val="StyleUnderline"/>
        </w:rPr>
        <w:t xml:space="preserve">bourgeois </w:t>
      </w:r>
      <w:r w:rsidRPr="00FC6D2D">
        <w:rPr>
          <w:rStyle w:val="StyleUnderline"/>
          <w:highlight w:val="cyan"/>
        </w:rPr>
        <w:t>economics has marked</w:t>
      </w:r>
      <w:r w:rsidRPr="00036DB5">
        <w:rPr>
          <w:rStyle w:val="StyleUnderline"/>
        </w:rPr>
        <w:t xml:space="preserve"> </w:t>
      </w:r>
      <w:r w:rsidRPr="00FC6D2D">
        <w:rPr>
          <w:rStyle w:val="StyleUnderline"/>
          <w:highlight w:val="cyan"/>
        </w:rPr>
        <w:t xml:space="preserve">desire as the core of its conception of individual </w:t>
      </w:r>
      <w:proofErr w:type="spellStart"/>
      <w:r w:rsidRPr="00FC6D2D">
        <w:rPr>
          <w:rStyle w:val="StyleUnderline"/>
          <w:highlight w:val="cyan"/>
        </w:rPr>
        <w:t>decisionmaking</w:t>
      </w:r>
      <w:proofErr w:type="spellEnd"/>
      <w:r w:rsidRPr="00036DB5">
        <w:rPr>
          <w:rStyle w:val="StyleUnderline"/>
        </w:rPr>
        <w:t xml:space="preserve"> and choice</w:t>
      </w:r>
      <w:r w:rsidRPr="001F3B4D">
        <w:rPr>
          <w:sz w:val="16"/>
        </w:rPr>
        <w:t>. Here, choice anchors neoclassical economics’ conception of the social good, taking the place of ethical valuation</w:t>
      </w:r>
      <w:r w:rsidRPr="00FE0DB1">
        <w:rPr>
          <w:sz w:val="16"/>
        </w:rPr>
        <w:t xml:space="preserve">. </w:t>
      </w:r>
      <w:r w:rsidRPr="00FE0DB1">
        <w:rPr>
          <w:rStyle w:val="StyleUnderline"/>
        </w:rPr>
        <w:t>Even as it places desire at the ethical center</w:t>
      </w:r>
      <w:r w:rsidRPr="00036DB5">
        <w:rPr>
          <w:rStyle w:val="StyleUnderline"/>
        </w:rPr>
        <w:t xml:space="preserve"> of analysis through its commitment to the concept of individual choice, </w:t>
      </w:r>
      <w:r w:rsidRPr="00FC6D2D">
        <w:rPr>
          <w:rStyle w:val="StyleUnderline"/>
          <w:highlight w:val="cyan"/>
        </w:rPr>
        <w:t>this approach tames desire,</w:t>
      </w:r>
      <w:r w:rsidRPr="00036DB5">
        <w:rPr>
          <w:rStyle w:val="StyleUnderline"/>
        </w:rPr>
        <w:t xml:space="preserve"> </w:t>
      </w:r>
      <w:r w:rsidRPr="00FC6D2D">
        <w:rPr>
          <w:rStyle w:val="Emphasis"/>
          <w:highlight w:val="cyan"/>
        </w:rPr>
        <w:t>providing</w:t>
      </w:r>
      <w:r w:rsidRPr="00036DB5">
        <w:rPr>
          <w:rStyle w:val="Emphasis"/>
        </w:rPr>
        <w:t xml:space="preserve"> us with </w:t>
      </w:r>
      <w:r w:rsidRPr="00FC6D2D">
        <w:rPr>
          <w:rStyle w:val="Emphasis"/>
          <w:highlight w:val="cyan"/>
        </w:rPr>
        <w:t>a lukewarm</w:t>
      </w:r>
      <w:r w:rsidRPr="00036DB5">
        <w:rPr>
          <w:rStyle w:val="Emphasis"/>
        </w:rPr>
        <w:t xml:space="preserve"> and vapid </w:t>
      </w:r>
      <w:r w:rsidRPr="00FC6D2D">
        <w:rPr>
          <w:rStyle w:val="Emphasis"/>
          <w:highlight w:val="cyan"/>
        </w:rPr>
        <w:t>conception of what it means to hunger</w:t>
      </w:r>
      <w:r w:rsidRPr="00036DB5">
        <w:rPr>
          <w:rStyle w:val="Emphasis"/>
        </w:rPr>
        <w:t>, to really want something</w:t>
      </w:r>
      <w:r w:rsidRPr="001F3B4D">
        <w:rPr>
          <w:sz w:val="16"/>
        </w:rPr>
        <w:t xml:space="preserve">. All that remains is a dry formulation of passionless orderings and rankings for various ‘options’ – usually, but not always, limited to options between various commodity bundles. </w:t>
      </w:r>
      <w:r w:rsidRPr="00036DB5">
        <w:rPr>
          <w:rStyle w:val="StyleUnderline"/>
        </w:rPr>
        <w:t>All else is a transaction at arm’s length experienced not as a passionate connection (or equally passionate disavowal) but as a movement between these varied choice sets</w:t>
      </w:r>
      <w:r w:rsidRPr="001F3B4D">
        <w:rPr>
          <w:sz w:val="16"/>
        </w:rPr>
        <w:t xml:space="preserve">. At best, one may add in other items such as needs for living wages through tweaks of the sets of options we may choose among and/or the ranking we provide them. </w:t>
      </w:r>
      <w:r w:rsidRPr="00FC6D2D">
        <w:rPr>
          <w:rStyle w:val="StyleUnderline"/>
          <w:highlight w:val="cyan"/>
        </w:rPr>
        <w:t>Aspects of desires</w:t>
      </w:r>
      <w:r w:rsidRPr="00036DB5">
        <w:rPr>
          <w:rStyle w:val="StyleUnderline"/>
        </w:rPr>
        <w:t xml:space="preserve"> which </w:t>
      </w:r>
      <w:r w:rsidRPr="00FC6D2D">
        <w:rPr>
          <w:rStyle w:val="StyleUnderline"/>
          <w:highlight w:val="cyan"/>
        </w:rPr>
        <w:t>cannot be</w:t>
      </w:r>
      <w:r w:rsidRPr="00036DB5">
        <w:rPr>
          <w:rStyle w:val="StyleUnderline"/>
        </w:rPr>
        <w:t xml:space="preserve"> adequately </w:t>
      </w:r>
      <w:r w:rsidRPr="00FC6D2D">
        <w:rPr>
          <w:rStyle w:val="StyleUnderline"/>
          <w:highlight w:val="cyan"/>
        </w:rPr>
        <w:t>accommodated</w:t>
      </w:r>
      <w:r w:rsidRPr="00036DB5">
        <w:rPr>
          <w:rStyle w:val="StyleUnderline"/>
        </w:rPr>
        <w:t xml:space="preserve"> </w:t>
      </w:r>
      <w:r w:rsidRPr="00FC6D2D">
        <w:rPr>
          <w:rStyle w:val="StyleUnderline"/>
          <w:highlight w:val="cyan"/>
        </w:rPr>
        <w:t>through</w:t>
      </w:r>
      <w:r w:rsidRPr="00036DB5">
        <w:rPr>
          <w:rStyle w:val="StyleUnderline"/>
        </w:rPr>
        <w:t xml:space="preserve"> such </w:t>
      </w:r>
      <w:r w:rsidRPr="00FC6D2D">
        <w:rPr>
          <w:rStyle w:val="StyleUnderline"/>
          <w:highlight w:val="cyan"/>
        </w:rPr>
        <w:t>tweaking</w:t>
      </w:r>
      <w:r w:rsidRPr="00036DB5">
        <w:rPr>
          <w:rStyle w:val="StyleUnderline"/>
        </w:rPr>
        <w:t xml:space="preserve">, such </w:t>
      </w:r>
      <w:r w:rsidRPr="00FC6D2D">
        <w:rPr>
          <w:rStyle w:val="StyleUnderline"/>
        </w:rPr>
        <w:t>as desires for social justice or environmental sustainability, can enter as the need to address externalities, as infrastructural issues of law and health care and sewage due to ‘market failure’ – that is, as things that</w:t>
      </w:r>
      <w:r w:rsidRPr="00036DB5">
        <w:rPr>
          <w:rStyle w:val="StyleUnderline"/>
        </w:rPr>
        <w:t xml:space="preserve"> happen in some space outside the arm’s length of exchange </w:t>
      </w:r>
      <w:r w:rsidRPr="00FC6D2D">
        <w:rPr>
          <w:rStyle w:val="StyleUnderline"/>
        </w:rPr>
        <w:t>because they reflect</w:t>
      </w:r>
      <w:r w:rsidRPr="00036DB5">
        <w:rPr>
          <w:rStyle w:val="StyleUnderline"/>
        </w:rPr>
        <w:t xml:space="preserve"> desires whose fulfillment is not captured through individual transactions even if the desires themselves can be tweaked into the preference orderings.</w:t>
      </w:r>
      <w:r w:rsidRPr="001F3B4D">
        <w:rPr>
          <w:sz w:val="16"/>
        </w:rPr>
        <w:t xml:space="preserve"> </w:t>
      </w:r>
      <w:r w:rsidRPr="00FE0DB1">
        <w:rPr>
          <w:rStyle w:val="StyleUnderline"/>
        </w:rPr>
        <w:t xml:space="preserve">Even </w:t>
      </w:r>
      <w:r w:rsidRPr="00FC6D2D">
        <w:rPr>
          <w:rStyle w:val="StyleUnderline"/>
          <w:highlight w:val="cyan"/>
        </w:rPr>
        <w:t>altruism</w:t>
      </w:r>
      <w:r w:rsidRPr="00FE0DB1">
        <w:rPr>
          <w:rStyle w:val="StyleUnderline"/>
        </w:rPr>
        <w:t>, which occupies</w:t>
      </w:r>
      <w:r w:rsidRPr="00036DB5">
        <w:rPr>
          <w:rStyle w:val="StyleUnderline"/>
        </w:rPr>
        <w:t xml:space="preserve"> much attention in current </w:t>
      </w:r>
      <w:r w:rsidRPr="00FE0DB1">
        <w:rPr>
          <w:rStyle w:val="StyleUnderline"/>
        </w:rPr>
        <w:t xml:space="preserve">efforts </w:t>
      </w:r>
      <w:r w:rsidRPr="00FE0DB1">
        <w:rPr>
          <w:rStyle w:val="Emphasis"/>
        </w:rPr>
        <w:t xml:space="preserve">to </w:t>
      </w:r>
      <w:r w:rsidRPr="00FC6D2D">
        <w:rPr>
          <w:rStyle w:val="Emphasis"/>
          <w:highlight w:val="cyan"/>
        </w:rPr>
        <w:t>model</w:t>
      </w:r>
      <w:r w:rsidRPr="00036DB5">
        <w:rPr>
          <w:rStyle w:val="Emphasis"/>
        </w:rPr>
        <w:t xml:space="preserve"> the </w:t>
      </w:r>
      <w:r w:rsidRPr="00FC6D2D">
        <w:rPr>
          <w:rStyle w:val="Emphasis"/>
          <w:highlight w:val="cyan"/>
        </w:rPr>
        <w:t xml:space="preserve">bourgeois </w:t>
      </w:r>
      <w:proofErr w:type="spellStart"/>
      <w:r w:rsidRPr="00FC6D2D">
        <w:rPr>
          <w:rStyle w:val="Emphasis"/>
          <w:highlight w:val="cyan"/>
        </w:rPr>
        <w:t>heteronorms</w:t>
      </w:r>
      <w:proofErr w:type="spellEnd"/>
      <w:r w:rsidRPr="00FC6D2D">
        <w:rPr>
          <w:rStyle w:val="Emphasis"/>
          <w:highlight w:val="cyan"/>
        </w:rPr>
        <w:t xml:space="preserve"> of familial care</w:t>
      </w:r>
      <w:r w:rsidRPr="00FC6D2D">
        <w:rPr>
          <w:rStyle w:val="StyleUnderline"/>
          <w:highlight w:val="cyan"/>
        </w:rPr>
        <w:t>, enters</w:t>
      </w:r>
      <w:r w:rsidRPr="00036DB5">
        <w:rPr>
          <w:rStyle w:val="StyleUnderline"/>
        </w:rPr>
        <w:t xml:space="preserve"> </w:t>
      </w:r>
      <w:r w:rsidRPr="00FC6D2D">
        <w:rPr>
          <w:rStyle w:val="StyleUnderline"/>
          <w:highlight w:val="cyan"/>
        </w:rPr>
        <w:t>weakly as a tweak to preference orderings</w:t>
      </w:r>
      <w:r w:rsidRPr="00036DB5">
        <w:rPr>
          <w:rStyle w:val="StyleUnderline"/>
        </w:rPr>
        <w:t xml:space="preserve">. </w:t>
      </w:r>
      <w:r w:rsidRPr="001F3B4D">
        <w:rPr>
          <w:sz w:val="16"/>
        </w:rPr>
        <w:t xml:space="preserve">Emotions such as grief, regret, or anger have little to no space in the analysis (regret or remorse are particularly difficult, since they entail disavowals of previously made choices – nobody looks back and laments past decisions in standard economics). Deep and powerful wells of ‘base’ desires such as </w:t>
      </w:r>
      <w:proofErr w:type="spellStart"/>
      <w:r w:rsidRPr="001F3B4D">
        <w:rPr>
          <w:sz w:val="16"/>
        </w:rPr>
        <w:t>Fanonian</w:t>
      </w:r>
      <w:proofErr w:type="spellEnd"/>
      <w:r w:rsidRPr="001F3B4D">
        <w:rPr>
          <w:sz w:val="16"/>
        </w:rPr>
        <w:t xml:space="preserve"> envy and fantasies of vengeance, of resentment at insult or murderous fury from collective memories of loss, do not have a place in the story. </w:t>
      </w:r>
      <w:r w:rsidRPr="00036DB5">
        <w:rPr>
          <w:rStyle w:val="StyleUnderline"/>
        </w:rPr>
        <w:t>Desires for other ways of being in the world do not enter at all. Other than greed redefined as self-interest</w:t>
      </w:r>
      <w:r w:rsidRPr="001F3B4D">
        <w:rPr>
          <w:sz w:val="16"/>
        </w:rPr>
        <w:t xml:space="preserve"> (and even that greed palely rendered as rationality with little resemblance to the lusts for wealth and power that shape and define much of the actual working of economy), </w:t>
      </w:r>
      <w:r w:rsidRPr="00036DB5">
        <w:rPr>
          <w:rStyle w:val="StyleUnderline"/>
        </w:rPr>
        <w:t xml:space="preserve">and despite </w:t>
      </w:r>
      <w:proofErr w:type="spellStart"/>
      <w:r w:rsidRPr="00036DB5">
        <w:rPr>
          <w:rStyle w:val="StyleUnderline"/>
        </w:rPr>
        <w:t>desirerendered</w:t>
      </w:r>
      <w:proofErr w:type="spellEnd"/>
      <w:r w:rsidRPr="00036DB5">
        <w:rPr>
          <w:rStyle w:val="StyleUnderline"/>
        </w:rPr>
        <w:t xml:space="preserve">-as-preference functioning as both analytic and ethical core for the concept of ‘choice’ in this approach, </w:t>
      </w:r>
      <w:r w:rsidRPr="00FC6D2D">
        <w:rPr>
          <w:rStyle w:val="StyleUnderline"/>
          <w:iCs/>
        </w:rPr>
        <w:t>desire in bourgeois economics is a very weak and tame thing indeed</w:t>
      </w:r>
      <w:r w:rsidRPr="001F3B4D">
        <w:rPr>
          <w:sz w:val="16"/>
        </w:rPr>
        <w:t xml:space="preserve">. And, of course, this is not accidental. In its tame depiction of desire, bourgeois economics reflects the ideological self-imagination of bourgeois liberal modernity. If desire and passion enter the story in such vacuous ways, it is because bourgeois economics retains the evacuation of desire and passion resultant from the reason–emotion/rationality–passion divide instantiated by the subjective self-constitution of bourgeois liberal modernity. I will not repeat here the well-recounted histories of the origins of this episteme. As poststructuralist/ postcolonial theorists in multiple fields have shown, this Self is constructed through opposition to a raced, classed, sexed, gendered, colonial Other. It is, of course, quite easy to critique this formulation on purely realist grounds, and scholars within and beyond economics, liberal and radical, have provided substantial critiques. Economists allied under the umbrella rubric of heterodox economics, ranging across the political spectrum from conservative </w:t>
      </w:r>
      <w:proofErr w:type="spellStart"/>
      <w:r w:rsidRPr="001F3B4D">
        <w:rPr>
          <w:sz w:val="16"/>
        </w:rPr>
        <w:t>to</w:t>
      </w:r>
      <w:proofErr w:type="spellEnd"/>
      <w:r w:rsidRPr="001F3B4D">
        <w:rPr>
          <w:sz w:val="16"/>
        </w:rPr>
        <w:t xml:space="preserve"> liberal to radical, encompassing diverse schools of thought including Austrian, </w:t>
      </w:r>
      <w:proofErr w:type="spellStart"/>
      <w:r w:rsidRPr="001F3B4D">
        <w:rPr>
          <w:sz w:val="16"/>
        </w:rPr>
        <w:t>PostKeynesian</w:t>
      </w:r>
      <w:proofErr w:type="spellEnd"/>
      <w:r w:rsidRPr="001F3B4D">
        <w:rPr>
          <w:sz w:val="16"/>
        </w:rPr>
        <w:t xml:space="preserve">, Institutionalist, Marxist, and feminist economics, have devoted themselves to the task of providing a correct/alternate analysis of economic </w:t>
      </w:r>
      <w:proofErr w:type="spellStart"/>
      <w:r w:rsidRPr="001F3B4D">
        <w:rPr>
          <w:sz w:val="16"/>
        </w:rPr>
        <w:t>decisionmaking</w:t>
      </w:r>
      <w:proofErr w:type="spellEnd"/>
      <w:r w:rsidRPr="001F3B4D">
        <w:rPr>
          <w:sz w:val="16"/>
        </w:rPr>
        <w:t xml:space="preserve"> more aligned with ‘reality’.2 But </w:t>
      </w:r>
      <w:r w:rsidRPr="00036DB5">
        <w:rPr>
          <w:rStyle w:val="StyleUnderline"/>
        </w:rPr>
        <w:t xml:space="preserve">the problem we face is not merely </w:t>
      </w:r>
      <w:r w:rsidRPr="00FC6D2D">
        <w:rPr>
          <w:rStyle w:val="StyleUnderline"/>
        </w:rPr>
        <w:t xml:space="preserve">that bourgeois economics gets it wrong. The problem with a modernist episteme such as this is that it is constitutive: what is left once we undertake such analysis is not merely description but prescription, a cause posing as an effect. </w:t>
      </w:r>
      <w:r w:rsidRPr="00FC6D2D">
        <w:rPr>
          <w:rStyle w:val="Emphasis"/>
          <w:highlight w:val="cyan"/>
        </w:rPr>
        <w:t>When</w:t>
      </w:r>
      <w:r w:rsidRPr="00FC6D2D">
        <w:rPr>
          <w:rStyle w:val="Emphasis"/>
        </w:rPr>
        <w:t xml:space="preserve"> </w:t>
      </w:r>
      <w:r w:rsidRPr="00FC6D2D">
        <w:rPr>
          <w:rStyle w:val="Emphasis"/>
          <w:highlight w:val="cyan"/>
        </w:rPr>
        <w:t>we re-open this analysis to bring back desire and emotion</w:t>
      </w:r>
      <w:r w:rsidRPr="00FC6D2D">
        <w:rPr>
          <w:rStyle w:val="StyleUnderline"/>
        </w:rPr>
        <w:t xml:space="preserve">, unless </w:t>
      </w:r>
      <w:r w:rsidRPr="0011628D">
        <w:rPr>
          <w:rStyle w:val="StyleUnderline"/>
          <w:highlight w:val="cyan"/>
        </w:rPr>
        <w:t>we grasp the ways</w:t>
      </w:r>
      <w:r w:rsidRPr="00036DB5">
        <w:rPr>
          <w:rStyle w:val="StyleUnderline"/>
        </w:rPr>
        <w:t xml:space="preserve"> in which </w:t>
      </w:r>
      <w:r w:rsidRPr="0011628D">
        <w:rPr>
          <w:rStyle w:val="StyleUnderline"/>
          <w:highlight w:val="cyan"/>
        </w:rPr>
        <w:t>this episteme functions as generative of subjectivity</w:t>
      </w:r>
      <w:r w:rsidRPr="00036DB5">
        <w:rPr>
          <w:rStyle w:val="StyleUnderline"/>
        </w:rPr>
        <w:t xml:space="preserve">, our conclusions rehearse the modernist project. </w:t>
      </w:r>
      <w:r w:rsidRPr="001F3B4D">
        <w:rPr>
          <w:sz w:val="16"/>
        </w:rPr>
        <w:t xml:space="preserve">We begin by looking for the ‘real’ – which often becomes an accounting of the ‘real’ ways in which specific social subjects depart from this imagined-ideal. Since the imagined-ideal reflects a specific </w:t>
      </w:r>
      <w:proofErr w:type="spellStart"/>
      <w:r w:rsidRPr="001F3B4D">
        <w:rPr>
          <w:sz w:val="16"/>
        </w:rPr>
        <w:t>selfconstitution</w:t>
      </w:r>
      <w:proofErr w:type="spellEnd"/>
      <w:r w:rsidRPr="001F3B4D">
        <w:rPr>
          <w:sz w:val="16"/>
        </w:rPr>
        <w:t xml:space="preserve">, we would, not surprisingly, find that those who more closely align with the ideal seem to flourish better. From which follows the conclusion: if </w:t>
      </w:r>
      <w:r w:rsidRPr="0011628D">
        <w:rPr>
          <w:rStyle w:val="StyleUnderline"/>
        </w:rPr>
        <w:t>we can desire</w:t>
      </w:r>
      <w:r w:rsidRPr="00036DB5">
        <w:rPr>
          <w:rStyle w:val="StyleUnderline"/>
        </w:rPr>
        <w:t xml:space="preserve"> the right objects and attain the right and dutiful training into skill and citizenship, if we can just get the analysis right to identify where the blockage from the ideal vision lies for a specific group, we can then undertake appropriate policies </w:t>
      </w:r>
      <w:r w:rsidRPr="0011628D">
        <w:rPr>
          <w:rStyle w:val="StyleUnderline"/>
          <w:highlight w:val="cyan"/>
        </w:rPr>
        <w:t>that will lead us into</w:t>
      </w:r>
      <w:r w:rsidRPr="00036DB5">
        <w:rPr>
          <w:rStyle w:val="StyleUnderline"/>
        </w:rPr>
        <w:t xml:space="preserve"> class mobility, liberal democratic </w:t>
      </w:r>
      <w:r w:rsidRPr="0011628D">
        <w:rPr>
          <w:rStyle w:val="StyleUnderline"/>
          <w:highlight w:val="cyan"/>
        </w:rPr>
        <w:t>freedom</w:t>
      </w:r>
      <w:r w:rsidRPr="00036DB5">
        <w:rPr>
          <w:rStyle w:val="StyleUnderline"/>
        </w:rPr>
        <w:t>s, development.</w:t>
      </w:r>
      <w:r w:rsidRPr="001F3B4D">
        <w:rPr>
          <w:sz w:val="16"/>
        </w:rPr>
        <w:t xml:space="preserve"> Our radical projects devolve into ‘fixing’ efforts that instantiate the unfinished business of modernity, </w:t>
      </w:r>
      <w:proofErr w:type="spellStart"/>
      <w:r w:rsidRPr="001F3B4D">
        <w:rPr>
          <w:sz w:val="16"/>
        </w:rPr>
        <w:t>through</w:t>
      </w:r>
      <w:proofErr w:type="spellEnd"/>
      <w:r w:rsidRPr="001F3B4D">
        <w:rPr>
          <w:sz w:val="16"/>
        </w:rPr>
        <w:t xml:space="preserve">, for example, gender training (to use Spivak’s (2000) evocative phrase), or via integrative efforts at education-into-capitalist-labor. </w:t>
      </w:r>
      <w:r w:rsidRPr="00036DB5">
        <w:rPr>
          <w:rStyle w:val="StyleUnderline"/>
        </w:rPr>
        <w:t>A crucial effect of this episteme, which the realist response can only rehearse, is a limiting of our imagination of radical alternatives to a combination of redistribution and safety nets, with all other ‘change’ imagined through a combination of recognition by and education into liberal capitalist citizenship</w:t>
      </w:r>
      <w:r w:rsidRPr="001F3B4D">
        <w:rPr>
          <w:sz w:val="16"/>
        </w:rPr>
        <w:t xml:space="preserve">. Addressing the modernist evacuation of desires’ multiple valences and locations from our understanding of the economic thus requires an effort that moves beyond simple social-scientific realist </w:t>
      </w:r>
      <w:proofErr w:type="spellStart"/>
      <w:r w:rsidRPr="001F3B4D">
        <w:rPr>
          <w:sz w:val="16"/>
        </w:rPr>
        <w:t>behaviourism</w:t>
      </w:r>
      <w:proofErr w:type="spellEnd"/>
      <w:r w:rsidRPr="001F3B4D">
        <w:rPr>
          <w:sz w:val="16"/>
        </w:rPr>
        <w:t xml:space="preserve">, an </w:t>
      </w:r>
      <w:proofErr w:type="gramStart"/>
      <w:r w:rsidRPr="001F3B4D">
        <w:rPr>
          <w:sz w:val="16"/>
        </w:rPr>
        <w:t>Other</w:t>
      </w:r>
      <w:proofErr w:type="gramEnd"/>
      <w:r w:rsidRPr="001F3B4D">
        <w:rPr>
          <w:sz w:val="16"/>
        </w:rPr>
        <w:t xml:space="preserve"> way of narrating the relation between the two (Kaul 2004). This book takes on that project, bringing queer theory, postcolonial theory, race/ethnic studies, and poststructuralist/ </w:t>
      </w:r>
      <w:proofErr w:type="spellStart"/>
      <w:r w:rsidRPr="001F3B4D">
        <w:rPr>
          <w:sz w:val="16"/>
        </w:rPr>
        <w:t>Althusserian</w:t>
      </w:r>
      <w:proofErr w:type="spellEnd"/>
      <w:r w:rsidRPr="001F3B4D">
        <w:rPr>
          <w:sz w:val="16"/>
        </w:rPr>
        <w:t xml:space="preserve"> Marxism to bear on a critical analysis of the relation between desire and economy</w:t>
      </w:r>
      <w:r w:rsidRPr="001F3B4D">
        <w:rPr>
          <w:rStyle w:val="Emphasis"/>
        </w:rPr>
        <w:t xml:space="preserve">. </w:t>
      </w:r>
      <w:r w:rsidRPr="0011628D">
        <w:rPr>
          <w:rStyle w:val="Emphasis"/>
          <w:highlight w:val="cyan"/>
        </w:rPr>
        <w:t>By centering justice rather than ‘reality’</w:t>
      </w:r>
      <w:r w:rsidRPr="001F3B4D">
        <w:rPr>
          <w:rStyle w:val="Emphasis"/>
        </w:rPr>
        <w:t xml:space="preserve"> as the term </w:t>
      </w:r>
      <w:r w:rsidRPr="0011628D">
        <w:rPr>
          <w:rStyle w:val="Emphasis"/>
        </w:rPr>
        <w:t xml:space="preserve">that organizes their conversation, </w:t>
      </w:r>
      <w:r w:rsidRPr="0011628D">
        <w:rPr>
          <w:rStyle w:val="Emphasis"/>
          <w:highlight w:val="cyan"/>
        </w:rPr>
        <w:t>the authors advance our understanding of the relationship between a politics of desire and a politics of economic transformation</w:t>
      </w:r>
      <w:r w:rsidRPr="001F3B4D">
        <w:rPr>
          <w:sz w:val="16"/>
        </w:rPr>
        <w:t xml:space="preserve">. Such a project is necessarily fraught, as no text travels in a vacuum. </w:t>
      </w:r>
      <w:r w:rsidRPr="001F3B4D">
        <w:rPr>
          <w:rStyle w:val="StyleUnderline"/>
        </w:rPr>
        <w:t xml:space="preserve">A queer theoretic text taking up economy enters an intellectual terrain marked by legacies of earlier fights within the field of left scholarship and politics: fights about the implications of poststructuralist frameworks and the ‘cultural turn’ for Marxist thought, arguments about how the new social movements and the new interdisciplinary knowledge projects they gave rise to </w:t>
      </w:r>
      <w:proofErr w:type="gramStart"/>
      <w:r w:rsidRPr="001F3B4D">
        <w:rPr>
          <w:rStyle w:val="StyleUnderline"/>
        </w:rPr>
        <w:t>reflected</w:t>
      </w:r>
      <w:proofErr w:type="gramEnd"/>
      <w:r w:rsidRPr="001F3B4D">
        <w:rPr>
          <w:rStyle w:val="StyleUnderline"/>
        </w:rPr>
        <w:t xml:space="preserve"> an identity politics at the cost of economic radicalism and class politics</w:t>
      </w:r>
      <w:r w:rsidRPr="001F3B4D">
        <w:rPr>
          <w:sz w:val="16"/>
        </w:rPr>
        <w:t>. Rather than fruitlessly seeking to ‘settle’ questions such as whether the gay, lesbian, bisexual, trans, queer (GLBTQ) movements address or ignore issues of class, and whether queer theoretic approaches take up or ignore questions of economy, the volume showcases multiple aspects of the limits and pitfalls, as well as the promise and potentialities, of GLBTQ communities and movements.</w:t>
      </w:r>
    </w:p>
    <w:p w14:paraId="54EB3155" w14:textId="2F2C5F03" w:rsidR="001813F9" w:rsidRDefault="001813F9" w:rsidP="001813F9">
      <w:pPr>
        <w:pStyle w:val="Heading3"/>
      </w:pPr>
      <w:r>
        <w:t>2</w:t>
      </w:r>
    </w:p>
    <w:p w14:paraId="2F7BFE2D" w14:textId="77777777" w:rsidR="001813F9" w:rsidRDefault="001813F9" w:rsidP="001813F9">
      <w:pPr>
        <w:pStyle w:val="Heading4"/>
      </w:pPr>
      <w:r>
        <w:t xml:space="preserve">CP Text: </w:t>
      </w:r>
      <w:proofErr w:type="spellStart"/>
      <w:r>
        <w:t>Jach’a</w:t>
      </w:r>
      <w:proofErr w:type="spellEnd"/>
      <w:r>
        <w:t xml:space="preserve"> </w:t>
      </w:r>
      <w:proofErr w:type="spellStart"/>
      <w:r>
        <w:t>marka</w:t>
      </w:r>
      <w:proofErr w:type="spellEnd"/>
      <w:r>
        <w:t xml:space="preserve"> </w:t>
      </w:r>
      <w:proofErr w:type="spellStart"/>
      <w:r>
        <w:t>mink’ai</w:t>
      </w:r>
      <w:proofErr w:type="spellEnd"/>
      <w:r>
        <w:t xml:space="preserve"> </w:t>
      </w:r>
      <w:proofErr w:type="spellStart"/>
      <w:r>
        <w:t>echay</w:t>
      </w:r>
      <w:proofErr w:type="spellEnd"/>
      <w:r>
        <w:t xml:space="preserve"> </w:t>
      </w:r>
      <w:proofErr w:type="spellStart"/>
      <w:r>
        <w:t>qanqa</w:t>
      </w:r>
      <w:proofErr w:type="spellEnd"/>
      <w:r>
        <w:t xml:space="preserve"> di </w:t>
      </w:r>
      <w:proofErr w:type="spellStart"/>
      <w:r>
        <w:t>istadus</w:t>
      </w:r>
      <w:proofErr w:type="spellEnd"/>
      <w:r>
        <w:t xml:space="preserve"> </w:t>
      </w:r>
      <w:proofErr w:type="spellStart"/>
      <w:r>
        <w:t>unidus</w:t>
      </w:r>
      <w:proofErr w:type="spellEnd"/>
      <w:r>
        <w:t>.</w:t>
      </w:r>
    </w:p>
    <w:p w14:paraId="42D2CC5B" w14:textId="77777777" w:rsidR="001813F9" w:rsidRPr="00692CA4" w:rsidRDefault="001813F9" w:rsidP="001813F9">
      <w:pPr>
        <w:pStyle w:val="Heading4"/>
      </w:pPr>
      <w:r>
        <w:t>It solves</w:t>
      </w:r>
    </w:p>
    <w:p w14:paraId="2BF687E4" w14:textId="77777777" w:rsidR="001813F9" w:rsidRPr="00C8725D" w:rsidRDefault="001813F9" w:rsidP="001813F9">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17"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5445B94D" w14:textId="7B4CB3B5" w:rsidR="001813F9" w:rsidRPr="001813F9" w:rsidRDefault="001813F9" w:rsidP="001813F9">
      <w:pPr>
        <w:rPr>
          <w:sz w:val="16"/>
        </w:rPr>
      </w:pPr>
      <w:r w:rsidRPr="00904D29">
        <w:rPr>
          <w:sz w:val="16"/>
        </w:rPr>
        <w:t xml:space="preserve">What did Bushby see? In his formulation, “one” brings into focus a sinister optic, where “optic” is the lens or filter by which one looks and from </w:t>
      </w:r>
      <w:proofErr w:type="gramStart"/>
      <w:r w:rsidRPr="00904D29">
        <w:rPr>
          <w:sz w:val="16"/>
        </w:rPr>
        <w:t>this looking ropes</w:t>
      </w:r>
      <w:proofErr w:type="gramEnd"/>
      <w:r w:rsidRPr="00904D29">
        <w:rPr>
          <w:sz w:val="16"/>
        </w:rPr>
        <w:t xml:space="preserve">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w:t>
      </w:r>
      <w:proofErr w:type="spellStart"/>
      <w:r w:rsidRPr="00904D29">
        <w:rPr>
          <w:sz w:val="16"/>
        </w:rPr>
        <w:t>Mbembe’s</w:t>
      </w:r>
      <w:proofErr w:type="spellEnd"/>
      <w:r w:rsidRPr="00904D29">
        <w:rPr>
          <w:sz w:val="16"/>
        </w:rPr>
        <w:t xml:space="preserve">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w:t>
      </w:r>
      <w:proofErr w:type="spellStart"/>
      <w:r w:rsidRPr="00C8725D">
        <w:rPr>
          <w:rStyle w:val="StyleUnderline"/>
        </w:rPr>
        <w:t>Kentner</w:t>
      </w:r>
      <w:proofErr w:type="spellEnd"/>
      <w:r w:rsidRPr="00C8725D">
        <w:rPr>
          <w:rStyle w:val="StyleUnderline"/>
        </w:rPr>
        <w:t xml:space="preserve">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w:t>
      </w:r>
      <w:proofErr w:type="gramStart"/>
      <w:r w:rsidRPr="00C8725D">
        <w:rPr>
          <w:rStyle w:val="StyleUnderline"/>
        </w:rPr>
        <w:t>shapes</w:t>
      </w:r>
      <w:proofErr w:type="gramEnd"/>
      <w:r w:rsidRPr="00C8725D">
        <w:rPr>
          <w:rStyle w:val="StyleUnderline"/>
        </w:rPr>
        <w:t xml:space="preserve">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w:t>
      </w:r>
      <w:proofErr w:type="gramStart"/>
      <w:r w:rsidRPr="00904D29">
        <w:rPr>
          <w:sz w:val="16"/>
        </w:rPr>
        <w:t>But,</w:t>
      </w:r>
      <w:proofErr w:type="gramEnd"/>
      <w:r w:rsidRPr="00904D29">
        <w:rPr>
          <w:sz w:val="16"/>
        </w:rPr>
        <w:t xml:space="preserve">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DF7E22">
        <w:rPr>
          <w:rStyle w:val="StyleUnderline"/>
        </w:rPr>
        <w:t xml:space="preserve">Arcand </w:t>
      </w:r>
      <w:r w:rsidRPr="00DF7E22">
        <w:rPr>
          <w:rStyle w:val="Emphasis"/>
        </w:rPr>
        <w:t>manipulated signs and replaced their slogans and names with Cree syllabics</w:t>
      </w:r>
      <w:r w:rsidRPr="00DF7E22">
        <w:rPr>
          <w:sz w:val="16"/>
        </w:rPr>
        <w:t xml:space="preserve">. </w:t>
      </w:r>
      <w:r w:rsidRPr="00DF7E22">
        <w:rPr>
          <w:rStyle w:val="StyleUnderline"/>
        </w:rPr>
        <w:t xml:space="preserve">By doing this, Arcand images something of </w:t>
      </w:r>
      <w:r w:rsidRPr="00DF7E22">
        <w:rPr>
          <w:rStyle w:val="Emphasis"/>
        </w:rPr>
        <w:t>a present beside itself</w:t>
      </w:r>
      <w:r w:rsidRPr="00DF7E22">
        <w:rPr>
          <w:rStyle w:val="StyleUnderline"/>
        </w:rPr>
        <w:t xml:space="preserve"> and therefore loops us into a new mode of perception, one that enables us to attune to the </w:t>
      </w:r>
      <w:r w:rsidRPr="00DF7E22">
        <w:rPr>
          <w:rStyle w:val="Emphasis"/>
        </w:rPr>
        <w:t>rogue possibilities</w:t>
      </w:r>
      <w:r w:rsidRPr="00DF7E22">
        <w:rPr>
          <w:rStyle w:val="StyleUnderline"/>
        </w:rPr>
        <w:t xml:space="preserve"> bubbling up in the thick ordinariness of everyday life. Arcand wanted to see things “where they weren’t.”</w:t>
      </w:r>
      <w:r w:rsidRPr="00DF7E22">
        <w:rPr>
          <w:sz w:val="16"/>
        </w:rPr>
        <w:t xml:space="preserve"> Hers is not a utopian elsewhere we need to map out via an etho</w:t>
      </w:r>
      <w:r w:rsidRPr="00904D29">
        <w:rPr>
          <w:sz w:val="16"/>
        </w:rPr>
        <w:t xml:space="preserve">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DF7E22">
        <w:rPr>
          <w:rStyle w:val="StyleUnderline"/>
        </w:rPr>
        <w:t>But: Indian time evinces an otherwise kinetics</w:t>
      </w:r>
      <w:r w:rsidRPr="00DF7E22">
        <w:rPr>
          <w:sz w:val="16"/>
        </w:rPr>
        <w:t>.</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w:t>
      </w:r>
      <w:proofErr w:type="gramStart"/>
      <w:r w:rsidRPr="00904D29">
        <w:rPr>
          <w:sz w:val="16"/>
        </w:rPr>
        <w:t>all of</w:t>
      </w:r>
      <w:proofErr w:type="gramEnd"/>
      <w:r w:rsidRPr="00904D29">
        <w:rPr>
          <w:sz w:val="16"/>
        </w:rPr>
        <w:t xml:space="preserve"> her engagements with the Cree language are partly elegiac. She is mourning language </w:t>
      </w:r>
      <w:proofErr w:type="gramStart"/>
      <w:r w:rsidRPr="00904D29">
        <w:rPr>
          <w:sz w:val="16"/>
        </w:rPr>
        <w:t>loss, but</w:t>
      </w:r>
      <w:proofErr w:type="gramEnd"/>
      <w:r w:rsidRPr="00904D29">
        <w:rPr>
          <w:sz w:val="16"/>
        </w:rPr>
        <w:t xml:space="preserve">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713D418A" w14:textId="3B9E5BA6" w:rsidR="001813F9" w:rsidRDefault="001813F9" w:rsidP="001813F9">
      <w:pPr>
        <w:pStyle w:val="Heading3"/>
      </w:pPr>
      <w:r>
        <w:t>Case</w:t>
      </w:r>
    </w:p>
    <w:p w14:paraId="7AFFA2DA" w14:textId="77777777" w:rsidR="001813F9" w:rsidRPr="00597765" w:rsidRDefault="001813F9" w:rsidP="001813F9">
      <w:pPr>
        <w:pStyle w:val="Heading4"/>
        <w:rPr>
          <w:rFonts w:asciiTheme="minorHAnsi" w:hAnsiTheme="minorHAnsi" w:cstheme="minorHAnsi"/>
        </w:rPr>
      </w:pPr>
      <w:bookmarkStart w:id="0" w:name="_Hlk82780743"/>
      <w:r>
        <w:rPr>
          <w:rFonts w:asciiTheme="minorHAnsi" w:hAnsiTheme="minorHAnsi" w:cstheme="minorHAnsi"/>
        </w:rPr>
        <w:t>This is a</w:t>
      </w:r>
      <w:r w:rsidRPr="003F3698">
        <w:rPr>
          <w:rFonts w:asciiTheme="minorHAnsi" w:hAnsiTheme="minorHAnsi" w:cstheme="minorHAnsi"/>
          <w:u w:val="single"/>
        </w:rPr>
        <w:t xml:space="preserve"> new age of Yellow Peril</w:t>
      </w:r>
      <w:r w:rsidRPr="003F3698">
        <w:rPr>
          <w:rFonts w:asciiTheme="minorHAnsi" w:hAnsiTheme="minorHAnsi" w:cstheme="minorHAnsi"/>
        </w:rPr>
        <w:t xml:space="preserve">. Paranoia has been sutured to the social and political that ignites Asian violence to fuel American exceptionalism. This establishes a positive feedback loop that proliferates orientalist tropes that conflates Yellow Peril as the </w:t>
      </w:r>
      <w:r>
        <w:rPr>
          <w:rFonts w:asciiTheme="minorHAnsi" w:hAnsiTheme="minorHAnsi" w:cstheme="minorHAnsi"/>
        </w:rPr>
        <w:t xml:space="preserve">pathological </w:t>
      </w:r>
      <w:r w:rsidRPr="003F3698">
        <w:rPr>
          <w:rFonts w:asciiTheme="minorHAnsi" w:hAnsiTheme="minorHAnsi" w:cstheme="minorHAnsi"/>
        </w:rPr>
        <w:t>death knell to Whiteness.</w:t>
      </w:r>
    </w:p>
    <w:p w14:paraId="3C178D44" w14:textId="77777777" w:rsidR="001813F9" w:rsidRPr="003F3698" w:rsidRDefault="001813F9" w:rsidP="001813F9">
      <w:pPr>
        <w:rPr>
          <w:rFonts w:asciiTheme="minorHAnsi" w:hAnsiTheme="minorHAnsi" w:cstheme="minorHAnsi"/>
        </w:rPr>
      </w:pPr>
      <w:proofErr w:type="spellStart"/>
      <w:r w:rsidRPr="003F3698">
        <w:rPr>
          <w:rStyle w:val="Style13ptBold"/>
          <w:rFonts w:asciiTheme="minorHAnsi" w:hAnsiTheme="minorHAnsi" w:cstheme="minorHAnsi"/>
        </w:rPr>
        <w:t>Svetlicic</w:t>
      </w:r>
      <w:proofErr w:type="spellEnd"/>
      <w:r w:rsidRPr="003F3698">
        <w:rPr>
          <w:rStyle w:val="Style13ptBold"/>
          <w:rFonts w:asciiTheme="minorHAnsi" w:hAnsiTheme="minorHAnsi" w:cstheme="minorHAnsi"/>
        </w:rPr>
        <w:t xml:space="preserve"> 20</w:t>
      </w:r>
      <w:r w:rsidRPr="003F3698">
        <w:rPr>
          <w:rFonts w:asciiTheme="minorHAnsi" w:hAnsiTheme="minorHAnsi" w:cstheme="minorHAnsi"/>
        </w:rPr>
        <w:t xml:space="preserve"> (</w:t>
      </w:r>
      <w:proofErr w:type="spellStart"/>
      <w:r w:rsidRPr="003F3698">
        <w:rPr>
          <w:rFonts w:asciiTheme="minorHAnsi" w:hAnsiTheme="minorHAnsi" w:cstheme="minorHAnsi"/>
        </w:rPr>
        <w:t>Marjan</w:t>
      </w:r>
      <w:proofErr w:type="spellEnd"/>
      <w:r w:rsidRPr="003F3698">
        <w:rPr>
          <w:rFonts w:asciiTheme="minorHAnsi" w:hAnsiTheme="minorHAnsi" w:cstheme="minorHAnsi"/>
        </w:rPr>
        <w:t xml:space="preserve"> </w:t>
      </w:r>
      <w:proofErr w:type="spellStart"/>
      <w:r w:rsidRPr="003F3698">
        <w:rPr>
          <w:rFonts w:asciiTheme="minorHAnsi" w:hAnsiTheme="minorHAnsi" w:cstheme="minorHAnsi"/>
        </w:rPr>
        <w:t>Svetlitic</w:t>
      </w:r>
      <w:proofErr w:type="spellEnd"/>
      <w:r w:rsidRPr="003F3698">
        <w:rPr>
          <w:rFonts w:asciiTheme="minorHAnsi" w:hAnsiTheme="minorHAnsi" w:cstheme="minorHAnsi"/>
        </w:rPr>
        <w:t xml:space="preserve">, PhD Professor Emeritus, Faculty of Social Sciences at the University of Ljubljana, Slovenia, “From Red Scare to Yellow Peril; Reality and Fears of the Rise of China in a Historical Context,” </w:t>
      </w:r>
      <w:proofErr w:type="spellStart"/>
      <w:r w:rsidRPr="003F3698">
        <w:rPr>
          <w:rFonts w:asciiTheme="minorHAnsi" w:hAnsiTheme="minorHAnsi" w:cstheme="minorHAnsi"/>
        </w:rPr>
        <w:t>Teorija</w:t>
      </w:r>
      <w:proofErr w:type="spellEnd"/>
      <w:r w:rsidRPr="003F3698">
        <w:rPr>
          <w:rFonts w:asciiTheme="minorHAnsi" w:hAnsiTheme="minorHAnsi" w:cstheme="minorHAnsi"/>
        </w:rPr>
        <w:t xml:space="preserve"> in </w:t>
      </w:r>
      <w:proofErr w:type="spellStart"/>
      <w:r w:rsidRPr="003F3698">
        <w:rPr>
          <w:rFonts w:asciiTheme="minorHAnsi" w:hAnsiTheme="minorHAnsi" w:cstheme="minorHAnsi"/>
        </w:rPr>
        <w:t>Praksa</w:t>
      </w:r>
      <w:proofErr w:type="spellEnd"/>
      <w:r w:rsidRPr="003F3698">
        <w:rPr>
          <w:rFonts w:asciiTheme="minorHAnsi" w:hAnsiTheme="minorHAnsi" w:cstheme="minorHAnsi"/>
        </w:rPr>
        <w:t xml:space="preserve">, Interdisciplinary Journal of Social Science, Vol. LVII, No. 1) </w:t>
      </w:r>
    </w:p>
    <w:p w14:paraId="6E933E25" w14:textId="77777777" w:rsidR="001813F9" w:rsidRPr="003F3698" w:rsidRDefault="001813F9" w:rsidP="001813F9">
      <w:pPr>
        <w:rPr>
          <w:rFonts w:asciiTheme="minorHAnsi" w:hAnsiTheme="minorHAnsi" w:cstheme="minorHAnsi"/>
          <w:sz w:val="16"/>
        </w:rPr>
      </w:pPr>
      <w:r w:rsidRPr="003F3698">
        <w:rPr>
          <w:rFonts w:asciiTheme="minorHAnsi" w:hAnsiTheme="minorHAnsi" w:cstheme="minorHAnsi"/>
          <w:sz w:val="16"/>
        </w:rPr>
        <w:t xml:space="preserve">China appears to be the greatest challenge facing the world today. </w:t>
      </w:r>
      <w:r w:rsidRPr="003F3698">
        <w:rPr>
          <w:rStyle w:val="StyleUnderline"/>
          <w:rFonts w:asciiTheme="minorHAnsi" w:hAnsiTheme="minorHAnsi" w:cstheme="minorHAnsi"/>
        </w:rPr>
        <w:t xml:space="preserve">A strategic anxiety, </w:t>
      </w:r>
      <w:r w:rsidRPr="003F3698">
        <w:rPr>
          <w:rStyle w:val="Emphasis"/>
          <w:rFonts w:asciiTheme="minorHAnsi" w:hAnsiTheme="minorHAnsi" w:cstheme="minorHAnsi"/>
          <w:highlight w:val="cyan"/>
        </w:rPr>
        <w:t>the New China Scare,</w:t>
      </w:r>
      <w:r w:rsidRPr="003F3698">
        <w:rPr>
          <w:rStyle w:val="StyleUnderline"/>
          <w:rFonts w:asciiTheme="minorHAnsi" w:hAnsiTheme="minorHAnsi" w:cstheme="minorHAnsi"/>
          <w:highlight w:val="cyan"/>
        </w:rPr>
        <w:t xml:space="preserve"> has surfaced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Such fears, almost rising to phobias, are not new. They have been seen regularly throughout history in various clothes whenever a power transition was underway. In more recent times, such fears started with </w:t>
      </w:r>
      <w:r w:rsidRPr="003F3698">
        <w:rPr>
          <w:rStyle w:val="StyleUnderline"/>
          <w:rFonts w:asciiTheme="minorHAnsi" w:hAnsiTheme="minorHAnsi" w:cstheme="minorHAnsi"/>
        </w:rPr>
        <w:t>the red scare</w:t>
      </w:r>
      <w:r w:rsidRPr="003F3698">
        <w:rPr>
          <w:rFonts w:asciiTheme="minorHAnsi" w:hAnsiTheme="minorHAnsi" w:cstheme="minorHAnsi"/>
          <w:sz w:val="16"/>
        </w:rPr>
        <w:t xml:space="preserve">, the fear of the rise of </w:t>
      </w:r>
      <w:r w:rsidRPr="003F3698">
        <w:rPr>
          <w:rStyle w:val="StyleUnderline"/>
          <w:rFonts w:asciiTheme="minorHAnsi" w:hAnsiTheme="minorHAnsi" w:cstheme="minorHAnsi"/>
        </w:rPr>
        <w:t>Bolshevism</w:t>
      </w:r>
      <w:r w:rsidRPr="003F3698">
        <w:rPr>
          <w:rFonts w:asciiTheme="minorHAnsi" w:hAnsiTheme="minorHAnsi" w:cstheme="minorHAnsi"/>
          <w:sz w:val="16"/>
        </w:rPr>
        <w:t xml:space="preserve">. This was followed by European fears of the USA becoming dominant in the period of </w:t>
      </w:r>
      <w:r w:rsidRPr="003F3698">
        <w:rPr>
          <w:rStyle w:val="StyleUnderline"/>
          <w:rFonts w:asciiTheme="minorHAnsi" w:hAnsiTheme="minorHAnsi" w:cstheme="minorHAnsi"/>
        </w:rPr>
        <w:t>reconstruction after WW2</w:t>
      </w:r>
      <w:r w:rsidRPr="003F3698">
        <w:rPr>
          <w:rFonts w:asciiTheme="minorHAnsi" w:hAnsiTheme="minorHAnsi" w:cstheme="minorHAnsi"/>
          <w:sz w:val="16"/>
        </w:rPr>
        <w:t xml:space="preserve">. Later, in the late 1950, following the spectacular technological rise of Japan, the </w:t>
      </w:r>
      <w:r w:rsidRPr="003F3698">
        <w:rPr>
          <w:rStyle w:val="StyleUnderline"/>
          <w:rFonts w:asciiTheme="minorHAnsi" w:hAnsiTheme="minorHAnsi" w:cstheme="minorHAnsi"/>
        </w:rPr>
        <w:t>Yellow Peril emerged</w:t>
      </w:r>
      <w:r w:rsidRPr="003F3698">
        <w:rPr>
          <w:rFonts w:asciiTheme="minorHAnsi" w:hAnsiTheme="minorHAnsi" w:cstheme="minorHAnsi"/>
          <w:sz w:val="16"/>
        </w:rPr>
        <w:t xml:space="preserve"> in the USA for the second time. </w:t>
      </w:r>
      <w:r w:rsidRPr="003F3698">
        <w:rPr>
          <w:rStyle w:val="Emphasis"/>
          <w:rFonts w:asciiTheme="minorHAnsi" w:hAnsiTheme="minorHAnsi" w:cstheme="minorHAnsi"/>
          <w:highlight w:val="cyan"/>
        </w:rPr>
        <w:t>Today we are encountering the third Yellow Peril</w:t>
      </w:r>
      <w:r w:rsidRPr="003F3698">
        <w:rPr>
          <w:rFonts w:asciiTheme="minorHAnsi" w:hAnsiTheme="minorHAnsi" w:cstheme="minorHAnsi"/>
          <w:sz w:val="16"/>
        </w:rPr>
        <w:t xml:space="preserve"> – even though it originally started already at the mid19th in the USA as a fear of Chinese immigrants. Following 9/11, the obsession with terrorism commenced similarly to earlier anti-communist hysteria in the country. The Trump Administration has now started a trade war with China as part of the inward-looking economic and nationalist policies of America First. An opportunity has been created to replace America’s presence in the global arena </w:t>
      </w:r>
      <w:proofErr w:type="gramStart"/>
      <w:r w:rsidRPr="003F3698">
        <w:rPr>
          <w:rFonts w:asciiTheme="minorHAnsi" w:hAnsiTheme="minorHAnsi" w:cstheme="minorHAnsi"/>
          <w:sz w:val="16"/>
        </w:rPr>
        <w:t>as a consequence</w:t>
      </w:r>
      <w:proofErr w:type="gramEnd"/>
      <w:r w:rsidRPr="003F3698">
        <w:rPr>
          <w:rFonts w:asciiTheme="minorHAnsi" w:hAnsiTheme="minorHAnsi" w:cstheme="minorHAnsi"/>
          <w:sz w:val="16"/>
        </w:rPr>
        <w:t xml:space="preserve">. It is not by chance that a trade war is brewing at a time when China is celebrating 40 years of being open to the world and becoming a leader in certain technologies. What is </w:t>
      </w:r>
      <w:proofErr w:type="gramStart"/>
      <w:r w:rsidRPr="003F3698">
        <w:rPr>
          <w:rFonts w:asciiTheme="minorHAnsi" w:hAnsiTheme="minorHAnsi" w:cstheme="minorHAnsi"/>
          <w:sz w:val="16"/>
        </w:rPr>
        <w:t>really underway</w:t>
      </w:r>
      <w:proofErr w:type="gramEnd"/>
      <w:r w:rsidRPr="003F3698">
        <w:rPr>
          <w:rFonts w:asciiTheme="minorHAnsi" w:hAnsiTheme="minorHAnsi" w:cstheme="minorHAnsi"/>
          <w:sz w:val="16"/>
        </w:rPr>
        <w:t xml:space="preserve"> is a technology war. </w:t>
      </w:r>
      <w:r w:rsidRPr="003F3698">
        <w:rPr>
          <w:rStyle w:val="StyleUnderline"/>
          <w:rFonts w:asciiTheme="minorHAnsi" w:hAnsiTheme="minorHAnsi" w:cstheme="minorHAnsi"/>
        </w:rPr>
        <w:t xml:space="preserve">After China’s spectacular growth, it is now time for states to begin thinking about what this </w:t>
      </w:r>
      <w:proofErr w:type="gramStart"/>
      <w:r w:rsidRPr="003F3698">
        <w:rPr>
          <w:rStyle w:val="StyleUnderline"/>
          <w:rFonts w:asciiTheme="minorHAnsi" w:hAnsiTheme="minorHAnsi" w:cstheme="minorHAnsi"/>
        </w:rPr>
        <w:t>actually means</w:t>
      </w:r>
      <w:proofErr w:type="gramEnd"/>
      <w:r w:rsidRPr="003F3698">
        <w:rPr>
          <w:rStyle w:val="StyleUnderline"/>
          <w:rFonts w:asciiTheme="minorHAnsi" w:hAnsiTheme="minorHAnsi" w:cstheme="minorHAnsi"/>
        </w:rPr>
        <w:t xml:space="preserve"> to each of them, what it means to their region, and to the world generally</w:t>
      </w:r>
      <w:r w:rsidRPr="003F3698">
        <w:rPr>
          <w:rFonts w:asciiTheme="minorHAnsi" w:hAnsiTheme="minorHAnsi" w:cstheme="minorHAnsi"/>
          <w:sz w:val="16"/>
        </w:rPr>
        <w:t xml:space="preserve">. Trump’s trade </w:t>
      </w:r>
      <w:r w:rsidRPr="003F3698">
        <w:rPr>
          <w:rStyle w:val="StyleUnderline"/>
          <w:rFonts w:asciiTheme="minorHAnsi" w:hAnsiTheme="minorHAnsi" w:cstheme="minorHAnsi"/>
          <w:highlight w:val="cyan"/>
        </w:rPr>
        <w:t>war against China may be</w:t>
      </w:r>
      <w:r w:rsidRPr="003F3698">
        <w:rPr>
          <w:rStyle w:val="StyleUnderline"/>
          <w:rFonts w:asciiTheme="minorHAnsi" w:hAnsiTheme="minorHAnsi" w:cstheme="minorHAnsi"/>
        </w:rPr>
        <w:t xml:space="preserve"> seen as </w:t>
      </w:r>
      <w:r w:rsidRPr="003F3698">
        <w:rPr>
          <w:rStyle w:val="StyleUnderline"/>
          <w:rFonts w:asciiTheme="minorHAnsi" w:hAnsiTheme="minorHAnsi" w:cstheme="minorHAnsi"/>
          <w:highlight w:val="cyan"/>
        </w:rPr>
        <w:t>a way of rectifying</w:t>
      </w:r>
      <w:r w:rsidRPr="003F3698">
        <w:rPr>
          <w:rStyle w:val="StyleUnderline"/>
          <w:rFonts w:asciiTheme="minorHAnsi" w:hAnsiTheme="minorHAnsi" w:cstheme="minorHAnsi"/>
        </w:rPr>
        <w:t xml:space="preserve"> some of </w:t>
      </w:r>
      <w:r w:rsidRPr="003F3698">
        <w:rPr>
          <w:rStyle w:val="StyleUnderline"/>
          <w:rFonts w:asciiTheme="minorHAnsi" w:hAnsiTheme="minorHAnsi" w:cstheme="minorHAnsi"/>
          <w:highlight w:val="cyan"/>
        </w:rPr>
        <w:t>the deficiencies of</w:t>
      </w:r>
      <w:r w:rsidRPr="003F3698">
        <w:rPr>
          <w:rStyle w:val="StyleUnderline"/>
          <w:rFonts w:asciiTheme="minorHAnsi" w:hAnsiTheme="minorHAnsi" w:cstheme="minorHAnsi"/>
        </w:rPr>
        <w:t xml:space="preserve"> the existing </w:t>
      </w:r>
      <w:r w:rsidRPr="003F3698">
        <w:rPr>
          <w:rStyle w:val="StyleUnderline"/>
          <w:rFonts w:asciiTheme="minorHAnsi" w:hAnsiTheme="minorHAnsi" w:cstheme="minorHAnsi"/>
          <w:highlight w:val="cyan"/>
        </w:rPr>
        <w:t>Pax Americana</w:t>
      </w:r>
      <w:r w:rsidRPr="003F3698">
        <w:rPr>
          <w:rFonts w:asciiTheme="minorHAnsi" w:hAnsiTheme="minorHAnsi" w:cstheme="minorHAnsi"/>
          <w:sz w:val="16"/>
        </w:rPr>
        <w:t xml:space="preserve">. It is thus high time to reflect on whether China’s growth threatens the world’s development and stability (system) or is benefiting the partner countries. The awareness that China is not only a country with a big economy, but also one that has growing military strength coupled with geo-strategic ambitions, is making a difference in both real life and theory2. World power is obviously going back to Asia. The winners will be those able to take advantage of this (Prestowitz, 2005). According to Porter, “the biggest risk is not that China will succeed in rising to become an economic superpower. The biggest risk is that it will fail” (Porter, 2005). It is hence no surprise that China is increasingly seen as a threat. </w:t>
      </w:r>
      <w:r w:rsidRPr="003F3698">
        <w:rPr>
          <w:rStyle w:val="Emphasis"/>
          <w:rFonts w:asciiTheme="minorHAnsi" w:hAnsiTheme="minorHAnsi" w:cstheme="minorHAnsi"/>
          <w:highlight w:val="cyan"/>
        </w:rPr>
        <w:t>Paranoia has been carved</w:t>
      </w:r>
      <w:r w:rsidRPr="003F3698">
        <w:rPr>
          <w:rStyle w:val="StyleUnderline"/>
          <w:rFonts w:asciiTheme="minorHAnsi" w:hAnsiTheme="minorHAnsi" w:cstheme="minorHAnsi"/>
          <w:highlight w:val="cyan"/>
        </w:rPr>
        <w:t xml:space="preserve"> </w:t>
      </w:r>
      <w:r w:rsidRPr="003F3698">
        <w:rPr>
          <w:rStyle w:val="Emphasis"/>
          <w:rFonts w:asciiTheme="minorHAnsi" w:hAnsiTheme="minorHAnsi" w:cstheme="minorHAnsi"/>
          <w:highlight w:val="cyan"/>
        </w:rPr>
        <w:t>into mind-sets</w:t>
      </w:r>
      <w:r w:rsidRPr="003F3698">
        <w:rPr>
          <w:rStyle w:val="StyleUnderline"/>
          <w:rFonts w:asciiTheme="minorHAnsi" w:hAnsiTheme="minorHAnsi" w:cstheme="minorHAnsi"/>
        </w:rPr>
        <w:t xml:space="preserve"> not only for the country’s size, but also for the different Chinese </w:t>
      </w:r>
      <w:proofErr w:type="spellStart"/>
      <w:r w:rsidRPr="003F3698">
        <w:rPr>
          <w:rStyle w:val="StyleUnderline"/>
          <w:rFonts w:asciiTheme="minorHAnsi" w:hAnsiTheme="minorHAnsi" w:cstheme="minorHAnsi"/>
        </w:rPr>
        <w:t>civilisation</w:t>
      </w:r>
      <w:proofErr w:type="spellEnd"/>
      <w:r w:rsidRPr="003F3698">
        <w:rPr>
          <w:rStyle w:val="StyleUnderline"/>
          <w:rFonts w:asciiTheme="minorHAnsi" w:hAnsiTheme="minorHAnsi" w:cstheme="minorHAnsi"/>
        </w:rPr>
        <w:t xml:space="preserve"> which for the Western world is a strange combination of culture, a particular type of state-controlled economy and state socialism/communism</w:t>
      </w:r>
      <w:r w:rsidRPr="003F3698">
        <w:rPr>
          <w:rFonts w:asciiTheme="minorHAnsi" w:hAnsiTheme="minorHAnsi" w:cstheme="minorHAnsi"/>
          <w:sz w:val="16"/>
        </w:rPr>
        <w:t xml:space="preserve">. The purpose of this article is therefore to answer two research questions. First, are these fears justifiable or overblown, with concerns being based on the differences in the roots of </w:t>
      </w:r>
      <w:proofErr w:type="spellStart"/>
      <w:r w:rsidRPr="003F3698">
        <w:rPr>
          <w:rFonts w:asciiTheme="minorHAnsi" w:hAnsiTheme="minorHAnsi" w:cstheme="minorHAnsi"/>
          <w:sz w:val="16"/>
        </w:rPr>
        <w:t>civilisation</w:t>
      </w:r>
      <w:proofErr w:type="spellEnd"/>
      <w:r w:rsidRPr="003F3698">
        <w:rPr>
          <w:rFonts w:asciiTheme="minorHAnsi" w:hAnsiTheme="minorHAnsi" w:cstheme="minorHAnsi"/>
          <w:sz w:val="16"/>
        </w:rPr>
        <w:t xml:space="preserve">, on cultural fears? Second, what are these differences, if any at all, and can we detect any similarities among them? The article is structured as follows. We first look at the theoretical framework of such challenges/fears, then consider each fear in chronological order in sections 2 and 3. The fourth section seeks to identify differences/ similarities while the last sections </w:t>
      </w:r>
      <w:proofErr w:type="gramStart"/>
      <w:r w:rsidRPr="003F3698">
        <w:rPr>
          <w:rFonts w:asciiTheme="minorHAnsi" w:hAnsiTheme="minorHAnsi" w:cstheme="minorHAnsi"/>
          <w:sz w:val="16"/>
        </w:rPr>
        <w:t>outlines</w:t>
      </w:r>
      <w:proofErr w:type="gramEnd"/>
      <w:r w:rsidRPr="003F3698">
        <w:rPr>
          <w:rFonts w:asciiTheme="minorHAnsi" w:hAnsiTheme="minorHAnsi" w:cstheme="minorHAnsi"/>
          <w:sz w:val="16"/>
        </w:rPr>
        <w:t xml:space="preserve"> some policy-related conclusions. Theoretical Framework The article addresses the </w:t>
      </w:r>
      <w:proofErr w:type="gramStart"/>
      <w:r w:rsidRPr="003F3698">
        <w:rPr>
          <w:rFonts w:asciiTheme="minorHAnsi" w:hAnsiTheme="minorHAnsi" w:cstheme="minorHAnsi"/>
          <w:sz w:val="16"/>
        </w:rPr>
        <w:t>manner in which</w:t>
      </w:r>
      <w:proofErr w:type="gramEnd"/>
      <w:r w:rsidRPr="003F3698">
        <w:rPr>
          <w:rFonts w:asciiTheme="minorHAnsi" w:hAnsiTheme="minorHAnsi" w:cstheme="minorHAnsi"/>
          <w:sz w:val="16"/>
        </w:rPr>
        <w:t xml:space="preserve"> views/perceptions3 of different global challenges have evolved in recent history. Accordingly, the analysis concentrates more on qualitative data and attitudes along with the context in which they are created because, as implied by Kant’s “transcendental idealism”, it is appearances and perceptions, not the reality that truly matters. In such qualitative analysis, social psychology is becoming ever more important. It sees challenges as a positive reaction to perceived fear4, regarded as one of the basic emotions. “</w:t>
      </w:r>
      <w:r w:rsidRPr="003F3698">
        <w:rPr>
          <w:rStyle w:val="StyleUnderline"/>
          <w:rFonts w:asciiTheme="minorHAnsi" w:hAnsiTheme="minorHAnsi" w:cstheme="minorHAnsi"/>
          <w:highlight w:val="cyan"/>
        </w:rPr>
        <w:t xml:space="preserve">The </w:t>
      </w:r>
      <w:r w:rsidRPr="003F3698">
        <w:rPr>
          <w:rStyle w:val="Emphasis"/>
          <w:rFonts w:asciiTheme="minorHAnsi" w:hAnsiTheme="minorHAnsi" w:cstheme="minorHAnsi"/>
          <w:highlight w:val="cyan"/>
        </w:rPr>
        <w:t>culture of fear</w:t>
      </w:r>
      <w:r w:rsidRPr="003F3698">
        <w:rPr>
          <w:rFonts w:asciiTheme="minorHAnsi" w:hAnsiTheme="minorHAnsi" w:cstheme="minorHAnsi"/>
          <w:sz w:val="16"/>
          <w:highlight w:val="cyan"/>
        </w:rPr>
        <w:t>5</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 xml:space="preserve">of the other seems to be a </w:t>
      </w:r>
      <w:r w:rsidRPr="003F3698">
        <w:rPr>
          <w:rStyle w:val="Emphasis"/>
          <w:rFonts w:asciiTheme="minorHAnsi" w:hAnsiTheme="minorHAnsi" w:cstheme="minorHAnsi"/>
          <w:highlight w:val="cyan"/>
        </w:rPr>
        <w:t>forceful mechanism of social and political indoctrination</w:t>
      </w:r>
      <w:r w:rsidRPr="003F3698">
        <w:rPr>
          <w:rStyle w:val="StyleUnderline"/>
          <w:rFonts w:asciiTheme="minorHAnsi" w:hAnsiTheme="minorHAnsi" w:cstheme="minorHAnsi"/>
        </w:rPr>
        <w:t xml:space="preserve"> for human beings</w:t>
      </w:r>
      <w:r w:rsidRPr="003F3698">
        <w:rPr>
          <w:rFonts w:asciiTheme="minorHAnsi" w:hAnsiTheme="minorHAnsi" w:cstheme="minorHAnsi"/>
          <w:sz w:val="16"/>
        </w:rPr>
        <w:t xml:space="preserve">« (Skoll and </w:t>
      </w:r>
      <w:proofErr w:type="spellStart"/>
      <w:r w:rsidRPr="003F3698">
        <w:rPr>
          <w:rFonts w:asciiTheme="minorHAnsi" w:hAnsiTheme="minorHAnsi" w:cstheme="minorHAnsi"/>
          <w:sz w:val="16"/>
        </w:rPr>
        <w:t>Korstanje</w:t>
      </w:r>
      <w:proofErr w:type="spellEnd"/>
      <w:r w:rsidRPr="003F3698">
        <w:rPr>
          <w:rFonts w:asciiTheme="minorHAnsi" w:hAnsiTheme="minorHAnsi" w:cstheme="minorHAnsi"/>
          <w:sz w:val="16"/>
        </w:rPr>
        <w:t xml:space="preserve">, 2013). </w:t>
      </w:r>
      <w:r w:rsidRPr="003F3698">
        <w:rPr>
          <w:rStyle w:val="StyleUnderline"/>
          <w:rFonts w:asciiTheme="minorHAnsi" w:hAnsiTheme="minorHAnsi" w:cstheme="minorHAnsi"/>
          <w:highlight w:val="cyan"/>
        </w:rPr>
        <w:t>It has played</w:t>
      </w:r>
      <w:r w:rsidRPr="003F3698">
        <w:rPr>
          <w:rStyle w:val="StyleUnderline"/>
          <w:rFonts w:asciiTheme="minorHAnsi" w:hAnsiTheme="minorHAnsi" w:cstheme="minorHAnsi"/>
        </w:rPr>
        <w:t xml:space="preserve"> and continues to play </w:t>
      </w:r>
      <w:r w:rsidRPr="003F3698">
        <w:rPr>
          <w:rStyle w:val="StyleUnderline"/>
          <w:rFonts w:asciiTheme="minorHAnsi" w:hAnsiTheme="minorHAnsi" w:cstheme="minorHAnsi"/>
          <w:highlight w:val="cyan"/>
        </w:rPr>
        <w:t>a central role in driving popular fears</w:t>
      </w:r>
      <w:r w:rsidRPr="003F3698">
        <w:rPr>
          <w:rStyle w:val="StyleUnderline"/>
          <w:rFonts w:asciiTheme="minorHAnsi" w:hAnsiTheme="minorHAnsi" w:cstheme="minorHAnsi"/>
        </w:rPr>
        <w:t xml:space="preserve"> to make the masses do, or not do, what the elite desires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Especially in the twenty-first century, described as uncertain and unpredictable,</w:t>
      </w:r>
      <w:r w:rsidRPr="003F3698">
        <w:rPr>
          <w:rStyle w:val="StyleUnderline"/>
          <w:rFonts w:asciiTheme="minorHAnsi" w:hAnsiTheme="minorHAnsi" w:cstheme="minorHAnsi"/>
        </w:rPr>
        <w:t xml:space="preserve"> risky VUCA (vulnerability, uncertainty, </w:t>
      </w:r>
      <w:proofErr w:type="gramStart"/>
      <w:r w:rsidRPr="003F3698">
        <w:rPr>
          <w:rStyle w:val="StyleUnderline"/>
          <w:rFonts w:asciiTheme="minorHAnsi" w:hAnsiTheme="minorHAnsi" w:cstheme="minorHAnsi"/>
        </w:rPr>
        <w:t>complexity</w:t>
      </w:r>
      <w:proofErr w:type="gramEnd"/>
      <w:r w:rsidRPr="003F3698">
        <w:rPr>
          <w:rStyle w:val="StyleUnderline"/>
          <w:rFonts w:asciiTheme="minorHAnsi" w:hAnsiTheme="minorHAnsi" w:cstheme="minorHAnsi"/>
        </w:rPr>
        <w:t xml:space="preserve"> and ambiguity), </w:t>
      </w:r>
      <w:r w:rsidRPr="003F3698">
        <w:rPr>
          <w:rStyle w:val="StyleUnderline"/>
          <w:rFonts w:asciiTheme="minorHAnsi" w:hAnsiTheme="minorHAnsi" w:cstheme="minorHAnsi"/>
          <w:highlight w:val="cyan"/>
        </w:rPr>
        <w:t>we</w:t>
      </w:r>
      <w:r w:rsidRPr="003F3698">
        <w:rPr>
          <w:rStyle w:val="StyleUnderline"/>
          <w:rFonts w:asciiTheme="minorHAnsi" w:hAnsiTheme="minorHAnsi" w:cstheme="minorHAnsi"/>
        </w:rPr>
        <w:t xml:space="preserve"> seem to </w:t>
      </w:r>
      <w:r w:rsidRPr="003F3698">
        <w:rPr>
          <w:rStyle w:val="StyleUnderline"/>
          <w:rFonts w:asciiTheme="minorHAnsi" w:hAnsiTheme="minorHAnsi" w:cstheme="minorHAnsi"/>
          <w:highlight w:val="cyan"/>
        </w:rPr>
        <w:t>engage ever more frequently with</w:t>
      </w:r>
      <w:r w:rsidRPr="003F3698">
        <w:rPr>
          <w:rStyle w:val="StyleUnderline"/>
          <w:rFonts w:asciiTheme="minorHAnsi" w:hAnsiTheme="minorHAnsi" w:cstheme="minorHAnsi"/>
        </w:rPr>
        <w:t xml:space="preserve"> various issues through a narrative of </w:t>
      </w:r>
      <w:r w:rsidRPr="003F3698">
        <w:rPr>
          <w:rStyle w:val="Emphasis"/>
          <w:rFonts w:asciiTheme="minorHAnsi" w:hAnsiTheme="minorHAnsi" w:cstheme="minorHAnsi"/>
          <w:highlight w:val="cyan"/>
        </w:rPr>
        <w:t>fear as a vital instrument of propaganda</w:t>
      </w:r>
      <w:r w:rsidRPr="003F3698">
        <w:rPr>
          <w:rStyle w:val="StyleUnderline"/>
          <w:rFonts w:asciiTheme="minorHAnsi" w:hAnsiTheme="minorHAnsi" w:cstheme="minorHAnsi"/>
        </w:rPr>
        <w:t xml:space="preserve"> or, to borrow Bernays’ expression, engineering of consent</w:t>
      </w:r>
      <w:r w:rsidRPr="003F3698">
        <w:rPr>
          <w:rFonts w:asciiTheme="minorHAnsi" w:hAnsiTheme="minorHAnsi" w:cstheme="minorHAnsi"/>
          <w:sz w:val="16"/>
        </w:rPr>
        <w:t xml:space="preserve"> (1969). People develop specific fears </w:t>
      </w:r>
      <w:proofErr w:type="gramStart"/>
      <w:r w:rsidRPr="003F3698">
        <w:rPr>
          <w:rFonts w:asciiTheme="minorHAnsi" w:hAnsiTheme="minorHAnsi" w:cstheme="minorHAnsi"/>
          <w:sz w:val="16"/>
        </w:rPr>
        <w:t>as a result of</w:t>
      </w:r>
      <w:proofErr w:type="gramEnd"/>
      <w:r w:rsidRPr="003F3698">
        <w:rPr>
          <w:rFonts w:asciiTheme="minorHAnsi" w:hAnsiTheme="minorHAnsi" w:cstheme="minorHAnsi"/>
          <w:sz w:val="16"/>
        </w:rPr>
        <w:t xml:space="preserve"> what they have learned, but the cause might also be an irrational, unconscious fear of the unknown6. </w:t>
      </w:r>
      <w:r w:rsidRPr="003F3698">
        <w:rPr>
          <w:rStyle w:val="StyleUnderline"/>
          <w:rFonts w:asciiTheme="minorHAnsi" w:hAnsiTheme="minorHAnsi" w:cstheme="minorHAnsi"/>
        </w:rPr>
        <w:t xml:space="preserve">Moreover, </w:t>
      </w:r>
      <w:r w:rsidRPr="003F3698">
        <w:rPr>
          <w:rStyle w:val="StyleUnderline"/>
          <w:rFonts w:asciiTheme="minorHAnsi" w:hAnsiTheme="minorHAnsi" w:cstheme="minorHAnsi"/>
          <w:highlight w:val="cyan"/>
        </w:rPr>
        <w:t>individual fears can grow into fears of a whole group</w:t>
      </w:r>
      <w:r w:rsidRPr="003F3698">
        <w:rPr>
          <w:rStyle w:val="StyleUnderline"/>
          <w:rFonts w:asciiTheme="minorHAnsi" w:hAnsiTheme="minorHAnsi" w:cstheme="minorHAnsi"/>
        </w:rPr>
        <w:t xml:space="preserve"> or can as well arise from the fears held by a whole group usually </w:t>
      </w:r>
      <w:r w:rsidRPr="003F3698">
        <w:rPr>
          <w:rStyle w:val="StyleUnderline"/>
          <w:rFonts w:asciiTheme="minorHAnsi" w:hAnsiTheme="minorHAnsi" w:cstheme="minorHAnsi"/>
          <w:highlight w:val="cyan"/>
        </w:rPr>
        <w:t xml:space="preserve">manifested as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rPr>
        <w:t xml:space="preserve"> erroneously, </w:t>
      </w:r>
      <w:r w:rsidRPr="003F3698">
        <w:rPr>
          <w:rStyle w:val="Emphasis"/>
          <w:rFonts w:asciiTheme="minorHAnsi" w:hAnsiTheme="minorHAnsi" w:cstheme="minorHAnsi"/>
          <w:highlight w:val="cyan"/>
        </w:rPr>
        <w:t>of an entire nation</w:t>
      </w:r>
      <w:r w:rsidRPr="003F3698">
        <w:rPr>
          <w:rStyle w:val="Emphasis"/>
          <w:rFonts w:asciiTheme="minorHAnsi" w:hAnsiTheme="minorHAnsi" w:cstheme="minorHAnsi"/>
        </w:rPr>
        <w:t>.</w:t>
      </w:r>
      <w:r w:rsidRPr="003F3698">
        <w:rPr>
          <w:rStyle w:val="StyleUnderline"/>
          <w:rFonts w:asciiTheme="minorHAnsi" w:hAnsiTheme="minorHAnsi" w:cstheme="minorHAnsi"/>
        </w:rPr>
        <w:t xml:space="preserve"> When problems mount in society, the specific </w:t>
      </w:r>
      <w:r w:rsidRPr="003F3698">
        <w:rPr>
          <w:rStyle w:val="StyleUnderline"/>
          <w:rFonts w:asciiTheme="minorHAnsi" w:hAnsiTheme="minorHAnsi" w:cstheme="minorHAnsi"/>
          <w:highlight w:val="cyan"/>
        </w:rPr>
        <w:t>cultural and historical context</w:t>
      </w:r>
      <w:r w:rsidRPr="003F3698">
        <w:rPr>
          <w:rStyle w:val="StyleUnderline"/>
          <w:rFonts w:asciiTheme="minorHAnsi" w:hAnsiTheme="minorHAnsi" w:cstheme="minorHAnsi"/>
        </w:rPr>
        <w:t xml:space="preserve"> involved </w:t>
      </w:r>
      <w:r w:rsidRPr="003F3698">
        <w:rPr>
          <w:rStyle w:val="Emphasis"/>
          <w:rFonts w:asciiTheme="minorHAnsi" w:hAnsiTheme="minorHAnsi" w:cstheme="minorHAnsi"/>
          <w:highlight w:val="cyan"/>
        </w:rPr>
        <w:t>can fuel</w:t>
      </w:r>
      <w:r w:rsidRPr="003F3698">
        <w:rPr>
          <w:rStyle w:val="StyleUnderline"/>
          <w:rFonts w:asciiTheme="minorHAnsi" w:hAnsiTheme="minorHAnsi" w:cstheme="minorHAnsi"/>
          <w:highlight w:val="cyan"/>
        </w:rPr>
        <w:t xml:space="preserve"> the </w:t>
      </w:r>
      <w:r w:rsidRPr="003F3698">
        <w:rPr>
          <w:rStyle w:val="Emphasis"/>
          <w:rFonts w:asciiTheme="minorHAnsi" w:hAnsiTheme="minorHAnsi" w:cstheme="minorHAnsi"/>
          <w:highlight w:val="cyan"/>
        </w:rPr>
        <w:t>stereotyping</w:t>
      </w:r>
      <w:r w:rsidRPr="003F3698">
        <w:rPr>
          <w:rStyle w:val="StyleUnderline"/>
          <w:rFonts w:asciiTheme="minorHAnsi" w:hAnsiTheme="minorHAnsi" w:cstheme="minorHAnsi"/>
          <w:highlight w:val="cyan"/>
        </w:rPr>
        <w:t xml:space="preserve"> of entire nations as</w:t>
      </w:r>
      <w:r w:rsidRPr="003F3698">
        <w:rPr>
          <w:rStyle w:val="StyleUnderline"/>
          <w:rFonts w:asciiTheme="minorHAnsi" w:hAnsiTheme="minorHAnsi" w:cstheme="minorHAnsi"/>
        </w:rPr>
        <w:t xml:space="preserve"> people look for the causes of such </w:t>
      </w:r>
      <w:r w:rsidRPr="003F3698">
        <w:rPr>
          <w:rStyle w:val="StyleUnderline"/>
          <w:rFonts w:asciiTheme="minorHAnsi" w:hAnsiTheme="minorHAnsi" w:cstheme="minorHAnsi"/>
          <w:highlight w:val="cyan"/>
        </w:rPr>
        <w:t>problems</w:t>
      </w:r>
      <w:r w:rsidRPr="003F3698">
        <w:rPr>
          <w:rStyle w:val="StyleUnderline"/>
          <w:rFonts w:asciiTheme="minorHAnsi" w:hAnsiTheme="minorHAnsi" w:cstheme="minorHAnsi"/>
        </w:rPr>
        <w:t xml:space="preserve"> in others, </w:t>
      </w:r>
      <w:r w:rsidRPr="003F3698">
        <w:rPr>
          <w:rStyle w:val="StyleUnderline"/>
          <w:rFonts w:asciiTheme="minorHAnsi" w:hAnsiTheme="minorHAnsi" w:cstheme="minorHAnsi"/>
          <w:highlight w:val="cyan"/>
        </w:rPr>
        <w:t>in</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foreigners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They</w:t>
      </w:r>
      <w:r w:rsidRPr="003F3698">
        <w:rPr>
          <w:rFonts w:asciiTheme="minorHAnsi" w:hAnsiTheme="minorHAnsi" w:cstheme="minorHAnsi"/>
          <w:sz w:val="16"/>
        </w:rPr>
        <w:t xml:space="preserve"> start to </w:t>
      </w:r>
      <w:r w:rsidRPr="003F3698">
        <w:rPr>
          <w:rStyle w:val="StyleUnderline"/>
          <w:rFonts w:asciiTheme="minorHAnsi" w:hAnsiTheme="minorHAnsi" w:cstheme="minorHAnsi"/>
          <w:highlight w:val="cyan"/>
        </w:rPr>
        <w:t>blame</w:t>
      </w:r>
      <w:r w:rsidRPr="003F3698">
        <w:rPr>
          <w:rFonts w:asciiTheme="minorHAnsi" w:hAnsiTheme="minorHAnsi" w:cstheme="minorHAnsi"/>
          <w:sz w:val="16"/>
        </w:rPr>
        <w:t xml:space="preserve"> (scapegoat) </w:t>
      </w:r>
      <w:r w:rsidRPr="003F3698">
        <w:rPr>
          <w:rStyle w:val="StyleUnderline"/>
          <w:rFonts w:asciiTheme="minorHAnsi" w:hAnsiTheme="minorHAnsi" w:cstheme="minorHAnsi"/>
          <w:highlight w:val="cyan"/>
        </w:rPr>
        <w:t>them</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for </w:t>
      </w:r>
      <w:r w:rsidRPr="003F3698">
        <w:rPr>
          <w:rStyle w:val="Emphasis"/>
          <w:rFonts w:asciiTheme="minorHAnsi" w:hAnsiTheme="minorHAnsi" w:cstheme="minorHAnsi"/>
          <w:highlight w:val="cyan"/>
        </w:rPr>
        <w:t>job insecurity</w:t>
      </w:r>
      <w:r w:rsidRPr="003F3698">
        <w:rPr>
          <w:rStyle w:val="StyleUnderline"/>
          <w:rFonts w:asciiTheme="minorHAnsi" w:hAnsiTheme="minorHAnsi" w:cstheme="minorHAnsi"/>
        </w:rPr>
        <w:t xml:space="preserve">, problems with </w:t>
      </w:r>
      <w:r w:rsidRPr="003F3698">
        <w:rPr>
          <w:rStyle w:val="Emphasis"/>
          <w:rFonts w:asciiTheme="minorHAnsi" w:hAnsiTheme="minorHAnsi" w:cstheme="minorHAnsi"/>
          <w:highlight w:val="cyan"/>
        </w:rPr>
        <w:t>healthcare</w:t>
      </w:r>
      <w:r w:rsidRPr="003F3698">
        <w:rPr>
          <w:rStyle w:val="StyleUnderline"/>
          <w:rFonts w:asciiTheme="minorHAnsi" w:hAnsiTheme="minorHAnsi" w:cstheme="minorHAnsi"/>
          <w:highlight w:val="cyan"/>
        </w:rPr>
        <w:t xml:space="preserve">, </w:t>
      </w:r>
      <w:r w:rsidRPr="003F3698">
        <w:rPr>
          <w:rStyle w:val="Emphasis"/>
          <w:rFonts w:asciiTheme="minorHAnsi" w:hAnsiTheme="minorHAnsi" w:cstheme="minorHAnsi"/>
          <w:highlight w:val="cyan"/>
        </w:rPr>
        <w:t>low wages</w:t>
      </w:r>
      <w:r w:rsidRPr="003F3698">
        <w:rPr>
          <w:rStyle w:val="StyleUnderline"/>
          <w:rFonts w:asciiTheme="minorHAnsi" w:hAnsiTheme="minorHAnsi" w:cstheme="minorHAnsi"/>
        </w:rPr>
        <w:t xml:space="preserve">, the </w:t>
      </w:r>
      <w:r w:rsidRPr="003F3698">
        <w:rPr>
          <w:rStyle w:val="Emphasis"/>
          <w:rFonts w:asciiTheme="minorHAnsi" w:hAnsiTheme="minorHAnsi" w:cstheme="minorHAnsi"/>
          <w:highlight w:val="cyan"/>
        </w:rPr>
        <w:t>lack of safety nets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etc. In a culture of fear, domestic frustrations are transferred to foreign enemies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A crisis is</w:t>
      </w:r>
      <w:r w:rsidRPr="003F3698">
        <w:rPr>
          <w:rStyle w:val="StyleUnderline"/>
          <w:rFonts w:asciiTheme="minorHAnsi" w:hAnsiTheme="minorHAnsi" w:cstheme="minorHAnsi"/>
        </w:rPr>
        <w:t xml:space="preserve"> a typical example of </w:t>
      </w:r>
      <w:r w:rsidRPr="003F3698">
        <w:rPr>
          <w:rStyle w:val="StyleUnderline"/>
          <w:rFonts w:asciiTheme="minorHAnsi" w:hAnsiTheme="minorHAnsi" w:cstheme="minorHAnsi"/>
          <w:highlight w:val="cyan"/>
        </w:rPr>
        <w:t>when</w:t>
      </w:r>
      <w:r w:rsidRPr="003F3698">
        <w:rPr>
          <w:rStyle w:val="StyleUnderline"/>
          <w:rFonts w:asciiTheme="minorHAnsi" w:hAnsiTheme="minorHAnsi" w:cstheme="minorHAnsi"/>
        </w:rPr>
        <w:t xml:space="preserve"> such </w:t>
      </w:r>
      <w:r w:rsidRPr="003F3698">
        <w:rPr>
          <w:rStyle w:val="Emphasis"/>
          <w:rFonts w:asciiTheme="minorHAnsi" w:hAnsiTheme="minorHAnsi" w:cstheme="minorHAnsi"/>
          <w:highlight w:val="cyan"/>
        </w:rPr>
        <w:t>prejudicial attitudes are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created</w:t>
      </w:r>
      <w:r w:rsidRPr="003F3698">
        <w:rPr>
          <w:rStyle w:val="StyleUnderline"/>
          <w:rFonts w:asciiTheme="minorHAnsi" w:hAnsiTheme="minorHAnsi" w:cstheme="minorHAnsi"/>
        </w:rPr>
        <w:t xml:space="preserve">, although stereotypes can also be built to make it easier </w:t>
      </w:r>
      <w:r w:rsidRPr="003F3698">
        <w:rPr>
          <w:rStyle w:val="Emphasis"/>
          <w:rFonts w:asciiTheme="minorHAnsi" w:hAnsiTheme="minorHAnsi" w:cstheme="minorHAnsi"/>
          <w:highlight w:val="cyan"/>
        </w:rPr>
        <w:t>to</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 xml:space="preserve">process limited information and </w:t>
      </w:r>
      <w:r w:rsidRPr="003F3698">
        <w:rPr>
          <w:rStyle w:val="Emphasis"/>
          <w:rFonts w:asciiTheme="minorHAnsi" w:hAnsiTheme="minorHAnsi" w:cstheme="minorHAnsi"/>
          <w:highlight w:val="cyan"/>
        </w:rPr>
        <w:t>degrade others</w:t>
      </w:r>
      <w:r w:rsidRPr="003F3698">
        <w:rPr>
          <w:rStyle w:val="Emphasis"/>
          <w:rFonts w:asciiTheme="minorHAnsi" w:hAnsiTheme="minorHAnsi" w:cstheme="minorHAnsi"/>
        </w:rPr>
        <w:t xml:space="preserve"> </w:t>
      </w:r>
      <w:proofErr w:type="gramStart"/>
      <w:r w:rsidRPr="003F3698">
        <w:rPr>
          <w:rStyle w:val="Emphasis"/>
          <w:rFonts w:asciiTheme="minorHAnsi" w:hAnsiTheme="minorHAnsi" w:cstheme="minorHAnsi"/>
        </w:rPr>
        <w:t xml:space="preserve">in order </w:t>
      </w:r>
      <w:r w:rsidRPr="003F3698">
        <w:rPr>
          <w:rStyle w:val="Emphasis"/>
          <w:rFonts w:asciiTheme="minorHAnsi" w:hAnsiTheme="minorHAnsi" w:cstheme="minorHAnsi"/>
          <w:highlight w:val="cyan"/>
        </w:rPr>
        <w:t>to</w:t>
      </w:r>
      <w:proofErr w:type="gramEnd"/>
      <w:r w:rsidRPr="003F3698">
        <w:rPr>
          <w:rStyle w:val="Emphasis"/>
          <w:rFonts w:asciiTheme="minorHAnsi" w:hAnsiTheme="minorHAnsi" w:cstheme="minorHAnsi"/>
          <w:highlight w:val="cyan"/>
        </w:rPr>
        <w:t xml:space="preserve"> magnify one’s own image</w:t>
      </w:r>
      <w:r w:rsidRPr="003F3698">
        <w:rPr>
          <w:rStyle w:val="StyleUnderline"/>
          <w:rFonts w:asciiTheme="minorHAnsi" w:hAnsiTheme="minorHAnsi" w:cstheme="minorHAnsi"/>
          <w:highlight w:val="cyan"/>
        </w:rPr>
        <w:t>.</w:t>
      </w:r>
      <w:r w:rsidRPr="003F3698">
        <w:rPr>
          <w:rFonts w:asciiTheme="minorHAnsi" w:hAnsiTheme="minorHAnsi" w:cstheme="minorHAnsi"/>
          <w:sz w:val="16"/>
        </w:rPr>
        <w:t xml:space="preserve"> This phenomenon is more common when little is known about </w:t>
      </w:r>
      <w:proofErr w:type="gramStart"/>
      <w:r w:rsidRPr="003F3698">
        <w:rPr>
          <w:rFonts w:asciiTheme="minorHAnsi" w:hAnsiTheme="minorHAnsi" w:cstheme="minorHAnsi"/>
          <w:sz w:val="16"/>
        </w:rPr>
        <w:t>others</w:t>
      </w:r>
      <w:proofErr w:type="gramEnd"/>
      <w:r w:rsidRPr="003F3698">
        <w:rPr>
          <w:rFonts w:asciiTheme="minorHAnsi" w:hAnsiTheme="minorHAnsi" w:cstheme="minorHAnsi"/>
          <w:sz w:val="16"/>
        </w:rPr>
        <w:t xml:space="preserve"> or it is hard to learn about them due to being located far away (the distance factor). Such </w:t>
      </w:r>
      <w:r w:rsidRPr="003F3698">
        <w:rPr>
          <w:rStyle w:val="StyleUnderline"/>
          <w:rFonts w:asciiTheme="minorHAnsi" w:hAnsiTheme="minorHAnsi" w:cstheme="minorHAnsi"/>
          <w:highlight w:val="cyan"/>
        </w:rPr>
        <w:t xml:space="preserve">stereotypes </w:t>
      </w:r>
      <w:r w:rsidRPr="003F3698">
        <w:rPr>
          <w:rStyle w:val="Emphasis"/>
          <w:rFonts w:asciiTheme="minorHAnsi" w:hAnsiTheme="minorHAnsi" w:cstheme="minorHAnsi"/>
          <w:highlight w:val="cyan"/>
        </w:rPr>
        <w:t>impede our ability to objectively assess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data</w:t>
      </w:r>
      <w:r w:rsidRPr="003F3698">
        <w:rPr>
          <w:rStyle w:val="Emphasis"/>
          <w:rFonts w:asciiTheme="minorHAnsi" w:hAnsiTheme="minorHAnsi" w:cstheme="minorHAnsi"/>
        </w:rPr>
        <w:t>/</w:t>
      </w:r>
      <w:r w:rsidRPr="003F3698">
        <w:rPr>
          <w:rStyle w:val="StyleUnderline"/>
          <w:rFonts w:asciiTheme="minorHAnsi" w:hAnsiTheme="minorHAnsi" w:cstheme="minorHAnsi"/>
          <w:iCs/>
        </w:rPr>
        <w:t xml:space="preserve">processes, </w:t>
      </w:r>
      <w:proofErr w:type="gramStart"/>
      <w:r w:rsidRPr="003F3698">
        <w:rPr>
          <w:rStyle w:val="StyleUnderline"/>
          <w:rFonts w:asciiTheme="minorHAnsi" w:hAnsiTheme="minorHAnsi" w:cstheme="minorHAnsi"/>
          <w:iCs/>
        </w:rPr>
        <w:t>assuming that</w:t>
      </w:r>
      <w:proofErr w:type="gramEnd"/>
      <w:r w:rsidRPr="003F3698">
        <w:rPr>
          <w:rStyle w:val="StyleUnderline"/>
          <w:rFonts w:asciiTheme="minorHAnsi" w:hAnsiTheme="minorHAnsi" w:cstheme="minorHAnsi"/>
          <w:iCs/>
        </w:rPr>
        <w:t xml:space="preserve"> stereotypes, presenting different picture, are believed to be true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highlight w:val="cyan"/>
        </w:rPr>
        <w:t>Our readiness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and ability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to think critically and predict</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w:t>
      </w:r>
      <w:r w:rsidRPr="003F3698">
        <w:rPr>
          <w:rStyle w:val="Emphasis"/>
          <w:rFonts w:asciiTheme="minorHAnsi" w:hAnsiTheme="minorHAnsi" w:cstheme="minorHAnsi"/>
        </w:rPr>
        <w:t xml:space="preserve"> </w:t>
      </w:r>
      <w:proofErr w:type="spellStart"/>
      <w:r w:rsidRPr="003F3698">
        <w:rPr>
          <w:rStyle w:val="Emphasis"/>
          <w:rFonts w:asciiTheme="minorHAnsi" w:hAnsiTheme="minorHAnsi" w:cstheme="minorHAnsi"/>
          <w:highlight w:val="cyan"/>
        </w:rPr>
        <w:t>behaviour</w:t>
      </w:r>
      <w:proofErr w:type="spellEnd"/>
      <w:r w:rsidRPr="003F3698">
        <w:rPr>
          <w:rStyle w:val="Emphasis"/>
          <w:rFonts w:asciiTheme="minorHAnsi" w:hAnsiTheme="minorHAnsi" w:cstheme="minorHAnsi"/>
        </w:rPr>
        <w:t xml:space="preserve"> </w:t>
      </w:r>
      <w:r w:rsidRPr="003F3698">
        <w:rPr>
          <w:rStyle w:val="StyleUnderline"/>
          <w:rFonts w:asciiTheme="minorHAnsi" w:hAnsiTheme="minorHAnsi" w:cstheme="minorHAnsi"/>
        </w:rPr>
        <w:t>of others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is</w:t>
      </w:r>
      <w:r w:rsidRPr="003F3698">
        <w:rPr>
          <w:rStyle w:val="Emphasis"/>
          <w:rFonts w:asciiTheme="minorHAnsi" w:hAnsiTheme="minorHAnsi" w:cstheme="minorHAnsi"/>
        </w:rPr>
        <w:t xml:space="preserve"> </w:t>
      </w:r>
      <w:r w:rsidRPr="003F3698">
        <w:rPr>
          <w:rStyle w:val="StyleUnderline"/>
          <w:rFonts w:asciiTheme="minorHAnsi" w:hAnsiTheme="minorHAnsi" w:cstheme="minorHAnsi"/>
          <w:iCs/>
        </w:rPr>
        <w:t>thereby</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weakened</w:t>
      </w:r>
      <w:r w:rsidRPr="003F3698">
        <w:rPr>
          <w:rFonts w:asciiTheme="minorHAnsi" w:hAnsiTheme="minorHAnsi" w:cstheme="minorHAnsi"/>
          <w:sz w:val="16"/>
        </w:rPr>
        <w:t xml:space="preserve">. </w:t>
      </w:r>
      <w:proofErr w:type="gramStart"/>
      <w:r w:rsidRPr="003F3698">
        <w:rPr>
          <w:rStyle w:val="StyleUnderline"/>
          <w:rFonts w:asciiTheme="minorHAnsi" w:hAnsiTheme="minorHAnsi" w:cstheme="minorHAnsi"/>
        </w:rPr>
        <w:t>All of</w:t>
      </w:r>
      <w:proofErr w:type="gramEnd"/>
      <w:r w:rsidRPr="003F3698">
        <w:rPr>
          <w:rStyle w:val="StyleUnderline"/>
          <w:rFonts w:asciiTheme="minorHAnsi" w:hAnsiTheme="minorHAnsi" w:cstheme="minorHAnsi"/>
        </w:rPr>
        <w:t xml:space="preserve"> these elements are visible in all the perils we </w:t>
      </w:r>
      <w:proofErr w:type="spellStart"/>
      <w:r w:rsidRPr="003F3698">
        <w:rPr>
          <w:rStyle w:val="StyleUnderline"/>
          <w:rFonts w:asciiTheme="minorHAnsi" w:hAnsiTheme="minorHAnsi" w:cstheme="minorHAnsi"/>
        </w:rPr>
        <w:t>analyse</w:t>
      </w:r>
      <w:proofErr w:type="spellEnd"/>
      <w:r w:rsidRPr="003F3698">
        <w:rPr>
          <w:rStyle w:val="StyleUnderline"/>
          <w:rFonts w:asciiTheme="minorHAnsi" w:hAnsiTheme="minorHAnsi" w:cstheme="minorHAnsi"/>
        </w:rPr>
        <w:t xml:space="preserve"> here, particularly in the yellow scares</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People</w:t>
      </w:r>
      <w:r w:rsidRPr="003F3698">
        <w:rPr>
          <w:rStyle w:val="StyleUnderline"/>
          <w:rFonts w:asciiTheme="minorHAnsi" w:hAnsiTheme="minorHAnsi" w:cstheme="minorHAnsi"/>
        </w:rPr>
        <w:t xml:space="preserve"> like to rely on stereotypes that validate their already held opinion more than trying to evaluate each situation on its own, by looking at data. They tend to </w:t>
      </w:r>
      <w:r w:rsidRPr="003F3698">
        <w:rPr>
          <w:rStyle w:val="StyleUnderline"/>
          <w:rFonts w:asciiTheme="minorHAnsi" w:hAnsiTheme="minorHAnsi" w:cstheme="minorHAnsi"/>
          <w:highlight w:val="cyan"/>
        </w:rPr>
        <w:t>select information</w:t>
      </w:r>
      <w:r w:rsidRPr="003F3698">
        <w:rPr>
          <w:rStyle w:val="StyleUnderline"/>
          <w:rFonts w:asciiTheme="minorHAnsi" w:hAnsiTheme="minorHAnsi" w:cstheme="minorHAnsi"/>
        </w:rPr>
        <w:t xml:space="preserve"> sources </w:t>
      </w:r>
      <w:r w:rsidRPr="003F3698">
        <w:rPr>
          <w:rStyle w:val="StyleUnderline"/>
          <w:rFonts w:asciiTheme="minorHAnsi" w:hAnsiTheme="minorHAnsi" w:cstheme="minorHAnsi"/>
          <w:highlight w:val="cyan"/>
        </w:rPr>
        <w:t>that suit their</w:t>
      </w:r>
      <w:r w:rsidRPr="003F3698">
        <w:rPr>
          <w:rStyle w:val="StyleUnderline"/>
          <w:rFonts w:asciiTheme="minorHAnsi" w:hAnsiTheme="minorHAnsi" w:cstheme="minorHAnsi"/>
        </w:rPr>
        <w:t xml:space="preserve"> ideological </w:t>
      </w:r>
      <w:r w:rsidRPr="003F3698">
        <w:rPr>
          <w:rStyle w:val="StyleUnderline"/>
          <w:rFonts w:asciiTheme="minorHAnsi" w:hAnsiTheme="minorHAnsi" w:cstheme="minorHAnsi"/>
          <w:highlight w:val="cyan"/>
        </w:rPr>
        <w:t>orientation</w:t>
      </w:r>
      <w:r w:rsidRPr="003F3698">
        <w:rPr>
          <w:rStyle w:val="StyleUnderline"/>
          <w:rFonts w:asciiTheme="minorHAnsi" w:hAnsiTheme="minorHAnsi" w:cstheme="minorHAnsi"/>
        </w:rPr>
        <w:t xml:space="preserve"> and ignore other sources or contrary opinions</w:t>
      </w:r>
      <w:r w:rsidRPr="003F3698">
        <w:rPr>
          <w:rFonts w:asciiTheme="minorHAnsi" w:hAnsiTheme="minorHAnsi" w:cstheme="minorHAnsi"/>
          <w:sz w:val="16"/>
        </w:rPr>
        <w:t xml:space="preserve">. In a way, stereotypes are an instrument of excuses. After defining the role played by fear, we must examine more quantitative data to shed light on what creates such fears. </w:t>
      </w:r>
      <w:r w:rsidRPr="003F3698">
        <w:rPr>
          <w:rStyle w:val="StyleUnderline"/>
          <w:rFonts w:asciiTheme="minorHAnsi" w:hAnsiTheme="minorHAnsi" w:cstheme="minorHAnsi"/>
          <w:highlight w:val="cyan"/>
        </w:rPr>
        <w:t>Realism is the leading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theory explaining</w:t>
      </w:r>
      <w:r w:rsidRPr="003F3698">
        <w:rPr>
          <w:rStyle w:val="StyleUnderline"/>
          <w:rFonts w:asciiTheme="minorHAnsi" w:hAnsiTheme="minorHAnsi" w:cstheme="minorHAnsi"/>
        </w:rPr>
        <w:t xml:space="preserve"> sources of power as it mainly relies on material capabilities and relative </w:t>
      </w:r>
      <w:r w:rsidRPr="003F3698">
        <w:rPr>
          <w:rStyle w:val="StyleUnderline"/>
          <w:rFonts w:asciiTheme="minorHAnsi" w:hAnsiTheme="minorHAnsi" w:cstheme="minorHAnsi"/>
          <w:highlight w:val="cyan"/>
        </w:rPr>
        <w:t>economic and military power.</w:t>
      </w:r>
      <w:r w:rsidRPr="003F3698">
        <w:rPr>
          <w:rFonts w:asciiTheme="minorHAnsi" w:hAnsiTheme="minorHAnsi" w:cstheme="minorHAnsi"/>
          <w:sz w:val="16"/>
          <w:highlight w:val="cyan"/>
        </w:rPr>
        <w:t xml:space="preserve"> </w:t>
      </w:r>
      <w:r w:rsidRPr="003F3698">
        <w:rPr>
          <w:rFonts w:asciiTheme="minorHAnsi" w:hAnsiTheme="minorHAnsi" w:cstheme="minorHAnsi"/>
          <w:sz w:val="16"/>
        </w:rPr>
        <w:t xml:space="preserve">Apart from neglecting the role of domestic beliefs, this may be its biggest shortcoming in view of the rising importance of soft </w:t>
      </w:r>
      <w:proofErr w:type="gramStart"/>
      <w:r w:rsidRPr="003F3698">
        <w:rPr>
          <w:rFonts w:asciiTheme="minorHAnsi" w:hAnsiTheme="minorHAnsi" w:cstheme="minorHAnsi"/>
          <w:sz w:val="16"/>
        </w:rPr>
        <w:t>power..</w:t>
      </w:r>
      <w:proofErr w:type="gramEnd"/>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According to mainstream realism,7 countries </w:t>
      </w:r>
      <w:proofErr w:type="gramStart"/>
      <w:r w:rsidRPr="003F3698">
        <w:rPr>
          <w:rStyle w:val="StyleUnderline"/>
          <w:rFonts w:asciiTheme="minorHAnsi" w:hAnsiTheme="minorHAnsi" w:cstheme="minorHAnsi"/>
        </w:rPr>
        <w:t>compete with each other</w:t>
      </w:r>
      <w:proofErr w:type="gramEnd"/>
      <w:r w:rsidRPr="003F3698">
        <w:rPr>
          <w:rStyle w:val="StyleUnderline"/>
          <w:rFonts w:asciiTheme="minorHAnsi" w:hAnsiTheme="minorHAnsi" w:cstheme="minorHAnsi"/>
        </w:rPr>
        <w:t xml:space="preserve"> as they pursue their national interests in the struggle for power in anarchic international relations</w:t>
      </w:r>
      <w:r w:rsidRPr="003F3698">
        <w:rPr>
          <w:rFonts w:asciiTheme="minorHAnsi" w:hAnsiTheme="minorHAnsi" w:cstheme="minorHAnsi"/>
          <w:sz w:val="16"/>
        </w:rPr>
        <w:t xml:space="preserve">. The power of a state depends on what it is </w:t>
      </w:r>
      <w:proofErr w:type="gramStart"/>
      <w:r w:rsidRPr="003F3698">
        <w:rPr>
          <w:rFonts w:asciiTheme="minorHAnsi" w:hAnsiTheme="minorHAnsi" w:cstheme="minorHAnsi"/>
          <w:sz w:val="16"/>
        </w:rPr>
        <w:t>actually based</w:t>
      </w:r>
      <w:proofErr w:type="gramEnd"/>
      <w:r w:rsidRPr="003F3698">
        <w:rPr>
          <w:rFonts w:asciiTheme="minorHAnsi" w:hAnsiTheme="minorHAnsi" w:cstheme="minorHAnsi"/>
          <w:sz w:val="16"/>
        </w:rPr>
        <w:t xml:space="preserve"> on and the ways in which it is exercised. </w:t>
      </w:r>
      <w:r w:rsidRPr="003F3698">
        <w:rPr>
          <w:rStyle w:val="StyleUnderline"/>
          <w:rFonts w:asciiTheme="minorHAnsi" w:hAnsiTheme="minorHAnsi" w:cstheme="minorHAnsi"/>
          <w:highlight w:val="cyan"/>
        </w:rPr>
        <w:t>Seeking hegemony is therefore the result</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because the international system creates powerful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incentives for states to look for opportunities to acquire power at the expense of rivals</w:t>
      </w:r>
      <w:r w:rsidRPr="003F3698">
        <w:rPr>
          <w:rFonts w:asciiTheme="minorHAnsi" w:hAnsiTheme="minorHAnsi" w:cstheme="minorHAnsi"/>
          <w:sz w:val="16"/>
        </w:rPr>
        <w:t xml:space="preserve">. States are concerned with the accumulation of relative power as they will not be content with relative security by relying on other states (see Snyder, 2002). Such offensive realism can thus explain the emerging role of China as it aspires to obtain a more prominent role in international relations. On the other hand, defensive realism can explain the USA as it struggles to retain its current dominance, which is proving more important than increasing its power. To properly understand the rise of China today, it is essential to look beyond realism, to also consider the soft power8 which is growing in importance in a VUCA world. However, the capacity to influence others means possessing resources like population, land, natural resources, economy, armed forces, and political stability (Nye and Welch, 2014). Soft and hard power are not </w:t>
      </w:r>
      <w:proofErr w:type="gramStart"/>
      <w:r w:rsidRPr="003F3698">
        <w:rPr>
          <w:rFonts w:asciiTheme="minorHAnsi" w:hAnsiTheme="minorHAnsi" w:cstheme="minorHAnsi"/>
          <w:sz w:val="16"/>
        </w:rPr>
        <w:t>alternatives, but</w:t>
      </w:r>
      <w:proofErr w:type="gramEnd"/>
      <w:r w:rsidRPr="003F3698">
        <w:rPr>
          <w:rFonts w:asciiTheme="minorHAnsi" w:hAnsiTheme="minorHAnsi" w:cstheme="minorHAnsi"/>
          <w:sz w:val="16"/>
        </w:rPr>
        <w:t xml:space="preserve"> complements. In the words of </w:t>
      </w:r>
      <w:proofErr w:type="spellStart"/>
      <w:r w:rsidRPr="003F3698">
        <w:rPr>
          <w:rFonts w:asciiTheme="minorHAnsi" w:hAnsiTheme="minorHAnsi" w:cstheme="minorHAnsi"/>
          <w:sz w:val="16"/>
        </w:rPr>
        <w:t>Melissen</w:t>
      </w:r>
      <w:proofErr w:type="spellEnd"/>
      <w:r w:rsidRPr="003F3698">
        <w:rPr>
          <w:rFonts w:asciiTheme="minorHAnsi" w:hAnsiTheme="minorHAnsi" w:cstheme="minorHAnsi"/>
          <w:sz w:val="16"/>
        </w:rPr>
        <w:t xml:space="preserve">, “the wheels of hard power can only function smoothly with the lubricant of soft power” (Ham, 2005). Lacking in soft power, China has started to intensively use soft power to complement its hard power based on six pillars: cultural attractiveness, political values, development model, international institutions, international image, and economic temptation (Li and Worm, 2010). The whole story about attitudes to the leading or aspiring global players is about power and its transition. </w:t>
      </w:r>
      <w:r w:rsidRPr="003F3698">
        <w:rPr>
          <w:rStyle w:val="StyleUnderline"/>
          <w:rFonts w:asciiTheme="minorHAnsi" w:hAnsiTheme="minorHAnsi" w:cstheme="minorHAnsi"/>
          <w:highlight w:val="cyan"/>
        </w:rPr>
        <w:t>Power transition</w:t>
      </w:r>
      <w:r w:rsidRPr="003F3698">
        <w:rPr>
          <w:rStyle w:val="StyleUnderline"/>
          <w:rFonts w:asciiTheme="minorHAnsi" w:hAnsiTheme="minorHAnsi" w:cstheme="minorHAnsi"/>
        </w:rPr>
        <w:t xml:space="preserve"> theory is in fact a version of the power balance theory, a very popular theory of international relations that interprets the causes of conflict </w:t>
      </w:r>
      <w:r w:rsidRPr="003F3698">
        <w:rPr>
          <w:rFonts w:asciiTheme="minorHAnsi" w:hAnsiTheme="minorHAnsi" w:cstheme="minorHAnsi"/>
          <w:sz w:val="16"/>
        </w:rPr>
        <w:t xml:space="preserve">(Haas, 1953; Sheehan, 1996; Waltz, 1979). </w:t>
      </w:r>
      <w:r w:rsidRPr="003F3698">
        <w:rPr>
          <w:rStyle w:val="StyleUnderline"/>
          <w:rFonts w:asciiTheme="minorHAnsi" w:hAnsiTheme="minorHAnsi" w:cstheme="minorHAnsi"/>
        </w:rPr>
        <w:t xml:space="preserve">It </w:t>
      </w:r>
      <w:r w:rsidRPr="003F3698">
        <w:rPr>
          <w:rStyle w:val="Emphasis"/>
          <w:rFonts w:asciiTheme="minorHAnsi" w:hAnsiTheme="minorHAnsi" w:cstheme="minorHAnsi"/>
          <w:highlight w:val="cyan"/>
        </w:rPr>
        <w:t>stems from the hierarchical nature of i</w:t>
      </w:r>
      <w:r w:rsidRPr="003F3698">
        <w:rPr>
          <w:rStyle w:val="Emphasis"/>
          <w:rFonts w:asciiTheme="minorHAnsi" w:hAnsiTheme="minorHAnsi" w:cstheme="minorHAnsi"/>
        </w:rPr>
        <w:t xml:space="preserve">nternational </w:t>
      </w:r>
      <w:r w:rsidRPr="003F3698">
        <w:rPr>
          <w:rStyle w:val="Emphasis"/>
          <w:rFonts w:asciiTheme="minorHAnsi" w:hAnsiTheme="minorHAnsi" w:cstheme="minorHAnsi"/>
          <w:highlight w:val="cyan"/>
        </w:rPr>
        <w:t>r</w:t>
      </w:r>
      <w:r w:rsidRPr="003F3698">
        <w:rPr>
          <w:rStyle w:val="Emphasis"/>
          <w:rFonts w:asciiTheme="minorHAnsi" w:hAnsiTheme="minorHAnsi" w:cstheme="minorHAnsi"/>
        </w:rPr>
        <w:t xml:space="preserve">elations </w:t>
      </w:r>
      <w:r w:rsidRPr="003F3698">
        <w:rPr>
          <w:rStyle w:val="Emphasis"/>
          <w:rFonts w:asciiTheme="minorHAnsi" w:hAnsiTheme="minorHAnsi" w:cstheme="minorHAnsi"/>
          <w:highlight w:val="cyan"/>
        </w:rPr>
        <w:t>in</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which the most powerful</w:t>
      </w:r>
      <w:r w:rsidRPr="003F3698">
        <w:rPr>
          <w:rStyle w:val="Emphasis"/>
          <w:rFonts w:asciiTheme="minorHAnsi" w:hAnsiTheme="minorHAnsi" w:cstheme="minorHAnsi"/>
        </w:rPr>
        <w:t xml:space="preserve"> countries </w:t>
      </w:r>
      <w:r w:rsidRPr="003F3698">
        <w:rPr>
          <w:rStyle w:val="Emphasis"/>
          <w:rFonts w:asciiTheme="minorHAnsi" w:hAnsiTheme="minorHAnsi" w:cstheme="minorHAnsi"/>
          <w:highlight w:val="cyan"/>
        </w:rPr>
        <w:t>define the rules of the game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StyleUnderline"/>
          <w:rFonts w:asciiTheme="minorHAnsi" w:hAnsiTheme="minorHAnsi" w:cstheme="minorHAnsi"/>
        </w:rPr>
        <w:t>As rival countries acquire power, the chances of war increase</w:t>
      </w:r>
      <w:r w:rsidRPr="003F3698">
        <w:rPr>
          <w:rFonts w:asciiTheme="minorHAnsi" w:hAnsiTheme="minorHAnsi" w:cstheme="minorHAnsi"/>
          <w:sz w:val="16"/>
        </w:rPr>
        <w:t xml:space="preserve"> (Hillebrand, 2010: 12).9 </w:t>
      </w:r>
      <w:r w:rsidRPr="003F3698">
        <w:rPr>
          <w:rStyle w:val="StyleUnderline"/>
          <w:rFonts w:asciiTheme="minorHAnsi" w:hAnsiTheme="minorHAnsi" w:cstheme="minorHAnsi"/>
        </w:rPr>
        <w:t>The old powers’ resistance to the erosion of their position leads us to the second group of theories, the theory of hegemon</w:t>
      </w:r>
      <w:r w:rsidRPr="003F3698">
        <w:rPr>
          <w:rFonts w:asciiTheme="minorHAnsi" w:hAnsiTheme="minorHAnsi" w:cstheme="minorHAnsi"/>
          <w:sz w:val="16"/>
        </w:rPr>
        <w:t xml:space="preserve">. Hegemonic stability theory (THS) argues that an asymmetric system10 is probably more stable; if one country dominates, it is a hegemon. The hegemon dominates the rules of the game and with the help of military dominance creates certain public goods in the form of security and economic stability. The erosion of this role can therefore stifle the world system and throw its stability off balance. The smaller the difference in power between the leading and rival states, the greater the likelihood of conflict (Kugler and </w:t>
      </w:r>
      <w:proofErr w:type="spellStart"/>
      <w:r w:rsidRPr="003F3698">
        <w:rPr>
          <w:rFonts w:asciiTheme="minorHAnsi" w:hAnsiTheme="minorHAnsi" w:cstheme="minorHAnsi"/>
          <w:sz w:val="16"/>
        </w:rPr>
        <w:t>Organski</w:t>
      </w:r>
      <w:proofErr w:type="spellEnd"/>
      <w:r w:rsidRPr="003F3698">
        <w:rPr>
          <w:rFonts w:asciiTheme="minorHAnsi" w:hAnsiTheme="minorHAnsi" w:cstheme="minorHAnsi"/>
          <w:sz w:val="16"/>
        </w:rPr>
        <w:t xml:space="preserve">, 1989) with the upcoming forces because the incumbent power is unwilling to leave its prime position11; the so-called Thucydides trap12 (Allison, 2017). “But it doesn’t have to be« (ibid. 2017) Allison adds, although Kugler (2006) believes that China’s growing power over the USA is greatly increasing the chances of war in the next few decades. Emmott states “that the USA should not fear falling into a Thucydides trap because the historical </w:t>
      </w:r>
      <w:r w:rsidRPr="004F2E93">
        <w:rPr>
          <w:rFonts w:asciiTheme="minorHAnsi" w:hAnsiTheme="minorHAnsi" w:cstheme="minorHAnsi"/>
          <w:sz w:val="16"/>
        </w:rPr>
        <w:t>analogy of England, Germany and WW2 is dissimilar to East Asia today. Germany overtook Britain in the 1900s, while China will not overtake</w:t>
      </w:r>
      <w:r w:rsidRPr="003F3698">
        <w:rPr>
          <w:rFonts w:asciiTheme="minorHAnsi" w:hAnsiTheme="minorHAnsi" w:cstheme="minorHAnsi"/>
          <w:sz w:val="16"/>
        </w:rPr>
        <w:t xml:space="preserve"> the US for decades” (Emmott, 2009). According to China’s plans, this could happen upon the 100-year anniversary of their country in 2049. However, China is still far from closing the gap on all sources of power and thus the chances of war are lower. </w:t>
      </w:r>
      <w:r w:rsidRPr="003F3698">
        <w:rPr>
          <w:rStyle w:val="StyleUnderline"/>
          <w:rFonts w:asciiTheme="minorHAnsi" w:hAnsiTheme="minorHAnsi" w:cstheme="minorHAnsi"/>
          <w:highlight w:val="cyan"/>
        </w:rPr>
        <w:t>The power transition is</w:t>
      </w:r>
      <w:r w:rsidRPr="003F3698">
        <w:rPr>
          <w:rStyle w:val="StyleUnderline"/>
          <w:rFonts w:asciiTheme="minorHAnsi" w:hAnsiTheme="minorHAnsi" w:cstheme="minorHAnsi"/>
        </w:rPr>
        <w:t xml:space="preserve"> not simply a political, </w:t>
      </w:r>
      <w:proofErr w:type="gramStart"/>
      <w:r w:rsidRPr="003F3698">
        <w:rPr>
          <w:rStyle w:val="StyleUnderline"/>
          <w:rFonts w:asciiTheme="minorHAnsi" w:hAnsiTheme="minorHAnsi" w:cstheme="minorHAnsi"/>
        </w:rPr>
        <w:t>geopolitical</w:t>
      </w:r>
      <w:proofErr w:type="gramEnd"/>
      <w:r w:rsidRPr="003F3698">
        <w:rPr>
          <w:rStyle w:val="StyleUnderline"/>
          <w:rFonts w:asciiTheme="minorHAnsi" w:hAnsiTheme="minorHAnsi" w:cstheme="minorHAnsi"/>
        </w:rPr>
        <w:t xml:space="preserve"> or economic problem, </w:t>
      </w:r>
      <w:r w:rsidRPr="003F3698">
        <w:rPr>
          <w:rStyle w:val="Emphasis"/>
          <w:rFonts w:asciiTheme="minorHAnsi" w:hAnsiTheme="minorHAnsi" w:cstheme="minorHAnsi"/>
        </w:rPr>
        <w:t xml:space="preserve">but </w:t>
      </w:r>
      <w:r w:rsidRPr="003F3698">
        <w:rPr>
          <w:rStyle w:val="Emphasis"/>
          <w:rFonts w:asciiTheme="minorHAnsi" w:hAnsiTheme="minorHAnsi" w:cstheme="minorHAnsi"/>
          <w:highlight w:val="cyan"/>
        </w:rPr>
        <w:t>a psychological one</w:t>
      </w:r>
      <w:r w:rsidRPr="003F3698">
        <w:rPr>
          <w:rFonts w:asciiTheme="minorHAnsi" w:hAnsiTheme="minorHAnsi" w:cstheme="minorHAnsi"/>
          <w:sz w:val="16"/>
        </w:rPr>
        <w:t xml:space="preserve">. </w:t>
      </w:r>
      <w:r w:rsidRPr="003F3698">
        <w:rPr>
          <w:rStyle w:val="StyleUnderline"/>
          <w:rFonts w:asciiTheme="minorHAnsi" w:hAnsiTheme="minorHAnsi" w:cstheme="minorHAnsi"/>
          <w:highlight w:val="cyan"/>
        </w:rPr>
        <w:t>The leading nations pride is hurt</w:t>
      </w:r>
      <w:r w:rsidRPr="003F3698">
        <w:rPr>
          <w:rStyle w:val="StyleUnderline"/>
          <w:rFonts w:asciiTheme="minorHAnsi" w:hAnsiTheme="minorHAnsi" w:cstheme="minorHAnsi"/>
        </w:rPr>
        <w:t xml:space="preserve">13 </w:t>
      </w:r>
      <w:r w:rsidRPr="003F3698">
        <w:rPr>
          <w:rStyle w:val="StyleUnderline"/>
          <w:rFonts w:asciiTheme="minorHAnsi" w:hAnsiTheme="minorHAnsi" w:cstheme="minorHAnsi"/>
          <w:highlight w:val="cyan"/>
        </w:rPr>
        <w:t>and</w:t>
      </w:r>
      <w:r w:rsidRPr="003F3698">
        <w:rPr>
          <w:rStyle w:val="StyleUnderline"/>
          <w:rFonts w:asciiTheme="minorHAnsi" w:hAnsiTheme="minorHAnsi" w:cstheme="minorHAnsi"/>
        </w:rPr>
        <w:t xml:space="preserve"> it therefore </w:t>
      </w:r>
      <w:r w:rsidRPr="003F3698">
        <w:rPr>
          <w:rStyle w:val="StyleUnderline"/>
          <w:rFonts w:asciiTheme="minorHAnsi" w:hAnsiTheme="minorHAnsi" w:cstheme="minorHAnsi"/>
          <w:highlight w:val="cyan"/>
        </w:rPr>
        <w:t>attempts to block the emergence of</w:t>
      </w:r>
      <w:r w:rsidRPr="003F3698">
        <w:rPr>
          <w:rStyle w:val="StyleUnderline"/>
          <w:rFonts w:asciiTheme="minorHAnsi" w:hAnsiTheme="minorHAnsi" w:cstheme="minorHAnsi"/>
        </w:rPr>
        <w:t xml:space="preserve"> any </w:t>
      </w:r>
      <w:r w:rsidRPr="003F3698">
        <w:rPr>
          <w:rStyle w:val="StyleUnderline"/>
          <w:rFonts w:asciiTheme="minorHAnsi" w:hAnsiTheme="minorHAnsi" w:cstheme="minorHAnsi"/>
          <w:highlight w:val="cyan"/>
        </w:rPr>
        <w:t>new power(s</w:t>
      </w:r>
      <w:r w:rsidRPr="003F3698">
        <w:rPr>
          <w:rStyle w:val="StyleUnderline"/>
          <w:rFonts w:asciiTheme="minorHAnsi" w:hAnsiTheme="minorHAnsi" w:cstheme="minorHAnsi"/>
        </w:rPr>
        <w:t>).</w:t>
      </w:r>
      <w:r w:rsidRPr="003F3698">
        <w:rPr>
          <w:rFonts w:asciiTheme="minorHAnsi" w:hAnsiTheme="minorHAnsi" w:cstheme="minorHAnsi"/>
          <w:sz w:val="16"/>
        </w:rPr>
        <w:t xml:space="preserve"> The third group of relevant theories deals with different </w:t>
      </w:r>
      <w:proofErr w:type="spellStart"/>
      <w:r w:rsidRPr="003F3698">
        <w:rPr>
          <w:rFonts w:asciiTheme="minorHAnsi" w:hAnsiTheme="minorHAnsi" w:cstheme="minorHAnsi"/>
          <w:sz w:val="16"/>
        </w:rPr>
        <w:t>civilisation</w:t>
      </w:r>
      <w:proofErr w:type="spellEnd"/>
      <w:r w:rsidRPr="003F3698">
        <w:rPr>
          <w:rFonts w:asciiTheme="minorHAnsi" w:hAnsiTheme="minorHAnsi" w:cstheme="minorHAnsi"/>
          <w:sz w:val="16"/>
        </w:rPr>
        <w:t xml:space="preserve"> models since views are firmly embedded in the culture of the observer. </w:t>
      </w:r>
      <w:r w:rsidRPr="003F3698">
        <w:rPr>
          <w:rStyle w:val="StyleUnderline"/>
          <w:rFonts w:asciiTheme="minorHAnsi" w:hAnsiTheme="minorHAnsi" w:cstheme="minorHAnsi"/>
        </w:rPr>
        <w:t xml:space="preserve">Ethnocentrism is a worldview that regards Western culture and way of thinking as something extraordinary, placing it in the </w:t>
      </w:r>
      <w:proofErr w:type="spellStart"/>
      <w:r w:rsidRPr="003F3698">
        <w:rPr>
          <w:rStyle w:val="StyleUnderline"/>
          <w:rFonts w:asciiTheme="minorHAnsi" w:hAnsiTheme="minorHAnsi" w:cstheme="minorHAnsi"/>
        </w:rPr>
        <w:t>centre</w:t>
      </w:r>
      <w:proofErr w:type="spellEnd"/>
      <w:r w:rsidRPr="003F3698">
        <w:rPr>
          <w:rStyle w:val="StyleUnderline"/>
          <w:rFonts w:asciiTheme="minorHAnsi" w:hAnsiTheme="minorHAnsi" w:cstheme="minorHAnsi"/>
        </w:rPr>
        <w:t xml:space="preserve"> of the world</w:t>
      </w:r>
      <w:r w:rsidRPr="003F3698">
        <w:rPr>
          <w:rFonts w:asciiTheme="minorHAnsi" w:hAnsiTheme="minorHAnsi" w:cstheme="minorHAnsi"/>
          <w:sz w:val="16"/>
        </w:rPr>
        <w:t xml:space="preserve">14. </w:t>
      </w:r>
      <w:r w:rsidRPr="003F3698">
        <w:rPr>
          <w:rStyle w:val="StyleUnderline"/>
          <w:rFonts w:asciiTheme="minorHAnsi" w:hAnsiTheme="minorHAnsi" w:cstheme="minorHAnsi"/>
        </w:rPr>
        <w:t xml:space="preserve">Other cultures are viewed as different, backward, despotic-undemocratic, sometimes even </w:t>
      </w:r>
      <w:proofErr w:type="gramStart"/>
      <w:r w:rsidRPr="003F3698">
        <w:rPr>
          <w:rStyle w:val="StyleUnderline"/>
          <w:rFonts w:asciiTheme="minorHAnsi" w:hAnsiTheme="minorHAnsi" w:cstheme="minorHAnsi"/>
        </w:rPr>
        <w:t>barbaric</w:t>
      </w:r>
      <w:proofErr w:type="gramEnd"/>
      <w:r w:rsidRPr="003F3698">
        <w:rPr>
          <w:rStyle w:val="StyleUnderline"/>
          <w:rFonts w:asciiTheme="minorHAnsi" w:hAnsiTheme="minorHAnsi" w:cstheme="minorHAnsi"/>
        </w:rPr>
        <w:t xml:space="preserve"> or racist. It is assumed that the entire world should be modelled on Western values that are seen as universal, always correct, while others are </w:t>
      </w:r>
      <w:proofErr w:type="spellStart"/>
      <w:r w:rsidRPr="003F3698">
        <w:rPr>
          <w:rStyle w:val="StyleUnderline"/>
          <w:rFonts w:asciiTheme="minorHAnsi" w:hAnsiTheme="minorHAnsi" w:cstheme="minorHAnsi"/>
        </w:rPr>
        <w:t>uncivilised</w:t>
      </w:r>
      <w:proofErr w:type="spellEnd"/>
      <w:r w:rsidRPr="003F3698">
        <w:rPr>
          <w:rStyle w:val="StyleUnderline"/>
          <w:rFonts w:asciiTheme="minorHAnsi" w:hAnsiTheme="minorHAnsi" w:cstheme="minorHAnsi"/>
        </w:rPr>
        <w:t xml:space="preserve"> barbarians</w:t>
      </w:r>
      <w:r w:rsidRPr="003F3698">
        <w:rPr>
          <w:rFonts w:asciiTheme="minorHAnsi" w:hAnsiTheme="minorHAnsi" w:cstheme="minorHAnsi"/>
          <w:sz w:val="16"/>
        </w:rPr>
        <w:t xml:space="preserve"> (see Plummer, 2010: 214). “It is about understanding the ideas and practices of another culture with the criteria of our own” (Giddens, 1997). </w:t>
      </w:r>
      <w:r w:rsidRPr="003F3698">
        <w:rPr>
          <w:rStyle w:val="StyleUnderline"/>
          <w:rFonts w:asciiTheme="minorHAnsi" w:hAnsiTheme="minorHAnsi" w:cstheme="minorHAnsi"/>
          <w:highlight w:val="cyan"/>
        </w:rPr>
        <w:t>Eurocentrism has been built on an ethnocentric</w:t>
      </w:r>
      <w:r w:rsidRPr="003F3698">
        <w:rPr>
          <w:rStyle w:val="StyleUnderline"/>
          <w:rFonts w:asciiTheme="minorHAnsi" w:hAnsiTheme="minorHAnsi" w:cstheme="minorHAnsi"/>
        </w:rPr>
        <w:t xml:space="preserve"> ideological </w:t>
      </w:r>
      <w:r w:rsidRPr="003F3698">
        <w:rPr>
          <w:rStyle w:val="StyleUnderline"/>
          <w:rFonts w:asciiTheme="minorHAnsi" w:hAnsiTheme="minorHAnsi" w:cstheme="minorHAnsi"/>
          <w:highlight w:val="cyan"/>
        </w:rPr>
        <w:t>construct</w:t>
      </w:r>
      <w:r w:rsidRPr="003F3698">
        <w:rPr>
          <w:rStyle w:val="StyleUnderline"/>
          <w:rFonts w:asciiTheme="minorHAnsi" w:hAnsiTheme="minorHAnsi" w:cstheme="minorHAnsi"/>
        </w:rPr>
        <w:t xml:space="preserve"> approach, </w:t>
      </w:r>
      <w:r w:rsidRPr="003F3698">
        <w:rPr>
          <w:rStyle w:val="StyleUnderline"/>
          <w:rFonts w:asciiTheme="minorHAnsi" w:hAnsiTheme="minorHAnsi" w:cstheme="minorHAnsi"/>
          <w:highlight w:val="cyan"/>
        </w:rPr>
        <w:t>locating</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Europe in the</w:t>
      </w:r>
      <w:r w:rsidRPr="003F3698">
        <w:rPr>
          <w:rStyle w:val="StyleUnderline"/>
          <w:rFonts w:asciiTheme="minorHAnsi" w:hAnsiTheme="minorHAnsi" w:cstheme="minorHAnsi"/>
        </w:rPr>
        <w:t xml:space="preserve"> world’s </w:t>
      </w:r>
      <w:proofErr w:type="spellStart"/>
      <w:r w:rsidRPr="003F3698">
        <w:rPr>
          <w:rStyle w:val="StyleUnderline"/>
          <w:rFonts w:asciiTheme="minorHAnsi" w:hAnsiTheme="minorHAnsi" w:cstheme="minorHAnsi"/>
          <w:highlight w:val="cyan"/>
        </w:rPr>
        <w:t>epicentre</w:t>
      </w:r>
      <w:proofErr w:type="spellEnd"/>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It interprets</w:t>
      </w:r>
      <w:r w:rsidRPr="003F3698">
        <w:rPr>
          <w:rStyle w:val="StyleUnderline"/>
          <w:rFonts w:asciiTheme="minorHAnsi" w:hAnsiTheme="minorHAnsi" w:cstheme="minorHAnsi"/>
        </w:rPr>
        <w:t xml:space="preserve"> the history of the world as its own history. One’s identity develops on the basis of difference from others, difference in the degree of rationality; we are </w:t>
      </w:r>
      <w:proofErr w:type="gramStart"/>
      <w:r w:rsidRPr="003F3698">
        <w:rPr>
          <w:rStyle w:val="StyleUnderline"/>
          <w:rFonts w:asciiTheme="minorHAnsi" w:hAnsiTheme="minorHAnsi" w:cstheme="minorHAnsi"/>
        </w:rPr>
        <w:t>rational</w:t>
      </w:r>
      <w:proofErr w:type="gramEnd"/>
      <w:r w:rsidRPr="003F3698">
        <w:rPr>
          <w:rStyle w:val="StyleUnderline"/>
          <w:rFonts w:asciiTheme="minorHAnsi" w:hAnsiTheme="minorHAnsi" w:cstheme="minorHAnsi"/>
        </w:rPr>
        <w:t xml:space="preserve"> and others are irrational. The only possible conclusion is – European </w:t>
      </w:r>
      <w:proofErr w:type="spellStart"/>
      <w:r w:rsidRPr="003F3698">
        <w:rPr>
          <w:rStyle w:val="StyleUnderline"/>
          <w:rFonts w:asciiTheme="minorHAnsi" w:hAnsiTheme="minorHAnsi" w:cstheme="minorHAnsi"/>
        </w:rPr>
        <w:t>civilisation</w:t>
      </w:r>
      <w:proofErr w:type="spellEnd"/>
      <w:r w:rsidRPr="003F3698">
        <w:rPr>
          <w:rStyle w:val="StyleUnderline"/>
          <w:rFonts w:asciiTheme="minorHAnsi" w:hAnsiTheme="minorHAnsi" w:cstheme="minorHAnsi"/>
        </w:rPr>
        <w:t xml:space="preserve"> is superior.</w:t>
      </w:r>
      <w:r w:rsidRPr="003F3698">
        <w:rPr>
          <w:rFonts w:asciiTheme="minorHAnsi" w:hAnsiTheme="minorHAnsi" w:cstheme="minorHAnsi"/>
          <w:sz w:val="16"/>
        </w:rPr>
        <w:t xml:space="preserve"> According to Amin, this is the ideology of the modern capitalist world (2009). </w:t>
      </w:r>
      <w:proofErr w:type="spellStart"/>
      <w:r w:rsidRPr="003F3698">
        <w:rPr>
          <w:rFonts w:asciiTheme="minorHAnsi" w:hAnsiTheme="minorHAnsi" w:cstheme="minorHAnsi"/>
          <w:sz w:val="16"/>
        </w:rPr>
        <w:t>Mastnak</w:t>
      </w:r>
      <w:proofErr w:type="spellEnd"/>
      <w:r w:rsidRPr="003F3698">
        <w:rPr>
          <w:rFonts w:asciiTheme="minorHAnsi" w:hAnsiTheme="minorHAnsi" w:cstheme="minorHAnsi"/>
          <w:sz w:val="16"/>
        </w:rPr>
        <w:t xml:space="preserve"> sees in Eurocentrism “</w:t>
      </w:r>
      <w:r w:rsidRPr="003F3698">
        <w:rPr>
          <w:rStyle w:val="Emphasis"/>
          <w:rFonts w:asciiTheme="minorHAnsi" w:hAnsiTheme="minorHAnsi" w:cstheme="minorHAnsi"/>
          <w:highlight w:val="cyan"/>
        </w:rPr>
        <w:t>a colonialist worldview</w:t>
      </w:r>
      <w:r w:rsidRPr="003F3698">
        <w:rPr>
          <w:rStyle w:val="Emphasis"/>
          <w:rFonts w:asciiTheme="minorHAnsi" w:hAnsiTheme="minorHAnsi" w:cstheme="minorHAnsi"/>
        </w:rPr>
        <w:t xml:space="preserve">, an inspiration </w:t>
      </w:r>
      <w:r w:rsidRPr="003F3698">
        <w:rPr>
          <w:rStyle w:val="Emphasis"/>
          <w:rFonts w:asciiTheme="minorHAnsi" w:hAnsiTheme="minorHAnsi" w:cstheme="minorHAnsi"/>
          <w:highlight w:val="cyan"/>
        </w:rPr>
        <w:t>for</w:t>
      </w:r>
      <w:r w:rsidRPr="003F3698">
        <w:rPr>
          <w:rStyle w:val="Emphasis"/>
          <w:rFonts w:asciiTheme="minorHAnsi" w:hAnsiTheme="minorHAnsi" w:cstheme="minorHAnsi"/>
        </w:rPr>
        <w:t xml:space="preserve"> the European con</w:t>
      </w:r>
      <w:r w:rsidRPr="003F3698">
        <w:rPr>
          <w:rStyle w:val="Emphasis"/>
          <w:rFonts w:asciiTheme="minorHAnsi" w:hAnsiTheme="minorHAnsi" w:cstheme="minorHAnsi"/>
          <w:highlight w:val="cyan"/>
        </w:rPr>
        <w:t>quest and subjugation of the world</w:t>
      </w:r>
      <w:r w:rsidRPr="003F3698">
        <w:rPr>
          <w:rStyle w:val="Emphasis"/>
          <w:rFonts w:asciiTheme="minorHAnsi" w:hAnsiTheme="minorHAnsi" w:cstheme="minorHAnsi"/>
        </w:rPr>
        <w:t xml:space="preserve"> and the justification of that conquest and rule”</w:t>
      </w:r>
      <w:r w:rsidRPr="003F3698">
        <w:rPr>
          <w:rFonts w:asciiTheme="minorHAnsi" w:hAnsiTheme="minorHAnsi" w:cstheme="minorHAnsi"/>
          <w:sz w:val="16"/>
        </w:rPr>
        <w:t xml:space="preserve"> (</w:t>
      </w:r>
      <w:proofErr w:type="spellStart"/>
      <w:r w:rsidRPr="003F3698">
        <w:rPr>
          <w:rFonts w:asciiTheme="minorHAnsi" w:hAnsiTheme="minorHAnsi" w:cstheme="minorHAnsi"/>
          <w:sz w:val="16"/>
        </w:rPr>
        <w:t>Južnič</w:t>
      </w:r>
      <w:proofErr w:type="spellEnd"/>
      <w:r w:rsidRPr="003F3698">
        <w:rPr>
          <w:rFonts w:asciiTheme="minorHAnsi" w:hAnsiTheme="minorHAnsi" w:cstheme="minorHAnsi"/>
          <w:sz w:val="16"/>
        </w:rPr>
        <w:t xml:space="preserve">, 2009: 183–184). </w:t>
      </w:r>
      <w:r w:rsidRPr="003F3698">
        <w:rPr>
          <w:rStyle w:val="StyleUnderline"/>
          <w:rFonts w:asciiTheme="minorHAnsi" w:hAnsiTheme="minorHAnsi" w:cstheme="minorHAnsi"/>
        </w:rPr>
        <w:t xml:space="preserve">The recently developed </w:t>
      </w:r>
      <w:r w:rsidRPr="003F3698">
        <w:rPr>
          <w:rStyle w:val="StyleUnderline"/>
          <w:rFonts w:asciiTheme="minorHAnsi" w:hAnsiTheme="minorHAnsi" w:cstheme="minorHAnsi"/>
          <w:highlight w:val="cyan"/>
        </w:rPr>
        <w:t>ethno-nationalism</w:t>
      </w:r>
      <w:r w:rsidRPr="003F3698">
        <w:rPr>
          <w:rStyle w:val="StyleUnderline"/>
          <w:rFonts w:asciiTheme="minorHAnsi" w:hAnsiTheme="minorHAnsi" w:cstheme="minorHAnsi"/>
        </w:rPr>
        <w:t xml:space="preserve">, manifested in populism and every country first policies </w:t>
      </w:r>
      <w:proofErr w:type="gramStart"/>
      <w:r w:rsidRPr="003F3698">
        <w:rPr>
          <w:rStyle w:val="StyleUnderline"/>
          <w:rFonts w:asciiTheme="minorHAnsi" w:hAnsiTheme="minorHAnsi" w:cstheme="minorHAnsi"/>
        </w:rPr>
        <w:t>has</w:t>
      </w:r>
      <w:proofErr w:type="gramEnd"/>
      <w:r w:rsidRPr="003F3698">
        <w:rPr>
          <w:rStyle w:val="StyleUnderline"/>
          <w:rFonts w:asciiTheme="minorHAnsi" w:hAnsiTheme="minorHAnsi" w:cstheme="minorHAnsi"/>
        </w:rPr>
        <w:t xml:space="preserve"> its roots in such theories. </w:t>
      </w:r>
      <w:r w:rsidRPr="003F3698">
        <w:rPr>
          <w:rStyle w:val="Emphasis"/>
          <w:rFonts w:asciiTheme="minorHAnsi" w:hAnsiTheme="minorHAnsi" w:cstheme="minorHAnsi"/>
        </w:rPr>
        <w:t xml:space="preserve">It also </w:t>
      </w:r>
      <w:r w:rsidRPr="003F3698">
        <w:rPr>
          <w:rStyle w:val="Emphasis"/>
          <w:rFonts w:asciiTheme="minorHAnsi" w:hAnsiTheme="minorHAnsi" w:cstheme="minorHAnsi"/>
          <w:highlight w:val="cyan"/>
        </w:rPr>
        <w:t>gives rise to orientalism</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as a view of the Middle East and, more broadly, of Eastern </w:t>
      </w:r>
      <w:proofErr w:type="spellStart"/>
      <w:r w:rsidRPr="003F3698">
        <w:rPr>
          <w:rFonts w:asciiTheme="minorHAnsi" w:hAnsiTheme="minorHAnsi" w:cstheme="minorHAnsi"/>
          <w:sz w:val="16"/>
        </w:rPr>
        <w:t>civilisations</w:t>
      </w:r>
      <w:proofErr w:type="spellEnd"/>
      <w:r w:rsidRPr="003F3698">
        <w:rPr>
          <w:rFonts w:asciiTheme="minorHAnsi" w:hAnsiTheme="minorHAnsi" w:cstheme="minorHAnsi"/>
          <w:sz w:val="16"/>
        </w:rPr>
        <w:t xml:space="preserve"> (Said, 1996). </w:t>
      </w:r>
      <w:r w:rsidRPr="003F3698">
        <w:rPr>
          <w:rStyle w:val="StyleUnderline"/>
          <w:rFonts w:asciiTheme="minorHAnsi" w:hAnsiTheme="minorHAnsi" w:cstheme="minorHAnsi"/>
          <w:highlight w:val="cyan"/>
        </w:rPr>
        <w:t>The mythology of enemies</w:t>
      </w:r>
      <w:r w:rsidRPr="003F3698">
        <w:rPr>
          <w:rFonts w:asciiTheme="minorHAnsi" w:hAnsiTheme="minorHAnsi" w:cstheme="minorHAnsi"/>
          <w:sz w:val="16"/>
        </w:rPr>
        <w:t xml:space="preserve"> other than us is attributed to “sub- or inhuman ethnic and racial traits”. </w:t>
      </w:r>
      <w:r w:rsidRPr="003F3698">
        <w:rPr>
          <w:rStyle w:val="StyleUnderline"/>
          <w:rFonts w:asciiTheme="minorHAnsi" w:hAnsiTheme="minorHAnsi" w:cstheme="minorHAnsi"/>
        </w:rPr>
        <w:t>It is not about attitudes to individuals, but about a group of people who, as a last resort, have evil purposes attributed to them (conspiracy theory) in the sense of good versus bad. The responsibility for our own problems is shifted over to strangers</w:t>
      </w:r>
      <w:r w:rsidRPr="003F3698">
        <w:rPr>
          <w:rFonts w:asciiTheme="minorHAnsi" w:hAnsiTheme="minorHAnsi" w:cstheme="minorHAnsi"/>
          <w:sz w:val="16"/>
        </w:rPr>
        <w:t xml:space="preserve"> (the ideology of economic nationalism), </w:t>
      </w:r>
      <w:r w:rsidRPr="003F3698">
        <w:rPr>
          <w:rStyle w:val="StyleUnderline"/>
          <w:rFonts w:asciiTheme="minorHAnsi" w:hAnsiTheme="minorHAnsi" w:cstheme="minorHAnsi"/>
        </w:rPr>
        <w:t xml:space="preserve">often </w:t>
      </w:r>
      <w:r w:rsidRPr="003F3698">
        <w:rPr>
          <w:rStyle w:val="StyleUnderline"/>
          <w:rFonts w:asciiTheme="minorHAnsi" w:hAnsiTheme="minorHAnsi" w:cstheme="minorHAnsi"/>
          <w:highlight w:val="cyan"/>
        </w:rPr>
        <w:t>expanding into</w:t>
      </w:r>
      <w:r w:rsidRPr="003F3698">
        <w:rPr>
          <w:rStyle w:val="StyleUnderline"/>
          <w:rFonts w:asciiTheme="minorHAnsi" w:hAnsiTheme="minorHAnsi" w:cstheme="minorHAnsi"/>
        </w:rPr>
        <w:t xml:space="preserve"> overt </w:t>
      </w:r>
      <w:r w:rsidRPr="003F3698">
        <w:rPr>
          <w:rStyle w:val="StyleUnderline"/>
          <w:rFonts w:asciiTheme="minorHAnsi" w:hAnsiTheme="minorHAnsi" w:cstheme="minorHAnsi"/>
          <w:highlight w:val="cyan"/>
        </w:rPr>
        <w:t>populist-</w:t>
      </w:r>
      <w:r w:rsidRPr="003F3698">
        <w:rPr>
          <w:rStyle w:val="StyleUnderline"/>
          <w:rFonts w:asciiTheme="minorHAnsi" w:hAnsiTheme="minorHAnsi" w:cstheme="minorHAnsi"/>
        </w:rPr>
        <w:t xml:space="preserve">tinged </w:t>
      </w:r>
      <w:r w:rsidRPr="003F3698">
        <w:rPr>
          <w:rStyle w:val="StyleUnderline"/>
          <w:rFonts w:asciiTheme="minorHAnsi" w:hAnsiTheme="minorHAnsi" w:cstheme="minorHAnsi"/>
          <w:highlight w:val="cyan"/>
        </w:rPr>
        <w:t>chauvinism</w:t>
      </w:r>
      <w:r w:rsidRPr="003F3698">
        <w:rPr>
          <w:rStyle w:val="StyleUnderline"/>
          <w:rFonts w:asciiTheme="minorHAnsi" w:hAnsiTheme="minorHAnsi" w:cstheme="minorHAnsi"/>
        </w:rPr>
        <w:t xml:space="preserve">/racism </w:t>
      </w:r>
      <w:r w:rsidRPr="003F3698">
        <w:rPr>
          <w:rStyle w:val="StyleUnderline"/>
          <w:rFonts w:asciiTheme="minorHAnsi" w:hAnsiTheme="minorHAnsi" w:cstheme="minorHAnsi"/>
          <w:highlight w:val="cyan"/>
        </w:rPr>
        <w:t>and xenophobia</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rPr>
        <w:t>Refugees/</w:t>
      </w:r>
      <w:r w:rsidRPr="003F3698">
        <w:rPr>
          <w:rStyle w:val="Emphasis"/>
          <w:rFonts w:asciiTheme="minorHAnsi" w:hAnsiTheme="minorHAnsi" w:cstheme="minorHAnsi"/>
          <w:highlight w:val="cyan"/>
        </w:rPr>
        <w:t>migrants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are increasingly the scapegoats for</w:t>
      </w:r>
      <w:r w:rsidRPr="003F3698">
        <w:rPr>
          <w:rFonts w:asciiTheme="minorHAnsi" w:hAnsiTheme="minorHAnsi" w:cstheme="minorHAnsi"/>
          <w:sz w:val="16"/>
        </w:rPr>
        <w:t xml:space="preserve"> the </w:t>
      </w:r>
      <w:proofErr w:type="gramStart"/>
      <w:r w:rsidRPr="003F3698">
        <w:rPr>
          <w:rFonts w:asciiTheme="minorHAnsi" w:hAnsiTheme="minorHAnsi" w:cstheme="minorHAnsi"/>
          <w:sz w:val="16"/>
        </w:rPr>
        <w:t>ever worse</w:t>
      </w:r>
      <w:proofErr w:type="gramEnd"/>
      <w:r w:rsidRPr="003F3698">
        <w:rPr>
          <w:rFonts w:asciiTheme="minorHAnsi" w:hAnsiTheme="minorHAnsi" w:cstheme="minorHAnsi"/>
          <w:sz w:val="16"/>
        </w:rPr>
        <w:t xml:space="preserve"> position of those affected by technical progress and </w:t>
      </w:r>
      <w:r w:rsidRPr="003F3698">
        <w:rPr>
          <w:rStyle w:val="Emphasis"/>
          <w:rFonts w:asciiTheme="minorHAnsi" w:hAnsiTheme="minorHAnsi" w:cstheme="minorHAnsi"/>
          <w:highlight w:val="cyan"/>
        </w:rPr>
        <w:t>globalization</w:t>
      </w:r>
      <w:r w:rsidRPr="003F3698">
        <w:rPr>
          <w:rFonts w:asciiTheme="minorHAnsi" w:hAnsiTheme="minorHAnsi" w:cstheme="minorHAnsi"/>
          <w:sz w:val="16"/>
        </w:rPr>
        <w:t xml:space="preserve"> (GLO), together with rising imports from China15. The populist revolt against the enormous upsurge in Chinese exports which, on top of the GLO, is seen as the biggest culprit for the lost jobs and </w:t>
      </w:r>
      <w:proofErr w:type="spellStart"/>
      <w:r w:rsidRPr="003F3698">
        <w:rPr>
          <w:rFonts w:asciiTheme="minorHAnsi" w:hAnsiTheme="minorHAnsi" w:cstheme="minorHAnsi"/>
          <w:sz w:val="16"/>
        </w:rPr>
        <w:t>deindustrialisation</w:t>
      </w:r>
      <w:proofErr w:type="spellEnd"/>
      <w:r w:rsidRPr="003F3698">
        <w:rPr>
          <w:rFonts w:asciiTheme="minorHAnsi" w:hAnsiTheme="minorHAnsi" w:cstheme="minorHAnsi"/>
          <w:sz w:val="16"/>
        </w:rPr>
        <w:t xml:space="preserve"> of the West. Inglehart and Norris contend this revolt is largely based on cultural, not economic factors (see Freund et al. 2017). Trump’s protectionism is also motivated by the incorrect assumption that China is to blame for the large US trade deficit.16 A chronology of fears The Red Scare The very first red scare in the USA came after the Paris Commune of 1871 while the second one followed the October Bolshevik revolution in Russia. It </w:t>
      </w:r>
      <w:proofErr w:type="spellStart"/>
      <w:r w:rsidRPr="003F3698">
        <w:rPr>
          <w:rFonts w:asciiTheme="minorHAnsi" w:hAnsiTheme="minorHAnsi" w:cstheme="minorHAnsi"/>
          <w:sz w:val="16"/>
        </w:rPr>
        <w:t>centred</w:t>
      </w:r>
      <w:proofErr w:type="spellEnd"/>
      <w:r w:rsidRPr="003F3698">
        <w:rPr>
          <w:rFonts w:asciiTheme="minorHAnsi" w:hAnsiTheme="minorHAnsi" w:cstheme="minorHAnsi"/>
          <w:sz w:val="16"/>
        </w:rPr>
        <w:t xml:space="preserve"> on the perceived threat of the American labour movement, anarchist revolution and political radicalism. The Third Red Scare came directly after WW2, </w:t>
      </w:r>
      <w:proofErr w:type="spellStart"/>
      <w:r w:rsidRPr="003F3698">
        <w:rPr>
          <w:rFonts w:asciiTheme="minorHAnsi" w:hAnsiTheme="minorHAnsi" w:cstheme="minorHAnsi"/>
          <w:sz w:val="16"/>
        </w:rPr>
        <w:t>fuelled</w:t>
      </w:r>
      <w:proofErr w:type="spellEnd"/>
      <w:r w:rsidRPr="003F3698">
        <w:rPr>
          <w:rFonts w:asciiTheme="minorHAnsi" w:hAnsiTheme="minorHAnsi" w:cstheme="minorHAnsi"/>
          <w:sz w:val="16"/>
        </w:rPr>
        <w:t xml:space="preserve"> at home by the perception of national or foreign communists infiltrating or subverting American society and, as the external factor, by the Soviet Union’s growing role in the world. A new bogeyman, ‘The Red Menace’, was portrayed as being everywhere. Communists were </w:t>
      </w:r>
      <w:proofErr w:type="spellStart"/>
      <w:r w:rsidRPr="003F3698">
        <w:rPr>
          <w:rFonts w:asciiTheme="minorHAnsi" w:hAnsiTheme="minorHAnsi" w:cstheme="minorHAnsi"/>
          <w:sz w:val="16"/>
        </w:rPr>
        <w:t>demonised</w:t>
      </w:r>
      <w:proofErr w:type="spellEnd"/>
      <w:r w:rsidRPr="003F3698">
        <w:rPr>
          <w:rFonts w:asciiTheme="minorHAnsi" w:hAnsiTheme="minorHAnsi" w:cstheme="minorHAnsi"/>
          <w:sz w:val="16"/>
        </w:rPr>
        <w:t>. The Red Scare reached its peak between 1950 and 1954 during ‘McCarthyism’. The pursuit of allegedly communist infiltrators in American society had begun. Domestic communism was seen an enemy of apocalyptic proportions. When the Soviets developed an atomic bomb, fear levels intensified, just like during the Cuban crisis or when in 1957 the Soviets sent “</w:t>
      </w:r>
      <w:proofErr w:type="spellStart"/>
      <w:r w:rsidRPr="003F3698">
        <w:rPr>
          <w:rFonts w:asciiTheme="minorHAnsi" w:hAnsiTheme="minorHAnsi" w:cstheme="minorHAnsi"/>
          <w:sz w:val="16"/>
        </w:rPr>
        <w:t>Lajka</w:t>
      </w:r>
      <w:proofErr w:type="spellEnd"/>
      <w:r w:rsidRPr="003F3698">
        <w:rPr>
          <w:rFonts w:asciiTheme="minorHAnsi" w:hAnsiTheme="minorHAnsi" w:cstheme="minorHAnsi"/>
          <w:sz w:val="16"/>
        </w:rPr>
        <w:t xml:space="preserve">” the dog into space on Sputnik 1. </w:t>
      </w:r>
      <w:r w:rsidRPr="003F3698">
        <w:rPr>
          <w:rStyle w:val="Emphasis"/>
          <w:rFonts w:asciiTheme="minorHAnsi" w:hAnsiTheme="minorHAnsi" w:cstheme="minorHAnsi"/>
          <w:highlight w:val="cyan"/>
        </w:rPr>
        <w:t>American</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pride was wounded</w:t>
      </w:r>
      <w:r w:rsidRPr="003F3698">
        <w:rPr>
          <w:rStyle w:val="Emphasis"/>
          <w:rFonts w:asciiTheme="minorHAnsi" w:hAnsiTheme="minorHAnsi" w:cstheme="minorHAnsi"/>
        </w:rPr>
        <w:t xml:space="preserve"> then like it is now, </w:t>
      </w:r>
      <w:r w:rsidRPr="003F3698">
        <w:rPr>
          <w:rStyle w:val="Emphasis"/>
          <w:rFonts w:asciiTheme="minorHAnsi" w:hAnsiTheme="minorHAnsi" w:cstheme="minorHAnsi"/>
          <w:highlight w:val="cyan"/>
        </w:rPr>
        <w:t>faced with a decline</w:t>
      </w:r>
      <w:r w:rsidRPr="003F3698">
        <w:rPr>
          <w:rStyle w:val="Emphasis"/>
          <w:rFonts w:asciiTheme="minorHAnsi" w:hAnsiTheme="minorHAnsi" w:cstheme="minorHAnsi"/>
        </w:rPr>
        <w:t xml:space="preserve"> in its global leadership.</w:t>
      </w:r>
      <w:r w:rsidRPr="003F3698">
        <w:rPr>
          <w:rStyle w:val="StyleUnderline"/>
          <w:rFonts w:asciiTheme="minorHAnsi" w:hAnsiTheme="minorHAnsi" w:cstheme="minorHAnsi"/>
        </w:rPr>
        <w:t xml:space="preserve"> As a rule, </w:t>
      </w:r>
      <w:r w:rsidRPr="003F3698">
        <w:rPr>
          <w:rStyle w:val="Emphasis"/>
          <w:rFonts w:asciiTheme="minorHAnsi" w:hAnsiTheme="minorHAnsi" w:cstheme="minorHAnsi"/>
          <w:highlight w:val="cyan"/>
        </w:rPr>
        <w:t>such fears</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manifest as</w:t>
      </w:r>
      <w:r w:rsidRPr="003F3698">
        <w:rPr>
          <w:rStyle w:val="Emphasis"/>
          <w:rFonts w:asciiTheme="minorHAnsi" w:hAnsiTheme="minorHAnsi" w:cstheme="minorHAnsi"/>
        </w:rPr>
        <w:t xml:space="preserve"> various </w:t>
      </w:r>
      <w:r w:rsidRPr="003F3698">
        <w:rPr>
          <w:rStyle w:val="Emphasis"/>
          <w:rFonts w:asciiTheme="minorHAnsi" w:hAnsiTheme="minorHAnsi" w:cstheme="minorHAnsi"/>
          <w:highlight w:val="cyan"/>
        </w:rPr>
        <w:t>conspiracy theories to make them</w:t>
      </w:r>
      <w:r w:rsidRPr="003F3698">
        <w:rPr>
          <w:rStyle w:val="Emphasis"/>
          <w:rFonts w:asciiTheme="minorHAnsi" w:hAnsiTheme="minorHAnsi" w:cstheme="minorHAnsi"/>
        </w:rPr>
        <w:t xml:space="preserve"> become more </w:t>
      </w:r>
      <w:r w:rsidRPr="003F3698">
        <w:rPr>
          <w:rStyle w:val="Emphasis"/>
          <w:rFonts w:asciiTheme="minorHAnsi" w:hAnsiTheme="minorHAnsi" w:cstheme="minorHAnsi"/>
          <w:highlight w:val="cyan"/>
        </w:rPr>
        <w:t>tangible and</w:t>
      </w:r>
      <w:r w:rsidRPr="003F3698">
        <w:rPr>
          <w:rStyle w:val="Emphasis"/>
          <w:rFonts w:asciiTheme="minorHAnsi" w:hAnsiTheme="minorHAnsi" w:cstheme="minorHAnsi"/>
        </w:rPr>
        <w:t xml:space="preserve"> more </w:t>
      </w:r>
      <w:r w:rsidRPr="003F3698">
        <w:rPr>
          <w:rStyle w:val="Emphasis"/>
          <w:rFonts w:asciiTheme="minorHAnsi" w:hAnsiTheme="minorHAnsi" w:cstheme="minorHAnsi"/>
          <w:highlight w:val="cyan"/>
        </w:rPr>
        <w:t>persuasive</w:t>
      </w:r>
      <w:r w:rsidRPr="003F3698">
        <w:rPr>
          <w:rStyle w:val="StyleUnderline"/>
          <w:rFonts w:asciiTheme="minorHAnsi" w:hAnsiTheme="minorHAnsi" w:cstheme="minorHAnsi"/>
        </w:rPr>
        <w:t xml:space="preserve"> from the point of view of their generators.</w:t>
      </w:r>
      <w:r w:rsidRPr="003F3698">
        <w:rPr>
          <w:rFonts w:asciiTheme="minorHAnsi" w:hAnsiTheme="minorHAnsi" w:cstheme="minorHAnsi"/>
          <w:sz w:val="16"/>
        </w:rPr>
        <w:t xml:space="preserve"> After the transition, Russia’s role in the world has been shrinking. Further, like all autocratic regimes, Russia should eventually transition to a </w:t>
      </w:r>
      <w:proofErr w:type="spellStart"/>
      <w:r w:rsidRPr="003F3698">
        <w:rPr>
          <w:rFonts w:asciiTheme="minorHAnsi" w:hAnsiTheme="minorHAnsi" w:cstheme="minorHAnsi"/>
          <w:sz w:val="16"/>
        </w:rPr>
        <w:t>marketdriven</w:t>
      </w:r>
      <w:proofErr w:type="spellEnd"/>
      <w:r w:rsidRPr="003F3698">
        <w:rPr>
          <w:rFonts w:asciiTheme="minorHAnsi" w:hAnsiTheme="minorHAnsi" w:cstheme="minorHAnsi"/>
          <w:sz w:val="16"/>
        </w:rPr>
        <w:t xml:space="preserve"> democracy (</w:t>
      </w:r>
      <w:proofErr w:type="spellStart"/>
      <w:r w:rsidRPr="003F3698">
        <w:rPr>
          <w:rFonts w:asciiTheme="minorHAnsi" w:hAnsiTheme="minorHAnsi" w:cstheme="minorHAnsi"/>
          <w:sz w:val="16"/>
        </w:rPr>
        <w:t>Ikenberry</w:t>
      </w:r>
      <w:proofErr w:type="spellEnd"/>
      <w:r w:rsidRPr="003F3698">
        <w:rPr>
          <w:rFonts w:asciiTheme="minorHAnsi" w:hAnsiTheme="minorHAnsi" w:cstheme="minorHAnsi"/>
          <w:sz w:val="16"/>
        </w:rPr>
        <w:t>, 2014) meaning that it is less of a concern. Nevertheless, fear of Russia is again on the rise, mainly based on deep distrust and value-based concerns. Putin has spoken of the “offensive mistrust of the West about Russia” (</w:t>
      </w:r>
      <w:proofErr w:type="spellStart"/>
      <w:r w:rsidRPr="003F3698">
        <w:rPr>
          <w:rFonts w:asciiTheme="minorHAnsi" w:hAnsiTheme="minorHAnsi" w:cstheme="minorHAnsi"/>
          <w:sz w:val="16"/>
        </w:rPr>
        <w:t>Petrič</w:t>
      </w:r>
      <w:proofErr w:type="spellEnd"/>
      <w:r w:rsidRPr="003F3698">
        <w:rPr>
          <w:rFonts w:asciiTheme="minorHAnsi" w:hAnsiTheme="minorHAnsi" w:cstheme="minorHAnsi"/>
          <w:sz w:val="16"/>
        </w:rPr>
        <w:t xml:space="preserve">, 2018: 471). American </w:t>
      </w:r>
      <w:proofErr w:type="gramStart"/>
      <w:r w:rsidRPr="003F3698">
        <w:rPr>
          <w:rFonts w:asciiTheme="minorHAnsi" w:hAnsiTheme="minorHAnsi" w:cstheme="minorHAnsi"/>
          <w:sz w:val="16"/>
        </w:rPr>
        <w:t>Challenge;</w:t>
      </w:r>
      <w:proofErr w:type="gramEnd"/>
      <w:r w:rsidRPr="003F3698">
        <w:rPr>
          <w:rFonts w:asciiTheme="minorHAnsi" w:hAnsiTheme="minorHAnsi" w:cstheme="minorHAnsi"/>
          <w:sz w:val="16"/>
        </w:rPr>
        <w:t xml:space="preserve"> Europe The demolished Europe, wrote J. J. </w:t>
      </w:r>
      <w:proofErr w:type="spellStart"/>
      <w:r w:rsidRPr="003F3698">
        <w:rPr>
          <w:rFonts w:asciiTheme="minorHAnsi" w:hAnsiTheme="minorHAnsi" w:cstheme="minorHAnsi"/>
          <w:sz w:val="16"/>
        </w:rPr>
        <w:t>Servain</w:t>
      </w:r>
      <w:proofErr w:type="spellEnd"/>
      <w:r w:rsidRPr="003F3698">
        <w:rPr>
          <w:rFonts w:asciiTheme="minorHAnsi" w:hAnsiTheme="minorHAnsi" w:cstheme="minorHAnsi"/>
          <w:sz w:val="16"/>
        </w:rPr>
        <w:t xml:space="preserve">-Schreiber in his bestseller (1967/69), is under threat from the Americans. The USA was pictured as “enslaving” Europe, becoming an economic colony based on massive inflows of American investment funds. He believed that Europe, </w:t>
      </w:r>
      <w:proofErr w:type="gramStart"/>
      <w:r w:rsidRPr="003F3698">
        <w:rPr>
          <w:rFonts w:asciiTheme="minorHAnsi" w:hAnsiTheme="minorHAnsi" w:cstheme="minorHAnsi"/>
          <w:sz w:val="16"/>
        </w:rPr>
        <w:t>lagging behind</w:t>
      </w:r>
      <w:proofErr w:type="gramEnd"/>
      <w:r w:rsidRPr="003F3698">
        <w:rPr>
          <w:rFonts w:asciiTheme="minorHAnsi" w:hAnsiTheme="minorHAnsi" w:cstheme="minorHAnsi"/>
          <w:sz w:val="16"/>
        </w:rPr>
        <w:t xml:space="preserve"> the USA on all fronts (management, technology, research) was in a silent economic war. </w:t>
      </w:r>
      <w:proofErr w:type="gramStart"/>
      <w:r w:rsidRPr="003F3698">
        <w:rPr>
          <w:rFonts w:asciiTheme="minorHAnsi" w:hAnsiTheme="minorHAnsi" w:cstheme="minorHAnsi"/>
          <w:sz w:val="16"/>
        </w:rPr>
        <w:t>He</w:t>
      </w:r>
      <w:proofErr w:type="gramEnd"/>
      <w:r w:rsidRPr="003F3698">
        <w:rPr>
          <w:rFonts w:asciiTheme="minorHAnsi" w:hAnsiTheme="minorHAnsi" w:cstheme="minorHAnsi"/>
          <w:sz w:val="16"/>
        </w:rPr>
        <w:t xml:space="preserve"> spoke of “American attackers” in the form of US multinational companies, about the collapse of Europe. Yet Schreiber did not stop just with describing the situation. He helped revive French nationalism (</w:t>
      </w:r>
      <w:proofErr w:type="gramStart"/>
      <w:r w:rsidRPr="003F3698">
        <w:rPr>
          <w:rFonts w:asciiTheme="minorHAnsi" w:hAnsiTheme="minorHAnsi" w:cstheme="minorHAnsi"/>
          <w:sz w:val="16"/>
        </w:rPr>
        <w:t>similar to</w:t>
      </w:r>
      <w:proofErr w:type="gramEnd"/>
      <w:r w:rsidRPr="003F3698">
        <w:rPr>
          <w:rFonts w:asciiTheme="minorHAnsi" w:hAnsiTheme="minorHAnsi" w:cstheme="minorHAnsi"/>
          <w:sz w:val="16"/>
        </w:rPr>
        <w:t xml:space="preserve"> today’s populist movements). Later, he taught at Carnegie Mellon University (Pittsburgh, 1984–1995) and became chairman of Le Center Mondial in Paris that promoted the development of computer and information technologies. In 1985, he told President Mitterrand he was resigning because the French government had wanted to procure French equipment for France’s schools instead of buying the computers from an American corporation (see </w:t>
      </w:r>
      <w:proofErr w:type="spellStart"/>
      <w:r w:rsidRPr="003F3698">
        <w:rPr>
          <w:rFonts w:asciiTheme="minorHAnsi" w:hAnsiTheme="minorHAnsi" w:cstheme="minorHAnsi"/>
          <w:sz w:val="16"/>
        </w:rPr>
        <w:t>Rubner</w:t>
      </w:r>
      <w:proofErr w:type="spellEnd"/>
      <w:r w:rsidRPr="003F3698">
        <w:rPr>
          <w:rFonts w:asciiTheme="minorHAnsi" w:hAnsiTheme="minorHAnsi" w:cstheme="minorHAnsi"/>
          <w:sz w:val="16"/>
        </w:rPr>
        <w:t xml:space="preserve">, 1990: 272). Schreiber’s intellectual honesty and consistency may thus be questioned. To conclude, these fears were also overblown. Yellow Peril I The Yellow Peril has seen two waves in the USA. The First Peril was directed against Chinese workers at the end of the 1880s. </w:t>
      </w:r>
      <w:r w:rsidRPr="003F3698">
        <w:rPr>
          <w:rStyle w:val="StyleUnderline"/>
          <w:rFonts w:asciiTheme="minorHAnsi" w:hAnsiTheme="minorHAnsi" w:cstheme="minorHAnsi"/>
        </w:rPr>
        <w:t xml:space="preserve">Rather than addressing the economic aspect of immigration, in 1882 </w:t>
      </w:r>
      <w:r w:rsidRPr="003F3698">
        <w:rPr>
          <w:rStyle w:val="StyleUnderline"/>
          <w:rFonts w:asciiTheme="minorHAnsi" w:hAnsiTheme="minorHAnsi" w:cstheme="minorHAnsi"/>
          <w:highlight w:val="cyan"/>
        </w:rPr>
        <w:t>anti-Asian propaganda encouraged</w:t>
      </w:r>
      <w:r w:rsidRPr="003F3698">
        <w:rPr>
          <w:rFonts w:asciiTheme="minorHAnsi" w:hAnsiTheme="minorHAnsi" w:cstheme="minorHAnsi"/>
          <w:sz w:val="16"/>
        </w:rPr>
        <w:t xml:space="preserve"> the federal government to pass </w:t>
      </w:r>
      <w:r w:rsidRPr="003F3698">
        <w:rPr>
          <w:rStyle w:val="StyleUnderline"/>
          <w:rFonts w:asciiTheme="minorHAnsi" w:hAnsiTheme="minorHAnsi" w:cstheme="minorHAnsi"/>
          <w:highlight w:val="cyan"/>
        </w:rPr>
        <w:t>the</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Chinese Exclusion Act,</w:t>
      </w:r>
      <w:r w:rsidRPr="003F3698">
        <w:rPr>
          <w:rFonts w:asciiTheme="minorHAnsi" w:hAnsiTheme="minorHAnsi" w:cstheme="minorHAnsi"/>
          <w:sz w:val="16"/>
        </w:rPr>
        <w:t xml:space="preserve"> making the immigration of Chinese </w:t>
      </w:r>
      <w:proofErr w:type="spellStart"/>
      <w:r w:rsidRPr="003F3698">
        <w:rPr>
          <w:rFonts w:asciiTheme="minorHAnsi" w:hAnsiTheme="minorHAnsi" w:cstheme="minorHAnsi"/>
          <w:sz w:val="16"/>
        </w:rPr>
        <w:t>labourers</w:t>
      </w:r>
      <w:proofErr w:type="spellEnd"/>
      <w:r w:rsidRPr="003F3698">
        <w:rPr>
          <w:rFonts w:asciiTheme="minorHAnsi" w:hAnsiTheme="minorHAnsi" w:cstheme="minorHAnsi"/>
          <w:sz w:val="16"/>
        </w:rPr>
        <w:t xml:space="preserve"> to the USA unlawful and preventing them from obtaining citizenship. Although this Act was repealed in 1943, anti-Asian sentiment/propaganda remained strong in the country. Later, following Japan’s </w:t>
      </w:r>
      <w:r w:rsidRPr="003F3698">
        <w:rPr>
          <w:rStyle w:val="StyleUnderline"/>
          <w:rFonts w:asciiTheme="minorHAnsi" w:hAnsiTheme="minorHAnsi" w:cstheme="minorHAnsi"/>
          <w:highlight w:val="cyan"/>
        </w:rPr>
        <w:t xml:space="preserve">attack on Pearl </w:t>
      </w:r>
      <w:proofErr w:type="spellStart"/>
      <w:r w:rsidRPr="003F3698">
        <w:rPr>
          <w:rStyle w:val="StyleUnderline"/>
          <w:rFonts w:asciiTheme="minorHAnsi" w:hAnsiTheme="minorHAnsi" w:cstheme="minorHAnsi"/>
          <w:highlight w:val="cyan"/>
        </w:rPr>
        <w:t>Harbour</w:t>
      </w:r>
      <w:proofErr w:type="spellEnd"/>
      <w:r w:rsidRPr="003F3698">
        <w:rPr>
          <w:rFonts w:asciiTheme="minorHAnsi" w:hAnsiTheme="minorHAnsi" w:cstheme="minorHAnsi"/>
          <w:sz w:val="16"/>
        </w:rPr>
        <w:t xml:space="preserve"> in 1941, it was directed at </w:t>
      </w:r>
      <w:proofErr w:type="gramStart"/>
      <w:r w:rsidRPr="003F3698">
        <w:rPr>
          <w:rFonts w:asciiTheme="minorHAnsi" w:hAnsiTheme="minorHAnsi" w:cstheme="minorHAnsi"/>
          <w:sz w:val="16"/>
        </w:rPr>
        <w:t>Japanese-Americans</w:t>
      </w:r>
      <w:proofErr w:type="gramEnd"/>
      <w:r w:rsidRPr="003F3698">
        <w:rPr>
          <w:rFonts w:asciiTheme="minorHAnsi" w:hAnsiTheme="minorHAnsi" w:cstheme="minorHAnsi"/>
          <w:sz w:val="16"/>
        </w:rPr>
        <w:t xml:space="preserve">, portrayed in ways very similar to the 19th century Chinese immigrants. Yellow Peril propaganda was based on the supposedly lower intelligence or subhuman qualities of Japanese people (see White, 2019). Yellow Peril II; Japan </w:t>
      </w:r>
      <w:proofErr w:type="gramStart"/>
      <w:r w:rsidRPr="003F3698">
        <w:rPr>
          <w:rFonts w:asciiTheme="minorHAnsi" w:hAnsiTheme="minorHAnsi" w:cstheme="minorHAnsi"/>
          <w:sz w:val="16"/>
        </w:rPr>
        <w:t>The</w:t>
      </w:r>
      <w:proofErr w:type="gramEnd"/>
      <w:r w:rsidRPr="003F3698">
        <w:rPr>
          <w:rFonts w:asciiTheme="minorHAnsi" w:hAnsiTheme="minorHAnsi" w:cstheme="minorHAnsi"/>
          <w:sz w:val="16"/>
        </w:rPr>
        <w:t xml:space="preserve"> second wave of the Yellow Peril came in 1960 during the Japanese miracle (10.5% average GDP growth in 1950–1973). Japan’s share of world GDP had risen from 2–3 percent to 10 percent. The Japanese miracle was largely due to the creative imitation of Western technology and introduction of new production methods (lean production). Schreiber (1980) was fascinated by Japan’s automotive industry and automation, </w:t>
      </w:r>
      <w:proofErr w:type="spellStart"/>
      <w:r w:rsidRPr="003F3698">
        <w:rPr>
          <w:rFonts w:asciiTheme="minorHAnsi" w:hAnsiTheme="minorHAnsi" w:cstheme="minorHAnsi"/>
          <w:sz w:val="16"/>
        </w:rPr>
        <w:t>robotisation</w:t>
      </w:r>
      <w:proofErr w:type="spellEnd"/>
      <w:r w:rsidRPr="003F3698">
        <w:rPr>
          <w:rFonts w:asciiTheme="minorHAnsi" w:hAnsiTheme="minorHAnsi" w:cstheme="minorHAnsi"/>
          <w:sz w:val="16"/>
        </w:rPr>
        <w:t xml:space="preserve"> and computer science. This miracle was initially facilitated by the possibility of directing all its resources for development (Japan was not allowed to spend on the army). Second, it was due to the inventiveness and working habits of the Japanese people and the systematic strategic trade and industrial policy. The Japanese began to buy property in Manhattan and acquired American ‘jewels’ (like Rockefeller Center in Manhattan, Firestone Tire and Rubber, Columbia Pictures or the Pebble Beach Golf Course). It was predicted that Japan might already overtake the USA by GDP pc in 1985. Not surprisingly, Vogel (1979) wrote the book: Japan as Number One. This fear indeed had both economic and cultural roots given that American pride and self-confidence had been dented. The Japanese had taken the lead in sectors previously the cause of American pride (automotive industry). Still, such fears again proved to be overblown since Japan’s yellow miracle was followed by very low growth and then by the lost century. Imitation can obviously be a double-edged sword; those imitated feel threatened, while simultaneously, by wanting to have what the imitated have, the imitators themselves begin to be troubled by doubts and lose their self-respect. The French philosopher Girard says this leads to hostilities and a feeling of being endangered. Yellow Peril III: China’s Contemporary Challenge Today’s yellow peril concerns the big challenge China brings to the whole international system after its spectacular rise in the last 40 years. In less than 30 years, China had become the world’s second-largest economy by 2001. The first signs of the modern fear of China emerged in December 2004, the last month in which The Agreement on Textiles and Clothing (ATC) remained in force but was set to expire by the end of the year under a World Trade Organization (WTO) decision. Developed countries soon barricaded themselves off from China and the threat of becoming flooded with its textile products. The challenge with China is underpinned by the size of its economy and by it rivalling the USA as the dominant power. China is already the world’s largest economy in population and trade-volume terms. Nominally, in 2017 China’s GDP amounted to 64 percent of US GDP. In 2014, it overtook the USA in Purchasing Power Parity (PPP) to become the world’s biggest economy (Bergsten, 2018, 2). The International Monetary Fund (IMF) predicts that China will overtake the US (at 2017 market rates) in 2030 (IMF, 2018). Yet, according to the index of economic strength, China still lags 12.3 percent behind the USA. Still, as early as 2030 it may become the leading economic power, holding an 18% share while that of the USA is projected to fall (1973–2030) from 16.3 percent to 10.2 percent (Subramanian, 2011). These economic indicators should be stressed because there is a strong long-term correlation between economic capability, military </w:t>
      </w:r>
      <w:proofErr w:type="gramStart"/>
      <w:r w:rsidRPr="003F3698">
        <w:rPr>
          <w:rFonts w:asciiTheme="minorHAnsi" w:hAnsiTheme="minorHAnsi" w:cstheme="minorHAnsi"/>
          <w:sz w:val="16"/>
        </w:rPr>
        <w:t>power</w:t>
      </w:r>
      <w:proofErr w:type="gramEnd"/>
      <w:r w:rsidRPr="003F3698">
        <w:rPr>
          <w:rFonts w:asciiTheme="minorHAnsi" w:hAnsiTheme="minorHAnsi" w:cstheme="minorHAnsi"/>
          <w:sz w:val="16"/>
        </w:rPr>
        <w:t xml:space="preserve"> and a country’s position in the global power system. “Therefore, the hegemon (either US or China) will be in a weaker position than before /… /. It should be though remembered that, historically, China’s leading role is a natural position, since China lost its leading position by Britain only in the 19th century, and after the WW2, when US has taken over from the latter” (van </w:t>
      </w:r>
      <w:proofErr w:type="spellStart"/>
      <w:r w:rsidRPr="003F3698">
        <w:rPr>
          <w:rFonts w:asciiTheme="minorHAnsi" w:hAnsiTheme="minorHAnsi" w:cstheme="minorHAnsi"/>
          <w:sz w:val="16"/>
        </w:rPr>
        <w:t>Bergeijk</w:t>
      </w:r>
      <w:proofErr w:type="spellEnd"/>
      <w:r w:rsidRPr="003F3698">
        <w:rPr>
          <w:rFonts w:asciiTheme="minorHAnsi" w:hAnsiTheme="minorHAnsi" w:cstheme="minorHAnsi"/>
          <w:sz w:val="16"/>
        </w:rPr>
        <w:t xml:space="preserve">, 2018: 15). One of the more controversial economic accusations and economic fears underlying the challenge posed by China is that it systematically imitates17 and ‘steals’ intellectual property (IP)18 and forces foreign companies to transfer their technology to Chinese companies. Imitation is partly the result of admiration and resistance to Western ideas following the Century of Humiliation, the “Opium war which marked the beginning of China’s collapse and dismemberment at the hands of foreign powers” (see Davis and </w:t>
      </w:r>
      <w:proofErr w:type="spellStart"/>
      <w:r w:rsidRPr="003F3698">
        <w:rPr>
          <w:rFonts w:asciiTheme="minorHAnsi" w:hAnsiTheme="minorHAnsi" w:cstheme="minorHAnsi"/>
          <w:sz w:val="16"/>
        </w:rPr>
        <w:t>Rašković</w:t>
      </w:r>
      <w:proofErr w:type="spellEnd"/>
      <w:r w:rsidRPr="003F3698">
        <w:rPr>
          <w:rFonts w:asciiTheme="minorHAnsi" w:hAnsiTheme="minorHAnsi" w:cstheme="minorHAnsi"/>
          <w:sz w:val="16"/>
        </w:rPr>
        <w:t xml:space="preserve">, 2017: 8). A fundamental goal of contemporary Chinese politics is to do all that is needed to ensure this never happens again. It nevertheless seems that this accusation is overblown. Namely, in the latest US-China Business Council Member Survey, just 5 percent of respondents reported having been asked to transfer technology to China, and this concern was ranked 24 out of the top 27 challenges facing foreign companies (Huang and Smith, 2019). At the same time, certain problematic imitation activities (trade, foreign investment, licensing, international research collaboration, reverse engineering) are legitimate and voluntary. Moreover, the situation </w:t>
      </w:r>
      <w:proofErr w:type="gramStart"/>
      <w:r w:rsidRPr="003F3698">
        <w:rPr>
          <w:rFonts w:asciiTheme="minorHAnsi" w:hAnsiTheme="minorHAnsi" w:cstheme="minorHAnsi"/>
          <w:sz w:val="16"/>
        </w:rPr>
        <w:t>in the area of</w:t>
      </w:r>
      <w:proofErr w:type="gramEnd"/>
      <w:r w:rsidRPr="003F3698">
        <w:rPr>
          <w:rFonts w:asciiTheme="minorHAnsi" w:hAnsiTheme="minorHAnsi" w:cstheme="minorHAnsi"/>
          <w:sz w:val="16"/>
        </w:rPr>
        <w:t xml:space="preserve"> IP rights is now changing. Premier Li Keqiang stated that “strengthening IP protection is strategic and vital for strengthening the socialist market economy” (Reuters, 2017). In view of the ambitious plans to transform China from a “large manufacturing country” into a “powerful manufacturing country” by 2025 and a “leading global producer” by 2049 (“Made in China” and plans for the PRC’s 100th anniversary in 2049), it may be expected that China will become a leader in many technology-driven activities. Simultaneously, the country seeks to strengthen the protection of IP not so much due to external pressures but under the internal pressure of its own companies that desire greater protection for their patents. The more domestic firms become innovative, the more they are seeking to protect their IP rights19. China is a global leader in technologies such as e-commerce, artificial intelligence, fintech, high-speed trains, renewable energy, and electric cars. Companies like Alibaba, Didi </w:t>
      </w:r>
      <w:proofErr w:type="spellStart"/>
      <w:r w:rsidRPr="003F3698">
        <w:rPr>
          <w:rFonts w:asciiTheme="minorHAnsi" w:hAnsiTheme="minorHAnsi" w:cstheme="minorHAnsi"/>
          <w:sz w:val="16"/>
        </w:rPr>
        <w:t>Chuxing</w:t>
      </w:r>
      <w:proofErr w:type="spellEnd"/>
      <w:r w:rsidRPr="003F3698">
        <w:rPr>
          <w:rFonts w:asciiTheme="minorHAnsi" w:hAnsiTheme="minorHAnsi" w:cstheme="minorHAnsi"/>
          <w:sz w:val="16"/>
        </w:rPr>
        <w:t>, Huawei and Tencent are operating at the global technology frontier (World Bank, 2019: xvii). The third economic fear relates to the huge rise of Chinese investments, especially their acquisition of technology-leading companies (</w:t>
      </w:r>
      <w:proofErr w:type="spellStart"/>
      <w:r w:rsidRPr="003F3698">
        <w:rPr>
          <w:rFonts w:asciiTheme="minorHAnsi" w:hAnsiTheme="minorHAnsi" w:cstheme="minorHAnsi"/>
          <w:sz w:val="16"/>
        </w:rPr>
        <w:t>Godement</w:t>
      </w:r>
      <w:proofErr w:type="spellEnd"/>
      <w:r w:rsidRPr="003F3698">
        <w:rPr>
          <w:rFonts w:asciiTheme="minorHAnsi" w:hAnsiTheme="minorHAnsi" w:cstheme="minorHAnsi"/>
          <w:sz w:val="16"/>
        </w:rPr>
        <w:t xml:space="preserve"> et al., 2017). This opens the door not only to economic but political influence and creates potential for the Chinese ‘divide and rule’ policy. Public opinion is becoming more hostile (Grant and </w:t>
      </w:r>
      <w:proofErr w:type="spellStart"/>
      <w:r w:rsidRPr="003F3698">
        <w:rPr>
          <w:rFonts w:asciiTheme="minorHAnsi" w:hAnsiTheme="minorHAnsi" w:cstheme="minorHAnsi"/>
          <w:sz w:val="16"/>
        </w:rPr>
        <w:t>Barysch</w:t>
      </w:r>
      <w:proofErr w:type="spellEnd"/>
      <w:r w:rsidRPr="003F3698">
        <w:rPr>
          <w:rFonts w:asciiTheme="minorHAnsi" w:hAnsiTheme="minorHAnsi" w:cstheme="minorHAnsi"/>
          <w:sz w:val="16"/>
        </w:rPr>
        <w:t>, 2008) but oscillating between “China saving Europe” and “China taking over Europe” (</w:t>
      </w:r>
      <w:proofErr w:type="spellStart"/>
      <w:r w:rsidRPr="003F3698">
        <w:rPr>
          <w:rFonts w:asciiTheme="minorHAnsi" w:hAnsiTheme="minorHAnsi" w:cstheme="minorHAnsi"/>
          <w:sz w:val="16"/>
        </w:rPr>
        <w:t>Shambaugh</w:t>
      </w:r>
      <w:proofErr w:type="spellEnd"/>
      <w:r w:rsidRPr="003F3698">
        <w:rPr>
          <w:rFonts w:asciiTheme="minorHAnsi" w:hAnsiTheme="minorHAnsi" w:cstheme="minorHAnsi"/>
          <w:sz w:val="16"/>
        </w:rPr>
        <w:t xml:space="preserve">, 2013). The world fears the transfer of Chinese management patterns or values wherever their companies make investments. </w:t>
      </w:r>
      <w:proofErr w:type="gramStart"/>
      <w:r w:rsidRPr="003F3698">
        <w:rPr>
          <w:rFonts w:asciiTheme="minorHAnsi" w:hAnsiTheme="minorHAnsi" w:cstheme="minorHAnsi"/>
          <w:sz w:val="16"/>
        </w:rPr>
        <w:t>Past experience</w:t>
      </w:r>
      <w:proofErr w:type="gramEnd"/>
      <w:r w:rsidRPr="003F3698">
        <w:rPr>
          <w:rFonts w:asciiTheme="minorHAnsi" w:hAnsiTheme="minorHAnsi" w:cstheme="minorHAnsi"/>
          <w:sz w:val="16"/>
        </w:rPr>
        <w:t xml:space="preserve"> shows evidence of both implications; strong adaptations to local cultures (particularly in industrial countries) but also the imposition of its own management style and working habits (Africa) or a combination of these two strategies, a kind of Yin-Yang cultural approach treating different countries/firms/people differently. The EU is encountering China’s ever more aggressive policy of influencing more flexible and less critical positions in China (market economy status, democracy). The 17+1 initiative is such a strategy that could create splits within the EU, making some members the ‘fifth column’ of China in the EU. It is thus little wonder that alarm bells have started ringing over China’s ability to translate its economic power into attempts to undermine Europe’s unified policy on China. Apart from hard economic data, soft power factors should also be considered. Here, China’s position is still weak despite all the efforts it has been making in public diplomacy recently. Chinese public diplomacy these days is replacing the previous “charm offensive” strategy (</w:t>
      </w:r>
      <w:proofErr w:type="spellStart"/>
      <w:r w:rsidRPr="003F3698">
        <w:rPr>
          <w:rFonts w:asciiTheme="minorHAnsi" w:hAnsiTheme="minorHAnsi" w:cstheme="minorHAnsi"/>
          <w:sz w:val="16"/>
        </w:rPr>
        <w:t>Kurlantzick</w:t>
      </w:r>
      <w:proofErr w:type="spellEnd"/>
      <w:r w:rsidRPr="003F3698">
        <w:rPr>
          <w:rFonts w:asciiTheme="minorHAnsi" w:hAnsiTheme="minorHAnsi" w:cstheme="minorHAnsi"/>
          <w:sz w:val="16"/>
        </w:rPr>
        <w:t xml:space="preserve">, 2007: 6) aimed at </w:t>
      </w:r>
      <w:proofErr w:type="spellStart"/>
      <w:r w:rsidRPr="003F3698">
        <w:rPr>
          <w:rFonts w:asciiTheme="minorHAnsi" w:hAnsiTheme="minorHAnsi" w:cstheme="minorHAnsi"/>
          <w:sz w:val="16"/>
        </w:rPr>
        <w:t>neutralising</w:t>
      </w:r>
      <w:proofErr w:type="spellEnd"/>
      <w:r w:rsidRPr="003F3698">
        <w:rPr>
          <w:rFonts w:asciiTheme="minorHAnsi" w:hAnsiTheme="minorHAnsi" w:cstheme="minorHAnsi"/>
          <w:sz w:val="16"/>
        </w:rPr>
        <w:t xml:space="preserve"> the “theory of threats” and improving China’s global reputation (Tai-Ting Liu, Tony, 2019: 77). The Belt and Road Initiative (BRI) may also be regarded as an instrument of soft power</w:t>
      </w:r>
      <w:r w:rsidRPr="003F3698">
        <w:rPr>
          <w:rStyle w:val="StyleUnderline"/>
          <w:rFonts w:asciiTheme="minorHAnsi" w:hAnsiTheme="minorHAnsi" w:cstheme="minorHAnsi"/>
        </w:rPr>
        <w:t xml:space="preserve">. Today’s paranoia, in the face of a rapidly growing and increasingly ambitious China, is obviously principally rooted in the enormity of the Chinese economy. Second, a fear of its difference, exotics, is entailed; </w:t>
      </w:r>
      <w:proofErr w:type="gramStart"/>
      <w:r w:rsidRPr="003F3698">
        <w:rPr>
          <w:rStyle w:val="StyleUnderline"/>
          <w:rFonts w:asciiTheme="minorHAnsi" w:hAnsiTheme="minorHAnsi" w:cstheme="minorHAnsi"/>
        </w:rPr>
        <w:t>third,</w:t>
      </w:r>
      <w:proofErr w:type="gramEnd"/>
      <w:r w:rsidRPr="003F3698">
        <w:rPr>
          <w:rStyle w:val="StyleUnderline"/>
          <w:rFonts w:asciiTheme="minorHAnsi" w:hAnsiTheme="minorHAnsi" w:cstheme="minorHAnsi"/>
        </w:rPr>
        <w:t xml:space="preserve"> of its leading role in the world and, finally, the fear of economic intelligence, of espionage, as a threat to security. “</w:t>
      </w:r>
      <w:r w:rsidRPr="003F3698">
        <w:rPr>
          <w:rStyle w:val="Emphasis"/>
          <w:rFonts w:asciiTheme="minorHAnsi" w:hAnsiTheme="minorHAnsi" w:cstheme="minorHAnsi"/>
          <w:highlight w:val="cyan"/>
        </w:rPr>
        <w:t>In the name of national security, America is treating Chinese students and scholars as a new ‘yellow peril’, in a witch-hunt worthy of</w:t>
      </w:r>
      <w:r w:rsidRPr="003F3698">
        <w:rPr>
          <w:rStyle w:val="StyleUnderline"/>
          <w:rFonts w:asciiTheme="minorHAnsi" w:hAnsiTheme="minorHAnsi" w:cstheme="minorHAnsi"/>
        </w:rPr>
        <w:t xml:space="preserve"> Senator Joseph </w:t>
      </w:r>
      <w:r w:rsidRPr="003F3698">
        <w:rPr>
          <w:rStyle w:val="Emphasis"/>
          <w:rFonts w:asciiTheme="minorHAnsi" w:hAnsiTheme="minorHAnsi" w:cstheme="minorHAnsi"/>
          <w:highlight w:val="cyan"/>
        </w:rPr>
        <w:t>McCarthy</w:t>
      </w:r>
      <w:r w:rsidRPr="003F3698">
        <w:rPr>
          <w:rStyle w:val="StyleUnderline"/>
          <w:rFonts w:asciiTheme="minorHAnsi" w:hAnsiTheme="minorHAnsi" w:cstheme="minorHAnsi"/>
        </w:rPr>
        <w:t>” (</w:t>
      </w:r>
      <w:r w:rsidRPr="003F3698">
        <w:rPr>
          <w:rFonts w:asciiTheme="minorHAnsi" w:hAnsiTheme="minorHAnsi" w:cstheme="minorHAnsi"/>
          <w:sz w:val="16"/>
        </w:rPr>
        <w:t xml:space="preserve">The Economist, 2019, 13 July: 52). The fear of the difference is merging with the fear of potential political interference in the economy via the large share of state-controlled firms20. The biggest distinction is therefore that China is a different </w:t>
      </w:r>
      <w:proofErr w:type="spellStart"/>
      <w:r w:rsidRPr="003F3698">
        <w:rPr>
          <w:rFonts w:asciiTheme="minorHAnsi" w:hAnsiTheme="minorHAnsi" w:cstheme="minorHAnsi"/>
          <w:sz w:val="16"/>
        </w:rPr>
        <w:t>civilisation</w:t>
      </w:r>
      <w:proofErr w:type="spellEnd"/>
      <w:r w:rsidRPr="003F3698">
        <w:rPr>
          <w:rFonts w:asciiTheme="minorHAnsi" w:hAnsiTheme="minorHAnsi" w:cstheme="minorHAnsi"/>
          <w:sz w:val="16"/>
        </w:rPr>
        <w:t xml:space="preserve">, a communist, </w:t>
      </w:r>
      <w:proofErr w:type="spellStart"/>
      <w:proofErr w:type="gramStart"/>
      <w:r w:rsidRPr="003F3698">
        <w:rPr>
          <w:rFonts w:asciiTheme="minorHAnsi" w:hAnsiTheme="minorHAnsi" w:cstheme="minorHAnsi"/>
          <w:sz w:val="16"/>
        </w:rPr>
        <w:t>centralised</w:t>
      </w:r>
      <w:proofErr w:type="spellEnd"/>
      <w:proofErr w:type="gramEnd"/>
      <w:r w:rsidRPr="003F3698">
        <w:rPr>
          <w:rFonts w:asciiTheme="minorHAnsi" w:hAnsiTheme="minorHAnsi" w:cstheme="minorHAnsi"/>
          <w:sz w:val="16"/>
        </w:rPr>
        <w:t xml:space="preserve"> and authoritarian state. It has different values and religious beliefs. The challenge brought by Chinese is thus different. Three potential scenarios arise. First, that China’s position will start to be eroded if it becomes unable to cope with the accumulated problems of its own rapid growth and the fact it has not anticipated the accompanying problems21, including all the political challenges, the necessary </w:t>
      </w:r>
      <w:proofErr w:type="spellStart"/>
      <w:r w:rsidRPr="003F3698">
        <w:rPr>
          <w:rFonts w:asciiTheme="minorHAnsi" w:hAnsiTheme="minorHAnsi" w:cstheme="minorHAnsi"/>
          <w:sz w:val="16"/>
        </w:rPr>
        <w:t>democratisation</w:t>
      </w:r>
      <w:proofErr w:type="spellEnd"/>
      <w:r w:rsidRPr="003F3698">
        <w:rPr>
          <w:rFonts w:asciiTheme="minorHAnsi" w:hAnsiTheme="minorHAnsi" w:cstheme="minorHAnsi"/>
          <w:sz w:val="16"/>
        </w:rPr>
        <w:t xml:space="preserve"> of the political system, and providing more human rights in the long run22. China will encounter Rodrik’s trilemma (2011) regarding how to accommodate its three pillars: GLO, sovereignty and democracy23. This scenario entails considerable internal instability and negative implications for world stability, clearly not in the interest of any of us. An international implication of such a stagnant scenario might be China adopting a more aggressive foreign policy aimed at maintaining support at home while ratcheting up repression against any signs of dissent at home. A more likely scenario is that China will take on a leading role in many areas, especially the economy, thereby beginning to change the world’s structure in either the direction of Pax </w:t>
      </w:r>
      <w:proofErr w:type="spellStart"/>
      <w:r w:rsidRPr="003F3698">
        <w:rPr>
          <w:rFonts w:asciiTheme="minorHAnsi" w:hAnsiTheme="minorHAnsi" w:cstheme="minorHAnsi"/>
          <w:sz w:val="16"/>
        </w:rPr>
        <w:t>Sinica</w:t>
      </w:r>
      <w:proofErr w:type="spellEnd"/>
      <w:r w:rsidRPr="003F3698">
        <w:rPr>
          <w:rFonts w:asciiTheme="minorHAnsi" w:hAnsiTheme="minorHAnsi" w:cstheme="minorHAnsi"/>
          <w:sz w:val="16"/>
        </w:rPr>
        <w:t xml:space="preserve"> or a multilateral system with China as one of the leading powers (the third scenario) in a world of cooperation and competition among the great powers. The question is whether China wishes to abolish the capitalist world order or to simply form a nonhegemonic capitalist world order in which it will have more opportunities for development. According to </w:t>
      </w:r>
      <w:proofErr w:type="spellStart"/>
      <w:r w:rsidRPr="003F3698">
        <w:rPr>
          <w:rFonts w:asciiTheme="minorHAnsi" w:hAnsiTheme="minorHAnsi" w:cstheme="minorHAnsi"/>
          <w:sz w:val="16"/>
        </w:rPr>
        <w:t>Hočevar</w:t>
      </w:r>
      <w:proofErr w:type="spellEnd"/>
      <w:r w:rsidRPr="003F3698">
        <w:rPr>
          <w:rFonts w:asciiTheme="minorHAnsi" w:hAnsiTheme="minorHAnsi" w:cstheme="minorHAnsi"/>
          <w:sz w:val="16"/>
        </w:rPr>
        <w:t xml:space="preserve"> (2019, 15), it seems more that “China does not undermine the capitalist world order, but rather tries to challenge the US position in the existing capitalist world order in order to form a non-hegemonistic capitalist world order”. He may be right for now, but the situation could change when China achieves a more hegemonistic position. History shows that power </w:t>
      </w:r>
      <w:proofErr w:type="gramStart"/>
      <w:r w:rsidRPr="003F3698">
        <w:rPr>
          <w:rFonts w:asciiTheme="minorHAnsi" w:hAnsiTheme="minorHAnsi" w:cstheme="minorHAnsi"/>
          <w:sz w:val="16"/>
        </w:rPr>
        <w:t>corrupts</w:t>
      </w:r>
      <w:proofErr w:type="gramEnd"/>
      <w:r w:rsidRPr="003F3698">
        <w:rPr>
          <w:rFonts w:asciiTheme="minorHAnsi" w:hAnsiTheme="minorHAnsi" w:cstheme="minorHAnsi"/>
          <w:sz w:val="16"/>
        </w:rPr>
        <w:t xml:space="preserve"> and aspirations can, along the way, be broadened, such as to shape the world so as to better suit its own (ideological) design (albeit the changes will be gradual). Economic success is namely enhancing China’s self-confidence, </w:t>
      </w:r>
      <w:proofErr w:type="gramStart"/>
      <w:r w:rsidRPr="003F3698">
        <w:rPr>
          <w:rFonts w:asciiTheme="minorHAnsi" w:hAnsiTheme="minorHAnsi" w:cstheme="minorHAnsi"/>
          <w:sz w:val="16"/>
        </w:rPr>
        <w:t>courage</w:t>
      </w:r>
      <w:proofErr w:type="gramEnd"/>
      <w:r w:rsidRPr="003F3698">
        <w:rPr>
          <w:rFonts w:asciiTheme="minorHAnsi" w:hAnsiTheme="minorHAnsi" w:cstheme="minorHAnsi"/>
          <w:sz w:val="16"/>
        </w:rPr>
        <w:t xml:space="preserve"> and opportunities to exercise its interests. It appears obvious that the US hegemony will come to an end, thereby </w:t>
      </w:r>
      <w:proofErr w:type="spellStart"/>
      <w:r w:rsidRPr="003F3698">
        <w:rPr>
          <w:rFonts w:asciiTheme="minorHAnsi" w:hAnsiTheme="minorHAnsi" w:cstheme="minorHAnsi"/>
          <w:sz w:val="16"/>
        </w:rPr>
        <w:t>jeopardising</w:t>
      </w:r>
      <w:proofErr w:type="spellEnd"/>
      <w:r w:rsidRPr="003F3698">
        <w:rPr>
          <w:rFonts w:asciiTheme="minorHAnsi" w:hAnsiTheme="minorHAnsi" w:cstheme="minorHAnsi"/>
          <w:sz w:val="16"/>
        </w:rPr>
        <w:t xml:space="preserve"> the stability of the system in line with the theory of hegemonic stability. The erosion of this role could thus endanger the existing global system’s functioning, throwing its stability off balance. Differences and similarities in the above perils Is there a common denominator to these fears, eclipsing popular apocalyptic literature, about dangerous aliens threatening our world, or are they more idiosyncratic? Both are correct; there are similarities and differences. Four of the most obvious similarities are as follows. The first is the fear of the growing economic size of the challengers while the second is the fear of external threats, of dangerous aliens that endanger our white world mostly because they are different and not so much because they are economically or technologically threatening. </w:t>
      </w:r>
      <w:r w:rsidRPr="003F3698">
        <w:rPr>
          <w:rStyle w:val="StyleUnderline"/>
          <w:rFonts w:asciiTheme="minorHAnsi" w:hAnsiTheme="minorHAnsi" w:cstheme="minorHAnsi"/>
        </w:rPr>
        <w:t xml:space="preserve">Economic </w:t>
      </w:r>
      <w:r w:rsidRPr="003F3698">
        <w:rPr>
          <w:rStyle w:val="StyleUnderline"/>
          <w:rFonts w:asciiTheme="minorHAnsi" w:hAnsiTheme="minorHAnsi" w:cstheme="minorHAnsi"/>
          <w:highlight w:val="cyan"/>
        </w:rPr>
        <w:t>concerns have gradually turned into</w:t>
      </w:r>
      <w:r w:rsidRPr="003F3698">
        <w:rPr>
          <w:rStyle w:val="StyleUnderline"/>
          <w:rFonts w:asciiTheme="minorHAnsi" w:hAnsiTheme="minorHAnsi" w:cstheme="minorHAnsi"/>
        </w:rPr>
        <w:t xml:space="preserve"> more </w:t>
      </w:r>
      <w:r w:rsidRPr="003F3698">
        <w:rPr>
          <w:rStyle w:val="StyleUnderline"/>
          <w:rFonts w:asciiTheme="minorHAnsi" w:hAnsiTheme="minorHAnsi" w:cstheme="minorHAnsi"/>
          <w:highlight w:val="cyan"/>
        </w:rPr>
        <w:t>ideological</w:t>
      </w:r>
      <w:r w:rsidRPr="003F3698">
        <w:rPr>
          <w:rStyle w:val="StyleUnderline"/>
          <w:rFonts w:asciiTheme="minorHAnsi" w:hAnsiTheme="minorHAnsi" w:cstheme="minorHAnsi"/>
        </w:rPr>
        <w:t xml:space="preserve">, cultural, religious, </w:t>
      </w:r>
      <w:proofErr w:type="spellStart"/>
      <w:r w:rsidRPr="003F3698">
        <w:rPr>
          <w:rStyle w:val="StyleUnderline"/>
          <w:rFonts w:asciiTheme="minorHAnsi" w:hAnsiTheme="minorHAnsi" w:cstheme="minorHAnsi"/>
          <w:highlight w:val="cyan"/>
        </w:rPr>
        <w:t>civilisational</w:t>
      </w:r>
      <w:proofErr w:type="spellEnd"/>
      <w:r w:rsidRPr="003F3698">
        <w:rPr>
          <w:rStyle w:val="StyleUnderline"/>
          <w:rFonts w:asciiTheme="minorHAnsi" w:hAnsiTheme="minorHAnsi" w:cstheme="minorHAnsi"/>
          <w:highlight w:val="cyan"/>
        </w:rPr>
        <w:t xml:space="preserve"> or</w:t>
      </w:r>
      <w:r w:rsidRPr="003F3698">
        <w:rPr>
          <w:rStyle w:val="StyleUnderline"/>
          <w:rFonts w:asciiTheme="minorHAnsi" w:hAnsiTheme="minorHAnsi" w:cstheme="minorHAnsi"/>
        </w:rPr>
        <w:t xml:space="preserve"> even </w:t>
      </w:r>
      <w:r w:rsidRPr="003F3698">
        <w:rPr>
          <w:rStyle w:val="StyleUnderline"/>
          <w:rFonts w:asciiTheme="minorHAnsi" w:hAnsiTheme="minorHAnsi" w:cstheme="minorHAnsi"/>
          <w:highlight w:val="cyan"/>
        </w:rPr>
        <w:t>racist fears</w:t>
      </w:r>
      <w:r w:rsidRPr="003F3698">
        <w:rPr>
          <w:rStyle w:val="StyleUnderline"/>
          <w:rFonts w:asciiTheme="minorHAnsi" w:hAnsiTheme="minorHAnsi" w:cstheme="minorHAnsi"/>
        </w:rPr>
        <w:t>. They appear as mythology regarding an enemy, someone that threatens us because they are different, which is not ours</w:t>
      </w:r>
      <w:r w:rsidRPr="003F3698">
        <w:rPr>
          <w:rFonts w:asciiTheme="minorHAnsi" w:hAnsiTheme="minorHAnsi" w:cstheme="minorHAnsi"/>
          <w:sz w:val="16"/>
        </w:rPr>
        <w:t xml:space="preserve">. The third group relates to the second but is ideologically based (red and yellow scare III) and the last one relates to the changing international context. The first type of fear (growing economic power) primarily relates to the American challenge to Europe after WW2, and today’s China threat also manifested in Trump’s America First policy. The Japanese yellow peril in the 1960/1970s was also economically based, but dissimilar in that the Japanese are culturally different. Among the </w:t>
      </w:r>
      <w:proofErr w:type="spellStart"/>
      <w:r w:rsidRPr="003F3698">
        <w:rPr>
          <w:rFonts w:asciiTheme="minorHAnsi" w:hAnsiTheme="minorHAnsi" w:cstheme="minorHAnsi"/>
          <w:sz w:val="16"/>
        </w:rPr>
        <w:t>analysed</w:t>
      </w:r>
      <w:proofErr w:type="spellEnd"/>
      <w:r w:rsidRPr="003F3698">
        <w:rPr>
          <w:rFonts w:asciiTheme="minorHAnsi" w:hAnsiTheme="minorHAnsi" w:cstheme="minorHAnsi"/>
          <w:sz w:val="16"/>
        </w:rPr>
        <w:t xml:space="preserve"> economic challenges, the biggest quantitative difference is the size and geostrategic role/ambition. Japan’s challenge in the 1970s was confined to economic/technological power (Japan’s GDP was 9 times smaller than that of the USA, whereas China’s GDP today is already 70% of US GDP). The specifics of the Chinese challenge these days, compared to the one posed by Japan, is that such economic strength is ever more combined with military and geostrategic ambitions to become the leading country in the region and (more implicitly than explicitly) in the world. The challenge China provides today is quantitatively only comparable to that of the USA when challenging Europe in the aftermath of WW2. During the Cold War, the Soviet Union also competed with the USA chiefly in the ideological, military and space technology fields, but was never a serious global economic or commercial contender24. The challenge posed by China is unlike the American, red scare and Japanese challenge. China’s size is unrivalled by Russia or Japan. The Chinese shock has affected those who were already struggling to keep their jobs for other reasons while in Japan’s case US industry was better prepared (the context factor). It is also unlike them because China’s growth is extremely important for the global economy, whereas the relative consequences for the world brought by all other challengers would be significantly weaker. The challenge of China also has a geopolitical dimension in that it is becoming a military force and, in contrast to Japan, it is not an ally. China is the only military and economic rival of the USA and is hence creating a fundamental shift in the global distribution of power and influence (Geeraerts, 2013: 6). Based on detailed historical analysis, Subramanian notes that China’s dominance is more imminent than usually believed, will be more broadly based (covering wealth, trade, external finance, and currency), and could be as large in magnitude in the next 20 years as that of the UK in the halcyon days of the Empire or of the USA in the aftermath of World War II (2011: 4). Yet, the ‘China challenge’ has some similarities with the red one. They both used to have not only economic but also ideological roots, although the Soviet Union wanted to export socialism and China is expanding more through its economic and less through its ideological power. The second group refers to </w:t>
      </w:r>
      <w:proofErr w:type="gramStart"/>
      <w:r w:rsidRPr="003F3698">
        <w:rPr>
          <w:rFonts w:asciiTheme="minorHAnsi" w:hAnsiTheme="minorHAnsi" w:cstheme="minorHAnsi"/>
          <w:sz w:val="16"/>
        </w:rPr>
        <w:t>culturally-based</w:t>
      </w:r>
      <w:proofErr w:type="gramEnd"/>
      <w:r w:rsidRPr="003F3698">
        <w:rPr>
          <w:rFonts w:asciiTheme="minorHAnsi" w:hAnsiTheme="minorHAnsi" w:cstheme="minorHAnsi"/>
          <w:sz w:val="16"/>
        </w:rPr>
        <w:t xml:space="preserve">, ideological fears, the threat of those who are exotic, because we do not know or understand them and they are ideologically different. We therefore feel threatened (USSR/Russia and China). In 1993, P. Kennedy stated that “Protectionism, anti-immigrant policies, blocking new technologies, and finding new enemies to replace Cold War foes are common reactions at a time of jolts and jars and smashes in the social life of humanity”, a view that can be applied to the current situation. Fear of this group can also be explained theoretically by the hegemonic stability and power transition theory, and eurocentrism. The third group of differences is political/ideological. While the USA, Japan and Europe share Western democratic values, China is an authoritarian socialist state, just like the Soviet Union was when it challenged the USA. However, China does not export its ideology as much as the Soviet Union </w:t>
      </w:r>
      <w:proofErr w:type="gramStart"/>
      <w:r w:rsidRPr="003F3698">
        <w:rPr>
          <w:rFonts w:asciiTheme="minorHAnsi" w:hAnsiTheme="minorHAnsi" w:cstheme="minorHAnsi"/>
          <w:sz w:val="16"/>
        </w:rPr>
        <w:t>did, but</w:t>
      </w:r>
      <w:proofErr w:type="gramEnd"/>
      <w:r w:rsidRPr="003F3698">
        <w:rPr>
          <w:rFonts w:asciiTheme="minorHAnsi" w:hAnsiTheme="minorHAnsi" w:cstheme="minorHAnsi"/>
          <w:sz w:val="16"/>
        </w:rPr>
        <w:t xml:space="preserve"> is first and foremost pursuing its global economic interests. By doing so, it can also indirectly pursue its ideology by spreading its soft power25 and ‘sharp power’26; for instance, by making the beneficiary states in the BRI financially dependent when they are unable to repay the large loans received for infrastructural projects within this framework (debt trap diplomacy)27. The fourth distinct factor is the changed circumstances in the world after the fall of the Berlin Wall, the end of the Cold War and, up until recently, the strengthening of multilateralism, galloping </w:t>
      </w:r>
      <w:proofErr w:type="spellStart"/>
      <w:r w:rsidRPr="003F3698">
        <w:rPr>
          <w:rFonts w:asciiTheme="minorHAnsi" w:hAnsiTheme="minorHAnsi" w:cstheme="minorHAnsi"/>
          <w:sz w:val="16"/>
        </w:rPr>
        <w:t>globalisation</w:t>
      </w:r>
      <w:proofErr w:type="spellEnd"/>
      <w:r w:rsidRPr="003F3698">
        <w:rPr>
          <w:rFonts w:asciiTheme="minorHAnsi" w:hAnsiTheme="minorHAnsi" w:cstheme="minorHAnsi"/>
          <w:sz w:val="16"/>
        </w:rPr>
        <w:t xml:space="preserve"> (and de-</w:t>
      </w:r>
      <w:proofErr w:type="spellStart"/>
      <w:r w:rsidRPr="003F3698">
        <w:rPr>
          <w:rFonts w:asciiTheme="minorHAnsi" w:hAnsiTheme="minorHAnsi" w:cstheme="minorHAnsi"/>
          <w:sz w:val="16"/>
        </w:rPr>
        <w:t>globalisation</w:t>
      </w:r>
      <w:proofErr w:type="spellEnd"/>
      <w:r w:rsidRPr="003F3698">
        <w:rPr>
          <w:rFonts w:asciiTheme="minorHAnsi" w:hAnsiTheme="minorHAnsi" w:cstheme="minorHAnsi"/>
          <w:sz w:val="16"/>
        </w:rPr>
        <w:t xml:space="preserve"> of late), growing interdependencies and </w:t>
      </w:r>
      <w:proofErr w:type="spellStart"/>
      <w:r w:rsidRPr="003F3698">
        <w:rPr>
          <w:rFonts w:asciiTheme="minorHAnsi" w:hAnsiTheme="minorHAnsi" w:cstheme="minorHAnsi"/>
          <w:sz w:val="16"/>
        </w:rPr>
        <w:t>digitalisation</w:t>
      </w:r>
      <w:proofErr w:type="spellEnd"/>
      <w:r w:rsidRPr="003F3698">
        <w:rPr>
          <w:rFonts w:asciiTheme="minorHAnsi" w:hAnsiTheme="minorHAnsi" w:cstheme="minorHAnsi"/>
          <w:sz w:val="16"/>
        </w:rPr>
        <w:t xml:space="preserve">. This is a special kind oligopolistic multilateralism, a blend of cooperation and competition between the major players that today are highly interconnected within a network of global cooperation. </w:t>
      </w:r>
      <w:r w:rsidRPr="003F3698">
        <w:rPr>
          <w:rStyle w:val="StyleUnderline"/>
          <w:rFonts w:asciiTheme="minorHAnsi" w:hAnsiTheme="minorHAnsi" w:cstheme="minorHAnsi"/>
          <w:highlight w:val="cyan"/>
        </w:rPr>
        <w:t>This power transition</w:t>
      </w:r>
      <w:r w:rsidRPr="003F3698">
        <w:rPr>
          <w:rStyle w:val="StyleUnderline"/>
          <w:rFonts w:asciiTheme="minorHAnsi" w:hAnsiTheme="minorHAnsi" w:cstheme="minorHAnsi"/>
        </w:rPr>
        <w:t xml:space="preserve"> is occurring in a different environment, </w:t>
      </w:r>
      <w:r w:rsidRPr="003F3698">
        <w:rPr>
          <w:rStyle w:val="StyleUnderline"/>
          <w:rFonts w:asciiTheme="minorHAnsi" w:hAnsiTheme="minorHAnsi" w:cstheme="minorHAnsi"/>
          <w:highlight w:val="cyan"/>
        </w:rPr>
        <w:t>suggesting</w:t>
      </w:r>
      <w:r w:rsidRPr="003F3698">
        <w:rPr>
          <w:rStyle w:val="StyleUnderline"/>
          <w:rFonts w:asciiTheme="minorHAnsi" w:hAnsiTheme="minorHAnsi" w:cstheme="minorHAnsi"/>
        </w:rPr>
        <w:t xml:space="preserve"> that </w:t>
      </w:r>
      <w:r w:rsidRPr="003F3698">
        <w:rPr>
          <w:rStyle w:val="StyleUnderline"/>
          <w:rFonts w:asciiTheme="minorHAnsi" w:hAnsiTheme="minorHAnsi" w:cstheme="minorHAnsi"/>
          <w:highlight w:val="cyan"/>
        </w:rPr>
        <w:t>a new cold war</w:t>
      </w:r>
      <w:r w:rsidRPr="003F3698">
        <w:rPr>
          <w:rStyle w:val="StyleUnderline"/>
          <w:rFonts w:asciiTheme="minorHAnsi" w:hAnsiTheme="minorHAnsi" w:cstheme="minorHAnsi"/>
        </w:rPr>
        <w:t xml:space="preserve"> scenario </w:t>
      </w:r>
      <w:r w:rsidRPr="003F3698">
        <w:rPr>
          <w:rStyle w:val="StyleUnderline"/>
          <w:rFonts w:asciiTheme="minorHAnsi" w:hAnsiTheme="minorHAnsi" w:cstheme="minorHAnsi"/>
          <w:highlight w:val="cyan"/>
        </w:rPr>
        <w:t>is not</w:t>
      </w:r>
      <w:r w:rsidRPr="003F3698">
        <w:rPr>
          <w:rStyle w:val="StyleUnderline"/>
          <w:rFonts w:asciiTheme="minorHAnsi" w:hAnsiTheme="minorHAnsi" w:cstheme="minorHAnsi"/>
        </w:rPr>
        <w:t xml:space="preserve"> very </w:t>
      </w:r>
      <w:r w:rsidRPr="003F3698">
        <w:rPr>
          <w:rStyle w:val="StyleUnderline"/>
          <w:rFonts w:asciiTheme="minorHAnsi" w:hAnsiTheme="minorHAnsi" w:cstheme="minorHAnsi"/>
          <w:highlight w:val="cyan"/>
        </w:rPr>
        <w:t>likely</w:t>
      </w:r>
      <w:r w:rsidRPr="003F3698">
        <w:rPr>
          <w:rStyle w:val="StyleUnderline"/>
          <w:rFonts w:asciiTheme="minorHAnsi" w:hAnsiTheme="minorHAnsi" w:cstheme="minorHAnsi"/>
        </w:rPr>
        <w:t>.</w:t>
      </w:r>
      <w:r w:rsidRPr="003F3698">
        <w:rPr>
          <w:rFonts w:asciiTheme="minorHAnsi" w:hAnsiTheme="minorHAnsi" w:cstheme="minorHAnsi"/>
          <w:sz w:val="16"/>
        </w:rPr>
        <w:t xml:space="preserve"> Apart from the differences in </w:t>
      </w:r>
      <w:proofErr w:type="gramStart"/>
      <w:r w:rsidRPr="003F3698">
        <w:rPr>
          <w:rFonts w:asciiTheme="minorHAnsi" w:hAnsiTheme="minorHAnsi" w:cstheme="minorHAnsi"/>
          <w:sz w:val="16"/>
        </w:rPr>
        <w:t>all of</w:t>
      </w:r>
      <w:proofErr w:type="gramEnd"/>
      <w:r w:rsidRPr="003F3698">
        <w:rPr>
          <w:rFonts w:asciiTheme="minorHAnsi" w:hAnsiTheme="minorHAnsi" w:cstheme="minorHAnsi"/>
          <w:sz w:val="16"/>
        </w:rPr>
        <w:t xml:space="preserve"> the mentioned challenges, there are some similarities. Basically, </w:t>
      </w:r>
      <w:proofErr w:type="gramStart"/>
      <w:r w:rsidRPr="003F3698">
        <w:rPr>
          <w:rFonts w:asciiTheme="minorHAnsi" w:hAnsiTheme="minorHAnsi" w:cstheme="minorHAnsi"/>
          <w:sz w:val="16"/>
        </w:rPr>
        <w:t>all of</w:t>
      </w:r>
      <w:proofErr w:type="gramEnd"/>
      <w:r w:rsidRPr="003F3698">
        <w:rPr>
          <w:rFonts w:asciiTheme="minorHAnsi" w:hAnsiTheme="minorHAnsi" w:cstheme="minorHAnsi"/>
          <w:sz w:val="16"/>
        </w:rPr>
        <w:t xml:space="preserve"> the said </w:t>
      </w:r>
      <w:r w:rsidRPr="003F3698">
        <w:rPr>
          <w:rStyle w:val="StyleUnderline"/>
          <w:rFonts w:asciiTheme="minorHAnsi" w:hAnsiTheme="minorHAnsi" w:cstheme="minorHAnsi"/>
          <w:highlight w:val="cyan"/>
        </w:rPr>
        <w:t>fears</w:t>
      </w:r>
      <w:r w:rsidRPr="003F3698">
        <w:rPr>
          <w:rFonts w:asciiTheme="minorHAnsi" w:hAnsiTheme="minorHAnsi" w:cstheme="minorHAnsi"/>
          <w:sz w:val="16"/>
        </w:rPr>
        <w:t xml:space="preserve">: a. </w:t>
      </w:r>
      <w:r w:rsidRPr="003F3698">
        <w:rPr>
          <w:rStyle w:val="StyleUnderline"/>
          <w:rFonts w:asciiTheme="minorHAnsi" w:hAnsiTheme="minorHAnsi" w:cstheme="minorHAnsi"/>
        </w:rPr>
        <w:t>were based on quantitative/size factors, the rapid growth of the economies, their political and military power challenging the current system and the world hegemony</w:t>
      </w:r>
      <w:r w:rsidRPr="003F3698">
        <w:rPr>
          <w:rFonts w:asciiTheme="minorHAnsi" w:hAnsiTheme="minorHAnsi" w:cstheme="minorHAnsi"/>
          <w:sz w:val="16"/>
        </w:rPr>
        <w:t xml:space="preserve">, b. </w:t>
      </w:r>
      <w:r w:rsidRPr="003F3698">
        <w:rPr>
          <w:rStyle w:val="Emphasis"/>
          <w:rFonts w:asciiTheme="minorHAnsi" w:hAnsiTheme="minorHAnsi" w:cstheme="minorHAnsi"/>
          <w:highlight w:val="cyan"/>
        </w:rPr>
        <w:t>proved to be overblown</w:t>
      </w:r>
      <w:r w:rsidRPr="003F3698">
        <w:rPr>
          <w:rStyle w:val="Emphasis"/>
          <w:rFonts w:asciiTheme="minorHAnsi" w:hAnsiTheme="minorHAnsi" w:cstheme="minorHAnsi"/>
        </w:rPr>
        <w:t xml:space="preserve">, too dramatic, </w:t>
      </w:r>
      <w:r w:rsidRPr="003F3698">
        <w:rPr>
          <w:rStyle w:val="Emphasis"/>
          <w:rFonts w:asciiTheme="minorHAnsi" w:hAnsiTheme="minorHAnsi" w:cstheme="minorHAnsi"/>
          <w:highlight w:val="cyan"/>
        </w:rPr>
        <w:t>provoking paranoid panic</w:t>
      </w:r>
      <w:r w:rsidRPr="003F3698">
        <w:rPr>
          <w:rStyle w:val="StyleUnderline"/>
          <w:rFonts w:asciiTheme="minorHAnsi" w:hAnsiTheme="minorHAnsi" w:cstheme="minorHAnsi"/>
        </w:rPr>
        <w:t xml:space="preserve"> overreactions.</w:t>
      </w:r>
      <w:r w:rsidRPr="003F3698">
        <w:rPr>
          <w:rFonts w:asciiTheme="minorHAnsi" w:hAnsiTheme="minorHAnsi" w:cstheme="minorHAnsi"/>
          <w:sz w:val="16"/>
        </w:rPr>
        <w:t xml:space="preserve"> But nothing gets eaten as hot as it gets cooked, c. </w:t>
      </w:r>
      <w:r w:rsidRPr="003F3698">
        <w:rPr>
          <w:rStyle w:val="StyleUnderline"/>
          <w:rFonts w:asciiTheme="minorHAnsi" w:hAnsiTheme="minorHAnsi" w:cstheme="minorHAnsi"/>
          <w:highlight w:val="cyan"/>
        </w:rPr>
        <w:t>were based on</w:t>
      </w:r>
      <w:r w:rsidRPr="003F3698">
        <w:rPr>
          <w:rStyle w:val="StyleUnderline"/>
          <w:rFonts w:asciiTheme="minorHAnsi" w:hAnsiTheme="minorHAnsi" w:cstheme="minorHAnsi"/>
        </w:rPr>
        <w:t xml:space="preserve"> ideological cultural roots, including racial, even </w:t>
      </w:r>
      <w:r w:rsidRPr="003F3698">
        <w:rPr>
          <w:rStyle w:val="StyleUnderline"/>
          <w:rFonts w:asciiTheme="minorHAnsi" w:hAnsiTheme="minorHAnsi" w:cstheme="minorHAnsi"/>
          <w:highlight w:val="cyan"/>
        </w:rPr>
        <w:t>racist</w:t>
      </w:r>
      <w:r w:rsidRPr="003F3698">
        <w:rPr>
          <w:rStyle w:val="StyleUnderline"/>
          <w:rFonts w:asciiTheme="minorHAnsi" w:hAnsiTheme="minorHAnsi" w:cstheme="minorHAnsi"/>
        </w:rPr>
        <w:t xml:space="preserve"> prejudices28</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on </w:t>
      </w:r>
      <w:r w:rsidRPr="003F3698">
        <w:rPr>
          <w:rStyle w:val="StyleUnderline"/>
          <w:rFonts w:asciiTheme="minorHAnsi" w:hAnsiTheme="minorHAnsi" w:cstheme="minorHAnsi"/>
          <w:highlight w:val="cyan"/>
        </w:rPr>
        <w:t>ethnocentrism</w:t>
      </w:r>
      <w:r w:rsidRPr="003F3698">
        <w:rPr>
          <w:rStyle w:val="StyleUnderline"/>
          <w:rFonts w:asciiTheme="minorHAnsi" w:hAnsiTheme="minorHAnsi" w:cstheme="minorHAnsi"/>
        </w:rPr>
        <w:t xml:space="preserve">, generating suspicions </w:t>
      </w:r>
      <w:r w:rsidRPr="003F3698">
        <w:rPr>
          <w:rStyle w:val="StyleUnderline"/>
          <w:rFonts w:asciiTheme="minorHAnsi" w:hAnsiTheme="minorHAnsi" w:cstheme="minorHAnsi"/>
          <w:highlight w:val="cyan"/>
        </w:rPr>
        <w:t>leading to eroded trust</w:t>
      </w:r>
      <w:r w:rsidRPr="003F3698">
        <w:rPr>
          <w:rFonts w:asciiTheme="minorHAnsi" w:hAnsiTheme="minorHAnsi" w:cstheme="minorHAnsi"/>
          <w:sz w:val="16"/>
        </w:rPr>
        <w:t xml:space="preserve">, d. </w:t>
      </w:r>
      <w:r w:rsidRPr="003F3698">
        <w:rPr>
          <w:rStyle w:val="Emphasis"/>
          <w:rFonts w:asciiTheme="minorHAnsi" w:hAnsiTheme="minorHAnsi" w:cstheme="minorHAnsi"/>
          <w:highlight w:val="cyan"/>
        </w:rPr>
        <w:t>were often misused for</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internal political battles</w:t>
      </w:r>
      <w:r w:rsidRPr="003F3698">
        <w:rPr>
          <w:rFonts w:asciiTheme="minorHAnsi" w:hAnsiTheme="minorHAnsi" w:cstheme="minorHAnsi"/>
          <w:sz w:val="16"/>
        </w:rPr>
        <w:t xml:space="preserve"> (McCarthyism in the USA or today’s populism) </w:t>
      </w:r>
      <w:r w:rsidRPr="003F3698">
        <w:rPr>
          <w:rStyle w:val="StyleUnderline"/>
          <w:rFonts w:asciiTheme="minorHAnsi" w:hAnsiTheme="minorHAnsi" w:cstheme="minorHAnsi"/>
        </w:rPr>
        <w:t>and draw attention to the need to make changes in the global system’s structure and functioning and to adapt to such tectonic movements in advance, not after the event, to the transition of power underway in the global system</w:t>
      </w:r>
      <w:r w:rsidRPr="003F3698">
        <w:rPr>
          <w:rFonts w:asciiTheme="minorHAnsi" w:hAnsiTheme="minorHAnsi" w:cstheme="minorHAnsi"/>
          <w:sz w:val="16"/>
        </w:rPr>
        <w:t xml:space="preserve">. These fears have also caused a rethinking of certain theoretical postulates about international trade/ relations and development theories generally. This is the positive role of such fears. China is clearly the biggest challenge in the modern world. Yet, fears of a yellow peril are not new, although the forms and contexts are different, confirming Hegel when he said that history repeats itself the first time as a tragedy29 and the second time as a farce30 (Marx’s addition). These phenomena started with a red scare, the fear of the rise of Bolshevism and later the Soviet Union (now Russia) after World War II and European fears of the USA becoming dominant in the period of its post WW2 reconstruction and later the fear of Japan’s spectacular technological rise. The article has described the substantial differences and similarities that exist among the challengers due to their size, political systems, ideological basis, military strength and geopolitical ambitions, and the context. </w:t>
      </w:r>
      <w:r w:rsidRPr="003F3698">
        <w:rPr>
          <w:rStyle w:val="StyleUnderline"/>
          <w:rFonts w:asciiTheme="minorHAnsi" w:hAnsiTheme="minorHAnsi" w:cstheme="minorHAnsi"/>
        </w:rPr>
        <w:t xml:space="preserve">The explanatory power of the different theories varies according to individual challengers; somewhere along the line, the greatest weight was given to the realist school and power transition theory based on economic/quantitative factors as a basis for their power (Japan, USA, China), or ideological/ military factors (in the </w:t>
      </w:r>
      <w:r w:rsidRPr="004F2E93">
        <w:rPr>
          <w:rStyle w:val="StyleUnderline"/>
          <w:rFonts w:asciiTheme="minorHAnsi" w:hAnsiTheme="minorHAnsi" w:cstheme="minorHAnsi"/>
        </w:rPr>
        <w:t>case of the Soviet Union/Russia), while elsewhere they are again more ethnocentric (Japan, China).</w:t>
      </w:r>
      <w:r w:rsidRPr="004F2E93">
        <w:rPr>
          <w:rFonts w:asciiTheme="minorHAnsi" w:hAnsiTheme="minorHAnsi" w:cstheme="minorHAnsi"/>
          <w:sz w:val="16"/>
        </w:rPr>
        <w:t xml:space="preserve"> </w:t>
      </w:r>
      <w:r w:rsidRPr="004F2E93">
        <w:rPr>
          <w:rStyle w:val="Emphasis"/>
          <w:rFonts w:asciiTheme="minorHAnsi" w:hAnsiTheme="minorHAnsi" w:cstheme="minorHAnsi"/>
        </w:rPr>
        <w:t xml:space="preserve">This makes a multidisciplinary approach essential because a single discipline is unable to explain such tectonic changes and ensuing reactions. </w:t>
      </w:r>
      <w:proofErr w:type="gramStart"/>
      <w:r w:rsidRPr="004F2E93">
        <w:rPr>
          <w:rStyle w:val="Emphasis"/>
          <w:rFonts w:asciiTheme="minorHAnsi" w:hAnsiTheme="minorHAnsi" w:cstheme="minorHAnsi"/>
        </w:rPr>
        <w:t>All of</w:t>
      </w:r>
      <w:proofErr w:type="gramEnd"/>
      <w:r w:rsidRPr="004F2E93">
        <w:rPr>
          <w:rStyle w:val="Emphasis"/>
          <w:rFonts w:asciiTheme="minorHAnsi" w:hAnsiTheme="minorHAnsi" w:cstheme="minorHAnsi"/>
        </w:rPr>
        <w:t xml:space="preserve"> the mentioned fears were significantly overblown by linearly extrapolating tendencies into the future, without taking account of the historical context or other factors that hampered such linear forecasts.</w:t>
      </w:r>
      <w:r w:rsidRPr="004F2E93">
        <w:rPr>
          <w:rFonts w:asciiTheme="minorHAnsi" w:hAnsiTheme="minorHAnsi" w:cstheme="minorHAnsi"/>
          <w:sz w:val="16"/>
        </w:rPr>
        <w:t xml:space="preserve"> </w:t>
      </w:r>
      <w:r w:rsidRPr="004F2E93">
        <w:rPr>
          <w:rStyle w:val="StyleUnderline"/>
          <w:rFonts w:asciiTheme="minorHAnsi" w:hAnsiTheme="minorHAnsi" w:cstheme="minorHAnsi"/>
        </w:rPr>
        <w:t xml:space="preserve">They were </w:t>
      </w:r>
      <w:proofErr w:type="spellStart"/>
      <w:r w:rsidRPr="004F2E93">
        <w:rPr>
          <w:rStyle w:val="StyleUnderline"/>
          <w:rFonts w:asciiTheme="minorHAnsi" w:hAnsiTheme="minorHAnsi" w:cstheme="minorHAnsi"/>
        </w:rPr>
        <w:t>conceptualised</w:t>
      </w:r>
      <w:proofErr w:type="spellEnd"/>
      <w:r w:rsidRPr="004F2E93">
        <w:rPr>
          <w:rStyle w:val="StyleUnderline"/>
          <w:rFonts w:asciiTheme="minorHAnsi" w:hAnsiTheme="minorHAnsi" w:cstheme="minorHAnsi"/>
        </w:rPr>
        <w:t xml:space="preserve"> within a ‘zero-sum’ game where the rise of one power leads to the decline of another, causing inevitable conflict with the leading one and amounting to a challenge and threat to the traditional Western-led international order</w:t>
      </w:r>
      <w:r w:rsidRPr="004F2E93">
        <w:rPr>
          <w:rFonts w:asciiTheme="minorHAnsi" w:hAnsiTheme="minorHAnsi" w:cstheme="minorHAnsi"/>
          <w:sz w:val="16"/>
        </w:rPr>
        <w:t xml:space="preserve">. </w:t>
      </w:r>
      <w:proofErr w:type="spellStart"/>
      <w:r w:rsidRPr="004F2E93">
        <w:rPr>
          <w:rFonts w:asciiTheme="minorHAnsi" w:hAnsiTheme="minorHAnsi" w:cstheme="minorHAnsi"/>
          <w:sz w:val="16"/>
        </w:rPr>
        <w:t>Kupchan</w:t>
      </w:r>
      <w:proofErr w:type="spellEnd"/>
      <w:r w:rsidRPr="004F2E93">
        <w:rPr>
          <w:rFonts w:asciiTheme="minorHAnsi" w:hAnsiTheme="minorHAnsi" w:cstheme="minorHAnsi"/>
          <w:sz w:val="16"/>
        </w:rPr>
        <w:t xml:space="preserve"> also seems right when claiming, »that the ability of great powers to impose their preferences will only decline further in the future.… </w:t>
      </w:r>
      <w:r w:rsidRPr="004F2E93">
        <w:rPr>
          <w:rStyle w:val="Emphasis"/>
          <w:rFonts w:asciiTheme="minorHAnsi" w:hAnsiTheme="minorHAnsi" w:cstheme="minorHAnsi"/>
        </w:rPr>
        <w:t>The twenty-first century will not be America’s, China’s, Asia’s, or anyone else’s. It will belong to no one</w:t>
      </w:r>
      <w:r w:rsidRPr="004F2E93">
        <w:rPr>
          <w:rFonts w:asciiTheme="minorHAnsi" w:hAnsiTheme="minorHAnsi" w:cstheme="minorHAnsi"/>
          <w:sz w:val="16"/>
        </w:rPr>
        <w:t xml:space="preserve">«. The USA will no longer be the hegemon it once was. </w:t>
      </w:r>
      <w:r w:rsidRPr="004F2E93">
        <w:rPr>
          <w:rStyle w:val="StyleUnderline"/>
          <w:rFonts w:asciiTheme="minorHAnsi" w:hAnsiTheme="minorHAnsi" w:cstheme="minorHAnsi"/>
        </w:rPr>
        <w:t xml:space="preserve">The transformed international system should, using Rodrik words, leave greater “policy space” for national policies and sovereignty. If the great powers act wisely, neither Pax China nor </w:t>
      </w:r>
      <w:proofErr w:type="spellStart"/>
      <w:r w:rsidRPr="004F2E93">
        <w:rPr>
          <w:rStyle w:val="StyleUnderline"/>
          <w:rFonts w:asciiTheme="minorHAnsi" w:hAnsiTheme="minorHAnsi" w:cstheme="minorHAnsi"/>
        </w:rPr>
        <w:t>Chimerica</w:t>
      </w:r>
      <w:proofErr w:type="spellEnd"/>
      <w:r w:rsidRPr="004F2E93">
        <w:rPr>
          <w:rStyle w:val="StyleUnderline"/>
          <w:rFonts w:asciiTheme="minorHAnsi" w:hAnsiTheme="minorHAnsi" w:cstheme="minorHAnsi"/>
        </w:rPr>
        <w:t xml:space="preserve"> or G2 will emerge, but a multilaterally governed world in the interest of all, not just a few. </w:t>
      </w:r>
      <w:r w:rsidRPr="004F2E93">
        <w:rPr>
          <w:rStyle w:val="StyleUnderline"/>
          <w:rFonts w:asciiTheme="minorHAnsi" w:hAnsiTheme="minorHAnsi" w:cstheme="minorHAnsi"/>
          <w:iCs/>
        </w:rPr>
        <w:t xml:space="preserve">This is viable if China follows, as proposed by Colonel Liu </w:t>
      </w:r>
      <w:proofErr w:type="spellStart"/>
      <w:r w:rsidRPr="004F2E93">
        <w:rPr>
          <w:rStyle w:val="StyleUnderline"/>
          <w:rFonts w:asciiTheme="minorHAnsi" w:hAnsiTheme="minorHAnsi" w:cstheme="minorHAnsi"/>
          <w:iCs/>
        </w:rPr>
        <w:t>Mingfu</w:t>
      </w:r>
      <w:proofErr w:type="spellEnd"/>
      <w:r w:rsidRPr="004F2E93">
        <w:rPr>
          <w:rStyle w:val="StyleUnderline"/>
          <w:rFonts w:asciiTheme="minorHAnsi" w:hAnsiTheme="minorHAnsi" w:cstheme="minorHAnsi"/>
          <w:iCs/>
        </w:rPr>
        <w:t>, the example of the USA after the experience of the UK which quietly left the lead role to the USA after WW2</w:t>
      </w:r>
      <w:r w:rsidRPr="004F2E93">
        <w:rPr>
          <w:rStyle w:val="StyleUnderline"/>
          <w:rFonts w:asciiTheme="minorHAnsi" w:hAnsiTheme="minorHAnsi" w:cstheme="minorHAnsi"/>
        </w:rPr>
        <w:t xml:space="preserve">, </w:t>
      </w:r>
      <w:r w:rsidRPr="004F2E93">
        <w:rPr>
          <w:rFonts w:asciiTheme="minorHAnsi" w:hAnsiTheme="minorHAnsi" w:cstheme="minorHAnsi"/>
          <w:sz w:val="16"/>
        </w:rPr>
        <w:t xml:space="preserve">and not the Soviet Union example which directly clashed with the USA during the Cold War. He advocates a tolerant, long-term strategy, a century marathon31 (see Miller, 2018). In this manner, war can be </w:t>
      </w:r>
      <w:proofErr w:type="gramStart"/>
      <w:r w:rsidRPr="004F2E93">
        <w:rPr>
          <w:rFonts w:asciiTheme="minorHAnsi" w:hAnsiTheme="minorHAnsi" w:cstheme="minorHAnsi"/>
          <w:sz w:val="16"/>
        </w:rPr>
        <w:t>side-stepped</w:t>
      </w:r>
      <w:proofErr w:type="gramEnd"/>
      <w:r w:rsidRPr="004F2E93">
        <w:rPr>
          <w:rFonts w:asciiTheme="minorHAnsi" w:hAnsiTheme="minorHAnsi" w:cstheme="minorHAnsi"/>
          <w:sz w:val="16"/>
        </w:rPr>
        <w:t xml:space="preserve"> and a new model of great-power relations developed, avoiding confrontation with the USA. It seems the Beijing Consensus is unlikely to substitute the Washington Consensus in the foreseeable future. However, it holds the potential to influence countries’ development strategies. The near future will not be the same as the last century with one country leading. There could be power sharing between China, the USA, Europe/EU32 and Russia (perhaps also India) within the spirit of a ‘collaborative autonomy’ logic. Europe is not militarily strong enough but has an advantage in terms of its soft power. According to B. Emmott (2006), </w:t>
      </w:r>
      <w:r w:rsidRPr="004F2E93">
        <w:rPr>
          <w:rStyle w:val="StyleUnderline"/>
          <w:rFonts w:asciiTheme="minorHAnsi" w:hAnsiTheme="minorHAnsi" w:cstheme="minorHAnsi"/>
        </w:rPr>
        <w:t>while China is likely to emerge as the most powerful player, it will not be sufficiently powerful to dominate but strong enough to be significant shaper of the world order</w:t>
      </w:r>
      <w:r w:rsidRPr="004F2E93">
        <w:rPr>
          <w:rFonts w:asciiTheme="minorHAnsi" w:hAnsiTheme="minorHAnsi" w:cstheme="minorHAnsi"/>
          <w:sz w:val="16"/>
        </w:rPr>
        <w:t xml:space="preserve">. </w:t>
      </w:r>
      <w:r w:rsidRPr="004F2E93">
        <w:rPr>
          <w:rStyle w:val="StyleUnderline"/>
          <w:rFonts w:asciiTheme="minorHAnsi" w:hAnsiTheme="minorHAnsi" w:cstheme="minorHAnsi"/>
        </w:rPr>
        <w:t>He compares China with Britain in the early 19th century when despite being more powerful it was unable to dominate. It remains unclear whether China wants superpower status. It seems that China is aware of the danger of a strategic overstretch</w:t>
      </w:r>
      <w:r w:rsidRPr="004F2E93">
        <w:rPr>
          <w:rFonts w:asciiTheme="minorHAnsi" w:hAnsiTheme="minorHAnsi" w:cstheme="minorHAnsi"/>
          <w:sz w:val="16"/>
        </w:rPr>
        <w:t xml:space="preserve"> (paraphrasing Kennedy, 1987), </w:t>
      </w:r>
      <w:r w:rsidRPr="004F2E93">
        <w:rPr>
          <w:rStyle w:val="StyleUnderline"/>
          <w:rFonts w:asciiTheme="minorHAnsi" w:hAnsiTheme="minorHAnsi" w:cstheme="minorHAnsi"/>
        </w:rPr>
        <w:t>as an imbalance between its strategic commitments and its economic</w:t>
      </w:r>
      <w:r w:rsidRPr="003F3698">
        <w:rPr>
          <w:rStyle w:val="StyleUnderline"/>
          <w:rFonts w:asciiTheme="minorHAnsi" w:hAnsiTheme="minorHAnsi" w:cstheme="minorHAnsi"/>
        </w:rPr>
        <w:t xml:space="preserve"> base</w:t>
      </w:r>
      <w:r w:rsidRPr="003F3698">
        <w:rPr>
          <w:rFonts w:asciiTheme="minorHAnsi" w:hAnsiTheme="minorHAnsi" w:cstheme="minorHAnsi"/>
          <w:sz w:val="16"/>
        </w:rPr>
        <w:t>, although it is not immune from triumphalism after abandoning Deng Xiaoping’s low-profile approach of making China great again.</w:t>
      </w:r>
    </w:p>
    <w:bookmarkEnd w:id="0"/>
    <w:p w14:paraId="6C8C1E44" w14:textId="47AB80DA" w:rsidR="00226D48" w:rsidRDefault="00226D48" w:rsidP="00226D48">
      <w:pPr>
        <w:pStyle w:val="Heading4"/>
        <w:rPr>
          <w:rFonts w:asciiTheme="minorHAnsi" w:hAnsiTheme="minorHAnsi" w:cstheme="minorHAnsi"/>
          <w:u w:val="single"/>
        </w:rPr>
      </w:pPr>
      <w:r>
        <w:rPr>
          <w:rFonts w:asciiTheme="minorHAnsi" w:hAnsiTheme="minorHAnsi" w:cstheme="minorHAnsi"/>
          <w:u w:val="single"/>
        </w:rPr>
        <w:t xml:space="preserve">Err neg in debate </w:t>
      </w:r>
      <w:r w:rsidRPr="00226D48">
        <w:rPr>
          <w:rFonts w:asciiTheme="minorHAnsi" w:hAnsiTheme="minorHAnsi" w:cstheme="minorHAnsi"/>
        </w:rPr>
        <w:t xml:space="preserve">– </w:t>
      </w: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197B0988" w14:textId="77777777" w:rsidR="00226D48" w:rsidRPr="00226D48" w:rsidRDefault="00226D48" w:rsidP="00226D48"/>
    <w:p w14:paraId="3B9CB47C" w14:textId="3EC5A9EE" w:rsidR="00226D48" w:rsidRDefault="00226D48" w:rsidP="00226D48">
      <w:pPr>
        <w:pStyle w:val="Heading4"/>
        <w:rPr>
          <w:rFonts w:asciiTheme="minorHAnsi" w:hAnsiTheme="minorHAnsi" w:cstheme="minorHAnsi"/>
        </w:rPr>
      </w:pPr>
      <w:r>
        <w:rPr>
          <w:rFonts w:asciiTheme="minorHAnsi" w:hAnsiTheme="minorHAnsi" w:cstheme="minorHAnsi"/>
          <w:u w:val="single"/>
        </w:rPr>
        <w:t>E</w:t>
      </w:r>
      <w:r w:rsidRPr="003F3698">
        <w:rPr>
          <w:rFonts w:asciiTheme="minorHAnsi" w:hAnsiTheme="minorHAnsi" w:cstheme="minorHAnsi"/>
          <w:u w:val="single"/>
        </w:rPr>
        <w:t>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p>
    <w:p w14:paraId="4014EEB2" w14:textId="7E15F754" w:rsidR="00226D48" w:rsidRDefault="00226D48" w:rsidP="00226D48"/>
    <w:p w14:paraId="2BBE5B76" w14:textId="1A9C795B" w:rsidR="00226D48" w:rsidRPr="00226D48" w:rsidRDefault="00226D48" w:rsidP="00226D48">
      <w:pPr>
        <w:pStyle w:val="Heading4"/>
      </w:pPr>
      <w:r>
        <w:t xml:space="preserve">Judges dock </w:t>
      </w:r>
      <w:r w:rsidRPr="003F3698">
        <w:t xml:space="preserve">speaker points from Asian debaters for </w:t>
      </w:r>
      <w:r w:rsidRPr="003F3698">
        <w:rPr>
          <w:u w:val="single"/>
        </w:rPr>
        <w:t>vocal inflections</w:t>
      </w:r>
      <w:r w:rsidRPr="003F3698">
        <w:t xml:space="preserve">, </w:t>
      </w:r>
      <w:r w:rsidRPr="003F3698">
        <w:rPr>
          <w:u w:val="single"/>
        </w:rPr>
        <w:t>tonal shifts</w:t>
      </w:r>
      <w:r w:rsidRPr="003F3698">
        <w:t xml:space="preserve">, and </w:t>
      </w:r>
      <w:r w:rsidRPr="003F3698">
        <w:rPr>
          <w:u w:val="single"/>
        </w:rPr>
        <w:t>accents</w:t>
      </w:r>
      <w:r w:rsidRPr="003F3698">
        <w:t xml:space="preserve"> that dance past white ears.</w:t>
      </w:r>
    </w:p>
    <w:p w14:paraId="05C4BE36" w14:textId="77777777" w:rsidR="00226D48" w:rsidRDefault="00226D48" w:rsidP="00226D48"/>
    <w:p w14:paraId="67C1C3D4" w14:textId="77777777" w:rsidR="00226D48" w:rsidRDefault="00226D48" w:rsidP="00226D48">
      <w:pPr>
        <w:pStyle w:val="Heading4"/>
      </w:pPr>
      <w:r>
        <w:t xml:space="preserve">As a communicative activity, debate must be held accountable for </w:t>
      </w:r>
      <w:r w:rsidRPr="00A92FCA">
        <w:rPr>
          <w:u w:val="single"/>
        </w:rPr>
        <w:t>implicit</w:t>
      </w:r>
      <w:r>
        <w:t xml:space="preserve">, and </w:t>
      </w:r>
      <w:r w:rsidRPr="00A92FCA">
        <w:rPr>
          <w:u w:val="single"/>
        </w:rPr>
        <w:t>asymmetric</w:t>
      </w:r>
      <w:r>
        <w:t xml:space="preserve"> rhetorical protocols that maintain orientalist logics that </w:t>
      </w:r>
      <w:r w:rsidRPr="00571FDC">
        <w:rPr>
          <w:u w:val="single"/>
        </w:rPr>
        <w:t>predetermine</w:t>
      </w:r>
      <w:r>
        <w:t xml:space="preserve"> what conversations are noted as valuable.</w:t>
      </w:r>
    </w:p>
    <w:p w14:paraId="452ECAF1" w14:textId="77777777" w:rsidR="001813F9" w:rsidRPr="001813F9" w:rsidRDefault="001813F9" w:rsidP="001813F9">
      <w:pPr>
        <w:pStyle w:val="Heading4"/>
      </w:pPr>
    </w:p>
    <w:sectPr w:rsidR="001813F9" w:rsidRPr="00181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BE8A6" w14:textId="77777777" w:rsidR="00063F77" w:rsidRDefault="00063F77" w:rsidP="001813F9">
      <w:pPr>
        <w:spacing w:after="0" w:line="240" w:lineRule="auto"/>
      </w:pPr>
      <w:r>
        <w:separator/>
      </w:r>
    </w:p>
  </w:endnote>
  <w:endnote w:type="continuationSeparator" w:id="0">
    <w:p w14:paraId="1D60CFAC" w14:textId="77777777" w:rsidR="00063F77" w:rsidRDefault="00063F77" w:rsidP="00181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7A558" w14:textId="77777777" w:rsidR="00063F77" w:rsidRDefault="00063F77" w:rsidP="001813F9">
      <w:pPr>
        <w:spacing w:after="0" w:line="240" w:lineRule="auto"/>
      </w:pPr>
      <w:r>
        <w:separator/>
      </w:r>
    </w:p>
  </w:footnote>
  <w:footnote w:type="continuationSeparator" w:id="0">
    <w:p w14:paraId="05B3190B" w14:textId="77777777" w:rsidR="00063F77" w:rsidRDefault="00063F77" w:rsidP="001813F9">
      <w:pPr>
        <w:spacing w:after="0" w:line="240" w:lineRule="auto"/>
      </w:pPr>
      <w:r>
        <w:continuationSeparator/>
      </w:r>
    </w:p>
  </w:footnote>
  <w:footnote w:id="1">
    <w:p w14:paraId="13B2F1DA" w14:textId="77777777" w:rsidR="001813F9" w:rsidRDefault="001813F9" w:rsidP="001813F9">
      <w:pPr>
        <w:pStyle w:val="FootnoteText"/>
      </w:pPr>
      <w:r>
        <w:rPr>
          <w:rStyle w:val="FootnoteReference"/>
        </w:rPr>
        <w:footnoteRef/>
      </w:r>
      <w:r>
        <w:t xml:space="preserve"> Charles Darwin, “The Origin of Species”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813F9"/>
    <w:rsid w:val="000139A3"/>
    <w:rsid w:val="00063F77"/>
    <w:rsid w:val="00100833"/>
    <w:rsid w:val="00104529"/>
    <w:rsid w:val="00105942"/>
    <w:rsid w:val="00107396"/>
    <w:rsid w:val="00144A4C"/>
    <w:rsid w:val="00176AB0"/>
    <w:rsid w:val="00177B7D"/>
    <w:rsid w:val="001813F9"/>
    <w:rsid w:val="0018322D"/>
    <w:rsid w:val="001B5776"/>
    <w:rsid w:val="001E527A"/>
    <w:rsid w:val="001F78CE"/>
    <w:rsid w:val="00226D48"/>
    <w:rsid w:val="00251FC7"/>
    <w:rsid w:val="002855A7"/>
    <w:rsid w:val="002B146A"/>
    <w:rsid w:val="002B5E17"/>
    <w:rsid w:val="00315690"/>
    <w:rsid w:val="00316B75"/>
    <w:rsid w:val="00325646"/>
    <w:rsid w:val="003460F2"/>
    <w:rsid w:val="0038158C"/>
    <w:rsid w:val="003902BA"/>
    <w:rsid w:val="003A09E2"/>
    <w:rsid w:val="004027B0"/>
    <w:rsid w:val="00407037"/>
    <w:rsid w:val="004605D6"/>
    <w:rsid w:val="004C60E8"/>
    <w:rsid w:val="004E3579"/>
    <w:rsid w:val="004E728B"/>
    <w:rsid w:val="004F2E93"/>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1B7C"/>
  <w15:chartTrackingRefBased/>
  <w15:docId w15:val="{5DF97170-51AA-4061-A487-C4E6816F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813F9"/>
    <w:rPr>
      <w:rFonts w:ascii="Calibri" w:hAnsi="Calibri" w:cs="Calibri"/>
    </w:rPr>
  </w:style>
  <w:style w:type="paragraph" w:styleId="Heading1">
    <w:name w:val="heading 1"/>
    <w:aliases w:val="Pocket"/>
    <w:basedOn w:val="Normal"/>
    <w:next w:val="Normal"/>
    <w:link w:val="Heading1Char"/>
    <w:qFormat/>
    <w:rsid w:val="001813F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813F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813F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 Ch,CD - Cite,Ta"/>
    <w:basedOn w:val="Normal"/>
    <w:next w:val="Normal"/>
    <w:link w:val="Heading4Char"/>
    <w:uiPriority w:val="3"/>
    <w:unhideWhenUsed/>
    <w:qFormat/>
    <w:rsid w:val="001813F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813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13F9"/>
  </w:style>
  <w:style w:type="character" w:customStyle="1" w:styleId="Heading1Char">
    <w:name w:val="Heading 1 Char"/>
    <w:aliases w:val="Pocket Char"/>
    <w:basedOn w:val="DefaultParagraphFont"/>
    <w:link w:val="Heading1"/>
    <w:rsid w:val="001813F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813F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813F9"/>
    <w:rPr>
      <w:rFonts w:ascii="Calibri" w:eastAsiaTheme="majorEastAsia" w:hAnsi="Calibri" w:cstheme="majorBidi"/>
      <w:b/>
      <w:sz w:val="32"/>
      <w:szCs w:val="24"/>
      <w:u w:val="single"/>
    </w:rPr>
  </w:style>
  <w:style w:type="character" w:customStyle="1" w:styleId="Heading4Char">
    <w:name w:val="Heading 4 Char"/>
    <w:aliases w:val="Tag Char,No Spacin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1813F9"/>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Shrunk,bold underline,normal card text,Heading 3 Char1,Char Char Char,qualifications,Box,B"/>
    <w:basedOn w:val="DefaultParagraphFont"/>
    <w:link w:val="textbold"/>
    <w:uiPriority w:val="7"/>
    <w:qFormat/>
    <w:rsid w:val="001813F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813F9"/>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1813F9"/>
    <w:rPr>
      <w:b/>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1813F9"/>
    <w:rPr>
      <w:color w:val="auto"/>
      <w:u w:val="none"/>
    </w:rPr>
  </w:style>
  <w:style w:type="character" w:styleId="FollowedHyperlink">
    <w:name w:val="FollowedHyperlink"/>
    <w:basedOn w:val="DefaultParagraphFont"/>
    <w:uiPriority w:val="99"/>
    <w:semiHidden/>
    <w:unhideWhenUsed/>
    <w:rsid w:val="001813F9"/>
    <w:rPr>
      <w:color w:val="auto"/>
      <w:u w:val="none"/>
    </w:rPr>
  </w:style>
  <w:style w:type="character" w:customStyle="1" w:styleId="TitleChar">
    <w:name w:val="Title Char"/>
    <w:basedOn w:val="DefaultParagraphFont"/>
    <w:link w:val="Title"/>
    <w:uiPriority w:val="6"/>
    <w:qFormat/>
    <w:rsid w:val="001813F9"/>
    <w:rPr>
      <w:b/>
      <w:u w:val="single"/>
    </w:rPr>
  </w:style>
  <w:style w:type="paragraph" w:customStyle="1" w:styleId="textbold">
    <w:name w:val="text bold"/>
    <w:basedOn w:val="Normal"/>
    <w:link w:val="Emphasis"/>
    <w:uiPriority w:val="7"/>
    <w:qFormat/>
    <w:rsid w:val="001813F9"/>
    <w:pPr>
      <w:ind w:left="720"/>
      <w:jc w:val="both"/>
    </w:pPr>
    <w:rPr>
      <w:b/>
      <w:iCs/>
      <w:u w:val="single"/>
      <w:bdr w:val="single" w:sz="8" w:space="0" w:color="auto"/>
    </w:rPr>
  </w:style>
  <w:style w:type="paragraph" w:styleId="Title">
    <w:name w:val="Title"/>
    <w:basedOn w:val="Normal"/>
    <w:next w:val="Normal"/>
    <w:link w:val="TitleChar"/>
    <w:uiPriority w:val="6"/>
    <w:qFormat/>
    <w:rsid w:val="001813F9"/>
    <w:pPr>
      <w:widowControl w:val="0"/>
      <w:ind w:left="720"/>
      <w:outlineLvl w:val="0"/>
    </w:pPr>
    <w:rPr>
      <w:rFonts w:asciiTheme="minorHAnsi" w:hAnsiTheme="minorHAnsi" w:cstheme="minorBidi"/>
      <w:b/>
      <w:u w:val="single"/>
    </w:rPr>
  </w:style>
  <w:style w:type="character" w:customStyle="1" w:styleId="TitleChar1">
    <w:name w:val="Title Char1"/>
    <w:basedOn w:val="DefaultParagraphFont"/>
    <w:uiPriority w:val="99"/>
    <w:semiHidden/>
    <w:rsid w:val="001813F9"/>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813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13F9"/>
    <w:rPr>
      <w:rFonts w:ascii="Calibri" w:hAnsi="Calibri" w:cs="Calibri"/>
      <w:sz w:val="20"/>
      <w:szCs w:val="20"/>
    </w:rPr>
  </w:style>
  <w:style w:type="character" w:styleId="FootnoteReference">
    <w:name w:val="footnote reference"/>
    <w:basedOn w:val="DefaultParagraphFont"/>
    <w:uiPriority w:val="99"/>
    <w:semiHidden/>
    <w:unhideWhenUsed/>
    <w:rsid w:val="001813F9"/>
    <w:rPr>
      <w:vertAlign w:val="superscript"/>
    </w:rPr>
  </w:style>
  <w:style w:type="character" w:customStyle="1" w:styleId="underline">
    <w:name w:val="underline"/>
    <w:qFormat/>
    <w:rsid w:val="001813F9"/>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f-usa.org/bill-of-rights-in-action/bria-19-2-b-social-darwinism-and-american-laissez-faire-capitalism.html" TargetMode="External"/><Relationship Id="rId13" Type="http://schemas.openxmlformats.org/officeDocument/2006/relationships/hyperlink" Target="http://muse.jhu.edu.libweb.lib.utsa.edu/journals/theory_and_event/v008/8.3fei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use.jhu.edu.libweb.lib.utsa.edu/journals/theory_and_event/v008/8.3feit.html" TargetMode="External"/><Relationship Id="rId17" Type="http://schemas.openxmlformats.org/officeDocument/2006/relationships/hyperlink" Target="https://canadianart.ca/features/optics-language-joi-t-arcand-looks-words/" TargetMode="External"/><Relationship Id="rId2" Type="http://schemas.openxmlformats.org/officeDocument/2006/relationships/numbering" Target="numbering.xml"/><Relationship Id="rId16" Type="http://schemas.openxmlformats.org/officeDocument/2006/relationships/hyperlink" Target="http://muse.jhu.edu.libweb.lib.utsa.edu/journals/theory_and_event/v008/8.3fe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use.jhu.edu.libweb.lib.utsa.edu/journals/theory_and_event/v008/8.3feit.html" TargetMode="External"/><Relationship Id="rId5" Type="http://schemas.openxmlformats.org/officeDocument/2006/relationships/webSettings" Target="webSettings.xml"/><Relationship Id="rId15" Type="http://schemas.openxmlformats.org/officeDocument/2006/relationships/hyperlink" Target="http://muse.jhu.edu.libweb.lib.utsa.edu/journals/theory_and_event/v008/8.3feit.html" TargetMode="External"/><Relationship Id="rId10" Type="http://schemas.openxmlformats.org/officeDocument/2006/relationships/hyperlink" Target="http://muse.jhu.edu.libweb.lib.utsa.edu/journals/theory_and_event/v008/8.3fei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use.jhu.edu.libweb.lib.utsa.edu/search/results?action=search&amp;searchtype=author&amp;section1=author&amp;search1=%22Feit,%20Mario.%22" TargetMode="External"/><Relationship Id="rId14" Type="http://schemas.openxmlformats.org/officeDocument/2006/relationships/hyperlink" Target="http://muse.jhu.edu.libweb.lib.utsa.edu/journals/theory_and_event/v008/8.3fei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20656</Words>
  <Characters>117745</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1</cp:revision>
  <dcterms:created xsi:type="dcterms:W3CDTF">2021-09-30T12:04:00Z</dcterms:created>
  <dcterms:modified xsi:type="dcterms:W3CDTF">2021-09-30T12:36:00Z</dcterms:modified>
</cp:coreProperties>
</file>