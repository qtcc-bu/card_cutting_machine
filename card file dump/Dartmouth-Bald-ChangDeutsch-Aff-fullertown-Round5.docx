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4048" w14:textId="14E5F1D5" w:rsidR="00E42E4C" w:rsidRDefault="0050644E" w:rsidP="0050644E">
      <w:pPr>
        <w:pStyle w:val="Heading1"/>
      </w:pPr>
      <w:r>
        <w:t>open source – ft 3</w:t>
      </w:r>
    </w:p>
    <w:p w14:paraId="545C64E4" w14:textId="77777777" w:rsidR="0050644E" w:rsidRDefault="0050644E" w:rsidP="0050644E">
      <w:pPr>
        <w:pStyle w:val="Heading1"/>
      </w:pPr>
      <w:r>
        <w:lastRenderedPageBreak/>
        <w:t>1AC – Dartmouth BC</w:t>
      </w:r>
    </w:p>
    <w:p w14:paraId="7797530B" w14:textId="77777777" w:rsidR="0050644E" w:rsidRDefault="0050644E" w:rsidP="0050644E">
      <w:pPr>
        <w:pStyle w:val="Heading2"/>
      </w:pPr>
      <w:r>
        <w:lastRenderedPageBreak/>
        <w:t>1AC – FullerTown</w:t>
      </w:r>
    </w:p>
    <w:p w14:paraId="0359D37F" w14:textId="77777777" w:rsidR="0050644E" w:rsidRPr="00972158" w:rsidRDefault="0050644E" w:rsidP="0050644E">
      <w:pPr>
        <w:pStyle w:val="Heading3"/>
        <w:rPr>
          <w:rFonts w:cs="Arial"/>
        </w:rPr>
      </w:pPr>
      <w:r w:rsidRPr="00972158">
        <w:rPr>
          <w:rFonts w:cs="Arial"/>
        </w:rPr>
        <w:lastRenderedPageBreak/>
        <w:t xml:space="preserve">1AC – </w:t>
      </w:r>
      <w:r>
        <w:rPr>
          <w:rFonts w:cs="Arial"/>
        </w:rPr>
        <w:t>Dynamism</w:t>
      </w:r>
    </w:p>
    <w:p w14:paraId="2813646A" w14:textId="77777777" w:rsidR="0050644E" w:rsidRPr="000151E0" w:rsidRDefault="0050644E" w:rsidP="0050644E">
      <w:pPr>
        <w:pStyle w:val="Heading4"/>
        <w:rPr>
          <w:rFonts w:cs="Arial"/>
        </w:rPr>
      </w:pPr>
      <w:r>
        <w:rPr>
          <w:rFonts w:cs="Arial"/>
        </w:rPr>
        <w:t xml:space="preserve">Advantage one is </w:t>
      </w:r>
      <w:r>
        <w:rPr>
          <w:rFonts w:cs="Arial"/>
          <w:u w:val="single"/>
        </w:rPr>
        <w:t>dynamism</w:t>
      </w:r>
      <w:r>
        <w:rPr>
          <w:rFonts w:cs="Arial"/>
        </w:rPr>
        <w:t>.</w:t>
      </w:r>
    </w:p>
    <w:p w14:paraId="0AFFEF9B" w14:textId="77777777" w:rsidR="0050644E" w:rsidRPr="00972158" w:rsidRDefault="0050644E" w:rsidP="0050644E">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1797D086" w14:textId="77777777" w:rsidR="0050644E" w:rsidRPr="00972158" w:rsidRDefault="0050644E" w:rsidP="0050644E">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36275589" w14:textId="77777777" w:rsidR="0050644E" w:rsidRPr="00972158" w:rsidRDefault="0050644E" w:rsidP="0050644E">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1E092CBB" w14:textId="77777777" w:rsidR="0050644E" w:rsidRPr="005E1328" w:rsidRDefault="0050644E" w:rsidP="0050644E">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6105D21B" w14:textId="77777777" w:rsidR="0050644E" w:rsidRPr="00972158" w:rsidRDefault="0050644E" w:rsidP="0050644E">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375A3D49" w14:textId="77777777" w:rsidR="0050644E" w:rsidRPr="00972158" w:rsidRDefault="0050644E" w:rsidP="0050644E">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1BEDED71" w14:textId="77777777" w:rsidR="0050644E" w:rsidRPr="00972158" w:rsidRDefault="0050644E" w:rsidP="0050644E">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11BACC50" w14:textId="77777777" w:rsidR="0050644E" w:rsidRPr="00972158" w:rsidRDefault="0050644E" w:rsidP="0050644E">
      <w:pPr>
        <w:rPr>
          <w:sz w:val="16"/>
        </w:rPr>
      </w:pPr>
      <w:r w:rsidRPr="00972158">
        <w:rPr>
          <w:sz w:val="16"/>
        </w:rPr>
        <w:lastRenderedPageBreak/>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463CDEBF" w14:textId="77777777" w:rsidR="0050644E" w:rsidRPr="00972158" w:rsidRDefault="0050644E" w:rsidP="0050644E">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283A1C61" w14:textId="77777777" w:rsidR="0050644E" w:rsidRPr="00972158" w:rsidRDefault="0050644E" w:rsidP="0050644E">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585F8AA8" w14:textId="77777777" w:rsidR="0050644E" w:rsidRPr="00972158" w:rsidRDefault="0050644E" w:rsidP="0050644E">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64572B91" w14:textId="77777777" w:rsidR="0050644E" w:rsidRPr="00972158" w:rsidRDefault="0050644E" w:rsidP="0050644E">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7F2F4006" w14:textId="77777777" w:rsidR="0050644E" w:rsidRPr="00C71CEE" w:rsidRDefault="0050644E" w:rsidP="0050644E">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52B82B07" w14:textId="77777777" w:rsidR="0050644E" w:rsidRPr="00C71CEE" w:rsidRDefault="0050644E" w:rsidP="0050644E">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lastRenderedPageBreak/>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7E578754" w14:textId="77777777" w:rsidR="0050644E" w:rsidRPr="00C71CEE" w:rsidRDefault="0050644E" w:rsidP="0050644E">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7EEF8EE8" w14:textId="77777777" w:rsidR="0050644E" w:rsidRPr="00C71CEE" w:rsidRDefault="0050644E" w:rsidP="0050644E">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474A61FA" w14:textId="77777777" w:rsidR="0050644E" w:rsidRPr="00C71CEE" w:rsidRDefault="0050644E" w:rsidP="0050644E">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0B9D8BDD" w14:textId="77777777" w:rsidR="0050644E" w:rsidRPr="00C71CEE" w:rsidRDefault="0050644E" w:rsidP="0050644E">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360B612C" w14:textId="77777777" w:rsidR="0050644E" w:rsidRPr="00C71CEE" w:rsidRDefault="0050644E" w:rsidP="0050644E">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6D9B9E30" w14:textId="77777777" w:rsidR="0050644E" w:rsidRPr="00C71CEE" w:rsidRDefault="0050644E" w:rsidP="0050644E">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0610830A" w14:textId="77777777" w:rsidR="0050644E" w:rsidRPr="00C71CEE" w:rsidRDefault="0050644E" w:rsidP="0050644E">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427FC3D1" w14:textId="77777777" w:rsidR="0050644E" w:rsidRPr="00C71CEE" w:rsidRDefault="0050644E" w:rsidP="0050644E">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w:t>
      </w:r>
      <w:r w:rsidRPr="003E5B88">
        <w:rPr>
          <w:rStyle w:val="StyleUnderline"/>
        </w:rPr>
        <w:lastRenderedPageBreak/>
        <w:t>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3A87F0B5" w14:textId="77777777" w:rsidR="0050644E" w:rsidRPr="00972158" w:rsidRDefault="0050644E" w:rsidP="0050644E">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0C2A2A0C" w14:textId="77777777" w:rsidR="0050644E" w:rsidRPr="009122D4" w:rsidRDefault="0050644E" w:rsidP="0050644E">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89BBD1D" w14:textId="77777777" w:rsidR="0050644E" w:rsidRPr="00B92AB3" w:rsidRDefault="0050644E" w:rsidP="0050644E">
      <w:pPr>
        <w:rPr>
          <w:sz w:val="16"/>
        </w:rPr>
      </w:pPr>
      <w:r w:rsidRPr="00B92AB3">
        <w:rPr>
          <w:sz w:val="16"/>
        </w:rPr>
        <w:t>II. THE CASE FOR RULEMAKING UNDER “UNFAIR METHODS OF COMPETITION”</w:t>
      </w:r>
    </w:p>
    <w:p w14:paraId="19B2E890" w14:textId="77777777" w:rsidR="0050644E" w:rsidRPr="00B92AB3" w:rsidRDefault="0050644E" w:rsidP="0050644E">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7F90ACC8" w14:textId="77777777" w:rsidR="0050644E" w:rsidRPr="00B92AB3" w:rsidRDefault="0050644E" w:rsidP="0050644E">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6C417801" w14:textId="77777777" w:rsidR="0050644E" w:rsidRPr="00B92AB3" w:rsidRDefault="0050644E" w:rsidP="0050644E">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26A5A83D" w14:textId="77777777" w:rsidR="0050644E" w:rsidRPr="00B92AB3" w:rsidRDefault="0050644E" w:rsidP="0050644E">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3C33F8F6" w14:textId="77777777" w:rsidR="0050644E" w:rsidRPr="00261134" w:rsidRDefault="0050644E" w:rsidP="0050644E">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30E2D62D" w14:textId="77777777" w:rsidR="0050644E" w:rsidRPr="00B92AB3" w:rsidRDefault="0050644E" w:rsidP="0050644E">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w:t>
      </w:r>
      <w:r w:rsidRPr="00261134">
        <w:rPr>
          <w:rStyle w:val="StyleUnderline"/>
        </w:rPr>
        <w:lastRenderedPageBreak/>
        <w:t>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093F49E7" w14:textId="77777777" w:rsidR="0050644E" w:rsidRPr="00B92AB3" w:rsidRDefault="0050644E" w:rsidP="0050644E">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5C02D651" w14:textId="77777777" w:rsidR="0050644E" w:rsidRPr="00B92AB3" w:rsidRDefault="0050644E" w:rsidP="0050644E">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73E4D27D" w14:textId="77777777" w:rsidR="0050644E" w:rsidRPr="00B92AB3" w:rsidRDefault="0050644E" w:rsidP="0050644E">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2C6C0949" w14:textId="77777777" w:rsidR="0050644E" w:rsidRPr="00B92AB3" w:rsidRDefault="0050644E" w:rsidP="0050644E">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47AD035F" w14:textId="77777777" w:rsidR="0050644E" w:rsidRPr="00B92AB3" w:rsidRDefault="0050644E" w:rsidP="0050644E">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536722C9" w14:textId="77777777" w:rsidR="0050644E" w:rsidRDefault="0050644E" w:rsidP="0050644E">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36AE599A" w14:textId="77777777" w:rsidR="0050644E" w:rsidRPr="00B92AB3" w:rsidRDefault="0050644E" w:rsidP="0050644E">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59B047F4" w14:textId="77777777" w:rsidR="0050644E" w:rsidRPr="00B92AB3" w:rsidRDefault="0050644E" w:rsidP="0050644E">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5AC541C4" w14:textId="77777777" w:rsidR="0050644E" w:rsidRPr="00B92AB3" w:rsidRDefault="0050644E" w:rsidP="0050644E">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w:t>
      </w:r>
      <w:r w:rsidRPr="00C71CEE">
        <w:rPr>
          <w:rStyle w:val="StyleUnderline"/>
        </w:rPr>
        <w:lastRenderedPageBreak/>
        <w:t>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5C78EC25" w14:textId="77777777" w:rsidR="0050644E" w:rsidRPr="00A51D7C" w:rsidRDefault="0050644E" w:rsidP="0050644E">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26082F85" w14:textId="77777777" w:rsidR="0050644E" w:rsidRPr="00972158" w:rsidRDefault="0050644E" w:rsidP="0050644E">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2313C042" w14:textId="77777777" w:rsidR="0050644E" w:rsidRPr="00972158" w:rsidRDefault="0050644E" w:rsidP="0050644E">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7C36DA2" w14:textId="77777777" w:rsidR="0050644E" w:rsidRPr="00972158" w:rsidRDefault="0050644E" w:rsidP="0050644E">
      <w:pPr>
        <w:rPr>
          <w:sz w:val="16"/>
        </w:rPr>
      </w:pPr>
      <w:r w:rsidRPr="00972158">
        <w:rPr>
          <w:sz w:val="16"/>
        </w:rPr>
        <w:t>D. Application: Challenges and Unresolved Questions</w:t>
      </w:r>
    </w:p>
    <w:p w14:paraId="2F51A889" w14:textId="77777777" w:rsidR="0050644E" w:rsidRPr="00972158" w:rsidRDefault="0050644E" w:rsidP="0050644E">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6ABB4A96" w14:textId="77777777" w:rsidR="0050644E" w:rsidRPr="00972158" w:rsidRDefault="0050644E" w:rsidP="0050644E">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2E294CE3" w14:textId="77777777" w:rsidR="0050644E" w:rsidRPr="00972158" w:rsidRDefault="0050644E" w:rsidP="0050644E">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17765A1" w14:textId="77777777" w:rsidR="0050644E" w:rsidRPr="00972158" w:rsidRDefault="0050644E" w:rsidP="0050644E">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xml:space="preserve">, market share may prove a </w:t>
      </w:r>
      <w:r w:rsidRPr="00972158">
        <w:rPr>
          <w:rStyle w:val="StyleUnderline"/>
        </w:rPr>
        <w:lastRenderedPageBreak/>
        <w:t>better proxy than operating revenue</w:t>
      </w:r>
      <w:r w:rsidRPr="00972158">
        <w:rPr>
          <w:sz w:val="16"/>
        </w:rPr>
        <w:t xml:space="preserve">s, given that it is the platform’s role as a gatekeeper or bottleneck—for which there are no real adequate substitutes—that gives rise to the relevant harms. </w:t>
      </w:r>
    </w:p>
    <w:p w14:paraId="5C8277B3" w14:textId="77777777" w:rsidR="0050644E" w:rsidRPr="00972158" w:rsidRDefault="0050644E" w:rsidP="0050644E">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1437004C" w14:textId="77777777" w:rsidR="0050644E" w:rsidRPr="00972158" w:rsidRDefault="0050644E" w:rsidP="0050644E">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1D1322A0" w14:textId="77777777" w:rsidR="0050644E" w:rsidRPr="00972158" w:rsidRDefault="0050644E" w:rsidP="0050644E">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022424C0" w14:textId="77777777" w:rsidR="0050644E" w:rsidRPr="00972158" w:rsidRDefault="0050644E" w:rsidP="0050644E">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3FA29E4F" w14:textId="77777777" w:rsidR="0050644E" w:rsidRPr="00972158" w:rsidRDefault="0050644E" w:rsidP="0050644E">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w:t>
      </w:r>
      <w:r w:rsidRPr="00972158">
        <w:rPr>
          <w:rStyle w:val="StyleUnderline"/>
        </w:rPr>
        <w:lastRenderedPageBreak/>
        <w:t xml:space="preserve">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5CA01E42" w14:textId="77777777" w:rsidR="0050644E" w:rsidRPr="00972158" w:rsidRDefault="0050644E" w:rsidP="0050644E">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05B5A77E" w14:textId="77777777" w:rsidR="0050644E" w:rsidRPr="00972158" w:rsidRDefault="0050644E" w:rsidP="0050644E">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24E73443" w14:textId="77777777" w:rsidR="0050644E" w:rsidRDefault="0050644E" w:rsidP="0050644E">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54CCBD9D" w14:textId="77777777" w:rsidR="0050644E" w:rsidRPr="005A7269" w:rsidRDefault="0050644E" w:rsidP="0050644E">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4D93109E" w14:textId="77777777" w:rsidR="0050644E" w:rsidRPr="00155F34" w:rsidRDefault="0050644E" w:rsidP="0050644E">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1DF15C69" w14:textId="77777777" w:rsidR="0050644E" w:rsidRPr="00155F34" w:rsidRDefault="0050644E" w:rsidP="0050644E">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4F72E7E8" w14:textId="77777777" w:rsidR="0050644E" w:rsidRPr="00155F34" w:rsidRDefault="0050644E" w:rsidP="0050644E">
      <w:pPr>
        <w:rPr>
          <w:sz w:val="16"/>
        </w:rPr>
      </w:pPr>
      <w:r w:rsidRPr="00155F34">
        <w:rPr>
          <w:sz w:val="16"/>
        </w:rPr>
        <w:t>THE PRODUCTIVITY PARADOX</w:t>
      </w:r>
    </w:p>
    <w:p w14:paraId="06379F3A" w14:textId="77777777" w:rsidR="0050644E" w:rsidRPr="00155F34" w:rsidRDefault="0050644E" w:rsidP="0050644E">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1EE435C9" w14:textId="77777777" w:rsidR="0050644E" w:rsidRPr="00155F34" w:rsidRDefault="0050644E" w:rsidP="0050644E">
      <w:pPr>
        <w:rPr>
          <w:sz w:val="16"/>
        </w:rPr>
      </w:pPr>
      <w:r w:rsidRPr="00155F34">
        <w:rPr>
          <w:sz w:val="16"/>
        </w:rPr>
        <w:t xml:space="preserve">But then came the revolution in information and communication technologies between 1995 and 2005, a decade in which the Solow paradox was temporarily resolved. Widespread adoption of these technologies was accompanied by a simultaneous acceleration in </w:t>
      </w:r>
      <w:r w:rsidRPr="00155F34">
        <w:rPr>
          <w:sz w:val="16"/>
        </w:rPr>
        <w:lastRenderedPageBreak/>
        <w:t>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33F01EF6" w14:textId="77777777" w:rsidR="0050644E" w:rsidRPr="00155F34" w:rsidRDefault="0050644E" w:rsidP="0050644E">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1DE08D06" w14:textId="77777777" w:rsidR="0050644E" w:rsidRPr="00155F34" w:rsidRDefault="0050644E" w:rsidP="0050644E">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4A8EE7DC" w14:textId="77777777" w:rsidR="0050644E" w:rsidRPr="00155F34" w:rsidRDefault="0050644E" w:rsidP="0050644E">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and digitization was 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6761C41A" w14:textId="77777777" w:rsidR="0050644E" w:rsidRPr="00155F34" w:rsidRDefault="0050644E" w:rsidP="0050644E">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2CAD09D7" w14:textId="77777777" w:rsidR="0050644E" w:rsidRPr="00155F34" w:rsidRDefault="0050644E" w:rsidP="0050644E">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055F4245" w14:textId="77777777" w:rsidR="0050644E" w:rsidRPr="00155F34" w:rsidRDefault="0050644E" w:rsidP="0050644E">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327DF748" w14:textId="77777777" w:rsidR="0050644E" w:rsidRPr="00155F34" w:rsidRDefault="0050644E" w:rsidP="0050644E">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w:t>
      </w:r>
      <w:r w:rsidRPr="00834AFD">
        <w:rPr>
          <w:rStyle w:val="StyleUnderline"/>
        </w:rPr>
        <w:lastRenderedPageBreak/>
        <w:t xml:space="preserve">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25845110" w14:textId="77777777" w:rsidR="0050644E" w:rsidRPr="00155F34" w:rsidRDefault="0050644E" w:rsidP="0050644E">
      <w:pPr>
        <w:rPr>
          <w:sz w:val="16"/>
        </w:rPr>
      </w:pPr>
      <w:r w:rsidRPr="00155F34">
        <w:rPr>
          <w:sz w:val="16"/>
        </w:rPr>
        <w:t>POST-PANDEMIC POTENTIAL</w:t>
      </w:r>
    </w:p>
    <w:p w14:paraId="6026865D" w14:textId="77777777" w:rsidR="0050644E" w:rsidRPr="00155F34" w:rsidRDefault="0050644E" w:rsidP="0050644E">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40FD766D" w14:textId="77777777" w:rsidR="0050644E" w:rsidRPr="00155F34" w:rsidRDefault="0050644E" w:rsidP="0050644E">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56B508DD" w14:textId="77777777" w:rsidR="0050644E" w:rsidRPr="00155F34" w:rsidRDefault="0050644E" w:rsidP="0050644E">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7A21FB3F" w14:textId="77777777" w:rsidR="0050644E" w:rsidRPr="00155F34" w:rsidRDefault="0050644E" w:rsidP="0050644E">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04B08E7C" w14:textId="77777777" w:rsidR="0050644E" w:rsidRPr="00155F34" w:rsidRDefault="0050644E" w:rsidP="0050644E">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0456E26C" w14:textId="77777777" w:rsidR="0050644E" w:rsidRPr="00155F34" w:rsidRDefault="0050644E" w:rsidP="0050644E">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143905A1" w14:textId="77777777" w:rsidR="0050644E" w:rsidRPr="00155F34" w:rsidRDefault="0050644E" w:rsidP="0050644E">
      <w:pPr>
        <w:rPr>
          <w:sz w:val="16"/>
        </w:rPr>
      </w:pPr>
      <w:r w:rsidRPr="00155F34">
        <w:rPr>
          <w:sz w:val="16"/>
        </w:rPr>
        <w:t>FOLLOW THE DIGITAL LEADER</w:t>
      </w:r>
    </w:p>
    <w:p w14:paraId="6A99B466" w14:textId="77777777" w:rsidR="0050644E" w:rsidRPr="00155F34" w:rsidRDefault="0050644E" w:rsidP="0050644E">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lastRenderedPageBreak/>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25AA8EC3" w14:textId="77777777" w:rsidR="0050644E" w:rsidRPr="00155F34" w:rsidRDefault="0050644E" w:rsidP="0050644E">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1B33A349" w14:textId="77777777" w:rsidR="0050644E" w:rsidRPr="00155F34" w:rsidRDefault="0050644E" w:rsidP="0050644E">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270BF632" w14:textId="77777777" w:rsidR="0050644E" w:rsidRPr="00155F34" w:rsidRDefault="0050644E" w:rsidP="0050644E">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10F0AB5E" w14:textId="77777777" w:rsidR="0050644E" w:rsidRPr="00155F34" w:rsidRDefault="0050644E" w:rsidP="0050644E">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7BEAE865" w14:textId="77777777" w:rsidR="0050644E" w:rsidRPr="00155F34" w:rsidRDefault="0050644E" w:rsidP="0050644E">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7DE2742E" w14:textId="77777777" w:rsidR="0050644E" w:rsidRPr="00155F34" w:rsidRDefault="0050644E" w:rsidP="0050644E">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739014E6" w14:textId="77777777" w:rsidR="0050644E" w:rsidRPr="00155F34" w:rsidRDefault="0050644E" w:rsidP="0050644E">
      <w:pPr>
        <w:rPr>
          <w:sz w:val="16"/>
        </w:rPr>
      </w:pPr>
      <w:r w:rsidRPr="00155F34">
        <w:rPr>
          <w:sz w:val="16"/>
        </w:rPr>
        <w:t>A NEW AGE OF DYNAMISM?</w:t>
      </w:r>
    </w:p>
    <w:p w14:paraId="797EB60F" w14:textId="77777777" w:rsidR="0050644E" w:rsidRPr="00155F34" w:rsidRDefault="0050644E" w:rsidP="0050644E">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0D1B5D0E" w14:textId="77777777" w:rsidR="0050644E" w:rsidRPr="005C600B" w:rsidRDefault="0050644E" w:rsidP="0050644E">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lastRenderedPageBreak/>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6DCDA272" w14:textId="77777777" w:rsidR="0050644E" w:rsidRDefault="0050644E" w:rsidP="0050644E">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04DDF0BF" w14:textId="77777777" w:rsidR="0050644E" w:rsidRPr="002752EB" w:rsidRDefault="0050644E" w:rsidP="0050644E">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51697048" w14:textId="77777777" w:rsidR="0050644E" w:rsidRPr="00226B43" w:rsidRDefault="0050644E" w:rsidP="0050644E">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5054A07" w14:textId="77777777" w:rsidR="0050644E" w:rsidRPr="00226B43" w:rsidRDefault="0050644E" w:rsidP="0050644E">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46F5E082" w14:textId="77777777" w:rsidR="0050644E" w:rsidRPr="00226B43" w:rsidRDefault="0050644E" w:rsidP="0050644E">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61B2BFA1" w14:textId="77777777" w:rsidR="0050644E" w:rsidRPr="00226B43" w:rsidRDefault="0050644E" w:rsidP="0050644E">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216E6C9D" w14:textId="77777777" w:rsidR="0050644E" w:rsidRPr="00226B43" w:rsidRDefault="0050644E" w:rsidP="0050644E">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244996CF" w14:textId="77777777" w:rsidR="0050644E" w:rsidRPr="00226B43" w:rsidRDefault="0050644E" w:rsidP="0050644E">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362B3986" w14:textId="77777777" w:rsidR="0050644E" w:rsidRPr="00226B43" w:rsidRDefault="0050644E" w:rsidP="0050644E">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34A979B" w14:textId="77777777" w:rsidR="0050644E" w:rsidRPr="00226B43" w:rsidRDefault="0050644E" w:rsidP="0050644E">
      <w:pPr>
        <w:rPr>
          <w:sz w:val="16"/>
        </w:rPr>
      </w:pPr>
      <w:r w:rsidRPr="00226B43">
        <w:rPr>
          <w:sz w:val="16"/>
        </w:rPr>
        <w:lastRenderedPageBreak/>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4FA6EB8D" w14:textId="77777777" w:rsidR="0050644E" w:rsidRPr="00226B43" w:rsidRDefault="0050644E" w:rsidP="0050644E">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51A75CAF" w14:textId="77777777" w:rsidR="0050644E" w:rsidRPr="00226B43" w:rsidRDefault="0050644E" w:rsidP="0050644E">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1C9B84F6" w14:textId="77777777" w:rsidR="0050644E" w:rsidRPr="00226B43" w:rsidRDefault="0050644E" w:rsidP="0050644E">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15488D9D" w14:textId="77777777" w:rsidR="0050644E" w:rsidRPr="00226B43" w:rsidRDefault="0050644E" w:rsidP="0050644E">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1B6D7503" w14:textId="77777777" w:rsidR="0050644E" w:rsidRPr="00081AE8" w:rsidRDefault="0050644E" w:rsidP="0050644E">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512EB7AD" w14:textId="77777777" w:rsidR="0050644E" w:rsidRDefault="0050644E" w:rsidP="0050644E">
      <w:pPr>
        <w:pStyle w:val="Heading4"/>
      </w:pPr>
      <w:bookmarkStart w:id="4" w:name="_Hlk83727275"/>
      <w:bookmarkEnd w:id="1"/>
      <w:r>
        <w:t xml:space="preserve">Slow growth </w:t>
      </w:r>
      <w:r w:rsidRPr="0006699F">
        <w:t>causes</w:t>
      </w:r>
      <w:r>
        <w:t xml:space="preserve"> </w:t>
      </w:r>
      <w:r w:rsidRPr="0006699F">
        <w:rPr>
          <w:u w:val="single"/>
        </w:rPr>
        <w:t>extinction</w:t>
      </w:r>
      <w:r>
        <w:t>.</w:t>
      </w:r>
    </w:p>
    <w:p w14:paraId="08493B8C" w14:textId="77777777" w:rsidR="0050644E" w:rsidRDefault="0050644E" w:rsidP="0050644E">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7C7E1936" w14:textId="77777777" w:rsidR="0050644E" w:rsidRPr="00832910" w:rsidRDefault="0050644E" w:rsidP="0050644E">
      <w:pPr>
        <w:rPr>
          <w:sz w:val="16"/>
        </w:rPr>
      </w:pPr>
      <w:r w:rsidRPr="00836BC3">
        <w:rPr>
          <w:sz w:val="16"/>
        </w:rPr>
        <w:lastRenderedPageBreak/>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0C9A2508" w14:textId="77777777" w:rsidR="0050644E" w:rsidRPr="00832910" w:rsidRDefault="0050644E" w:rsidP="0050644E">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08B537D" w14:textId="77777777" w:rsidR="0050644E" w:rsidRPr="00832910" w:rsidRDefault="0050644E" w:rsidP="0050644E">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4C0EA2FF" w14:textId="77777777" w:rsidR="0050644E" w:rsidRPr="00832910" w:rsidRDefault="0050644E" w:rsidP="0050644E">
      <w:pPr>
        <w:rPr>
          <w:sz w:val="16"/>
        </w:rPr>
      </w:pPr>
      <w:r w:rsidRPr="00832910">
        <w:rPr>
          <w:sz w:val="16"/>
        </w:rPr>
        <w:t>Secular Stagnation</w:t>
      </w:r>
    </w:p>
    <w:p w14:paraId="68900081" w14:textId="77777777" w:rsidR="0050644E" w:rsidRPr="00832910" w:rsidRDefault="0050644E" w:rsidP="0050644E">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777035F8" w14:textId="77777777" w:rsidR="0050644E" w:rsidRPr="00832910" w:rsidRDefault="0050644E" w:rsidP="0050644E">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6D35485" w14:textId="77777777" w:rsidR="0050644E" w:rsidRPr="00832910" w:rsidRDefault="0050644E" w:rsidP="0050644E">
      <w:pPr>
        <w:ind w:left="720"/>
        <w:rPr>
          <w:sz w:val="16"/>
        </w:rPr>
      </w:pPr>
      <w:r w:rsidRPr="00832910">
        <w:rPr>
          <w:sz w:val="16"/>
        </w:rPr>
        <w:t xml:space="preserve">Other factors that make investors similarly pessimistic include rising global inequality and the slowdown in productivity growth… </w:t>
      </w:r>
    </w:p>
    <w:p w14:paraId="145E3BAD" w14:textId="77777777" w:rsidR="0050644E" w:rsidRPr="00832910" w:rsidRDefault="0050644E" w:rsidP="0050644E">
      <w:pPr>
        <w:ind w:left="720"/>
        <w:rPr>
          <w:sz w:val="16"/>
        </w:rPr>
      </w:pPr>
      <w:r w:rsidRPr="00832910">
        <w:rPr>
          <w:sz w:val="16"/>
        </w:rPr>
        <w:lastRenderedPageBreak/>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7E2408A7" w14:textId="77777777" w:rsidR="0050644E" w:rsidRPr="00832910" w:rsidRDefault="0050644E" w:rsidP="0050644E">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76CE056" w14:textId="77777777" w:rsidR="0050644E" w:rsidRPr="00832910" w:rsidRDefault="0050644E" w:rsidP="0050644E">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6E70BD9" w14:textId="77777777" w:rsidR="0050644E" w:rsidRPr="00832910" w:rsidRDefault="0050644E" w:rsidP="0050644E">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58BE5E0B" w14:textId="77777777" w:rsidR="0050644E" w:rsidRPr="0070779E" w:rsidRDefault="0050644E" w:rsidP="0050644E">
      <w:pPr>
        <w:rPr>
          <w:sz w:val="16"/>
        </w:rPr>
      </w:pPr>
      <w:r w:rsidRPr="0070779E">
        <w:rPr>
          <w:sz w:val="16"/>
        </w:rPr>
        <w:t>Illiberal Globalization</w:t>
      </w:r>
    </w:p>
    <w:p w14:paraId="1A2AC083" w14:textId="77777777" w:rsidR="0050644E" w:rsidRPr="00832910" w:rsidRDefault="0050644E" w:rsidP="0050644E">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7528265F" w14:textId="77777777" w:rsidR="0050644E" w:rsidRPr="00832910" w:rsidRDefault="0050644E" w:rsidP="0050644E">
      <w:pPr>
        <w:rPr>
          <w:sz w:val="16"/>
        </w:rPr>
      </w:pPr>
      <w:r w:rsidRPr="00832910">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w:t>
      </w:r>
      <w:r w:rsidRPr="00832910">
        <w:rPr>
          <w:sz w:val="16"/>
        </w:rPr>
        <w:lastRenderedPageBreak/>
        <w:t>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05500FA" w14:textId="77777777" w:rsidR="0050644E" w:rsidRPr="00832910" w:rsidRDefault="0050644E" w:rsidP="0050644E">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8133109" w14:textId="77777777" w:rsidR="0050644E" w:rsidRPr="00832910" w:rsidRDefault="0050644E" w:rsidP="0050644E">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134D2BA5" w14:textId="77777777" w:rsidR="0050644E" w:rsidRPr="00832910" w:rsidRDefault="0050644E" w:rsidP="0050644E">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29018B5" w14:textId="77777777" w:rsidR="0050644E" w:rsidRPr="00832910" w:rsidRDefault="0050644E" w:rsidP="0050644E">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3D10A156" w14:textId="77777777" w:rsidR="0050644E" w:rsidRPr="00832910" w:rsidRDefault="0050644E" w:rsidP="0050644E">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420A21F4" w14:textId="77777777" w:rsidR="0050644E" w:rsidRPr="00832910" w:rsidRDefault="0050644E" w:rsidP="0050644E">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19C572F2" w14:textId="77777777" w:rsidR="0050644E" w:rsidRPr="00832910" w:rsidRDefault="0050644E" w:rsidP="0050644E">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6D77792" w14:textId="77777777" w:rsidR="0050644E" w:rsidRPr="00832910" w:rsidRDefault="0050644E" w:rsidP="0050644E">
      <w:pPr>
        <w:ind w:left="720"/>
        <w:rPr>
          <w:sz w:val="16"/>
        </w:rPr>
      </w:pPr>
      <w:r w:rsidRPr="00832910">
        <w:rPr>
          <w:sz w:val="16"/>
        </w:rPr>
        <w:lastRenderedPageBreak/>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312E4B8" w14:textId="77777777" w:rsidR="0050644E" w:rsidRPr="0070779E" w:rsidRDefault="0050644E" w:rsidP="0050644E">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16DD4807" w14:textId="77777777" w:rsidR="0050644E" w:rsidRPr="00832910" w:rsidRDefault="0050644E" w:rsidP="0050644E">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4220FE93" w14:textId="77777777" w:rsidR="0050644E" w:rsidRPr="00832910" w:rsidRDefault="0050644E" w:rsidP="0050644E">
      <w:pPr>
        <w:rPr>
          <w:sz w:val="16"/>
        </w:rPr>
      </w:pPr>
      <w:r w:rsidRPr="00832910">
        <w:rPr>
          <w:sz w:val="16"/>
        </w:rPr>
        <w:t>Multipolarity</w:t>
      </w:r>
    </w:p>
    <w:p w14:paraId="06D31291" w14:textId="77777777" w:rsidR="0050644E" w:rsidRPr="00832910" w:rsidRDefault="0050644E" w:rsidP="0050644E">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6A7BEAE3" w14:textId="77777777" w:rsidR="0050644E" w:rsidRPr="00832910" w:rsidRDefault="0050644E" w:rsidP="0050644E">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2EEEF8BB" w14:textId="77777777" w:rsidR="0050644E" w:rsidRPr="00832910" w:rsidRDefault="0050644E" w:rsidP="0050644E">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0C8F7DA" w14:textId="77777777" w:rsidR="0050644E" w:rsidRPr="00832910" w:rsidRDefault="0050644E" w:rsidP="0050644E">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w:t>
      </w:r>
      <w:r w:rsidRPr="00832910">
        <w:rPr>
          <w:sz w:val="16"/>
        </w:rPr>
        <w:lastRenderedPageBreak/>
        <w:t xml:space="preserve">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58D91879" w14:textId="77777777" w:rsidR="0050644E" w:rsidRPr="00832910" w:rsidRDefault="0050644E" w:rsidP="0050644E">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1B8CAF3A" w14:textId="77777777" w:rsidR="0050644E" w:rsidRPr="00832910" w:rsidRDefault="0050644E" w:rsidP="0050644E">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F2B12AB" w14:textId="77777777" w:rsidR="0050644E" w:rsidRPr="00832910" w:rsidRDefault="0050644E" w:rsidP="0050644E">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327818B7" w14:textId="77777777" w:rsidR="0050644E" w:rsidRPr="00832910" w:rsidRDefault="0050644E" w:rsidP="0050644E">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lastRenderedPageBreak/>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4590237" w14:textId="77777777" w:rsidR="0050644E" w:rsidRPr="00832910" w:rsidRDefault="0050644E" w:rsidP="0050644E">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25B6DABD" w14:textId="77777777" w:rsidR="0050644E" w:rsidRPr="00832910" w:rsidRDefault="0050644E" w:rsidP="0050644E">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2F24791" w14:textId="77777777" w:rsidR="0050644E" w:rsidRPr="00832910" w:rsidRDefault="0050644E" w:rsidP="0050644E">
      <w:pPr>
        <w:rPr>
          <w:sz w:val="16"/>
        </w:rPr>
      </w:pPr>
      <w:r w:rsidRPr="00832910">
        <w:rPr>
          <w:sz w:val="16"/>
        </w:rPr>
        <w:t>Rising Nationalism/Populism/Authoritarianism</w:t>
      </w:r>
    </w:p>
    <w:p w14:paraId="53B08DBF" w14:textId="77777777" w:rsidR="0050644E" w:rsidRPr="00832910" w:rsidRDefault="0050644E" w:rsidP="0050644E">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73AACD5" w14:textId="77777777" w:rsidR="0050644E" w:rsidRPr="00832910" w:rsidRDefault="0050644E" w:rsidP="0050644E">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6105360D" w14:textId="77777777" w:rsidR="0050644E" w:rsidRPr="0070779E" w:rsidRDefault="0050644E" w:rsidP="0050644E">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 xml:space="preserve">stress will </w:t>
      </w:r>
      <w:r w:rsidRPr="0070779E">
        <w:rPr>
          <w:rStyle w:val="Emphasis"/>
        </w:rPr>
        <w:lastRenderedPageBreak/>
        <w:t>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FF7864A" w14:textId="77777777" w:rsidR="0050644E" w:rsidRPr="0070779E" w:rsidRDefault="0050644E" w:rsidP="0050644E">
      <w:pPr>
        <w:rPr>
          <w:sz w:val="16"/>
        </w:rPr>
      </w:pPr>
      <w:r w:rsidRPr="0070779E">
        <w:rPr>
          <w:sz w:val="16"/>
        </w:rPr>
        <w:t>Unbrave New World and Future Challenges</w:t>
      </w:r>
    </w:p>
    <w:p w14:paraId="75E77821" w14:textId="77777777" w:rsidR="0050644E" w:rsidRPr="00832910" w:rsidRDefault="0050644E" w:rsidP="0050644E">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4BF8937B" w14:textId="77777777" w:rsidR="0050644E" w:rsidRPr="00832910" w:rsidRDefault="0050644E" w:rsidP="0050644E">
      <w:pPr>
        <w:rPr>
          <w:sz w:val="16"/>
        </w:rPr>
      </w:pPr>
      <w:r w:rsidRPr="00832910">
        <w:rPr>
          <w:sz w:val="16"/>
        </w:rPr>
        <w:t>Interstate Conflict</w:t>
      </w:r>
    </w:p>
    <w:p w14:paraId="1A3EBB84" w14:textId="77777777" w:rsidR="0050644E" w:rsidRPr="00832910" w:rsidRDefault="0050644E" w:rsidP="0050644E">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73AC64A8" w14:textId="77777777" w:rsidR="0050644E" w:rsidRPr="00832910" w:rsidRDefault="0050644E" w:rsidP="0050644E">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379E7997" w14:textId="77777777" w:rsidR="0050644E" w:rsidRPr="00832910" w:rsidRDefault="0050644E" w:rsidP="0050644E">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w:t>
      </w:r>
      <w:r w:rsidRPr="0070779E">
        <w:rPr>
          <w:sz w:val="16"/>
        </w:rPr>
        <w:lastRenderedPageBreak/>
        <w:t xml:space="preserve">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55AB79BC" w14:textId="77777777" w:rsidR="0050644E" w:rsidRPr="00832910" w:rsidRDefault="0050644E" w:rsidP="0050644E">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2E6A0002" w14:textId="77777777" w:rsidR="0050644E" w:rsidRPr="00832910" w:rsidRDefault="0050644E" w:rsidP="0050644E">
      <w:pPr>
        <w:rPr>
          <w:sz w:val="16"/>
        </w:rPr>
      </w:pPr>
      <w:r w:rsidRPr="00832910">
        <w:rPr>
          <w:sz w:val="16"/>
        </w:rPr>
        <w:t>Global Poverty and Inequality</w:t>
      </w:r>
    </w:p>
    <w:p w14:paraId="338F16FB" w14:textId="77777777" w:rsidR="0050644E" w:rsidRPr="00832910" w:rsidRDefault="0050644E" w:rsidP="0050644E">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13717540" w14:textId="77777777" w:rsidR="0050644E" w:rsidRPr="00832910" w:rsidRDefault="0050644E" w:rsidP="0050644E">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2ABD878" w14:textId="77777777" w:rsidR="0050644E" w:rsidRPr="00832910" w:rsidRDefault="0050644E" w:rsidP="0050644E">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59C1A42" w14:textId="77777777" w:rsidR="0050644E" w:rsidRPr="00832910" w:rsidRDefault="0050644E" w:rsidP="0050644E">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0A82555" w14:textId="77777777" w:rsidR="0050644E" w:rsidRPr="00832910" w:rsidRDefault="0050644E" w:rsidP="0050644E">
      <w:pPr>
        <w:rPr>
          <w:sz w:val="16"/>
        </w:rPr>
      </w:pPr>
      <w:r w:rsidRPr="00832910">
        <w:rPr>
          <w:sz w:val="16"/>
        </w:rPr>
        <w:t>Global Warming</w:t>
      </w:r>
    </w:p>
    <w:p w14:paraId="6DACDFB4" w14:textId="77777777" w:rsidR="0050644E" w:rsidRPr="00832910" w:rsidRDefault="0050644E" w:rsidP="0050644E">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w:t>
      </w:r>
      <w:r w:rsidRPr="00832910">
        <w:rPr>
          <w:sz w:val="16"/>
        </w:rPr>
        <w:lastRenderedPageBreak/>
        <w:t>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C0EF494" w14:textId="77777777" w:rsidR="0050644E" w:rsidRPr="007249CC" w:rsidRDefault="0050644E" w:rsidP="0050644E">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04C992BB" w14:textId="77777777" w:rsidR="0050644E" w:rsidRPr="00832910" w:rsidRDefault="0050644E" w:rsidP="0050644E">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440ED5EB" w14:textId="77777777" w:rsidR="0050644E" w:rsidRPr="00832910" w:rsidRDefault="0050644E" w:rsidP="0050644E">
      <w:pPr>
        <w:rPr>
          <w:sz w:val="16"/>
        </w:rPr>
      </w:pPr>
      <w:r w:rsidRPr="00832910">
        <w:rPr>
          <w:sz w:val="16"/>
        </w:rPr>
        <w:t>Conclusion</w:t>
      </w:r>
    </w:p>
    <w:p w14:paraId="083164E0" w14:textId="77777777" w:rsidR="0050644E" w:rsidRPr="00832910" w:rsidRDefault="0050644E" w:rsidP="0050644E">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69F7AA4F" w14:textId="77777777" w:rsidR="0050644E" w:rsidRPr="00832910" w:rsidRDefault="0050644E" w:rsidP="0050644E">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D4D76BC" w14:textId="77777777" w:rsidR="0050644E" w:rsidRPr="00067F32" w:rsidRDefault="0050644E" w:rsidP="0050644E">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7FD0E28F" w14:textId="77777777" w:rsidR="0050644E" w:rsidRPr="00BE42E5" w:rsidRDefault="0050644E" w:rsidP="0050644E">
      <w:pPr>
        <w:pStyle w:val="Heading4"/>
      </w:pPr>
      <w:r>
        <w:t xml:space="preserve">Platform </w:t>
      </w:r>
      <w:r>
        <w:rPr>
          <w:u w:val="single"/>
        </w:rPr>
        <w:t>dependency</w:t>
      </w:r>
      <w:r>
        <w:t xml:space="preserve"> on China makes winning the </w:t>
      </w:r>
      <w:r>
        <w:rPr>
          <w:u w:val="single"/>
        </w:rPr>
        <w:t>tech race</w:t>
      </w:r>
      <w:r>
        <w:t xml:space="preserve"> impossible – Big Tech </w:t>
      </w:r>
      <w:r>
        <w:rPr>
          <w:u w:val="single"/>
        </w:rPr>
        <w:t>partnerships</w:t>
      </w:r>
      <w:r>
        <w:t xml:space="preserve"> with Chinese firms ensure innovations get </w:t>
      </w:r>
      <w:r>
        <w:rPr>
          <w:u w:val="single"/>
        </w:rPr>
        <w:t>siphoned off</w:t>
      </w:r>
      <w:r>
        <w:t xml:space="preserve"> to the PLA.</w:t>
      </w:r>
    </w:p>
    <w:p w14:paraId="0B90871B" w14:textId="77777777" w:rsidR="0050644E" w:rsidRPr="00153FC1" w:rsidRDefault="0050644E" w:rsidP="0050644E">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429BD3BA" w14:textId="77777777" w:rsidR="0050644E" w:rsidRPr="00241856" w:rsidRDefault="0050644E" w:rsidP="0050644E">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670747">
        <w:rPr>
          <w:rStyle w:val="StyleUnderline"/>
          <w:highlight w:val="cyan"/>
        </w:rPr>
        <w:t xml:space="preserve">Far from </w:t>
      </w:r>
      <w:r w:rsidRPr="00670747">
        <w:rPr>
          <w:rStyle w:val="Emphasis"/>
          <w:highlight w:val="cyan"/>
        </w:rPr>
        <w:t>competing</w:t>
      </w:r>
      <w:r w:rsidRPr="00670747">
        <w:rPr>
          <w:sz w:val="16"/>
          <w:highlight w:val="cyan"/>
        </w:rPr>
        <w:t xml:space="preserve"> </w:t>
      </w:r>
      <w:r w:rsidRPr="00670747">
        <w:rPr>
          <w:rStyle w:val="StyleUnderline"/>
          <w:highlight w:val="cyan"/>
        </w:rPr>
        <w:t xml:space="preserve">with </w:t>
      </w:r>
      <w:r w:rsidRPr="00670747">
        <w:rPr>
          <w:rStyle w:val="Emphasis"/>
          <w:highlight w:val="cyan"/>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670747">
        <w:rPr>
          <w:rStyle w:val="StyleUnderline"/>
          <w:highlight w:val="cyan"/>
        </w:rPr>
        <w:t xml:space="preserve">are </w:t>
      </w:r>
      <w:r w:rsidRPr="00670747">
        <w:rPr>
          <w:rStyle w:val="Emphasis"/>
          <w:highlight w:val="cyan"/>
        </w:rPr>
        <w:t>operating</w:t>
      </w:r>
      <w:r w:rsidRPr="00670747">
        <w:rPr>
          <w:rStyle w:val="StyleUnderline"/>
          <w:highlight w:val="cyan"/>
        </w:rPr>
        <w:t xml:space="preserve"> in the country</w:t>
      </w:r>
      <w:r w:rsidRPr="00241856">
        <w:rPr>
          <w:sz w:val="16"/>
        </w:rPr>
        <w:t xml:space="preserve">, </w:t>
      </w:r>
      <w:r w:rsidRPr="00153FC1">
        <w:rPr>
          <w:rStyle w:val="StyleUnderline"/>
        </w:rPr>
        <w:t>and their</w:t>
      </w:r>
      <w:r w:rsidRPr="00241856">
        <w:rPr>
          <w:sz w:val="16"/>
        </w:rPr>
        <w:t xml:space="preserve"> growing </w:t>
      </w:r>
      <w:r w:rsidRPr="005C0170">
        <w:rPr>
          <w:rStyle w:val="Emphasis"/>
          <w:highlight w:val="cyan"/>
        </w:rPr>
        <w:lastRenderedPageBreak/>
        <w:t>entanglements</w:t>
      </w:r>
      <w:r w:rsidRPr="007249CC">
        <w:rPr>
          <w:sz w:val="16"/>
        </w:rPr>
        <w:t xml:space="preserve"> </w:t>
      </w:r>
      <w:r w:rsidRPr="007249CC">
        <w:rPr>
          <w:rStyle w:val="StyleUnderline"/>
        </w:rPr>
        <w:t xml:space="preserve">there </w:t>
      </w:r>
      <w:r w:rsidRPr="00670747">
        <w:rPr>
          <w:rStyle w:val="StyleUnderline"/>
          <w:highlight w:val="cyan"/>
        </w:rPr>
        <w:t>create</w:t>
      </w:r>
      <w:r w:rsidRPr="007249CC">
        <w:rPr>
          <w:sz w:val="16"/>
        </w:rPr>
        <w:t xml:space="preserve"> </w:t>
      </w:r>
      <w:r w:rsidRPr="00670747">
        <w:rPr>
          <w:rStyle w:val="Emphasis"/>
          <w:highlight w:val="cyan"/>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670747">
        <w:rPr>
          <w:rStyle w:val="StyleUnderline"/>
          <w:highlight w:val="cyan"/>
        </w:rPr>
        <w:t>exposing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FA04BE">
        <w:rPr>
          <w:rStyle w:val="Emphasis"/>
          <w:highlight w:val="cyan"/>
        </w:rPr>
        <w:t>market concentration</w:t>
      </w:r>
      <w:r w:rsidRPr="00FA04BE">
        <w:rPr>
          <w:sz w:val="16"/>
          <w:highlight w:val="cyan"/>
        </w:rPr>
        <w:t xml:space="preserve"> </w:t>
      </w:r>
      <w:r w:rsidRPr="00FA04B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FA04BE">
        <w:rPr>
          <w:rStyle w:val="StyleUnderline"/>
          <w:highlight w:val="cyan"/>
        </w:rPr>
        <w:t>means less</w:t>
      </w:r>
      <w:r w:rsidRPr="0070779E">
        <w:rPr>
          <w:rStyle w:val="StyleUnderline"/>
        </w:rPr>
        <w:t xml:space="preserve"> competition and</w:t>
      </w:r>
      <w:r w:rsidRPr="0070779E">
        <w:rPr>
          <w:sz w:val="16"/>
        </w:rPr>
        <w:t xml:space="preserve"> therefore less </w:t>
      </w:r>
      <w:r w:rsidRPr="00FA04BE">
        <w:rPr>
          <w:rStyle w:val="StyleUnderline"/>
          <w:highlight w:val="cyan"/>
        </w:rPr>
        <w:t>innovation</w:t>
      </w:r>
      <w:r w:rsidRPr="00153FC1">
        <w:rPr>
          <w:rStyle w:val="StyleUnderline"/>
        </w:rPr>
        <w:t xml:space="preserve">, </w:t>
      </w:r>
      <w:r w:rsidRPr="00FA04BE">
        <w:rPr>
          <w:rStyle w:val="StyleUnderline"/>
        </w:rPr>
        <w:t>which threatens to leave the</w:t>
      </w:r>
      <w:r w:rsidRPr="00FA04BE">
        <w:rPr>
          <w:sz w:val="16"/>
        </w:rPr>
        <w:t xml:space="preserve"> </w:t>
      </w:r>
      <w:r w:rsidRPr="00FA04BE">
        <w:rPr>
          <w:rStyle w:val="Emphasis"/>
        </w:rPr>
        <w:t>U</w:t>
      </w:r>
      <w:r w:rsidRPr="00FA04BE">
        <w:rPr>
          <w:sz w:val="16"/>
        </w:rPr>
        <w:t xml:space="preserve">nited </w:t>
      </w:r>
      <w:r w:rsidRPr="00FA04BE">
        <w:rPr>
          <w:rStyle w:val="Emphasis"/>
        </w:rPr>
        <w:t>S</w:t>
      </w:r>
      <w:r w:rsidRPr="00FA04BE">
        <w:rPr>
          <w:sz w:val="16"/>
        </w:rPr>
        <w:t>tates</w:t>
      </w:r>
      <w:r w:rsidRPr="00241856">
        <w:rPr>
          <w:sz w:val="16"/>
        </w:rPr>
        <w:t xml:space="preserve"> </w:t>
      </w:r>
      <w:r w:rsidRPr="00FA04BE">
        <w:rPr>
          <w:rStyle w:val="StyleUnderline"/>
        </w:rPr>
        <w:t xml:space="preserve">in a </w:t>
      </w:r>
      <w:r w:rsidRPr="00FA04BE">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670747">
        <w:rPr>
          <w:rStyle w:val="StyleUnderline"/>
          <w:highlight w:val="cyan"/>
        </w:rPr>
        <w:t>Big Tech</w:t>
      </w:r>
      <w:r w:rsidRPr="00153FC1">
        <w:rPr>
          <w:rStyle w:val="StyleUnderline"/>
        </w:rPr>
        <w:t xml:space="preserve"> is necessary to </w:t>
      </w:r>
      <w:r w:rsidRPr="00670747">
        <w:rPr>
          <w:rStyle w:val="StyleUnderline"/>
        </w:rPr>
        <w:t>protect</w:t>
      </w:r>
      <w:r w:rsidRPr="00241856">
        <w:rPr>
          <w:sz w:val="16"/>
        </w:rPr>
        <w:t xml:space="preserve"> the United States’ </w:t>
      </w:r>
      <w:r w:rsidRPr="00670747">
        <w:rPr>
          <w:rStyle w:val="Emphasis"/>
        </w:rPr>
        <w:t>democratic freedoms</w:t>
      </w:r>
      <w:r w:rsidRPr="00241856">
        <w:rPr>
          <w:sz w:val="16"/>
        </w:rPr>
        <w:t xml:space="preserve"> </w:t>
      </w:r>
      <w:r w:rsidRPr="0070779E">
        <w:rPr>
          <w:rStyle w:val="StyleUnderline"/>
        </w:rPr>
        <w:t xml:space="preserve">and </w:t>
      </w:r>
      <w:r w:rsidRPr="00670747">
        <w:rPr>
          <w:rStyle w:val="StyleUnderline"/>
          <w:highlight w:val="cyan"/>
        </w:rPr>
        <w:t>preserve</w:t>
      </w:r>
      <w:r w:rsidRPr="0070779E">
        <w:rPr>
          <w:sz w:val="16"/>
        </w:rPr>
        <w:t xml:space="preserve"> its </w:t>
      </w:r>
      <w:r w:rsidRPr="00670747">
        <w:rPr>
          <w:rStyle w:val="StyleUnderline"/>
          <w:highlight w:val="cyan"/>
        </w:rPr>
        <w:t>ability to</w:t>
      </w:r>
      <w:r w:rsidRPr="00670747">
        <w:rPr>
          <w:sz w:val="16"/>
          <w:highlight w:val="cyan"/>
        </w:rPr>
        <w:t xml:space="preserve"> </w:t>
      </w:r>
      <w:r w:rsidRPr="00670747">
        <w:rPr>
          <w:rStyle w:val="StyleUnderline"/>
          <w:highlight w:val="cyan"/>
        </w:rPr>
        <w:t>compete</w:t>
      </w:r>
      <w:r w:rsidRPr="0070779E">
        <w:rPr>
          <w:sz w:val="16"/>
        </w:rPr>
        <w:t xml:space="preserve"> with</w:t>
      </w:r>
      <w:r w:rsidRPr="00241856">
        <w:rPr>
          <w:sz w:val="16"/>
        </w:rPr>
        <w:t xml:space="preserve"> and defend </w:t>
      </w:r>
      <w:r w:rsidRPr="00670747">
        <w:rPr>
          <w:rStyle w:val="StyleUnderline"/>
          <w:highlight w:val="cyan"/>
        </w:rPr>
        <w:t>against</w:t>
      </w:r>
      <w:r w:rsidRPr="00241856">
        <w:rPr>
          <w:sz w:val="16"/>
        </w:rPr>
        <w:t xml:space="preserve"> new </w:t>
      </w:r>
      <w:r w:rsidRPr="00670747">
        <w:rPr>
          <w:rStyle w:val="Emphasis"/>
          <w:highlight w:val="cyan"/>
        </w:rPr>
        <w:t>great-power</w:t>
      </w:r>
      <w:r w:rsidRPr="00241856">
        <w:rPr>
          <w:sz w:val="16"/>
        </w:rPr>
        <w:t xml:space="preserve"> rival</w:t>
      </w:r>
      <w:r w:rsidRPr="00670747">
        <w:rPr>
          <w:rStyle w:val="Emphasis"/>
          <w:highlight w:val="cyan"/>
        </w:rPr>
        <w:t>s</w:t>
      </w:r>
      <w:r w:rsidRPr="00670747">
        <w:rPr>
          <w:sz w:val="16"/>
          <w:highlight w:val="cyan"/>
        </w:rPr>
        <w:t>.</w:t>
      </w:r>
    </w:p>
    <w:p w14:paraId="6F1653E5" w14:textId="77777777" w:rsidR="0050644E" w:rsidRPr="00241856" w:rsidRDefault="0050644E" w:rsidP="0050644E">
      <w:pPr>
        <w:rPr>
          <w:sz w:val="16"/>
        </w:rPr>
      </w:pPr>
      <w:r w:rsidRPr="00241856">
        <w:rPr>
          <w:sz w:val="16"/>
        </w:rPr>
        <w:t>DESTINATION: CHINA</w:t>
      </w:r>
    </w:p>
    <w:p w14:paraId="469D636A" w14:textId="77777777" w:rsidR="0050644E" w:rsidRPr="00241856" w:rsidRDefault="0050644E" w:rsidP="0050644E">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1EFBB0A7" w14:textId="77777777" w:rsidR="0050644E" w:rsidRPr="007249CC" w:rsidRDefault="0050644E" w:rsidP="0050644E">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670747">
        <w:rPr>
          <w:rStyle w:val="StyleUnderline"/>
          <w:highlight w:val="cyan"/>
        </w:rPr>
        <w:t>have</w:t>
      </w:r>
      <w:r w:rsidRPr="00670747">
        <w:rPr>
          <w:sz w:val="16"/>
          <w:highlight w:val="cyan"/>
        </w:rPr>
        <w:t xml:space="preserve"> </w:t>
      </w:r>
      <w:r w:rsidRPr="00670747">
        <w:rPr>
          <w:rStyle w:val="Emphasis"/>
          <w:highlight w:val="cyan"/>
        </w:rPr>
        <w:t>extensive operations</w:t>
      </w:r>
      <w:r w:rsidRPr="00670747">
        <w:rPr>
          <w:sz w:val="16"/>
          <w:highlight w:val="cyan"/>
        </w:rPr>
        <w:t xml:space="preserve"> </w:t>
      </w:r>
      <w:r w:rsidRPr="00670747">
        <w:rPr>
          <w:rStyle w:val="StyleUnderline"/>
          <w:highlight w:val="cyan"/>
        </w:rPr>
        <w:t xml:space="preserve">in </w:t>
      </w:r>
      <w:r w:rsidRPr="00FA04BE">
        <w:rPr>
          <w:rStyle w:val="StyleUnderline"/>
          <w:highlight w:val="cyan"/>
        </w:rPr>
        <w:t>China</w:t>
      </w:r>
      <w:r w:rsidRPr="00836BC3">
        <w:rPr>
          <w:sz w:val="16"/>
        </w:rPr>
        <w:t xml:space="preserve"> today. </w:t>
      </w:r>
      <w:r w:rsidRPr="00FA04BE">
        <w:rPr>
          <w:rStyle w:val="StyleUnderline"/>
          <w:highlight w:val="cyan"/>
        </w:rPr>
        <w:t>Google announced</w:t>
      </w:r>
      <w:r w:rsidRPr="007249CC">
        <w:rPr>
          <w:rStyle w:val="StyleUnderline"/>
        </w:rPr>
        <w:t xml:space="preserve"> plans for </w:t>
      </w:r>
      <w:r w:rsidRPr="00FA04BE">
        <w:rPr>
          <w:rStyle w:val="StyleUnderline"/>
          <w:highlight w:val="cyan"/>
        </w:rPr>
        <w:t xml:space="preserve">an </w:t>
      </w:r>
      <w:r w:rsidRPr="00FA04BE">
        <w:rPr>
          <w:rStyle w:val="Emphasis"/>
          <w:highlight w:val="cyan"/>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FA04BE">
        <w:rPr>
          <w:rStyle w:val="StyleUnderline"/>
          <w:highlight w:val="cyan"/>
        </w:rPr>
        <w:t xml:space="preserve">Microsoft is </w:t>
      </w:r>
      <w:r w:rsidRPr="00FA04BE">
        <w:rPr>
          <w:rStyle w:val="Emphasis"/>
          <w:highlight w:val="cyan"/>
        </w:rPr>
        <w:t>expanding</w:t>
      </w:r>
      <w:r w:rsidRPr="007249CC">
        <w:rPr>
          <w:sz w:val="16"/>
        </w:rPr>
        <w:t xml:space="preserve"> its </w:t>
      </w:r>
      <w:r w:rsidRPr="00FA04BE">
        <w:rPr>
          <w:rStyle w:val="StyleUnderline"/>
          <w:highlight w:val="cyan"/>
        </w:rPr>
        <w:t>data centers</w:t>
      </w:r>
      <w:r w:rsidRPr="007249CC">
        <w:rPr>
          <w:rStyle w:val="StyleUnderline"/>
        </w:rPr>
        <w:t xml:space="preserve">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FA04BE">
        <w:rPr>
          <w:rStyle w:val="StyleUnderline"/>
          <w:highlight w:val="cyan"/>
        </w:rPr>
        <w:t>Apple</w:t>
      </w:r>
      <w:r w:rsidRPr="007249CC">
        <w:rPr>
          <w:sz w:val="16"/>
        </w:rPr>
        <w:t xml:space="preserve"> famously designs its </w:t>
      </w:r>
      <w:r w:rsidRPr="00FA04BE">
        <w:rPr>
          <w:rStyle w:val="StyleUnderline"/>
          <w:highlight w:val="cyan"/>
        </w:rPr>
        <w:t>phones</w:t>
      </w:r>
      <w:r w:rsidRPr="007249CC">
        <w:rPr>
          <w:sz w:val="16"/>
        </w:rPr>
        <w:t xml:space="preserve"> in California but </w:t>
      </w:r>
      <w:r w:rsidRPr="00FA04BE">
        <w:rPr>
          <w:rStyle w:val="StyleUnderline"/>
          <w:highlight w:val="cyan"/>
        </w:rPr>
        <w:t>manufacture</w:t>
      </w:r>
      <w:r w:rsidRPr="007249CC">
        <w:rPr>
          <w:sz w:val="16"/>
        </w:rPr>
        <w:t xml:space="preserve">s them </w:t>
      </w:r>
      <w:r w:rsidRPr="00FA04BE">
        <w:rPr>
          <w:rStyle w:val="StyleUnderline"/>
          <w:highlight w:val="cyan"/>
        </w:rPr>
        <w:t>in China</w:t>
      </w:r>
      <w:r w:rsidRPr="007249CC">
        <w:rPr>
          <w:sz w:val="16"/>
        </w:rPr>
        <w:t>. Facebook, notably, does not operate in China—but not for lack of trying. The company repeatedly attempted to gain access to the Chinese market only to be blocked by Chinese government officials.</w:t>
      </w:r>
    </w:p>
    <w:p w14:paraId="38B4B3A9" w14:textId="77777777" w:rsidR="0050644E" w:rsidRPr="00241856" w:rsidRDefault="0050644E" w:rsidP="0050644E">
      <w:pPr>
        <w:rPr>
          <w:sz w:val="16"/>
        </w:rPr>
      </w:pPr>
      <w:r w:rsidRPr="007249CC">
        <w:rPr>
          <w:sz w:val="16"/>
        </w:rPr>
        <w:t xml:space="preserve">Merely operating in China may seem harmless. Yet according to scholars, U.S. government officials, and even American business associations, </w:t>
      </w:r>
      <w:r w:rsidRPr="00670747">
        <w:rPr>
          <w:rStyle w:val="StyleUnderline"/>
          <w:highlight w:val="cyan"/>
        </w:rPr>
        <w:t>any</w:t>
      </w:r>
      <w:r w:rsidRPr="007249CC">
        <w:rPr>
          <w:rStyle w:val="StyleUnderline"/>
        </w:rPr>
        <w:t xml:space="preserve"> U.S. </w:t>
      </w:r>
      <w:r w:rsidRPr="007249CC">
        <w:rPr>
          <w:rStyle w:val="Emphasis"/>
        </w:rPr>
        <w:t>tech</w:t>
      </w:r>
      <w:r w:rsidRPr="007249CC">
        <w:rPr>
          <w:sz w:val="16"/>
        </w:rPr>
        <w:t xml:space="preserve">nology </w:t>
      </w:r>
      <w:r w:rsidRPr="00670747">
        <w:rPr>
          <w:rStyle w:val="StyleUnderline"/>
          <w:highlight w:val="cyan"/>
        </w:rPr>
        <w:t>company</w:t>
      </w:r>
      <w:r w:rsidRPr="007249CC">
        <w:rPr>
          <w:sz w:val="16"/>
        </w:rPr>
        <w:t xml:space="preserve"> working </w:t>
      </w:r>
      <w:r w:rsidRPr="00670747">
        <w:rPr>
          <w:rStyle w:val="StyleUnderline"/>
          <w:highlight w:val="cyan"/>
        </w:rPr>
        <w:t>in China</w:t>
      </w:r>
      <w:r w:rsidRPr="007249CC">
        <w:rPr>
          <w:rStyle w:val="StyleUnderline"/>
        </w:rPr>
        <w:t xml:space="preserve"> </w:t>
      </w:r>
      <w:r w:rsidRPr="00670747">
        <w:rPr>
          <w:rStyle w:val="StyleUnderline"/>
          <w:highlight w:val="cyan"/>
        </w:rPr>
        <w:t>could</w:t>
      </w:r>
      <w:r w:rsidRPr="007249CC">
        <w:rPr>
          <w:sz w:val="16"/>
        </w:rPr>
        <w:t xml:space="preserve"> very well </w:t>
      </w:r>
      <w:r w:rsidRPr="007249CC">
        <w:rPr>
          <w:rStyle w:val="StyleUnderline"/>
        </w:rPr>
        <w:t xml:space="preserve">be </w:t>
      </w:r>
      <w:r w:rsidRPr="00670747">
        <w:rPr>
          <w:rStyle w:val="StyleUnderline"/>
          <w:highlight w:val="cyan"/>
        </w:rPr>
        <w:t>supporting the</w:t>
      </w:r>
      <w:r w:rsidRPr="00670747">
        <w:rPr>
          <w:sz w:val="16"/>
          <w:highlight w:val="cyan"/>
        </w:rPr>
        <w:t xml:space="preserve"> </w:t>
      </w:r>
      <w:r w:rsidRPr="00670747">
        <w:rPr>
          <w:rStyle w:val="Emphasis"/>
          <w:highlight w:val="cyan"/>
        </w:rPr>
        <w:t>Chinese state</w:t>
      </w:r>
      <w:r w:rsidRPr="007249CC">
        <w:rPr>
          <w:sz w:val="16"/>
        </w:rPr>
        <w:t xml:space="preserve"> </w:t>
      </w:r>
      <w:r w:rsidRPr="00670747">
        <w:rPr>
          <w:rStyle w:val="StyleUnderline"/>
        </w:rPr>
        <w:t>and</w:t>
      </w:r>
      <w:r w:rsidRPr="007249CC">
        <w:rPr>
          <w:sz w:val="16"/>
        </w:rPr>
        <w:t xml:space="preserve"> the expansion of </w:t>
      </w:r>
      <w:r w:rsidRPr="00670747">
        <w:rPr>
          <w:rStyle w:val="Emphasis"/>
        </w:rPr>
        <w:t>digital authoritarianism</w:t>
      </w:r>
      <w:r w:rsidRPr="007249CC">
        <w:rPr>
          <w:sz w:val="16"/>
        </w:rPr>
        <w:t xml:space="preserve">. In the course of their operations in the country, </w:t>
      </w:r>
      <w:r w:rsidRPr="00670747">
        <w:rPr>
          <w:rStyle w:val="StyleUnderline"/>
          <w:highlight w:val="cyan"/>
        </w:rPr>
        <w:t>U.S. companies</w:t>
      </w:r>
      <w:r w:rsidRPr="007249CC">
        <w:rPr>
          <w:sz w:val="16"/>
        </w:rPr>
        <w:t xml:space="preserve"> routinely </w:t>
      </w:r>
      <w:r w:rsidRPr="00670747">
        <w:rPr>
          <w:rStyle w:val="StyleUnderline"/>
          <w:highlight w:val="cyan"/>
        </w:rPr>
        <w:t>interact with Chinese companies</w:t>
      </w:r>
      <w:r w:rsidRPr="007249CC">
        <w:rPr>
          <w:sz w:val="16"/>
        </w:rPr>
        <w:t xml:space="preserve">, some of </w:t>
      </w:r>
      <w:r w:rsidRPr="00670747">
        <w:rPr>
          <w:rStyle w:val="StyleUnderline"/>
          <w:highlight w:val="cyan"/>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 xml:space="preserve">to </w:t>
      </w:r>
      <w:r w:rsidRPr="00670747">
        <w:rPr>
          <w:rStyle w:val="StyleUnderline"/>
          <w:highlight w:val="cyan"/>
        </w:rPr>
        <w:t>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670747">
        <w:rPr>
          <w:rStyle w:val="StyleUnderline"/>
          <w:highlight w:val="cyan"/>
        </w:rPr>
        <w:t xml:space="preserve">Chinese companies that partner </w:t>
      </w:r>
      <w:r w:rsidRPr="00670747">
        <w:rPr>
          <w:rStyle w:val="StyleUnderline"/>
        </w:rPr>
        <w:t xml:space="preserve">with foreign ones </w:t>
      </w:r>
      <w:r w:rsidRPr="00670747">
        <w:rPr>
          <w:rStyle w:val="StyleUnderline"/>
          <w:highlight w:val="cyan"/>
        </w:rPr>
        <w:t>are</w:t>
      </w:r>
      <w:r w:rsidRPr="007249CC">
        <w:rPr>
          <w:rStyle w:val="StyleUnderline"/>
        </w:rPr>
        <w:t xml:space="preserve"> </w:t>
      </w:r>
      <w:r w:rsidRPr="007249CC">
        <w:rPr>
          <w:rStyle w:val="Emphasis"/>
        </w:rPr>
        <w:t xml:space="preserve">highly </w:t>
      </w:r>
      <w:r w:rsidRPr="00670747">
        <w:rPr>
          <w:rStyle w:val="Emphasis"/>
          <w:highlight w:val="cyan"/>
        </w:rPr>
        <w:t>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075D2EB1" w14:textId="77777777" w:rsidR="0050644E" w:rsidRPr="00241856" w:rsidRDefault="0050644E" w:rsidP="0050644E">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670747">
        <w:rPr>
          <w:rStyle w:val="StyleUnderline"/>
          <w:highlight w:val="cyan"/>
        </w:rPr>
        <w:t>find their 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1CD4FD0B" w14:textId="77777777" w:rsidR="0050644E" w:rsidRPr="00241856" w:rsidRDefault="0050644E" w:rsidP="0050644E">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CC29A2">
        <w:rPr>
          <w:rStyle w:val="Emphasis"/>
          <w:highlight w:val="cyan"/>
        </w:rPr>
        <w:t>pressure</w:t>
      </w:r>
      <w:r w:rsidRPr="00CC29A2">
        <w:rPr>
          <w:sz w:val="16"/>
          <w:highlight w:val="cyan"/>
        </w:rPr>
        <w:t xml:space="preserve"> </w:t>
      </w:r>
      <w:r w:rsidRPr="00CC29A2">
        <w:rPr>
          <w:rStyle w:val="StyleUnderline"/>
          <w:highlight w:val="cyan"/>
        </w:rPr>
        <w:t>from China</w:t>
      </w:r>
      <w:r w:rsidRPr="00BF36F0">
        <w:rPr>
          <w:rStyle w:val="StyleUnderline"/>
        </w:rPr>
        <w:t>,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31FC4013" w14:textId="77777777" w:rsidR="0050644E" w:rsidRPr="00F10E33" w:rsidRDefault="0050644E" w:rsidP="0050644E">
      <w:pPr>
        <w:rPr>
          <w:sz w:val="16"/>
          <w:szCs w:val="16"/>
        </w:rPr>
      </w:pPr>
      <w:r w:rsidRPr="00F10E33">
        <w:rPr>
          <w:sz w:val="16"/>
          <w:szCs w:val="16"/>
        </w:rPr>
        <w:t xml:space="preserve">To avoid offending Chinese officials and potentially losing access to the country’s large market, companies are adapting their behavior even outside China’s borders.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w:t>
      </w:r>
      <w:r w:rsidRPr="00F10E33">
        <w:rPr>
          <w:sz w:val="16"/>
          <w:szCs w:val="16"/>
        </w:rPr>
        <w:lastRenderedPageBreak/>
        <w:t>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3532F1C5" w14:textId="77777777" w:rsidR="0050644E" w:rsidRPr="00F10E33" w:rsidRDefault="0050644E" w:rsidP="0050644E">
      <w:pPr>
        <w:rPr>
          <w:sz w:val="16"/>
          <w:szCs w:val="16"/>
        </w:rPr>
      </w:pPr>
      <w:r w:rsidRPr="00F10E33">
        <w:rPr>
          <w:sz w:val="16"/>
          <w:szCs w:val="16"/>
        </w:rPr>
        <w:t>Such conduct by Western companies illustrates a broader point: they act based on their commercial interests, not in the name of abstract democratic principles or for the cause of U.S. national security.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 among corporate lawyers today holds that the sole aim of managers is to maximize shareholder profits, and corporate lobbyists are thus likely to advocate public policies that support those profits even if they run counter to U.S. national interests.</w:t>
      </w:r>
    </w:p>
    <w:p w14:paraId="7E71D65F" w14:textId="77777777" w:rsidR="0050644E" w:rsidRPr="00241856" w:rsidRDefault="0050644E" w:rsidP="0050644E">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670747">
        <w:rPr>
          <w:rStyle w:val="Emphasis"/>
          <w:highlight w:val="cyan"/>
        </w:rPr>
        <w:t>Antimonopoly policies</w:t>
      </w:r>
      <w:r w:rsidRPr="00241856">
        <w:rPr>
          <w:sz w:val="16"/>
        </w:rPr>
        <w:t xml:space="preserve"> </w:t>
      </w:r>
      <w:r w:rsidRPr="00BF36F0">
        <w:rPr>
          <w:rStyle w:val="StyleUnderline"/>
        </w:rPr>
        <w:t xml:space="preserve">could help </w:t>
      </w:r>
      <w:r w:rsidRPr="00670747">
        <w:rPr>
          <w:rStyle w:val="StyleUnderline"/>
          <w:highlight w:val="cyan"/>
        </w:rPr>
        <w:t>remedy this</w:t>
      </w:r>
      <w:r w:rsidRPr="00BF36F0">
        <w:rPr>
          <w:rStyle w:val="StyleUnderline"/>
        </w:rPr>
        <w:t xml:space="preserve"> problem: </w:t>
      </w:r>
      <w:r w:rsidRPr="00670747">
        <w:rPr>
          <w:rStyle w:val="StyleUnderline"/>
          <w:highlight w:val="cyan"/>
        </w:rPr>
        <w:t>in a fractured market</w:t>
      </w:r>
      <w:r w:rsidRPr="00BF36F0">
        <w:rPr>
          <w:rStyle w:val="StyleUnderline"/>
        </w:rPr>
        <w:t xml:space="preserve"> with </w:t>
      </w:r>
      <w:r w:rsidRPr="00BF36F0">
        <w:rPr>
          <w:rStyle w:val="Emphasis"/>
        </w:rPr>
        <w:t>many players</w:t>
      </w:r>
      <w:r w:rsidRPr="00241856">
        <w:rPr>
          <w:sz w:val="16"/>
        </w:rPr>
        <w:t xml:space="preserve">, </w:t>
      </w:r>
      <w:r w:rsidRPr="00670747">
        <w:rPr>
          <w:rStyle w:val="StyleUnderline"/>
          <w:highlight w:val="cyan"/>
        </w:rPr>
        <w:t>the</w:t>
      </w:r>
      <w:r w:rsidRPr="00BF36F0">
        <w:rPr>
          <w:rStyle w:val="StyleUnderline"/>
        </w:rPr>
        <w:t xml:space="preserve"> sheer </w:t>
      </w:r>
      <w:r w:rsidRPr="00670747">
        <w:rPr>
          <w:rStyle w:val="StyleUnderline"/>
          <w:highlight w:val="cyan"/>
        </w:rPr>
        <w:t>number of firms 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t>
      </w:r>
      <w:r w:rsidRPr="00670747">
        <w:rPr>
          <w:rStyle w:val="StyleUnderline"/>
          <w:highlight w:val="cyan"/>
        </w:rPr>
        <w:t>would</w:t>
      </w:r>
      <w:r w:rsidRPr="00BF36F0">
        <w:rPr>
          <w:rStyle w:val="StyleUnderline"/>
        </w:rPr>
        <w:t xml:space="preserve">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670747">
        <w:rPr>
          <w:rStyle w:val="StyleUnderline"/>
        </w:rPr>
        <w:t xml:space="preserve">that </w:t>
      </w:r>
      <w:r w:rsidRPr="00670747">
        <w:rPr>
          <w:rStyle w:val="StyleUnderline"/>
          <w:highlight w:val="cyan"/>
        </w:rPr>
        <w:t>circumvent</w:t>
      </w:r>
      <w:r w:rsidRPr="00670747">
        <w:rPr>
          <w:rStyle w:val="StyleUnderline"/>
        </w:rPr>
        <w:t>ed</w:t>
      </w:r>
      <w:r w:rsidRPr="00BF36F0">
        <w:rPr>
          <w:rStyle w:val="StyleUnderline"/>
        </w:rPr>
        <w:t xml:space="preserve"> </w:t>
      </w:r>
      <w:r w:rsidRPr="00670747">
        <w:rPr>
          <w:rStyle w:val="StyleUnderline"/>
          <w:highlight w:val="cyan"/>
        </w:rPr>
        <w:t>China</w:t>
      </w:r>
      <w:r w:rsidRPr="00BF36F0">
        <w:rPr>
          <w:rStyle w:val="StyleUnderline"/>
        </w:rPr>
        <w:t>,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703A0979" w14:textId="77777777" w:rsidR="0050644E" w:rsidRPr="00241856" w:rsidRDefault="0050644E" w:rsidP="0050644E">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7D8A56AC" w14:textId="77777777" w:rsidR="0050644E" w:rsidRPr="00241856" w:rsidRDefault="0050644E" w:rsidP="0050644E">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3F2BFE18" w14:textId="77777777" w:rsidR="0050644E" w:rsidRPr="000F491E" w:rsidRDefault="0050644E" w:rsidP="0050644E">
      <w:pPr>
        <w:rPr>
          <w:sz w:val="16"/>
          <w:szCs w:val="16"/>
        </w:rPr>
      </w:pPr>
      <w:r w:rsidRPr="000F491E">
        <w:rPr>
          <w:sz w:val="16"/>
          <w:szCs w:val="16"/>
        </w:rPr>
        <w:t>As they do so, they will likely be subject to the same pressures bearing down on Hollywood, the NBA, Mercedes, and other entities that want to operate in China. Companies such as Amazon and Google, which both produce their own content and distribute it through their platforms, may over time be tempted to make that content palatable to Chinese censors. And because those firms have immense market power within the United States, American consumers will be left with no serious, scalable alternatives.</w:t>
      </w:r>
    </w:p>
    <w:p w14:paraId="15BFB111" w14:textId="77777777" w:rsidR="0050644E" w:rsidRPr="00241856" w:rsidRDefault="0050644E" w:rsidP="0050644E">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75F8A48D" w14:textId="77777777" w:rsidR="0050644E" w:rsidRPr="00884BC7" w:rsidRDefault="0050644E" w:rsidP="0050644E">
      <w:pPr>
        <w:rPr>
          <w:sz w:val="16"/>
          <w:szCs w:val="16"/>
        </w:rPr>
      </w:pPr>
      <w:r w:rsidRPr="00884BC7">
        <w:rPr>
          <w:sz w:val="16"/>
          <w:szCs w:val="16"/>
        </w:rPr>
        <w:t>THE VIRTUE OF MONOPOLY</w:t>
      </w:r>
    </w:p>
    <w:p w14:paraId="5ECDAB15" w14:textId="77777777" w:rsidR="0050644E" w:rsidRPr="00884BC7" w:rsidRDefault="0050644E" w:rsidP="0050644E">
      <w:pPr>
        <w:rPr>
          <w:sz w:val="16"/>
          <w:szCs w:val="16"/>
        </w:rPr>
      </w:pPr>
      <w:r w:rsidRPr="00884BC7">
        <w:rPr>
          <w:sz w:val="16"/>
          <w:szCs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13293A32" w14:textId="77777777" w:rsidR="0050644E" w:rsidRPr="00884BC7" w:rsidRDefault="0050644E" w:rsidP="0050644E">
      <w:pPr>
        <w:rPr>
          <w:sz w:val="16"/>
          <w:szCs w:val="16"/>
        </w:rPr>
      </w:pPr>
      <w:r w:rsidRPr="00884BC7">
        <w:rPr>
          <w:sz w:val="16"/>
          <w:szCs w:val="16"/>
        </w:rPr>
        <w:t>Whether or not they say it explicitly, those who want to protect Big Tech from antitrust laws and other regulations are advocating a “national champions” model—a system in which the state shields a few select big companies from competition, allowing them to spend on research and development. But there is strong evidence that this approach is imperfect, at times even counterproductive. As the legal scholar Tim Wu has noted, it is usually competition, not consolidation, that fosters innovation. Competitors have to find ways to differentiate themselves in order to survive and expand. Large, protected firms become lethargic, are slow to innovate, and rest on their laurels.</w:t>
      </w:r>
    </w:p>
    <w:p w14:paraId="2FAA436B" w14:textId="77777777" w:rsidR="0050644E" w:rsidRPr="00884BC7" w:rsidRDefault="0050644E" w:rsidP="0050644E">
      <w:pPr>
        <w:rPr>
          <w:sz w:val="16"/>
          <w:szCs w:val="16"/>
        </w:rPr>
      </w:pPr>
      <w:r w:rsidRPr="00884BC7">
        <w:rPr>
          <w:sz w:val="16"/>
          <w:szCs w:val="16"/>
        </w:rPr>
        <w:lastRenderedPageBreak/>
        <w:t>Recall the race for supremacy in the electronics industry that played out between the United States and Japan in the 1980s. Japan, according to Wu, chose to protect its national champions, giving direct government support to such powerhouses as NEC, Panasonic, and Toshiba. The United States took the opposite tack. Its largest electronics firm at the time, IBM, came under antitrust scrutiny by U.S. authorities, and the ensuing decade-long legal battle discouraged the company from engaging in conduct that might run afoul of antitrust laws. That created the space for a variety of other hardware and software companies, among them Apple, Lotus, and Microsoft, to flourish. Competition led to innovation and the creation of some of the most forward-looking companies of the era.</w:t>
      </w:r>
    </w:p>
    <w:p w14:paraId="31E91CA4" w14:textId="77777777" w:rsidR="0050644E" w:rsidRPr="00884BC7" w:rsidRDefault="0050644E" w:rsidP="0050644E">
      <w:pPr>
        <w:rPr>
          <w:sz w:val="16"/>
          <w:szCs w:val="16"/>
        </w:rPr>
      </w:pPr>
      <w:r w:rsidRPr="00884BC7">
        <w:rPr>
          <w:sz w:val="16"/>
          <w:szCs w:val="16"/>
        </w:rPr>
        <w:t>National champions also have an incentive to hide breakthroughs that might undermine their market power. Bell Labs, one of the pillars of AT&amp;T’s telecommunications empire, has long been celebrated for its role as an “ideas factory.” But Bell Labs and AT&amp;T also suppressed innovations that threatened their business model. Starting in the 1930s, for example, AT&amp;T’s management sat on recording inventions that could have been used for answering machines, for fear this innovation might jeopardize the use of the telephone.</w:t>
      </w:r>
    </w:p>
    <w:p w14:paraId="56FC7EF7" w14:textId="77777777" w:rsidR="0050644E" w:rsidRPr="00884BC7" w:rsidRDefault="0050644E" w:rsidP="0050644E">
      <w:pPr>
        <w:rPr>
          <w:sz w:val="16"/>
          <w:szCs w:val="16"/>
        </w:rPr>
      </w:pPr>
      <w:r w:rsidRPr="00884BC7">
        <w:rPr>
          <w:sz w:val="16"/>
          <w:szCs w:val="16"/>
        </w:rPr>
        <w:t>Skeptics might argue that this time is different—that today’s next-generation technologies are so resource-intensive that smaller companies in a competitive environment couldn’t afford the necessary investments. But even if broken up and regulated, Big Tech’s main players would have considerable money left to spend on AI, robotics, quantum computing, and other next-generation technologies. Facebook would still have billions of users without Instagram and WhatsApp. Amazon’s platform would still have enormous market power in online sales even if it wasn’t allowed to produce its own products.</w:t>
      </w:r>
    </w:p>
    <w:p w14:paraId="2F9FBD32" w14:textId="77777777" w:rsidR="0050644E" w:rsidRPr="00884BC7" w:rsidRDefault="0050644E" w:rsidP="0050644E">
      <w:pPr>
        <w:rPr>
          <w:sz w:val="16"/>
          <w:szCs w:val="16"/>
        </w:rPr>
      </w:pPr>
      <w:r w:rsidRPr="00884BC7">
        <w:rPr>
          <w:sz w:val="16"/>
          <w:szCs w:val="16"/>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1E29FD7C" w14:textId="77777777" w:rsidR="0050644E" w:rsidRPr="00884BC7" w:rsidRDefault="0050644E" w:rsidP="0050644E">
      <w:pPr>
        <w:rPr>
          <w:sz w:val="16"/>
          <w:szCs w:val="16"/>
        </w:rPr>
      </w:pPr>
      <w:r w:rsidRPr="00884BC7">
        <w:rPr>
          <w:sz w:val="16"/>
          <w:szCs w:val="16"/>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BEE3B1D" w14:textId="77777777" w:rsidR="0050644E" w:rsidRPr="00884BC7" w:rsidRDefault="0050644E" w:rsidP="0050644E">
      <w:pPr>
        <w:rPr>
          <w:sz w:val="16"/>
          <w:szCs w:val="16"/>
        </w:rPr>
      </w:pPr>
      <w:r w:rsidRPr="00884BC7">
        <w:rPr>
          <w:sz w:val="16"/>
          <w:szCs w:val="16"/>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0D5EA2CD" w14:textId="77777777" w:rsidR="0050644E" w:rsidRPr="00884BC7" w:rsidRDefault="0050644E" w:rsidP="0050644E">
      <w:pPr>
        <w:rPr>
          <w:sz w:val="16"/>
          <w:szCs w:val="16"/>
        </w:rPr>
      </w:pPr>
      <w:r w:rsidRPr="00884BC7">
        <w:rPr>
          <w:sz w:val="16"/>
          <w:szCs w:val="16"/>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02984F18" w14:textId="77777777" w:rsidR="0050644E" w:rsidRPr="00884BC7" w:rsidRDefault="0050644E" w:rsidP="0050644E">
      <w:pPr>
        <w:rPr>
          <w:sz w:val="16"/>
          <w:szCs w:val="16"/>
        </w:rPr>
      </w:pPr>
      <w:r w:rsidRPr="00884BC7">
        <w:rPr>
          <w:sz w:val="16"/>
          <w:szCs w:val="16"/>
        </w:rPr>
        <w:t>SQUEEZING THE GOVERNMENT</w:t>
      </w:r>
    </w:p>
    <w:p w14:paraId="281EFD2C" w14:textId="77777777" w:rsidR="0050644E" w:rsidRPr="00884BC7" w:rsidRDefault="0050644E" w:rsidP="0050644E">
      <w:pPr>
        <w:rPr>
          <w:sz w:val="16"/>
          <w:szCs w:val="16"/>
        </w:rPr>
      </w:pPr>
      <w:r w:rsidRPr="00884BC7">
        <w:rPr>
          <w:sz w:val="16"/>
          <w:szCs w:val="16"/>
        </w:rPr>
        <w:t>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curse of monopoly capitalism that already affects the country’s overconsolidated defense sector—causing higher costs, lower quality, reduced innovation, and even corruption and fraud—will likely grow worse.</w:t>
      </w:r>
    </w:p>
    <w:p w14:paraId="47E35654" w14:textId="77777777" w:rsidR="0050644E" w:rsidRPr="00884BC7" w:rsidRDefault="0050644E" w:rsidP="0050644E">
      <w:pPr>
        <w:rPr>
          <w:sz w:val="16"/>
          <w:szCs w:val="16"/>
        </w:rPr>
      </w:pPr>
      <w:r w:rsidRPr="00884BC7">
        <w:rPr>
          <w:sz w:val="16"/>
          <w:szCs w:val="16"/>
        </w:rPr>
        <w:t>To see the challenge ahead, consider the present state of the U.S. weapons industry, which is already remarkably uncompetitive. In 2019, the Government Accountability Office found that 67 percent of 183 contracts for major weapons systems did not have a competitive bidding process. Almost half the contracts went to one of five companies—a stunning testament to the dominance of a handful of firms. And in 2018, the Defense Department released a report on the military’s supply chain that listed numerous items for which only one or two domestic companies (and in some cases none) produced the essential goods. Perhaps most striking of all, the report found that the United States no longer had the capacity to build submarines on a rapid timetable because of single suppliers and declining competition.</w:t>
      </w:r>
    </w:p>
    <w:p w14:paraId="7773C115" w14:textId="77777777" w:rsidR="0050644E" w:rsidRPr="00884BC7" w:rsidRDefault="0050644E" w:rsidP="0050644E">
      <w:pPr>
        <w:rPr>
          <w:sz w:val="16"/>
          <w:szCs w:val="16"/>
        </w:rPr>
      </w:pPr>
      <w:r w:rsidRPr="00884BC7">
        <w:rPr>
          <w:sz w:val="16"/>
          <w:szCs w:val="16"/>
        </w:rPr>
        <w:lastRenderedPageBreak/>
        <w:t>Unsurprisingly, as Frank Kendall, a former head of acquisitions at the Pentagon, has pointed out, large defense contractors “are not hesitant to use this power for corporate advantage.” In a recent article in The American Conservative, the researchers Matt Stoller and Lucas Kunce argue that contractors with de facto monopoly at the heart of their business models threaten national security.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de facto monopoly over certain products means that it continues to receive lucrative government contracts even after it admitted in the settlement of a 2015 civil fraud lawsuit that it had knowingly supplied defective weapons sights to U.S. forces.</w:t>
      </w:r>
    </w:p>
    <w:p w14:paraId="2EC34A66" w14:textId="77777777" w:rsidR="0050644E" w:rsidRPr="00884BC7" w:rsidRDefault="0050644E" w:rsidP="0050644E">
      <w:pPr>
        <w:rPr>
          <w:sz w:val="16"/>
          <w:szCs w:val="16"/>
        </w:rPr>
      </w:pPr>
      <w:r w:rsidRPr="00884BC7">
        <w:rPr>
          <w:sz w:val="16"/>
          <w:szCs w:val="16"/>
        </w:rPr>
        <w:t>As technology becomes more integral to the future of U.S. national security, Big Tech’s market power will likely lead to much the same problems. Technology behemoths will amass defense contracts, and the Pentagon will be locked into a state of dependence, just as it is currently with large defense contractors. Instead of healthy innovation, the government will have created what Michael Chertoff, a former homeland security secretary, has called a “technological monoculture,” which is unwieldy and vulnerable to outside attack. The cost to taxpayers will increase, whether due to higher prices or fraud and corruption, and much of their money—funding that could have been available for innovation—will become monopoly profits for technology executives and shareholders.</w:t>
      </w:r>
    </w:p>
    <w:p w14:paraId="150A09FE" w14:textId="77777777" w:rsidR="0050644E" w:rsidRPr="00884BC7" w:rsidRDefault="0050644E" w:rsidP="0050644E">
      <w:pPr>
        <w:rPr>
          <w:sz w:val="16"/>
          <w:szCs w:val="16"/>
        </w:rPr>
      </w:pPr>
      <w:r w:rsidRPr="00884BC7">
        <w:rPr>
          <w:sz w:val="16"/>
          <w:szCs w:val="16"/>
        </w:rPr>
        <w:t>A WAY FORWARD</w:t>
      </w:r>
    </w:p>
    <w:p w14:paraId="3D2E0E12" w14:textId="77777777" w:rsidR="0050644E" w:rsidRPr="00884BC7" w:rsidRDefault="0050644E" w:rsidP="0050644E">
      <w:pPr>
        <w:rPr>
          <w:sz w:val="16"/>
          <w:szCs w:val="16"/>
        </w:rPr>
      </w:pPr>
      <w:r w:rsidRPr="00884BC7">
        <w:rPr>
          <w:sz w:val="16"/>
          <w:szCs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2ADE963E" w14:textId="77777777" w:rsidR="0050644E" w:rsidRPr="00241856" w:rsidRDefault="0050644E" w:rsidP="0050644E">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383689DD" w14:textId="77777777" w:rsidR="0050644E" w:rsidRPr="00A86727" w:rsidRDefault="0050644E" w:rsidP="0050644E">
      <w:pPr>
        <w:pStyle w:val="Heading4"/>
        <w:rPr>
          <w:rFonts w:cs="Arial"/>
          <w:bCs w:val="0"/>
        </w:rPr>
      </w:pPr>
      <w:r w:rsidRPr="00A86727">
        <w:rPr>
          <w:rFonts w:cs="Arial"/>
        </w:rPr>
        <w:t>Chinese tech supremacy causes nuclear war.</w:t>
      </w:r>
    </w:p>
    <w:p w14:paraId="1F53A5C0" w14:textId="77777777" w:rsidR="0050644E" w:rsidRPr="00A86727" w:rsidRDefault="0050644E" w:rsidP="0050644E">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670A6EA5" w14:textId="77777777" w:rsidR="0050644E" w:rsidRPr="00A86727" w:rsidRDefault="0050644E" w:rsidP="0050644E">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16439D1D" w14:textId="77777777" w:rsidR="0050644E" w:rsidRPr="00A86727" w:rsidRDefault="0050644E" w:rsidP="0050644E">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3AEF2DF6" w14:textId="77777777" w:rsidR="0050644E" w:rsidRPr="00A86727" w:rsidRDefault="0050644E" w:rsidP="0050644E">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04C31AB3" w14:textId="77777777" w:rsidR="0050644E" w:rsidRPr="00A86727" w:rsidRDefault="0050644E" w:rsidP="0050644E">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4BE400D2" w14:textId="77777777" w:rsidR="0050644E" w:rsidRPr="00A86727" w:rsidRDefault="0050644E" w:rsidP="0050644E">
      <w:pPr>
        <w:rPr>
          <w:sz w:val="16"/>
        </w:rPr>
      </w:pPr>
      <w:r w:rsidRPr="00A86727">
        <w:rPr>
          <w:sz w:val="16"/>
        </w:rPr>
        <w:t>According to this logic, therefore, the appropriate policy response would be to ban outright or control any new weapon systems that might threaten second-strike capabilities.</w:t>
      </w:r>
    </w:p>
    <w:p w14:paraId="0500502F" w14:textId="77777777" w:rsidR="0050644E" w:rsidRPr="00BB5134" w:rsidRDefault="0050644E" w:rsidP="0050644E">
      <w:pPr>
        <w:rPr>
          <w:sz w:val="16"/>
        </w:rPr>
      </w:pPr>
      <w:r w:rsidRPr="00A86727">
        <w:rPr>
          <w:sz w:val="16"/>
        </w:rPr>
        <w:lastRenderedPageBreak/>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7810D105" w14:textId="77777777" w:rsidR="0050644E" w:rsidRPr="00BB5134" w:rsidRDefault="0050644E" w:rsidP="0050644E">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382FA4A1" w14:textId="77777777" w:rsidR="0050644E" w:rsidRPr="00A86727" w:rsidRDefault="0050644E" w:rsidP="0050644E">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16CB790D" w14:textId="77777777" w:rsidR="0050644E" w:rsidRPr="00A86727" w:rsidRDefault="0050644E" w:rsidP="0050644E">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16EFA2EB" w14:textId="77777777" w:rsidR="0050644E" w:rsidRPr="00A86727" w:rsidRDefault="0050644E" w:rsidP="0050644E">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0249D7E2" w14:textId="77777777" w:rsidR="0050644E" w:rsidRPr="00A86727" w:rsidRDefault="0050644E" w:rsidP="0050644E">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65EBA9A7" w14:textId="77777777" w:rsidR="0050644E" w:rsidRPr="00A86727" w:rsidRDefault="0050644E" w:rsidP="0050644E">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1CD8607C" w14:textId="77777777" w:rsidR="0050644E" w:rsidRPr="00BB5134" w:rsidRDefault="0050644E" w:rsidP="0050644E">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33FA4658" w14:textId="77777777" w:rsidR="0050644E" w:rsidRPr="00A86727" w:rsidRDefault="0050644E" w:rsidP="0050644E">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23697AE2" w14:textId="77777777" w:rsidR="0050644E" w:rsidRPr="00A86727" w:rsidRDefault="0050644E" w:rsidP="0050644E">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209BEC92" w14:textId="77777777" w:rsidR="0050644E" w:rsidRPr="00A86727" w:rsidRDefault="0050644E" w:rsidP="0050644E">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18CF66EC" w14:textId="77777777" w:rsidR="0050644E" w:rsidRDefault="0050644E" w:rsidP="0050644E">
      <w:pPr>
        <w:rPr>
          <w:rFonts w:cs="Arial"/>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67AC22F4" w14:textId="77777777" w:rsidR="0050644E" w:rsidRPr="00972158" w:rsidRDefault="0050644E" w:rsidP="0050644E">
      <w:pPr>
        <w:pStyle w:val="Heading3"/>
        <w:rPr>
          <w:rFonts w:cs="Arial"/>
        </w:rPr>
      </w:pPr>
      <w:r w:rsidRPr="00972158">
        <w:rPr>
          <w:rFonts w:cs="Arial"/>
        </w:rPr>
        <w:lastRenderedPageBreak/>
        <w:t>1AC – Plan</w:t>
      </w:r>
    </w:p>
    <w:p w14:paraId="51C5E5D2" w14:textId="77777777" w:rsidR="0050644E" w:rsidRDefault="0050644E" w:rsidP="0050644E">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300E9ACF" w14:textId="77777777" w:rsidR="0050644E" w:rsidRPr="00972158" w:rsidRDefault="0050644E" w:rsidP="0050644E">
      <w:pPr>
        <w:pStyle w:val="Heading3"/>
      </w:pPr>
      <w:r w:rsidRPr="00972158">
        <w:lastRenderedPageBreak/>
        <w:t>1AC – Dependency Trap</w:t>
      </w:r>
    </w:p>
    <w:p w14:paraId="3B55B1CB" w14:textId="77777777" w:rsidR="0050644E" w:rsidRPr="0064345E" w:rsidRDefault="0050644E" w:rsidP="0050644E">
      <w:pPr>
        <w:pStyle w:val="Heading4"/>
      </w:pPr>
      <w:r>
        <w:t xml:space="preserve">Advantage two is </w:t>
      </w:r>
      <w:r>
        <w:rPr>
          <w:u w:val="single"/>
        </w:rPr>
        <w:t>dependency trap</w:t>
      </w:r>
      <w:r>
        <w:t>.</w:t>
      </w:r>
    </w:p>
    <w:p w14:paraId="6192943B" w14:textId="77777777" w:rsidR="0050644E" w:rsidRPr="00972158" w:rsidRDefault="0050644E" w:rsidP="0050644E">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4F4D9351" w14:textId="77777777" w:rsidR="0050644E" w:rsidRPr="00972158" w:rsidRDefault="0050644E" w:rsidP="0050644E">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6E197C3D" w14:textId="77777777" w:rsidR="0050644E" w:rsidRPr="00972158" w:rsidRDefault="0050644E" w:rsidP="0050644E">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62C02CFD" w14:textId="77777777" w:rsidR="0050644E" w:rsidRPr="00972158" w:rsidRDefault="0050644E" w:rsidP="0050644E">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A512BC">
        <w:rPr>
          <w:rStyle w:val="StyleUnderline"/>
          <w:highlight w:val="cyan"/>
        </w:rPr>
        <w:t>global 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018AD76E" w14:textId="77777777" w:rsidR="0050644E" w:rsidRPr="00972158" w:rsidRDefault="0050644E" w:rsidP="0050644E">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A512BC">
        <w:rPr>
          <w:rStyle w:val="Emphasis"/>
          <w:highlight w:val="cyan"/>
        </w:rPr>
        <w:t>Facebook</w:t>
      </w:r>
      <w:r w:rsidRPr="00A512BC">
        <w:rPr>
          <w:sz w:val="16"/>
          <w:highlight w:val="cyan"/>
        </w:rPr>
        <w:t xml:space="preserve"> </w:t>
      </w:r>
      <w:r w:rsidRPr="00A512BC">
        <w:rPr>
          <w:rStyle w:val="StyleUnderline"/>
          <w:highlight w:val="cyan"/>
        </w:rPr>
        <w:t xml:space="preserve">and </w:t>
      </w:r>
      <w:r w:rsidRPr="00A512BC">
        <w:rPr>
          <w:rStyle w:val="Emphasis"/>
          <w:highlight w:val="cyan"/>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4677518E" w14:textId="77777777" w:rsidR="0050644E" w:rsidRPr="00972158" w:rsidRDefault="0050644E" w:rsidP="0050644E">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6A809013" w14:textId="77777777" w:rsidR="0050644E" w:rsidRPr="00972158" w:rsidRDefault="0050644E" w:rsidP="0050644E">
      <w:pPr>
        <w:rPr>
          <w:sz w:val="16"/>
        </w:rPr>
      </w:pPr>
      <w:r w:rsidRPr="00972158">
        <w:rPr>
          <w:sz w:val="16"/>
        </w:rPr>
        <w:lastRenderedPageBreak/>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612405E3" w14:textId="77777777" w:rsidR="0050644E" w:rsidRPr="00972158" w:rsidRDefault="0050644E" w:rsidP="0050644E">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3E02BF44" w14:textId="77777777" w:rsidR="0050644E" w:rsidRPr="00972158" w:rsidRDefault="0050644E" w:rsidP="0050644E">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0A705977" w14:textId="77777777" w:rsidR="0050644E" w:rsidRPr="00972158" w:rsidRDefault="0050644E" w:rsidP="0050644E">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1324E1D5" w14:textId="77777777" w:rsidR="0050644E" w:rsidRPr="00972158" w:rsidRDefault="0050644E" w:rsidP="0050644E">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08F85351" w14:textId="77777777" w:rsidR="0050644E" w:rsidRPr="00972158" w:rsidRDefault="0050644E" w:rsidP="0050644E">
      <w:pPr>
        <w:rPr>
          <w:sz w:val="16"/>
        </w:rPr>
      </w:pPr>
      <w:r w:rsidRPr="00972158">
        <w:rPr>
          <w:sz w:val="16"/>
        </w:rPr>
        <w:t>3. Data portability and interoperability</w:t>
      </w:r>
    </w:p>
    <w:p w14:paraId="39A100F9" w14:textId="77777777" w:rsidR="0050644E" w:rsidRPr="00972158" w:rsidRDefault="0050644E" w:rsidP="0050644E">
      <w:pPr>
        <w:rPr>
          <w:sz w:val="16"/>
        </w:rPr>
      </w:pPr>
      <w:r w:rsidRPr="00A512BC">
        <w:rPr>
          <w:rStyle w:val="Emphasis"/>
        </w:rPr>
        <w:t>Data</w:t>
      </w:r>
      <w:r w:rsidRPr="00A512BC">
        <w:rPr>
          <w:sz w:val="16"/>
        </w:rPr>
        <w:t xml:space="preserve"> </w:t>
      </w:r>
      <w:r w:rsidRPr="00A512BC">
        <w:rPr>
          <w:rStyle w:val="StyleUnderline"/>
        </w:rPr>
        <w:t xml:space="preserve">is seen as a source of significant advantage in the </w:t>
      </w:r>
      <w:r w:rsidRPr="00A512BC">
        <w:rPr>
          <w:rStyle w:val="Emphasis"/>
        </w:rPr>
        <w:t>digital age</w:t>
      </w:r>
      <w:r w:rsidRPr="00A512BC">
        <w:rPr>
          <w:sz w:val="16"/>
        </w:rPr>
        <w:t xml:space="preserve">. Data is also the basis for many new and old services. While </w:t>
      </w:r>
      <w:r w:rsidRPr="00A512BC">
        <w:rPr>
          <w:rStyle w:val="StyleUnderline"/>
        </w:rPr>
        <w:t>data portability</w:t>
      </w:r>
      <w:r w:rsidRPr="00A512BC">
        <w:rPr>
          <w:sz w:val="16"/>
        </w:rPr>
        <w:t xml:space="preserve"> and interoperability are </w:t>
      </w:r>
      <w:r w:rsidRPr="00A512BC">
        <w:rPr>
          <w:rStyle w:val="StyleUnderline"/>
        </w:rPr>
        <w:t>at the heart of loosening</w:t>
      </w:r>
      <w:r w:rsidRPr="00A512BC">
        <w:rPr>
          <w:sz w:val="16"/>
        </w:rPr>
        <w:t xml:space="preserve"> the </w:t>
      </w:r>
      <w:r w:rsidRPr="00A512BC">
        <w:rPr>
          <w:strike/>
          <w:sz w:val="16"/>
          <w:szCs w:val="16"/>
        </w:rPr>
        <w:t>FAAGs’</w:t>
      </w:r>
      <w:r w:rsidRPr="00A512BC">
        <w:t xml:space="preserve"> </w:t>
      </w:r>
      <w:r w:rsidRPr="00A512BC">
        <w:rPr>
          <w:rStyle w:val="Emphasis"/>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w:t>
      </w:r>
      <w:r w:rsidRPr="00972158">
        <w:rPr>
          <w:sz w:val="16"/>
        </w:rPr>
        <w:lastRenderedPageBreak/>
        <w:t xml:space="preserve">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70AF3349" w14:textId="77777777" w:rsidR="0050644E" w:rsidRPr="00972158" w:rsidRDefault="0050644E" w:rsidP="0050644E">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w:t>
      </w:r>
      <w:r w:rsidRPr="00A512BC">
        <w:rPr>
          <w:rStyle w:val="Emphasis"/>
          <w:highlight w:val="cyan"/>
        </w:rPr>
        <w:t>competition with those that access consumers through them</w:t>
      </w:r>
      <w:r w:rsidRPr="00A512BC">
        <w:rPr>
          <w:rStyle w:val="StyleUnderline"/>
          <w:highlight w:val="cyan"/>
        </w:rPr>
        <w:t xml:space="preserve"> might 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0C4F67C4" w14:textId="77777777" w:rsidR="0050644E" w:rsidRPr="00972158" w:rsidRDefault="0050644E" w:rsidP="0050644E">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5D4C8193" w14:textId="77777777" w:rsidR="0050644E" w:rsidRPr="00972158" w:rsidRDefault="0050644E" w:rsidP="0050644E">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5B13C728" w14:textId="77777777" w:rsidR="0050644E" w:rsidRPr="00972158" w:rsidRDefault="0050644E" w:rsidP="0050644E">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requires 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 xml:space="preserve">intelligence premium” harvested </w:t>
      </w:r>
      <w:r w:rsidRPr="004D7ADF">
        <w:rPr>
          <w:rStyle w:val="StyleUnderline"/>
          <w:highlight w:val="cyan"/>
        </w:rPr>
        <w:t>by</w:t>
      </w:r>
      <w:r w:rsidRPr="004D7ADF">
        <w:rPr>
          <w:sz w:val="16"/>
          <w:highlight w:val="cyan"/>
        </w:rPr>
        <w:t xml:space="preserve"> </w:t>
      </w:r>
      <w:r w:rsidRPr="004D7ADF">
        <w:rPr>
          <w:rStyle w:val="Emphasis"/>
          <w:highlight w:val="cyan"/>
        </w:rPr>
        <w:t>dominant platfor</w:t>
      </w:r>
      <w:r w:rsidRPr="000151E0">
        <w:rPr>
          <w:rStyle w:val="Emphasis"/>
          <w:highlight w:val="cyan"/>
        </w:rPr>
        <w:t>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20CC32CF" w14:textId="77777777" w:rsidR="0050644E" w:rsidRPr="00972158" w:rsidRDefault="0050644E" w:rsidP="0050644E">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54C5EA8B" w14:textId="77777777" w:rsidR="0050644E" w:rsidRPr="00972158" w:rsidRDefault="0050644E" w:rsidP="0050644E">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47C3AAF1" w14:textId="77777777" w:rsidR="0050644E" w:rsidRPr="00972158" w:rsidRDefault="0050644E" w:rsidP="0050644E">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3881AE3A" w14:textId="77777777" w:rsidR="0050644E" w:rsidRPr="00972158" w:rsidRDefault="0050644E" w:rsidP="0050644E">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205B645" w14:textId="77777777" w:rsidR="0050644E" w:rsidRPr="00972158" w:rsidRDefault="0050644E" w:rsidP="0050644E">
      <w:pPr>
        <w:rPr>
          <w:sz w:val="16"/>
        </w:rPr>
      </w:pPr>
      <w:r w:rsidRPr="00972158">
        <w:rPr>
          <w:sz w:val="16"/>
        </w:rPr>
        <w:t>Area 1. Reining in Big Tech power through traditional policy instruments</w:t>
      </w:r>
    </w:p>
    <w:p w14:paraId="102E4EAF" w14:textId="77777777" w:rsidR="0050644E" w:rsidRPr="00972158" w:rsidRDefault="0050644E" w:rsidP="0050644E">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5B8D4C57" w14:textId="77777777" w:rsidR="0050644E" w:rsidRPr="00972158" w:rsidRDefault="0050644E" w:rsidP="0050644E">
      <w:pPr>
        <w:rPr>
          <w:sz w:val="16"/>
        </w:rPr>
      </w:pPr>
      <w:r w:rsidRPr="00972158">
        <w:rPr>
          <w:sz w:val="16"/>
        </w:rPr>
        <w:lastRenderedPageBreak/>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56B68B5B" w14:textId="77777777" w:rsidR="0050644E" w:rsidRPr="00972158" w:rsidRDefault="0050644E" w:rsidP="0050644E">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340D1586" w14:textId="77777777" w:rsidR="0050644E" w:rsidRPr="00011CB8" w:rsidRDefault="0050644E" w:rsidP="0050644E">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74FF8BFF" w14:textId="77777777" w:rsidR="0050644E" w:rsidRPr="00BD3329" w:rsidRDefault="0050644E" w:rsidP="0050644E">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0AAA9912" w14:textId="77777777" w:rsidR="0050644E" w:rsidRPr="00011CB8" w:rsidRDefault="0050644E" w:rsidP="0050644E">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DBEFC83" w14:textId="77777777" w:rsidR="0050644E" w:rsidRPr="00F8389D" w:rsidRDefault="0050644E" w:rsidP="0050644E">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32EA178A" w14:textId="77777777" w:rsidR="0050644E" w:rsidRPr="00F8389D" w:rsidRDefault="0050644E" w:rsidP="0050644E">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5995DCD4" w14:textId="77777777" w:rsidR="0050644E" w:rsidRPr="00011CB8" w:rsidRDefault="0050644E" w:rsidP="0050644E">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654586BB" w14:textId="77777777" w:rsidR="0050644E" w:rsidRPr="00011CB8" w:rsidRDefault="0050644E" w:rsidP="0050644E">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 xml:space="preserve">New new” trade </w:t>
      </w:r>
      <w:r w:rsidRPr="00CA1254">
        <w:rPr>
          <w:rStyle w:val="StyleUnderline"/>
        </w:rPr>
        <w:lastRenderedPageBreak/>
        <w:t>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374EAC58" w14:textId="77777777" w:rsidR="0050644E" w:rsidRPr="00011CB8" w:rsidRDefault="0050644E" w:rsidP="0050644E">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603681D6" w14:textId="77777777" w:rsidR="0050644E" w:rsidRPr="00011CB8" w:rsidRDefault="0050644E" w:rsidP="0050644E">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261FCEBA" w14:textId="77777777" w:rsidR="0050644E" w:rsidRPr="00011CB8" w:rsidRDefault="0050644E" w:rsidP="0050644E">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2D4A8333" w14:textId="77777777" w:rsidR="0050644E" w:rsidRPr="00011CB8" w:rsidRDefault="0050644E" w:rsidP="0050644E">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1E97F5E6" w14:textId="77777777" w:rsidR="0050644E" w:rsidRPr="00011CB8" w:rsidRDefault="0050644E" w:rsidP="0050644E">
      <w:pPr>
        <w:rPr>
          <w:sz w:val="16"/>
        </w:rPr>
      </w:pPr>
      <w:r w:rsidRPr="00011CB8">
        <w:rPr>
          <w:sz w:val="16"/>
        </w:rPr>
        <w:t>Convergence Across Countries, Divergence Within Them</w:t>
      </w:r>
    </w:p>
    <w:p w14:paraId="46C13F23" w14:textId="77777777" w:rsidR="0050644E" w:rsidRPr="00011CB8" w:rsidRDefault="0050644E" w:rsidP="0050644E">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7E9FFF99" w14:textId="77777777" w:rsidR="0050644E" w:rsidRPr="00011CB8" w:rsidRDefault="0050644E" w:rsidP="0050644E">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5B1D8146" w14:textId="77777777" w:rsidR="0050644E" w:rsidRPr="00011CB8" w:rsidRDefault="0050644E" w:rsidP="0050644E">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15F53B77" w14:textId="77777777" w:rsidR="0050644E" w:rsidRPr="00F8389D" w:rsidRDefault="0050644E" w:rsidP="0050644E">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 xml:space="preserve">.19 Perhaps most importantly, however, whatever skill-biased innovation may have contributed to the gains of the top quintile or decile, it can say little </w:t>
      </w:r>
      <w:r w:rsidRPr="00F8389D">
        <w:rPr>
          <w:sz w:val="16"/>
        </w:rPr>
        <w:lastRenderedPageBreak/>
        <w:t>about the gains of the top 1, or 0.1, percent of the distribution.20 Trade, as we argue, can more readily explain those disproportionate gains.</w:t>
      </w:r>
    </w:p>
    <w:p w14:paraId="7BF70052" w14:textId="77777777" w:rsidR="0050644E" w:rsidRPr="00F8389D" w:rsidRDefault="0050644E" w:rsidP="0050644E">
      <w:pPr>
        <w:rPr>
          <w:sz w:val="12"/>
        </w:rPr>
      </w:pPr>
      <w:r w:rsidRPr="00F8389D">
        <w:rPr>
          <w:sz w:val="12"/>
        </w:rPr>
        <w:t>Rising Skills Premia</w:t>
      </w:r>
    </w:p>
    <w:p w14:paraId="4DD43D8E" w14:textId="77777777" w:rsidR="0050644E" w:rsidRPr="00011CB8" w:rsidRDefault="0050644E" w:rsidP="0050644E">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624A3C7D" w14:textId="77777777" w:rsidR="0050644E" w:rsidRPr="00011CB8" w:rsidRDefault="0050644E" w:rsidP="0050644E">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54FF6153" w14:textId="77777777" w:rsidR="0050644E" w:rsidRPr="00011CB8" w:rsidRDefault="0050644E" w:rsidP="0050644E">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644585CA" w14:textId="77777777" w:rsidR="0050644E" w:rsidRPr="00011CB8" w:rsidRDefault="0050644E" w:rsidP="0050644E">
      <w:pPr>
        <w:rPr>
          <w:sz w:val="16"/>
        </w:rPr>
      </w:pPr>
      <w:r w:rsidRPr="00011CB8">
        <w:rPr>
          <w:sz w:val="16"/>
        </w:rPr>
        <w:t>The Riddle of the 1 Percent</w:t>
      </w:r>
    </w:p>
    <w:p w14:paraId="5A2A9203" w14:textId="77777777" w:rsidR="0050644E" w:rsidRPr="00011CB8" w:rsidRDefault="0050644E" w:rsidP="0050644E">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2E30720E" w14:textId="77777777" w:rsidR="0050644E" w:rsidRPr="00011CB8" w:rsidRDefault="0050644E" w:rsidP="0050644E">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13944B52" w14:textId="77777777" w:rsidR="0050644E" w:rsidRPr="00011CB8" w:rsidRDefault="0050644E" w:rsidP="0050644E">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3B1A4029" w14:textId="77777777" w:rsidR="0050644E" w:rsidRPr="00011CB8" w:rsidRDefault="0050644E" w:rsidP="0050644E">
      <w:pPr>
        <w:rPr>
          <w:sz w:val="16"/>
        </w:rPr>
      </w:pPr>
      <w:r w:rsidRPr="00011CB8">
        <w:rPr>
          <w:sz w:val="16"/>
        </w:rPr>
        <w:t>Heterogeneous Workers, Firms, and Regions: Three Ways Globalization Affects Top-Heavy Inequality</w:t>
      </w:r>
    </w:p>
    <w:p w14:paraId="791C47A6" w14:textId="77777777" w:rsidR="0050644E" w:rsidRPr="00011CB8" w:rsidRDefault="0050644E" w:rsidP="0050644E">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4CF59494" w14:textId="77777777" w:rsidR="0050644E" w:rsidRPr="00011CB8" w:rsidRDefault="0050644E" w:rsidP="0050644E">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0451D38D" w14:textId="77777777" w:rsidR="0050644E" w:rsidRPr="00011CB8" w:rsidRDefault="0050644E" w:rsidP="0050644E">
      <w:pPr>
        <w:rPr>
          <w:sz w:val="16"/>
        </w:rPr>
      </w:pPr>
      <w:r w:rsidRPr="00011CB8">
        <w:rPr>
          <w:sz w:val="16"/>
        </w:rPr>
        <w:t>Neo-H-O-S-S</w:t>
      </w:r>
    </w:p>
    <w:p w14:paraId="522D7D45" w14:textId="77777777" w:rsidR="0050644E" w:rsidRPr="00011CB8" w:rsidRDefault="0050644E" w:rsidP="0050644E">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w:t>
      </w:r>
      <w:r w:rsidRPr="00011CB8">
        <w:rPr>
          <w:sz w:val="16"/>
        </w:rPr>
        <w:lastRenderedPageBreak/>
        <w:t>they gain (and may well continue to gain) support not only from the “usual suspects” among low-skill workers but also from those with moderate or even relatively high endowments of human capital.32</w:t>
      </w:r>
    </w:p>
    <w:p w14:paraId="362BB0FC" w14:textId="77777777" w:rsidR="0050644E" w:rsidRPr="00011CB8" w:rsidRDefault="0050644E" w:rsidP="0050644E">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4531831F" w14:textId="77777777" w:rsidR="0050644E" w:rsidRPr="00011CB8" w:rsidRDefault="0050644E" w:rsidP="0050644E">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1780125B" w14:textId="77777777" w:rsidR="0050644E" w:rsidRPr="00011CB8" w:rsidRDefault="0050644E" w:rsidP="0050644E">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274CFB96" w14:textId="77777777" w:rsidR="0050644E" w:rsidRPr="00011CB8" w:rsidRDefault="0050644E" w:rsidP="0050644E">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4F5C6AC1" w14:textId="77777777" w:rsidR="0050644E" w:rsidRPr="00011CB8" w:rsidRDefault="0050644E" w:rsidP="0050644E">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27784FF9" w14:textId="77777777" w:rsidR="0050644E" w:rsidRPr="00011CB8" w:rsidRDefault="0050644E" w:rsidP="0050644E">
      <w:pPr>
        <w:rPr>
          <w:sz w:val="16"/>
        </w:rPr>
      </w:pPr>
      <w:r w:rsidRPr="00011CB8">
        <w:rPr>
          <w:sz w:val="16"/>
        </w:rPr>
        <w:t>New New Trade Theory</w:t>
      </w:r>
    </w:p>
    <w:p w14:paraId="4DA0BF79" w14:textId="77777777" w:rsidR="0050644E" w:rsidRPr="00011CB8" w:rsidRDefault="0050644E" w:rsidP="0050644E">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2ADE71C1" w14:textId="77777777" w:rsidR="0050644E" w:rsidRPr="00011CB8" w:rsidRDefault="0050644E" w:rsidP="0050644E">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32BEC910" w14:textId="77777777" w:rsidR="0050644E" w:rsidRPr="00011CB8" w:rsidRDefault="0050644E" w:rsidP="0050644E">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5C343D62" w14:textId="77777777" w:rsidR="0050644E" w:rsidRPr="00011CB8" w:rsidRDefault="0050644E" w:rsidP="0050644E">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5B23B8E2" w14:textId="77777777" w:rsidR="0050644E" w:rsidRPr="00011CB8" w:rsidRDefault="0050644E" w:rsidP="0050644E">
      <w:pPr>
        <w:rPr>
          <w:sz w:val="16"/>
        </w:rPr>
      </w:pPr>
      <w:r w:rsidRPr="00011CB8">
        <w:rPr>
          <w:sz w:val="16"/>
        </w:rPr>
        <w:t>Economic Geography</w:t>
      </w:r>
    </w:p>
    <w:p w14:paraId="04789F9B" w14:textId="77777777" w:rsidR="0050644E" w:rsidRPr="00011CB8" w:rsidRDefault="0050644E" w:rsidP="0050644E">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xml:space="preserve">. The mechanism works </w:t>
      </w:r>
      <w:r w:rsidRPr="00011CB8">
        <w:rPr>
          <w:sz w:val="16"/>
        </w:rPr>
        <w:lastRenderedPageBreak/>
        <w:t>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228FA732" w14:textId="77777777" w:rsidR="0050644E" w:rsidRPr="00011CB8" w:rsidRDefault="0050644E" w:rsidP="0050644E">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C0DF13E" w14:textId="77777777" w:rsidR="0050644E" w:rsidRPr="00011CB8" w:rsidRDefault="0050644E" w:rsidP="0050644E">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3DECCDB0" w14:textId="77777777" w:rsidR="0050644E" w:rsidRPr="00011CB8" w:rsidRDefault="0050644E" w:rsidP="0050644E">
      <w:pPr>
        <w:rPr>
          <w:sz w:val="12"/>
        </w:rPr>
      </w:pPr>
      <w:r w:rsidRPr="00011CB8">
        <w:rPr>
          <w:sz w:val="12"/>
        </w:rPr>
        <w:t>Notable Similarities and Differences</w:t>
      </w:r>
    </w:p>
    <w:p w14:paraId="409B9DA6" w14:textId="77777777" w:rsidR="0050644E" w:rsidRPr="00011CB8" w:rsidRDefault="0050644E" w:rsidP="0050644E">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2CFBB270" w14:textId="77777777" w:rsidR="0050644E" w:rsidRPr="00011CB8" w:rsidRDefault="0050644E" w:rsidP="0050644E">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4EF930F4" w14:textId="77777777" w:rsidR="0050644E" w:rsidRPr="00011CB8" w:rsidRDefault="0050644E" w:rsidP="0050644E">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48D7D84E" w14:textId="77777777" w:rsidR="0050644E" w:rsidRPr="00011CB8" w:rsidRDefault="0050644E" w:rsidP="0050644E">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B92161C" w14:textId="77777777" w:rsidR="0050644E" w:rsidRPr="00011CB8" w:rsidRDefault="0050644E" w:rsidP="0050644E">
      <w:pPr>
        <w:rPr>
          <w:sz w:val="12"/>
        </w:rPr>
      </w:pPr>
      <w:r w:rsidRPr="00011CB8">
        <w:rPr>
          <w:sz w:val="12"/>
        </w:rPr>
        <w:t>Hypothesis</w:t>
      </w:r>
    </w:p>
    <w:p w14:paraId="4E66E79E" w14:textId="77777777" w:rsidR="0050644E" w:rsidRPr="00011CB8" w:rsidRDefault="0050644E" w:rsidP="0050644E">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5CD0821F" w14:textId="77777777" w:rsidR="0050644E" w:rsidRPr="00011CB8" w:rsidRDefault="0050644E" w:rsidP="0050644E">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461CC46A" w14:textId="77777777" w:rsidR="0050644E" w:rsidRPr="00011CB8" w:rsidRDefault="0050644E" w:rsidP="0050644E">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8A7F896" w14:textId="77777777" w:rsidR="0050644E" w:rsidRPr="00011CB8" w:rsidRDefault="0050644E" w:rsidP="0050644E">
      <w:pPr>
        <w:rPr>
          <w:sz w:val="12"/>
        </w:rPr>
      </w:pPr>
      <w:r w:rsidRPr="00011CB8">
        <w:rPr>
          <w:sz w:val="12"/>
        </w:rPr>
        <w:t>Inequality and Antiglobalization: Evidence from European Elections</w:t>
      </w:r>
    </w:p>
    <w:p w14:paraId="3EF889C7" w14:textId="77777777" w:rsidR="0050644E" w:rsidRPr="00011CB8" w:rsidRDefault="0050644E" w:rsidP="0050644E">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5FCA77B9" w14:textId="77777777" w:rsidR="0050644E" w:rsidRPr="00011CB8" w:rsidRDefault="0050644E" w:rsidP="0050644E">
      <w:pPr>
        <w:rPr>
          <w:sz w:val="12"/>
        </w:rPr>
      </w:pPr>
      <w:r w:rsidRPr="00011CB8">
        <w:rPr>
          <w:sz w:val="12"/>
        </w:rPr>
        <w:t>Immigration and Inequality</w:t>
      </w:r>
    </w:p>
    <w:p w14:paraId="755FEBA4" w14:textId="77777777" w:rsidR="0050644E" w:rsidRPr="00011CB8" w:rsidRDefault="0050644E" w:rsidP="0050644E">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7BDFE0F2" w14:textId="77777777" w:rsidR="0050644E" w:rsidRPr="00011CB8" w:rsidRDefault="0050644E" w:rsidP="0050644E">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56C5932E" w14:textId="77777777" w:rsidR="0050644E" w:rsidRPr="00011CB8" w:rsidRDefault="0050644E" w:rsidP="0050644E">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74AC41DF" w14:textId="77777777" w:rsidR="0050644E" w:rsidRPr="00011CB8" w:rsidRDefault="0050644E" w:rsidP="0050644E">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w:t>
      </w:r>
      <w:r w:rsidRPr="00011CB8">
        <w:rPr>
          <w:sz w:val="16"/>
        </w:rPr>
        <w:lastRenderedPageBreak/>
        <w:t xml:space="preserve">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0F67F303" w14:textId="77777777" w:rsidR="0050644E" w:rsidRPr="00011CB8" w:rsidRDefault="0050644E" w:rsidP="0050644E">
      <w:pPr>
        <w:rPr>
          <w:sz w:val="16"/>
        </w:rPr>
      </w:pPr>
      <w:r w:rsidRPr="00011CB8">
        <w:rPr>
          <w:sz w:val="16"/>
        </w:rPr>
        <w:t>Imports and Inequality</w:t>
      </w:r>
    </w:p>
    <w:p w14:paraId="21E27C41" w14:textId="77777777" w:rsidR="0050644E" w:rsidRPr="00011CB8" w:rsidRDefault="0050644E" w:rsidP="0050644E">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08C58C01" w14:textId="77777777" w:rsidR="0050644E" w:rsidRPr="00011CB8" w:rsidRDefault="0050644E" w:rsidP="0050644E">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D98B34B" w14:textId="77777777" w:rsidR="0050644E" w:rsidRPr="00737E40" w:rsidRDefault="0050644E" w:rsidP="0050644E">
      <w:pPr>
        <w:rPr>
          <w:sz w:val="16"/>
          <w:szCs w:val="16"/>
        </w:rPr>
      </w:pPr>
      <w:r w:rsidRPr="00737E40">
        <w:rPr>
          <w:sz w:val="16"/>
          <w:szCs w:val="16"/>
        </w:rPr>
        <w:t>The results for import shocks closely mirror those for immigration. Figure 4 plots the coefficients of our preferred model (IO2020) alongside a baseline model in CS (CS2018). As expected, the positive association between Chinese imports and populist vote shares is highly conditioned by inequality.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06230F2E" w14:textId="77777777" w:rsidR="0050644E" w:rsidRPr="00011CB8" w:rsidRDefault="0050644E" w:rsidP="0050644E">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0A09FD67" w14:textId="77777777" w:rsidR="0050644E" w:rsidRPr="00011CB8" w:rsidRDefault="0050644E" w:rsidP="0050644E">
      <w:pPr>
        <w:rPr>
          <w:sz w:val="16"/>
        </w:rPr>
      </w:pPr>
      <w:r w:rsidRPr="00011CB8">
        <w:rPr>
          <w:sz w:val="16"/>
        </w:rPr>
        <w:t>Possible Remedies and Sources of Resilience</w:t>
      </w:r>
    </w:p>
    <w:p w14:paraId="3C4B19E8" w14:textId="77777777" w:rsidR="0050644E" w:rsidRPr="00011CB8" w:rsidRDefault="0050644E" w:rsidP="0050644E">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282DA9AE" w14:textId="77777777" w:rsidR="0050644E" w:rsidRPr="00011CB8" w:rsidRDefault="0050644E" w:rsidP="0050644E">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7AD34E3A" w14:textId="77777777" w:rsidR="0050644E" w:rsidRPr="00011CB8" w:rsidRDefault="0050644E" w:rsidP="0050644E">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176CF4FE" w14:textId="77777777" w:rsidR="0050644E" w:rsidRPr="00011CB8" w:rsidRDefault="0050644E" w:rsidP="0050644E">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9FF79BB" w14:textId="77777777" w:rsidR="0050644E" w:rsidRPr="00011CB8" w:rsidRDefault="0050644E" w:rsidP="0050644E">
      <w:pPr>
        <w:rPr>
          <w:sz w:val="12"/>
        </w:rPr>
      </w:pPr>
      <w:r w:rsidRPr="00011CB8">
        <w:rPr>
          <w:sz w:val="12"/>
        </w:rPr>
        <w:t>Limitations and Future Research</w:t>
      </w:r>
    </w:p>
    <w:p w14:paraId="68EDE362" w14:textId="77777777" w:rsidR="0050644E" w:rsidRPr="00011CB8" w:rsidRDefault="0050644E" w:rsidP="0050644E">
      <w:pPr>
        <w:rPr>
          <w:sz w:val="12"/>
        </w:rPr>
      </w:pPr>
      <w:r w:rsidRPr="00011CB8">
        <w:rPr>
          <w:sz w:val="12"/>
        </w:rPr>
        <w:t xml:space="preserve">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w:t>
      </w:r>
      <w:r w:rsidRPr="00011CB8">
        <w:rPr>
          <w:sz w:val="12"/>
        </w:rPr>
        <w:lastRenderedPageBreak/>
        <w:t>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09390863" w14:textId="77777777" w:rsidR="0050644E" w:rsidRPr="00011CB8" w:rsidRDefault="0050644E" w:rsidP="0050644E">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6C037303" w14:textId="77777777" w:rsidR="0050644E" w:rsidRPr="00011CB8" w:rsidRDefault="0050644E" w:rsidP="0050644E">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5B602B01" w14:textId="77777777" w:rsidR="0050644E" w:rsidRPr="00011CB8" w:rsidRDefault="0050644E" w:rsidP="0050644E">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135EBB61" w14:textId="77777777" w:rsidR="0050644E" w:rsidRPr="00011CB8" w:rsidRDefault="0050644E" w:rsidP="0050644E">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34472EF0" w14:textId="77777777" w:rsidR="0050644E" w:rsidRPr="00011CB8" w:rsidRDefault="0050644E" w:rsidP="0050644E">
      <w:pPr>
        <w:rPr>
          <w:sz w:val="16"/>
        </w:rPr>
      </w:pPr>
      <w:r w:rsidRPr="00011CB8">
        <w:rPr>
          <w:sz w:val="16"/>
        </w:rPr>
        <w:t>Conclusion</w:t>
      </w:r>
    </w:p>
    <w:p w14:paraId="29E07798" w14:textId="77777777" w:rsidR="0050644E" w:rsidRPr="00011CB8" w:rsidRDefault="0050644E" w:rsidP="0050644E">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2358C3DC" w14:textId="77777777" w:rsidR="0050644E" w:rsidRPr="00011CB8" w:rsidRDefault="0050644E" w:rsidP="0050644E">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1F5E86E5" w14:textId="77777777" w:rsidR="0050644E" w:rsidRPr="00F8389D" w:rsidRDefault="0050644E" w:rsidP="0050644E">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0869CCF8" w14:textId="77777777" w:rsidR="0050644E" w:rsidRPr="00011CB8" w:rsidRDefault="0050644E" w:rsidP="0050644E">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5DE90E66" w14:textId="77777777" w:rsidR="0050644E" w:rsidRPr="00011CB8" w:rsidRDefault="0050644E" w:rsidP="0050644E">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50DA43C2" w14:textId="77777777" w:rsidR="0050644E" w:rsidRPr="00011CB8" w:rsidRDefault="0050644E" w:rsidP="0050644E">
      <w:pPr>
        <w:rPr>
          <w:sz w:val="16"/>
        </w:rPr>
      </w:pPr>
      <w:r w:rsidRPr="00011CB8">
        <w:rPr>
          <w:rStyle w:val="StyleUnderline"/>
        </w:rPr>
        <w:lastRenderedPageBreak/>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6066481C" w14:textId="77777777" w:rsidR="0050644E" w:rsidRPr="009F2696" w:rsidRDefault="0050644E" w:rsidP="0050644E">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4EE943D2" w14:textId="77777777" w:rsidR="0050644E" w:rsidRPr="00081AE8" w:rsidRDefault="0050644E" w:rsidP="0050644E">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65DBAD79" w14:textId="77777777" w:rsidR="0050644E" w:rsidRPr="00784370" w:rsidRDefault="0050644E" w:rsidP="0050644E">
      <w:pPr>
        <w:pStyle w:val="Heading4"/>
      </w:pPr>
      <w:r>
        <w:t xml:space="preserve">LIO collapse causes </w:t>
      </w:r>
      <w:r>
        <w:rPr>
          <w:u w:val="single"/>
        </w:rPr>
        <w:t>extinction</w:t>
      </w:r>
      <w:r>
        <w:t xml:space="preserve">. </w:t>
      </w:r>
    </w:p>
    <w:p w14:paraId="379AE129" w14:textId="77777777" w:rsidR="0050644E" w:rsidRDefault="0050644E" w:rsidP="0050644E">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4BBCB271" w14:textId="77777777" w:rsidR="0050644E" w:rsidRPr="00784370" w:rsidRDefault="0050644E" w:rsidP="0050644E">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w:t>
      </w:r>
      <w:r w:rsidRPr="00784370">
        <w:rPr>
          <w:sz w:val="16"/>
        </w:rPr>
        <w:lastRenderedPageBreak/>
        <w:t xml:space="preserve">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w:t>
      </w:r>
      <w:r w:rsidRPr="00784370">
        <w:rPr>
          <w:sz w:val="16"/>
        </w:rPr>
        <w:lastRenderedPageBreak/>
        <w:t xml:space="preserve">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21167D02" w14:textId="77777777" w:rsidR="0050644E" w:rsidRPr="00972158" w:rsidRDefault="0050644E" w:rsidP="0050644E">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76C6750A" w14:textId="77777777" w:rsidR="0050644E" w:rsidRPr="00972158" w:rsidRDefault="0050644E" w:rsidP="0050644E">
      <w:r w:rsidRPr="00972158">
        <w:rPr>
          <w:rStyle w:val="Style13ptBold"/>
        </w:rPr>
        <w:t>Pachnou ’17</w:t>
      </w:r>
      <w:r w:rsidRPr="00972158">
        <w:t xml:space="preserve"> [Ms. Despina, Organization for Economic Co-operation and Development, “DIRECTORATE FOR FINANCIAL AND ENTERPRISE AFFAIRS COMPETITION </w:t>
      </w:r>
      <w:r w:rsidRPr="00972158">
        <w:lastRenderedPageBreak/>
        <w:t>COMMITTEE” https://www.ftc.gov/system/files/attachments/us-submissions-oecd-2010-present-other-international-competition-fora/et_remedies_united_states.pdf]</w:t>
      </w:r>
    </w:p>
    <w:p w14:paraId="3684ED21" w14:textId="77777777" w:rsidR="0050644E" w:rsidRPr="00972158" w:rsidRDefault="0050644E" w:rsidP="0050644E">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2489E56E" w14:textId="77777777" w:rsidR="0050644E" w:rsidRPr="00972158" w:rsidRDefault="0050644E" w:rsidP="0050644E">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593369A7" w14:textId="77777777" w:rsidR="0050644E" w:rsidRPr="00972158" w:rsidRDefault="0050644E" w:rsidP="0050644E">
      <w:pPr>
        <w:rPr>
          <w:sz w:val="16"/>
        </w:rPr>
      </w:pPr>
      <w:r w:rsidRPr="00972158">
        <w:rPr>
          <w:sz w:val="16"/>
        </w:rPr>
        <w:t>6. U.S. Case Examples</w:t>
      </w:r>
    </w:p>
    <w:p w14:paraId="24690A74" w14:textId="77777777" w:rsidR="0050644E" w:rsidRPr="00972158" w:rsidRDefault="0050644E" w:rsidP="0050644E">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CC2D55C" w14:textId="77777777" w:rsidR="0050644E" w:rsidRPr="00972158" w:rsidRDefault="0050644E" w:rsidP="0050644E">
      <w:pPr>
        <w:rPr>
          <w:sz w:val="16"/>
        </w:rPr>
      </w:pPr>
      <w:r w:rsidRPr="00972158">
        <w:rPr>
          <w:sz w:val="16"/>
        </w:rPr>
        <w:t>6.1. Merger Cases</w:t>
      </w:r>
    </w:p>
    <w:p w14:paraId="098026BB" w14:textId="77777777" w:rsidR="0050644E" w:rsidRPr="00972158" w:rsidRDefault="0050644E" w:rsidP="0050644E">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145A949A" w14:textId="77777777" w:rsidR="0050644E" w:rsidRPr="00972158" w:rsidRDefault="0050644E" w:rsidP="0050644E">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7203820D" w14:textId="77777777" w:rsidR="0050644E" w:rsidRPr="00972158" w:rsidRDefault="0050644E" w:rsidP="0050644E">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 xml:space="preserve">[and are] part of a larger group of Holcim assets located in Canada that Holcim and Lafarge have agreed to divest to address </w:t>
      </w:r>
      <w:r w:rsidRPr="00972158">
        <w:rPr>
          <w:sz w:val="16"/>
        </w:rPr>
        <w:lastRenderedPageBreak/>
        <w:t>competitive concerns raised by the [Canadian Competition Bureau (“CCB”)]. Commission staff worked closely with staff from the CCB to reach outcomes that benefit consumers in the United States.”</w:t>
      </w:r>
    </w:p>
    <w:p w14:paraId="0BA13013" w14:textId="77777777" w:rsidR="0050644E" w:rsidRPr="00972158" w:rsidRDefault="0050644E" w:rsidP="0050644E">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41BE0C6A" w14:textId="77777777" w:rsidR="0050644E" w:rsidRDefault="0050644E" w:rsidP="0050644E">
      <w:pPr>
        <w:pStyle w:val="Heading3"/>
      </w:pPr>
      <w:r>
        <w:lastRenderedPageBreak/>
        <w:t>1AC – Systemic Risk</w:t>
      </w:r>
    </w:p>
    <w:p w14:paraId="32EF0B3C" w14:textId="77777777" w:rsidR="0050644E" w:rsidRPr="00EE1EC7" w:rsidRDefault="0050644E" w:rsidP="0050644E">
      <w:pPr>
        <w:pStyle w:val="Heading4"/>
      </w:pPr>
      <w:r>
        <w:t xml:space="preserve">Advantage three is </w:t>
      </w:r>
      <w:r>
        <w:rPr>
          <w:u w:val="single"/>
        </w:rPr>
        <w:t>systemic risk</w:t>
      </w:r>
      <w:r>
        <w:t>.</w:t>
      </w:r>
    </w:p>
    <w:p w14:paraId="178ED6A4" w14:textId="77777777" w:rsidR="0050644E" w:rsidRDefault="0050644E" w:rsidP="0050644E">
      <w:pPr>
        <w:pStyle w:val="Heading4"/>
      </w:pPr>
      <w:r>
        <w:t>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5DCCFCE3" w14:textId="77777777" w:rsidR="0050644E" w:rsidRDefault="0050644E" w:rsidP="0050644E">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C0E69DB" w14:textId="77777777" w:rsidR="0050644E" w:rsidRPr="00C43855" w:rsidRDefault="0050644E" w:rsidP="0050644E">
      <w:pPr>
        <w:rPr>
          <w:sz w:val="16"/>
        </w:rPr>
      </w:pPr>
      <w:r w:rsidRPr="00C43855">
        <w:rPr>
          <w:sz w:val="16"/>
        </w:rPr>
        <w:t>The risks of tightly-coupled universal intermediaries</w:t>
      </w:r>
    </w:p>
    <w:p w14:paraId="6FFFC4C8" w14:textId="77777777" w:rsidR="0050644E" w:rsidRPr="00C43855" w:rsidRDefault="0050644E" w:rsidP="0050644E">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422D1EC6" w14:textId="77777777" w:rsidR="0050644E" w:rsidRPr="00C43855" w:rsidRDefault="0050644E" w:rsidP="0050644E">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58025DFB" w14:textId="77777777" w:rsidR="0050644E" w:rsidRPr="00C43855" w:rsidRDefault="0050644E" w:rsidP="0050644E">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6DDC4E08" w14:textId="77777777" w:rsidR="0050644E" w:rsidRPr="00C43855" w:rsidRDefault="0050644E" w:rsidP="0050644E">
      <w:pPr>
        <w:rPr>
          <w:sz w:val="16"/>
        </w:rPr>
      </w:pPr>
      <w:r w:rsidRPr="00FB5AE4">
        <w:rPr>
          <w:rStyle w:val="StyleUnderline"/>
        </w:rPr>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 xml:space="preserve">for </w:t>
      </w:r>
      <w:r w:rsidRPr="00A1313E">
        <w:rPr>
          <w:rStyle w:val="StyleUnderline"/>
        </w:rPr>
        <w:lastRenderedPageBreak/>
        <w:t>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37AA7FAB" w14:textId="77777777" w:rsidR="0050644E" w:rsidRPr="00C43855" w:rsidRDefault="0050644E" w:rsidP="0050644E">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22F09937" w14:textId="77777777" w:rsidR="0050644E" w:rsidRPr="00C43855" w:rsidRDefault="0050644E" w:rsidP="0050644E">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0332A182" w14:textId="77777777" w:rsidR="0050644E" w:rsidRPr="00C43855" w:rsidRDefault="0050644E" w:rsidP="0050644E">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486AB97D" w14:textId="77777777" w:rsidR="0050644E" w:rsidRPr="00C43855" w:rsidRDefault="0050644E" w:rsidP="0050644E">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 xml:space="preserve">across these </w:t>
      </w:r>
      <w:r w:rsidRPr="00471F67">
        <w:rPr>
          <w:rStyle w:val="Emphasis"/>
        </w:rPr>
        <w:lastRenderedPageBreak/>
        <w:t>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415AD245" w14:textId="77777777" w:rsidR="0050644E" w:rsidRDefault="0050644E" w:rsidP="0050644E">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54417416" w14:textId="77777777" w:rsidR="0050644E" w:rsidRPr="00815388" w:rsidRDefault="0050644E" w:rsidP="0050644E">
      <w:pPr>
        <w:pStyle w:val="Heading4"/>
      </w:pPr>
      <w:r>
        <w:rPr>
          <w:u w:val="single"/>
        </w:rPr>
        <w:t>I</w:t>
      </w:r>
      <w:r w:rsidRPr="00D567A3">
        <w:rPr>
          <w:u w:val="single"/>
        </w:rPr>
        <w:t>nterconnectedness</w:t>
      </w:r>
      <w:r w:rsidRPr="00D567A3">
        <w:t xml:space="preserve"> </w:t>
      </w:r>
      <w:r>
        <w:t xml:space="preserve">and lack of </w:t>
      </w:r>
      <w:r w:rsidRPr="00D567A3">
        <w:rPr>
          <w:u w:val="single"/>
        </w:rPr>
        <w:t>redundancy</w:t>
      </w:r>
      <w:r>
        <w:t xml:space="preserve"> guarantees global </w:t>
      </w:r>
      <w:r>
        <w:rPr>
          <w:u w:val="single"/>
        </w:rPr>
        <w:t>internet</w:t>
      </w:r>
      <w:r>
        <w:t xml:space="preserve"> and </w:t>
      </w:r>
      <w:r>
        <w:rPr>
          <w:u w:val="single"/>
        </w:rPr>
        <w:t>infrastructure</w:t>
      </w:r>
      <w:r>
        <w:t xml:space="preserve"> collapse. </w:t>
      </w:r>
    </w:p>
    <w:p w14:paraId="6E0F53B8" w14:textId="77777777" w:rsidR="0050644E" w:rsidRPr="00A85DA8" w:rsidRDefault="0050644E" w:rsidP="0050644E">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5D0BB0FA" w14:textId="77777777" w:rsidR="0050644E" w:rsidRPr="00815388" w:rsidRDefault="0050644E" w:rsidP="0050644E">
      <w:pPr>
        <w:rPr>
          <w:sz w:val="16"/>
        </w:rPr>
      </w:pPr>
      <w:r w:rsidRPr="00815388">
        <w:rPr>
          <w:sz w:val="16"/>
        </w:rPr>
        <w:t>Systemic financial and digital risk</w:t>
      </w:r>
    </w:p>
    <w:p w14:paraId="24915FD5" w14:textId="77777777" w:rsidR="0050644E" w:rsidRPr="00815388" w:rsidRDefault="0050644E" w:rsidP="0050644E">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78162F44" w14:textId="77777777" w:rsidR="0050644E" w:rsidRPr="00815388" w:rsidRDefault="0050644E" w:rsidP="0050644E">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06202916" w14:textId="77777777" w:rsidR="0050644E" w:rsidRPr="00815388" w:rsidRDefault="0050644E" w:rsidP="0050644E">
      <w:pPr>
        <w:rPr>
          <w:sz w:val="16"/>
        </w:rPr>
      </w:pPr>
      <w:r w:rsidRPr="00815388">
        <w:rPr>
          <w:sz w:val="16"/>
        </w:rPr>
        <w:t>Problems of interconnectedness and redundancy in finance and the digital economy</w:t>
      </w:r>
    </w:p>
    <w:p w14:paraId="1AD4DB54" w14:textId="77777777" w:rsidR="0050644E" w:rsidRPr="00815388" w:rsidRDefault="0050644E" w:rsidP="0050644E">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 xml:space="preserve">which </w:t>
      </w:r>
      <w:r w:rsidRPr="00062708">
        <w:rPr>
          <w:rStyle w:val="StyleUnderline"/>
        </w:rPr>
        <w:lastRenderedPageBreak/>
        <w:t>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72EEF10A" w14:textId="77777777" w:rsidR="0050644E" w:rsidRPr="00A1313E" w:rsidRDefault="0050644E" w:rsidP="0050644E">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53A2106E" w14:textId="77777777" w:rsidR="0050644E" w:rsidRPr="00815388" w:rsidRDefault="0050644E" w:rsidP="0050644E">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0B5D3949" w14:textId="77777777" w:rsidR="0050644E" w:rsidRPr="00815388" w:rsidRDefault="0050644E" w:rsidP="0050644E">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126B5986" w14:textId="77777777" w:rsidR="0050644E" w:rsidRPr="00815388" w:rsidRDefault="0050644E" w:rsidP="0050644E">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lastRenderedPageBreak/>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3B561F67" w14:textId="77777777" w:rsidR="0050644E" w:rsidRPr="00815388" w:rsidRDefault="0050644E" w:rsidP="0050644E">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71FF9552" w14:textId="77777777" w:rsidR="0050644E" w:rsidRPr="00815388" w:rsidRDefault="0050644E" w:rsidP="0050644E">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51061FF" w14:textId="77777777" w:rsidR="0050644E" w:rsidRPr="00815388" w:rsidRDefault="0050644E" w:rsidP="0050644E">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108C738B" w14:textId="77777777" w:rsidR="0050644E" w:rsidRPr="00815388" w:rsidRDefault="0050644E" w:rsidP="0050644E">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7739515E" w14:textId="77777777" w:rsidR="0050644E" w:rsidRPr="00815388" w:rsidRDefault="0050644E" w:rsidP="0050644E">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6CF373FD" w14:textId="77777777" w:rsidR="0050644E" w:rsidRPr="00815388" w:rsidRDefault="0050644E" w:rsidP="0050644E">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lastRenderedPageBreak/>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52B5A007" w14:textId="77777777" w:rsidR="0050644E" w:rsidRPr="00815388" w:rsidRDefault="0050644E" w:rsidP="0050644E">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143357CA" w14:textId="77777777" w:rsidR="0050644E" w:rsidRPr="006E188B" w:rsidRDefault="0050644E" w:rsidP="0050644E">
      <w:pPr>
        <w:pStyle w:val="Heading4"/>
      </w:pPr>
      <w:r>
        <w:t xml:space="preserve">Geopolitical rivals will </w:t>
      </w:r>
      <w:r>
        <w:rPr>
          <w:u w:val="single"/>
        </w:rPr>
        <w:t>inevitably</w:t>
      </w:r>
      <w:r>
        <w:t xml:space="preserve"> conduct </w:t>
      </w:r>
      <w:r>
        <w:rPr>
          <w:u w:val="single"/>
        </w:rPr>
        <w:t>large-scale</w:t>
      </w:r>
      <w:r>
        <w:t xml:space="preserve"> cyberattacks against dominant platforms to accelerate </w:t>
      </w:r>
      <w:r>
        <w:rPr>
          <w:u w:val="single"/>
        </w:rPr>
        <w:t>great power competition</w:t>
      </w:r>
      <w:r>
        <w:t xml:space="preserve"> – only creating </w:t>
      </w:r>
      <w:r>
        <w:rPr>
          <w:u w:val="single"/>
        </w:rPr>
        <w:t>redundancy solves</w:t>
      </w:r>
      <w:r>
        <w:t>.</w:t>
      </w:r>
    </w:p>
    <w:p w14:paraId="10BB91EA" w14:textId="77777777" w:rsidR="0050644E" w:rsidRPr="003C016E" w:rsidRDefault="0050644E" w:rsidP="0050644E">
      <w:r>
        <w:t xml:space="preserve">Seth </w:t>
      </w:r>
      <w:r w:rsidRPr="00662D79">
        <w:rPr>
          <w:rStyle w:val="Style13ptBold"/>
        </w:rPr>
        <w:t>Frantzman 21</w:t>
      </w:r>
      <w:r>
        <w:t xml:space="preserve">. </w:t>
      </w:r>
      <w:r w:rsidRPr="00C7182F">
        <w:t>Senior Middle East Correspondent and Middle East affairs analyst at The Jerusalem Post</w:t>
      </w:r>
      <w:r>
        <w:t xml:space="preserve">, </w:t>
      </w:r>
      <w:r w:rsidRPr="00C7182F">
        <w:t>Ph.D from the Hebrew University of Jerusalem</w:t>
      </w:r>
      <w:r>
        <w:t xml:space="preserve">, former </w:t>
      </w:r>
      <w:r w:rsidRPr="00C7182F">
        <w:t>research associate at the Rubin Center for Research in International Affairs at the Interdisciplinary Center, Herzliya</w:t>
      </w:r>
      <w:r>
        <w:t>. “</w:t>
      </w:r>
      <w:r w:rsidRPr="00C7182F">
        <w:t xml:space="preserve">After Facebook, </w:t>
      </w:r>
      <w:r w:rsidRPr="00C506BD">
        <w:rPr>
          <w:rStyle w:val="StyleUnderline"/>
        </w:rPr>
        <w:t xml:space="preserve">big tech outages may be </w:t>
      </w:r>
      <w:r w:rsidRPr="008610C7">
        <w:rPr>
          <w:rStyle w:val="Emphasis"/>
        </w:rPr>
        <w:t>doomsday scenario in future conflict</w:t>
      </w:r>
      <w:r w:rsidRPr="00C7182F">
        <w:t xml:space="preserve"> </w:t>
      </w:r>
      <w:r>
        <w:t>–</w:t>
      </w:r>
      <w:r w:rsidRPr="00C7182F">
        <w:t xml:space="preserve"> analysis</w:t>
      </w:r>
      <w:r>
        <w:t xml:space="preserve">”. The Jerusalem Post. Oct 5 2021. </w:t>
      </w:r>
      <w:r w:rsidRPr="00C7182F">
        <w:t>https://www.jpost.com/international/after-facebook-big-tech-outages-may-be-doomsday-scenario-in-future-conflict-analysis-681083</w:t>
      </w:r>
    </w:p>
    <w:p w14:paraId="06D973F6" w14:textId="77777777" w:rsidR="0050644E" w:rsidRPr="007606E8" w:rsidRDefault="0050644E" w:rsidP="0050644E">
      <w:pPr>
        <w:rPr>
          <w:sz w:val="16"/>
        </w:rPr>
      </w:pPr>
      <w:r w:rsidRPr="007606E8">
        <w:rPr>
          <w:sz w:val="16"/>
        </w:rPr>
        <w:t xml:space="preserve">The impressive trajectory of the Internet age and </w:t>
      </w:r>
      <w:r w:rsidRPr="00446CB7">
        <w:rPr>
          <w:rStyle w:val="StyleUnderline"/>
        </w:rPr>
        <w:t>social media’s dominance</w:t>
      </w:r>
      <w:r w:rsidRPr="007606E8">
        <w:rPr>
          <w:sz w:val="16"/>
        </w:rPr>
        <w:t xml:space="preserve"> of how we get our information </w:t>
      </w:r>
      <w:r w:rsidRPr="00446CB7">
        <w:rPr>
          <w:rStyle w:val="StyleUnderline"/>
        </w:rPr>
        <w:t>was put on display</w:t>
      </w:r>
      <w:r w:rsidRPr="007606E8">
        <w:rPr>
          <w:sz w:val="16"/>
        </w:rPr>
        <w:t xml:space="preserve"> Monday night </w:t>
      </w:r>
      <w:r w:rsidRPr="00446CB7">
        <w:rPr>
          <w:rStyle w:val="StyleUnderline"/>
        </w:rPr>
        <w:t>when Facebook</w:t>
      </w:r>
      <w:r w:rsidRPr="007606E8">
        <w:rPr>
          <w:sz w:val="16"/>
        </w:rPr>
        <w:t xml:space="preserve"> and its companies, Instagram and WhatsApp, </w:t>
      </w:r>
      <w:r w:rsidRPr="00446CB7">
        <w:rPr>
          <w:rStyle w:val="StyleUnderline"/>
        </w:rPr>
        <w:t>crashed</w:t>
      </w:r>
      <w:r w:rsidRPr="007606E8">
        <w:rPr>
          <w:sz w:val="16"/>
        </w:rPr>
        <w:t xml:space="preserve"> worldwide.</w:t>
      </w:r>
    </w:p>
    <w:p w14:paraId="5F424F73" w14:textId="77777777" w:rsidR="0050644E" w:rsidRPr="007606E8" w:rsidRDefault="0050644E" w:rsidP="0050644E">
      <w:pPr>
        <w:rPr>
          <w:sz w:val="16"/>
        </w:rPr>
      </w:pPr>
      <w:r w:rsidRPr="00446CB7">
        <w:rPr>
          <w:rStyle w:val="Emphasis"/>
        </w:rPr>
        <w:t xml:space="preserve">Large </w:t>
      </w:r>
      <w:r w:rsidRPr="00176F07">
        <w:rPr>
          <w:rStyle w:val="Emphasis"/>
          <w:highlight w:val="cyan"/>
        </w:rPr>
        <w:t>swaths of the world</w:t>
      </w:r>
      <w:r w:rsidRPr="00176F07">
        <w:rPr>
          <w:sz w:val="16"/>
          <w:highlight w:val="cyan"/>
        </w:rPr>
        <w:t xml:space="preserve"> </w:t>
      </w:r>
      <w:r w:rsidRPr="00176F07">
        <w:rPr>
          <w:rStyle w:val="StyleUnderline"/>
          <w:highlight w:val="cyan"/>
        </w:rPr>
        <w:t xml:space="preserve">rely on </w:t>
      </w:r>
      <w:r w:rsidRPr="00F24702">
        <w:rPr>
          <w:rStyle w:val="StyleUnderline"/>
        </w:rPr>
        <w:t xml:space="preserve">these </w:t>
      </w:r>
      <w:r w:rsidRPr="00176F07">
        <w:rPr>
          <w:rStyle w:val="Emphasis"/>
          <w:highlight w:val="cyan"/>
        </w:rPr>
        <w:t>platforms</w:t>
      </w:r>
      <w:r w:rsidRPr="00176F07">
        <w:rPr>
          <w:sz w:val="16"/>
          <w:highlight w:val="cyan"/>
        </w:rPr>
        <w:t xml:space="preserve"> </w:t>
      </w:r>
      <w:r w:rsidRPr="007606E8">
        <w:rPr>
          <w:sz w:val="16"/>
        </w:rPr>
        <w:t xml:space="preserve">and services, </w:t>
      </w:r>
      <w:r w:rsidRPr="006700B8">
        <w:rPr>
          <w:rStyle w:val="StyleUnderline"/>
        </w:rPr>
        <w:t>which are largely unregulated</w:t>
      </w:r>
      <w:r w:rsidRPr="007606E8">
        <w:rPr>
          <w:sz w:val="16"/>
        </w:rPr>
        <w:t xml:space="preserve"> by governments, </w:t>
      </w:r>
      <w:r w:rsidRPr="006D3F5B">
        <w:rPr>
          <w:rStyle w:val="StyleUnderline"/>
        </w:rPr>
        <w:t>to</w:t>
      </w:r>
      <w:r w:rsidRPr="007606E8">
        <w:rPr>
          <w:sz w:val="16"/>
        </w:rPr>
        <w:t xml:space="preserve"> send messages, make calls, </w:t>
      </w:r>
      <w:r w:rsidRPr="006D3F5B">
        <w:rPr>
          <w:rStyle w:val="StyleUnderline"/>
        </w:rPr>
        <w:t>receive information</w:t>
      </w:r>
      <w:r w:rsidRPr="007606E8">
        <w:rPr>
          <w:sz w:val="16"/>
        </w:rPr>
        <w:t xml:space="preserve"> and coordinate meetings and daily life.</w:t>
      </w:r>
    </w:p>
    <w:p w14:paraId="0DEED9A1" w14:textId="77777777" w:rsidR="0050644E" w:rsidRPr="007606E8" w:rsidRDefault="0050644E" w:rsidP="0050644E">
      <w:pPr>
        <w:rPr>
          <w:sz w:val="16"/>
        </w:rPr>
      </w:pPr>
      <w:r w:rsidRPr="007606E8">
        <w:rPr>
          <w:sz w:val="16"/>
        </w:rPr>
        <w:t xml:space="preserve">This is not just a small part of people’s lives in the modern age. The age of </w:t>
      </w:r>
      <w:r w:rsidRPr="00176F07">
        <w:rPr>
          <w:rStyle w:val="StyleUnderline"/>
          <w:highlight w:val="cyan"/>
        </w:rPr>
        <w:t xml:space="preserve">the Internet </w:t>
      </w:r>
      <w:r w:rsidRPr="003727C9">
        <w:rPr>
          <w:rStyle w:val="StyleUnderline"/>
        </w:rPr>
        <w:t xml:space="preserve">has rapidly </w:t>
      </w:r>
      <w:r w:rsidRPr="00176F07">
        <w:rPr>
          <w:rStyle w:val="StyleUnderline"/>
          <w:highlight w:val="cyan"/>
        </w:rPr>
        <w:t>shifted power into</w:t>
      </w:r>
      <w:r w:rsidRPr="00176F07">
        <w:rPr>
          <w:sz w:val="16"/>
          <w:highlight w:val="cyan"/>
        </w:rPr>
        <w:t xml:space="preserve"> </w:t>
      </w:r>
      <w:r w:rsidRPr="007606E8">
        <w:rPr>
          <w:sz w:val="16"/>
        </w:rPr>
        <w:t xml:space="preserve">the </w:t>
      </w:r>
      <w:r w:rsidRPr="00176F07">
        <w:rPr>
          <w:rStyle w:val="StyleUnderline"/>
          <w:highlight w:val="cyan"/>
        </w:rPr>
        <w:t>hands of</w:t>
      </w:r>
      <w:r w:rsidRPr="00176F07">
        <w:rPr>
          <w:sz w:val="16"/>
          <w:highlight w:val="cyan"/>
        </w:rPr>
        <w:t xml:space="preserve"> </w:t>
      </w:r>
      <w:r w:rsidRPr="007606E8">
        <w:rPr>
          <w:sz w:val="16"/>
        </w:rPr>
        <w:t xml:space="preserve">a few large </w:t>
      </w:r>
      <w:r w:rsidRPr="00176F07">
        <w:rPr>
          <w:rStyle w:val="StyleUnderline"/>
          <w:highlight w:val="cyan"/>
        </w:rPr>
        <w:t xml:space="preserve">tech giants that operate </w:t>
      </w:r>
      <w:r w:rsidRPr="003727C9">
        <w:rPr>
          <w:rStyle w:val="StyleUnderline"/>
        </w:rPr>
        <w:t xml:space="preserve">as </w:t>
      </w:r>
      <w:r w:rsidRPr="00176F07">
        <w:rPr>
          <w:rStyle w:val="Emphasis"/>
          <w:highlight w:val="cyan"/>
        </w:rPr>
        <w:t>monopolies for</w:t>
      </w:r>
      <w:r w:rsidRPr="007606E8">
        <w:rPr>
          <w:sz w:val="16"/>
        </w:rPr>
        <w:t xml:space="preserve"> hosting, distributing and disseminating </w:t>
      </w:r>
      <w:r w:rsidRPr="00176F07">
        <w:rPr>
          <w:rStyle w:val="Emphasis"/>
          <w:highlight w:val="cyan"/>
        </w:rPr>
        <w:t>information</w:t>
      </w:r>
      <w:r w:rsidRPr="007606E8">
        <w:rPr>
          <w:sz w:val="16"/>
        </w:rPr>
        <w:t>.</w:t>
      </w:r>
    </w:p>
    <w:p w14:paraId="1F1FA9B7" w14:textId="77777777" w:rsidR="0050644E" w:rsidRPr="007606E8" w:rsidRDefault="0050644E" w:rsidP="0050644E">
      <w:pPr>
        <w:rPr>
          <w:sz w:val="16"/>
        </w:rPr>
      </w:pPr>
      <w:r w:rsidRPr="007606E8">
        <w:rPr>
          <w:sz w:val="16"/>
        </w:rPr>
        <w:t>However, they also control other networks that increasingly serve as stand-ins for phone networks.</w:t>
      </w:r>
    </w:p>
    <w:p w14:paraId="1CBE9C1D" w14:textId="77777777" w:rsidR="0050644E" w:rsidRPr="007606E8" w:rsidRDefault="0050644E" w:rsidP="0050644E">
      <w:pPr>
        <w:rPr>
          <w:sz w:val="16"/>
        </w:rPr>
      </w:pPr>
      <w:r w:rsidRPr="007606E8">
        <w:rPr>
          <w:sz w:val="16"/>
        </w:rPr>
        <w:t>When the Internet age began in the 1990s, it provided a radical new way for people to access information; previously, there was only print media, television and radio. The nature of the Internet, interactive in ways the other three weren’t, meant it rapidly began to inhabit a multiplicity of places in people’s lives that hitherto were not thought possible.</w:t>
      </w:r>
    </w:p>
    <w:p w14:paraId="5777B4B7" w14:textId="77777777" w:rsidR="0050644E" w:rsidRPr="007606E8" w:rsidRDefault="0050644E" w:rsidP="0050644E">
      <w:pPr>
        <w:rPr>
          <w:sz w:val="16"/>
        </w:rPr>
      </w:pPr>
      <w:r w:rsidRPr="007606E8">
        <w:rPr>
          <w:sz w:val="16"/>
        </w:rPr>
        <w:t xml:space="preserve">Soon after, </w:t>
      </w:r>
      <w:r w:rsidRPr="00F32060">
        <w:rPr>
          <w:rStyle w:val="StyleUnderline"/>
        </w:rPr>
        <w:t>the Internet provided</w:t>
      </w:r>
      <w:r w:rsidRPr="007606E8">
        <w:rPr>
          <w:sz w:val="16"/>
        </w:rPr>
        <w:t xml:space="preserve"> </w:t>
      </w:r>
      <w:r w:rsidRPr="00F32060">
        <w:rPr>
          <w:rStyle w:val="StyleUnderline"/>
        </w:rPr>
        <w:t>a</w:t>
      </w:r>
      <w:r w:rsidRPr="007606E8">
        <w:rPr>
          <w:sz w:val="16"/>
        </w:rPr>
        <w:t xml:space="preserve">n alternative </w:t>
      </w:r>
      <w:r w:rsidRPr="00F32060">
        <w:rPr>
          <w:rStyle w:val="StyleUnderline"/>
        </w:rPr>
        <w:t>way to watch television</w:t>
      </w:r>
      <w:r w:rsidRPr="007606E8">
        <w:rPr>
          <w:sz w:val="16"/>
        </w:rPr>
        <w:t xml:space="preserve"> – streaming sites and YouTube. </w:t>
      </w:r>
      <w:r w:rsidRPr="00F32060">
        <w:rPr>
          <w:rStyle w:val="StyleUnderline"/>
        </w:rPr>
        <w:t>This</w:t>
      </w:r>
      <w:r w:rsidRPr="007606E8">
        <w:rPr>
          <w:sz w:val="16"/>
        </w:rPr>
        <w:t xml:space="preserve"> quickly </w:t>
      </w:r>
      <w:r w:rsidRPr="00F32060">
        <w:rPr>
          <w:rStyle w:val="StyleUnderline"/>
        </w:rPr>
        <w:t>became true for radio</w:t>
      </w:r>
      <w:r w:rsidRPr="007606E8">
        <w:rPr>
          <w:sz w:val="16"/>
        </w:rPr>
        <w:t xml:space="preserve"> and other mediums. </w:t>
      </w:r>
      <w:r w:rsidRPr="00F32060">
        <w:rPr>
          <w:rStyle w:val="StyleUnderline"/>
        </w:rPr>
        <w:t>News went online</w:t>
      </w:r>
      <w:r w:rsidRPr="007606E8">
        <w:rPr>
          <w:sz w:val="16"/>
        </w:rPr>
        <w:t xml:space="preserve">, battering major legacy media and challenging its survival. </w:t>
      </w:r>
      <w:r w:rsidRPr="00F32060">
        <w:rPr>
          <w:rStyle w:val="StyleUnderline"/>
        </w:rPr>
        <w:t>Product sales</w:t>
      </w:r>
      <w:r w:rsidRPr="007606E8">
        <w:rPr>
          <w:sz w:val="16"/>
        </w:rPr>
        <w:t xml:space="preserve">, or shopping, </w:t>
      </w:r>
      <w:r w:rsidRPr="00F32060">
        <w:rPr>
          <w:rStyle w:val="StyleUnderline"/>
        </w:rPr>
        <w:t>moved online, as</w:t>
      </w:r>
      <w:r w:rsidRPr="007606E8">
        <w:rPr>
          <w:sz w:val="16"/>
        </w:rPr>
        <w:t xml:space="preserve"> </w:t>
      </w:r>
      <w:r w:rsidRPr="00F32060">
        <w:rPr>
          <w:rStyle w:val="StyleUnderline"/>
        </w:rPr>
        <w:t>did</w:t>
      </w:r>
      <w:r w:rsidRPr="007606E8">
        <w:rPr>
          <w:sz w:val="16"/>
        </w:rPr>
        <w:t xml:space="preserve"> the creation of portals for people to </w:t>
      </w:r>
      <w:r w:rsidRPr="00F32060">
        <w:rPr>
          <w:rStyle w:val="StyleUnderline"/>
        </w:rPr>
        <w:t>chat</w:t>
      </w:r>
      <w:r w:rsidRPr="007606E8">
        <w:rPr>
          <w:sz w:val="16"/>
        </w:rPr>
        <w:t>, message, communicate and create virtual versions of themselves.</w:t>
      </w:r>
    </w:p>
    <w:p w14:paraId="265CA274" w14:textId="77777777" w:rsidR="0050644E" w:rsidRPr="007606E8" w:rsidRDefault="0050644E" w:rsidP="0050644E">
      <w:pPr>
        <w:rPr>
          <w:sz w:val="16"/>
        </w:rPr>
      </w:pPr>
      <w:r w:rsidRPr="007606E8">
        <w:rPr>
          <w:sz w:val="16"/>
        </w:rPr>
        <w:t xml:space="preserve">The </w:t>
      </w:r>
      <w:r w:rsidRPr="003D198F">
        <w:rPr>
          <w:rStyle w:val="StyleUnderline"/>
        </w:rPr>
        <w:t>most recent</w:t>
      </w:r>
      <w:r w:rsidRPr="007606E8">
        <w:rPr>
          <w:sz w:val="16"/>
        </w:rPr>
        <w:t xml:space="preserve"> revolution </w:t>
      </w:r>
      <w:r w:rsidRPr="003D198F">
        <w:rPr>
          <w:rStyle w:val="StyleUnderline"/>
        </w:rPr>
        <w:t xml:space="preserve">has been the </w:t>
      </w:r>
      <w:r w:rsidRPr="00F54AE7">
        <w:rPr>
          <w:rStyle w:val="Emphasis"/>
        </w:rPr>
        <w:t>binding</w:t>
      </w:r>
      <w:r w:rsidRPr="003D198F">
        <w:rPr>
          <w:rStyle w:val="StyleUnderline"/>
        </w:rPr>
        <w:t xml:space="preserve"> of </w:t>
      </w:r>
      <w:r w:rsidRPr="00F54AE7">
        <w:rPr>
          <w:rStyle w:val="Emphasis"/>
        </w:rPr>
        <w:t>these</w:t>
      </w:r>
      <w:r w:rsidRPr="007606E8">
        <w:rPr>
          <w:sz w:val="16"/>
        </w:rPr>
        <w:t xml:space="preserve"> various </w:t>
      </w:r>
      <w:r w:rsidRPr="00F54AE7">
        <w:rPr>
          <w:rStyle w:val="Emphasis"/>
        </w:rPr>
        <w:t>elements</w:t>
      </w:r>
      <w:r w:rsidRPr="007606E8">
        <w:rPr>
          <w:sz w:val="16"/>
        </w:rPr>
        <w:t xml:space="preserve"> </w:t>
      </w:r>
      <w:r w:rsidRPr="0074078B">
        <w:rPr>
          <w:rStyle w:val="StyleUnderline"/>
        </w:rPr>
        <w:t xml:space="preserve">under the power of </w:t>
      </w:r>
      <w:r w:rsidRPr="00176F07">
        <w:rPr>
          <w:rStyle w:val="Emphasis"/>
          <w:highlight w:val="cyan"/>
        </w:rPr>
        <w:t xml:space="preserve">Big Tech </w:t>
      </w:r>
      <w:r w:rsidRPr="007F53A4">
        <w:rPr>
          <w:rStyle w:val="Emphasis"/>
        </w:rPr>
        <w:t>companies – like Facebook</w:t>
      </w:r>
      <w:r w:rsidRPr="007606E8">
        <w:rPr>
          <w:sz w:val="16"/>
        </w:rPr>
        <w:t xml:space="preserve">. What this means is that while the Internet age of the late 1990s and early 2000s was a unique free-for-all Wild West, </w:t>
      </w:r>
      <w:r w:rsidRPr="006253A9">
        <w:rPr>
          <w:rStyle w:val="StyleUnderline"/>
        </w:rPr>
        <w:t xml:space="preserve">the new age </w:t>
      </w:r>
      <w:r w:rsidRPr="00176F07">
        <w:rPr>
          <w:rStyle w:val="StyleUnderline"/>
          <w:highlight w:val="cyan"/>
        </w:rPr>
        <w:t>reflects</w:t>
      </w:r>
      <w:r w:rsidRPr="00176F07">
        <w:rPr>
          <w:sz w:val="16"/>
          <w:highlight w:val="cyan"/>
        </w:rPr>
        <w:t xml:space="preserve"> </w:t>
      </w:r>
      <w:r w:rsidRPr="007606E8">
        <w:rPr>
          <w:sz w:val="16"/>
        </w:rPr>
        <w:t xml:space="preserve">more the era of the </w:t>
      </w:r>
      <w:r w:rsidRPr="00176F07">
        <w:rPr>
          <w:rStyle w:val="Emphasis"/>
          <w:highlight w:val="cyan"/>
        </w:rPr>
        <w:t>robber barons</w:t>
      </w:r>
      <w:r w:rsidRPr="00176F07">
        <w:rPr>
          <w:sz w:val="16"/>
          <w:highlight w:val="cyan"/>
        </w:rPr>
        <w:t xml:space="preserve"> </w:t>
      </w:r>
      <w:r w:rsidRPr="007606E8">
        <w:rPr>
          <w:sz w:val="16"/>
        </w:rPr>
        <w:t xml:space="preserve">of the US in the late 19th century – the monopolies and trusts </w:t>
      </w:r>
      <w:r w:rsidRPr="00AC129A">
        <w:rPr>
          <w:rStyle w:val="StyleUnderline"/>
        </w:rPr>
        <w:t>that came to dominate</w:t>
      </w:r>
      <w:r w:rsidRPr="007606E8">
        <w:rPr>
          <w:sz w:val="16"/>
        </w:rPr>
        <w:t xml:space="preserve"> the industry </w:t>
      </w:r>
      <w:r w:rsidRPr="00AC129A">
        <w:rPr>
          <w:rStyle w:val="StyleUnderline"/>
        </w:rPr>
        <w:t>through</w:t>
      </w:r>
      <w:r w:rsidRPr="007606E8">
        <w:rPr>
          <w:sz w:val="16"/>
        </w:rPr>
        <w:t xml:space="preserve"> horizontal and vertical </w:t>
      </w:r>
      <w:r w:rsidRPr="00AC129A">
        <w:rPr>
          <w:rStyle w:val="StyleUnderline"/>
        </w:rPr>
        <w:t>integration</w:t>
      </w:r>
      <w:r w:rsidRPr="007606E8">
        <w:rPr>
          <w:sz w:val="16"/>
        </w:rPr>
        <w:t>.</w:t>
      </w:r>
    </w:p>
    <w:p w14:paraId="4AD10B0A" w14:textId="77777777" w:rsidR="0050644E" w:rsidRPr="008D7F2F" w:rsidRDefault="0050644E" w:rsidP="0050644E">
      <w:pPr>
        <w:rPr>
          <w:rStyle w:val="StyleUnderline"/>
        </w:rPr>
      </w:pPr>
      <w:r w:rsidRPr="00176F07">
        <w:rPr>
          <w:rStyle w:val="StyleUnderline"/>
          <w:highlight w:val="cyan"/>
        </w:rPr>
        <w:t>Big Tech</w:t>
      </w:r>
      <w:r w:rsidRPr="00176F07">
        <w:rPr>
          <w:sz w:val="16"/>
          <w:highlight w:val="cyan"/>
        </w:rPr>
        <w:t xml:space="preserve"> </w:t>
      </w:r>
      <w:r w:rsidRPr="007606E8">
        <w:rPr>
          <w:sz w:val="16"/>
        </w:rPr>
        <w:t xml:space="preserve">companies are so large they now have </w:t>
      </w:r>
      <w:r w:rsidRPr="00176F07">
        <w:rPr>
          <w:rStyle w:val="StyleUnderline"/>
          <w:highlight w:val="cyan"/>
        </w:rPr>
        <w:t xml:space="preserve">gobbled up </w:t>
      </w:r>
      <w:r w:rsidRPr="006A38F2">
        <w:rPr>
          <w:rStyle w:val="Emphasis"/>
        </w:rPr>
        <w:t xml:space="preserve">swaths of </w:t>
      </w:r>
      <w:r w:rsidRPr="00176F07">
        <w:rPr>
          <w:rStyle w:val="Emphasis"/>
          <w:highlight w:val="cyan"/>
        </w:rPr>
        <w:t>the Internet</w:t>
      </w:r>
      <w:r w:rsidRPr="00176F07">
        <w:rPr>
          <w:sz w:val="16"/>
          <w:highlight w:val="cyan"/>
        </w:rPr>
        <w:t xml:space="preserve"> </w:t>
      </w:r>
      <w:r w:rsidRPr="00176F07">
        <w:rPr>
          <w:rStyle w:val="StyleUnderline"/>
          <w:highlight w:val="cyan"/>
        </w:rPr>
        <w:t>and control</w:t>
      </w:r>
      <w:r w:rsidRPr="00176F07">
        <w:rPr>
          <w:sz w:val="16"/>
          <w:highlight w:val="cyan"/>
        </w:rPr>
        <w:t xml:space="preserve"> </w:t>
      </w:r>
      <w:r w:rsidRPr="008D7F2F">
        <w:rPr>
          <w:rStyle w:val="StyleUnderline"/>
        </w:rPr>
        <w:t>the way in which</w:t>
      </w:r>
      <w:r w:rsidRPr="007606E8">
        <w:rPr>
          <w:sz w:val="16"/>
        </w:rPr>
        <w:t xml:space="preserve"> </w:t>
      </w:r>
      <w:r w:rsidRPr="00176F07">
        <w:rPr>
          <w:rStyle w:val="Emphasis"/>
          <w:highlight w:val="cyan"/>
        </w:rPr>
        <w:t xml:space="preserve">most </w:t>
      </w:r>
      <w:r w:rsidRPr="002825E3">
        <w:rPr>
          <w:rStyle w:val="Emphasis"/>
        </w:rPr>
        <w:t xml:space="preserve">information and </w:t>
      </w:r>
      <w:r w:rsidRPr="00176F07">
        <w:rPr>
          <w:rStyle w:val="Emphasis"/>
          <w:highlight w:val="cyan"/>
        </w:rPr>
        <w:t>communications</w:t>
      </w:r>
      <w:r w:rsidRPr="00176F07">
        <w:rPr>
          <w:rStyle w:val="StyleUnderline"/>
          <w:highlight w:val="cyan"/>
        </w:rPr>
        <w:t xml:space="preserve"> </w:t>
      </w:r>
      <w:r w:rsidRPr="008D7F2F">
        <w:rPr>
          <w:rStyle w:val="StyleUnderline"/>
        </w:rPr>
        <w:t>flow.</w:t>
      </w:r>
    </w:p>
    <w:p w14:paraId="50A162BC" w14:textId="77777777" w:rsidR="0050644E" w:rsidRPr="007606E8" w:rsidRDefault="0050644E" w:rsidP="0050644E">
      <w:pPr>
        <w:rPr>
          <w:sz w:val="16"/>
        </w:rPr>
      </w:pPr>
      <w:r w:rsidRPr="007606E8">
        <w:rPr>
          <w:sz w:val="16"/>
        </w:rPr>
        <w:lastRenderedPageBreak/>
        <w:t xml:space="preserve">AN OUTAGE like the one that occurred on Monday is not unprecedented. </w:t>
      </w:r>
      <w:r w:rsidRPr="00176F07">
        <w:rPr>
          <w:rStyle w:val="StyleUnderline"/>
          <w:highlight w:val="cyan"/>
        </w:rPr>
        <w:t>Various</w:t>
      </w:r>
      <w:r w:rsidRPr="00176F07">
        <w:rPr>
          <w:sz w:val="16"/>
          <w:highlight w:val="cyan"/>
        </w:rPr>
        <w:t xml:space="preserve"> </w:t>
      </w:r>
      <w:r w:rsidRPr="007606E8">
        <w:rPr>
          <w:sz w:val="16"/>
        </w:rPr>
        <w:t xml:space="preserve">large Big Tech </w:t>
      </w:r>
      <w:r w:rsidRPr="00176F07">
        <w:rPr>
          <w:rStyle w:val="StyleUnderline"/>
          <w:highlight w:val="cyan"/>
        </w:rPr>
        <w:t xml:space="preserve">sites have crashed </w:t>
      </w:r>
      <w:r w:rsidRPr="00A97EE3">
        <w:rPr>
          <w:rStyle w:val="StyleUnderline"/>
        </w:rPr>
        <w:t>in the past, usually for a short time</w:t>
      </w:r>
      <w:r w:rsidRPr="007606E8">
        <w:rPr>
          <w:sz w:val="16"/>
        </w:rPr>
        <w:t xml:space="preserve">. </w:t>
      </w:r>
      <w:r w:rsidRPr="00176F07">
        <w:rPr>
          <w:rStyle w:val="StyleUnderline"/>
          <w:highlight w:val="cyan"/>
        </w:rPr>
        <w:t xml:space="preserve">There has also been an </w:t>
      </w:r>
      <w:r w:rsidRPr="00176F07">
        <w:rPr>
          <w:rStyle w:val="Emphasis"/>
          <w:highlight w:val="cyan"/>
        </w:rPr>
        <w:t xml:space="preserve">increase in </w:t>
      </w:r>
      <w:r w:rsidRPr="00293533">
        <w:rPr>
          <w:rStyle w:val="Emphasis"/>
        </w:rPr>
        <w:t>cyber incidents</w:t>
      </w:r>
      <w:r w:rsidRPr="007606E8">
        <w:rPr>
          <w:sz w:val="16"/>
        </w:rPr>
        <w:t xml:space="preserve"> over the last few years, </w:t>
      </w:r>
      <w:r w:rsidRPr="00E06331">
        <w:rPr>
          <w:rStyle w:val="StyleUnderline"/>
        </w:rPr>
        <w:t xml:space="preserve">including </w:t>
      </w:r>
      <w:r w:rsidRPr="00176F07">
        <w:rPr>
          <w:rStyle w:val="StyleUnderline"/>
          <w:highlight w:val="cyan"/>
        </w:rPr>
        <w:t xml:space="preserve">cyberattacks that </w:t>
      </w:r>
      <w:r w:rsidRPr="00E06331">
        <w:rPr>
          <w:rStyle w:val="StyleUnderline"/>
        </w:rPr>
        <w:t xml:space="preserve">have </w:t>
      </w:r>
      <w:r w:rsidRPr="00176F07">
        <w:rPr>
          <w:rStyle w:val="StyleUnderline"/>
          <w:highlight w:val="cyan"/>
        </w:rPr>
        <w:t xml:space="preserve">targeted </w:t>
      </w:r>
      <w:r w:rsidRPr="006312E9">
        <w:rPr>
          <w:rStyle w:val="Emphasis"/>
        </w:rPr>
        <w:t xml:space="preserve">critical </w:t>
      </w:r>
      <w:r w:rsidRPr="00176F07">
        <w:rPr>
          <w:rStyle w:val="Emphasis"/>
          <w:highlight w:val="cyan"/>
        </w:rPr>
        <w:t>infrastructure</w:t>
      </w:r>
      <w:r w:rsidRPr="007606E8">
        <w:rPr>
          <w:sz w:val="16"/>
        </w:rPr>
        <w:t>, whether in Israel, the US or other places.</w:t>
      </w:r>
    </w:p>
    <w:p w14:paraId="5A55B9E9" w14:textId="77777777" w:rsidR="0050644E" w:rsidRPr="00176F07" w:rsidRDefault="0050644E" w:rsidP="0050644E">
      <w:pPr>
        <w:rPr>
          <w:rStyle w:val="Emphasis"/>
          <w:highlight w:val="cyan"/>
        </w:rPr>
      </w:pPr>
      <w:r w:rsidRPr="00176F07">
        <w:rPr>
          <w:rStyle w:val="StyleUnderline"/>
          <w:highlight w:val="cyan"/>
        </w:rPr>
        <w:t xml:space="preserve">The question </w:t>
      </w:r>
      <w:r w:rsidRPr="0027605D">
        <w:rPr>
          <w:rStyle w:val="StyleUnderline"/>
        </w:rPr>
        <w:t xml:space="preserve">that should be </w:t>
      </w:r>
      <w:r w:rsidRPr="00176F07">
        <w:rPr>
          <w:rStyle w:val="StyleUnderline"/>
          <w:highlight w:val="cyan"/>
        </w:rPr>
        <w:t>asked</w:t>
      </w:r>
      <w:r w:rsidRPr="00176F07">
        <w:rPr>
          <w:sz w:val="16"/>
          <w:highlight w:val="cyan"/>
        </w:rPr>
        <w:t xml:space="preserve"> </w:t>
      </w:r>
      <w:r w:rsidRPr="007606E8">
        <w:rPr>
          <w:sz w:val="16"/>
        </w:rPr>
        <w:t xml:space="preserve">increasingly </w:t>
      </w:r>
      <w:r w:rsidRPr="00176F07">
        <w:rPr>
          <w:rStyle w:val="StyleUnderline"/>
          <w:highlight w:val="cyan"/>
        </w:rPr>
        <w:t xml:space="preserve">by governments is how they </w:t>
      </w:r>
      <w:r w:rsidRPr="0027605D">
        <w:rPr>
          <w:rStyle w:val="StyleUnderline"/>
        </w:rPr>
        <w:t>can</w:t>
      </w:r>
      <w:r w:rsidRPr="007606E8">
        <w:rPr>
          <w:sz w:val="16"/>
        </w:rPr>
        <w:t xml:space="preserve"> replicate or </w:t>
      </w:r>
      <w:r w:rsidRPr="00176F07">
        <w:rPr>
          <w:rStyle w:val="StyleUnderline"/>
          <w:highlight w:val="cyan"/>
        </w:rPr>
        <w:t xml:space="preserve">maintain </w:t>
      </w:r>
      <w:r w:rsidRPr="00176F07">
        <w:rPr>
          <w:rStyle w:val="Emphasis"/>
          <w:highlight w:val="cyan"/>
        </w:rPr>
        <w:t>communication</w:t>
      </w:r>
      <w:r w:rsidRPr="00176F07">
        <w:rPr>
          <w:rStyle w:val="StyleUnderline"/>
          <w:highlight w:val="cyan"/>
        </w:rPr>
        <w:t xml:space="preserve"> and </w:t>
      </w:r>
      <w:r w:rsidRPr="002D7366">
        <w:rPr>
          <w:rStyle w:val="Emphasis"/>
        </w:rPr>
        <w:t xml:space="preserve">major </w:t>
      </w:r>
      <w:r w:rsidRPr="00176F07">
        <w:rPr>
          <w:rStyle w:val="Emphasis"/>
          <w:highlight w:val="cyan"/>
        </w:rPr>
        <w:t>Internet systems</w:t>
      </w:r>
      <w:r w:rsidRPr="00176F07">
        <w:rPr>
          <w:sz w:val="16"/>
          <w:highlight w:val="cyan"/>
        </w:rPr>
        <w:t xml:space="preserve"> </w:t>
      </w:r>
      <w:r w:rsidRPr="00176F07">
        <w:rPr>
          <w:rStyle w:val="StyleUnderline"/>
          <w:highlight w:val="cyan"/>
        </w:rPr>
        <w:t xml:space="preserve">in case of </w:t>
      </w:r>
      <w:r w:rsidRPr="00BE2CEC">
        <w:rPr>
          <w:rStyle w:val="StyleUnderline"/>
        </w:rPr>
        <w:t xml:space="preserve">an </w:t>
      </w:r>
      <w:r w:rsidRPr="00176F07">
        <w:rPr>
          <w:rStyle w:val="StyleUnderline"/>
          <w:highlight w:val="cyan"/>
        </w:rPr>
        <w:t>outage among</w:t>
      </w:r>
      <w:r w:rsidRPr="00176F07">
        <w:rPr>
          <w:sz w:val="16"/>
          <w:highlight w:val="cyan"/>
        </w:rPr>
        <w:t xml:space="preserve"> </w:t>
      </w:r>
      <w:r w:rsidRPr="007606E8">
        <w:rPr>
          <w:sz w:val="16"/>
        </w:rPr>
        <w:t xml:space="preserve">major </w:t>
      </w:r>
      <w:r w:rsidRPr="00176F07">
        <w:rPr>
          <w:rStyle w:val="StyleUnderline"/>
          <w:highlight w:val="cyan"/>
        </w:rPr>
        <w:t xml:space="preserve">companies </w:t>
      </w:r>
      <w:r w:rsidRPr="00B102F0">
        <w:rPr>
          <w:rStyle w:val="StyleUnderline"/>
        </w:rPr>
        <w:t xml:space="preserve">that are </w:t>
      </w:r>
      <w:r w:rsidRPr="00176F07">
        <w:rPr>
          <w:rStyle w:val="Emphasis"/>
          <w:highlight w:val="cyan"/>
        </w:rPr>
        <w:t>too big to fail.</w:t>
      </w:r>
    </w:p>
    <w:p w14:paraId="25CA03E7" w14:textId="77777777" w:rsidR="0050644E" w:rsidRPr="00176F07" w:rsidRDefault="0050644E" w:rsidP="0050644E">
      <w:pPr>
        <w:rPr>
          <w:rStyle w:val="Emphasis"/>
          <w:highlight w:val="cyan"/>
        </w:rPr>
      </w:pPr>
      <w:r w:rsidRPr="00176F07">
        <w:rPr>
          <w:rStyle w:val="Emphasis"/>
          <w:highlight w:val="cyan"/>
        </w:rPr>
        <w:t>This is not a</w:t>
      </w:r>
      <w:r w:rsidRPr="00552B2B">
        <w:rPr>
          <w:rStyle w:val="Emphasis"/>
        </w:rPr>
        <w:t xml:space="preserve">n arbitrary </w:t>
      </w:r>
      <w:r w:rsidRPr="00176F07">
        <w:rPr>
          <w:rStyle w:val="Emphasis"/>
          <w:highlight w:val="cyan"/>
        </w:rPr>
        <w:t>thought experiment.</w:t>
      </w:r>
    </w:p>
    <w:p w14:paraId="520469BE" w14:textId="77777777" w:rsidR="0050644E" w:rsidRPr="007606E8" w:rsidRDefault="0050644E" w:rsidP="0050644E">
      <w:pPr>
        <w:rPr>
          <w:sz w:val="16"/>
        </w:rPr>
      </w:pPr>
      <w:r w:rsidRPr="00176F07">
        <w:rPr>
          <w:rStyle w:val="StyleUnderline"/>
          <w:highlight w:val="cyan"/>
        </w:rPr>
        <w:t>The world is entering</w:t>
      </w:r>
      <w:r w:rsidRPr="00176F07">
        <w:rPr>
          <w:sz w:val="16"/>
          <w:highlight w:val="cyan"/>
        </w:rPr>
        <w:t xml:space="preserve"> </w:t>
      </w:r>
      <w:r w:rsidRPr="007606E8">
        <w:rPr>
          <w:sz w:val="16"/>
        </w:rPr>
        <w:t xml:space="preserve">an era of uncertainty, reflected not only in the pandemic, but also in </w:t>
      </w:r>
      <w:r w:rsidRPr="00176F07">
        <w:rPr>
          <w:rStyle w:val="Emphasis"/>
          <w:highlight w:val="cyan"/>
        </w:rPr>
        <w:t>great power competition</w:t>
      </w:r>
      <w:r w:rsidRPr="007606E8">
        <w:rPr>
          <w:sz w:val="16"/>
        </w:rPr>
        <w:t xml:space="preserve">. This is because </w:t>
      </w:r>
      <w:r w:rsidRPr="00080AFD">
        <w:rPr>
          <w:rStyle w:val="StyleUnderline"/>
        </w:rPr>
        <w:t>the world order</w:t>
      </w:r>
      <w:r w:rsidRPr="007606E8">
        <w:rPr>
          <w:sz w:val="16"/>
        </w:rPr>
        <w:t xml:space="preserve"> that emerged </w:t>
      </w:r>
      <w:r w:rsidRPr="00080AFD">
        <w:rPr>
          <w:rStyle w:val="StyleUnderline"/>
        </w:rPr>
        <w:t>after</w:t>
      </w:r>
      <w:r w:rsidRPr="007606E8">
        <w:rPr>
          <w:sz w:val="16"/>
        </w:rPr>
        <w:t xml:space="preserve"> the Cold War, which led to the </w:t>
      </w:r>
      <w:r w:rsidRPr="00080AFD">
        <w:rPr>
          <w:rStyle w:val="StyleUnderline"/>
        </w:rPr>
        <w:t xml:space="preserve">global </w:t>
      </w:r>
      <w:r w:rsidRPr="00176F07">
        <w:rPr>
          <w:rStyle w:val="StyleUnderline"/>
          <w:highlight w:val="cyan"/>
        </w:rPr>
        <w:t xml:space="preserve">dominance </w:t>
      </w:r>
      <w:r w:rsidRPr="00080AFD">
        <w:rPr>
          <w:rStyle w:val="StyleUnderline"/>
        </w:rPr>
        <w:t>of the United States</w:t>
      </w:r>
      <w:r w:rsidRPr="007606E8">
        <w:rPr>
          <w:sz w:val="16"/>
        </w:rPr>
        <w:t xml:space="preserve">, </w:t>
      </w:r>
      <w:r w:rsidRPr="00080AFD">
        <w:rPr>
          <w:rStyle w:val="StyleUnderline"/>
        </w:rPr>
        <w:t>has</w:t>
      </w:r>
      <w:r w:rsidRPr="007606E8">
        <w:rPr>
          <w:sz w:val="16"/>
        </w:rPr>
        <w:t xml:space="preserve"> now </w:t>
      </w:r>
      <w:r w:rsidRPr="00176F07">
        <w:rPr>
          <w:rStyle w:val="StyleUnderline"/>
          <w:highlight w:val="cyan"/>
        </w:rPr>
        <w:t>shifted to</w:t>
      </w:r>
      <w:r w:rsidRPr="00176F07">
        <w:rPr>
          <w:sz w:val="16"/>
          <w:highlight w:val="cyan"/>
        </w:rPr>
        <w:t xml:space="preserve"> </w:t>
      </w:r>
      <w:r w:rsidRPr="007606E8">
        <w:rPr>
          <w:sz w:val="16"/>
        </w:rPr>
        <w:t xml:space="preserve">a league of </w:t>
      </w:r>
      <w:r w:rsidRPr="00176F07">
        <w:rPr>
          <w:rStyle w:val="StyleUnderline"/>
          <w:highlight w:val="cyan"/>
        </w:rPr>
        <w:t>authoritarian countries</w:t>
      </w:r>
      <w:r w:rsidRPr="00176F07">
        <w:rPr>
          <w:sz w:val="16"/>
          <w:highlight w:val="cyan"/>
        </w:rPr>
        <w:t xml:space="preserve"> </w:t>
      </w:r>
      <w:r w:rsidRPr="007606E8">
        <w:rPr>
          <w:sz w:val="16"/>
        </w:rPr>
        <w:t xml:space="preserve">that are </w:t>
      </w:r>
      <w:r w:rsidRPr="00080AFD">
        <w:rPr>
          <w:rStyle w:val="StyleUnderline"/>
        </w:rPr>
        <w:t>at odds with</w:t>
      </w:r>
      <w:r w:rsidRPr="007606E8">
        <w:rPr>
          <w:sz w:val="16"/>
        </w:rPr>
        <w:t xml:space="preserve"> </w:t>
      </w:r>
      <w:r w:rsidRPr="00E778F8">
        <w:rPr>
          <w:rStyle w:val="Emphasis"/>
        </w:rPr>
        <w:t>Washington</w:t>
      </w:r>
      <w:r w:rsidRPr="007606E8">
        <w:rPr>
          <w:sz w:val="16"/>
        </w:rPr>
        <w:t xml:space="preserve"> and Western democracies.</w:t>
      </w:r>
    </w:p>
    <w:p w14:paraId="0E597A0A" w14:textId="77777777" w:rsidR="0050644E" w:rsidRPr="007606E8" w:rsidRDefault="0050644E" w:rsidP="0050644E">
      <w:pPr>
        <w:rPr>
          <w:sz w:val="16"/>
        </w:rPr>
      </w:pPr>
      <w:r w:rsidRPr="007606E8">
        <w:rPr>
          <w:sz w:val="16"/>
        </w:rPr>
        <w:t>Most of them also censor certain parts of the Internet or fear widespread citizen use of it as a whole. This includes Turkey, Iran, China, Russia and other states.</w:t>
      </w:r>
    </w:p>
    <w:p w14:paraId="19AB8736" w14:textId="77777777" w:rsidR="0050644E" w:rsidRPr="007606E8" w:rsidRDefault="0050644E" w:rsidP="0050644E">
      <w:pPr>
        <w:rPr>
          <w:sz w:val="16"/>
        </w:rPr>
      </w:pPr>
      <w:r w:rsidRPr="007606E8">
        <w:rPr>
          <w:sz w:val="16"/>
        </w:rPr>
        <w:t>Big Tech companies often must weigh the demands of authoritarian regimes to crack down on them, balancing them with their own budgets and business goals. This means, in some cases, succumbing to the authoritarians.</w:t>
      </w:r>
    </w:p>
    <w:p w14:paraId="646ED138" w14:textId="77777777" w:rsidR="0050644E" w:rsidRPr="007606E8" w:rsidRDefault="0050644E" w:rsidP="0050644E">
      <w:pPr>
        <w:rPr>
          <w:sz w:val="16"/>
        </w:rPr>
      </w:pPr>
      <w:r w:rsidRPr="007606E8">
        <w:rPr>
          <w:sz w:val="16"/>
        </w:rPr>
        <w:t>For example, Big Tech companies, after complaints from Western leaders, have labeled some information as “misinformation” in order to do what they deem is a public service during the pandemic. They might also sometimes cater to the authoritarian request to remove groups linked to dissidents in places like Turkey. They must struggle with those questions.</w:t>
      </w:r>
    </w:p>
    <w:p w14:paraId="0A5D50CD" w14:textId="77777777" w:rsidR="0050644E" w:rsidRPr="00FB580C" w:rsidRDefault="0050644E" w:rsidP="0050644E">
      <w:pPr>
        <w:rPr>
          <w:rStyle w:val="StyleUnderline"/>
        </w:rPr>
      </w:pPr>
      <w:r w:rsidRPr="009C1138">
        <w:rPr>
          <w:rStyle w:val="StyleUnderline"/>
        </w:rPr>
        <w:t xml:space="preserve">Large </w:t>
      </w:r>
      <w:r w:rsidRPr="00176F07">
        <w:rPr>
          <w:rStyle w:val="StyleUnderline"/>
          <w:highlight w:val="cyan"/>
        </w:rPr>
        <w:t xml:space="preserve">authoritarian regimes may </w:t>
      </w:r>
      <w:r w:rsidRPr="00176F07">
        <w:rPr>
          <w:rStyle w:val="Emphasis"/>
          <w:highlight w:val="cyan"/>
        </w:rPr>
        <w:t>realize</w:t>
      </w:r>
      <w:r w:rsidRPr="00176F07">
        <w:rPr>
          <w:sz w:val="16"/>
          <w:highlight w:val="cyan"/>
        </w:rPr>
        <w:t xml:space="preserve"> </w:t>
      </w:r>
      <w:r w:rsidRPr="007606E8">
        <w:rPr>
          <w:sz w:val="16"/>
        </w:rPr>
        <w:t xml:space="preserve">that </w:t>
      </w:r>
      <w:r w:rsidRPr="00176F07">
        <w:rPr>
          <w:rStyle w:val="Emphasis"/>
          <w:highlight w:val="cyan"/>
        </w:rPr>
        <w:t xml:space="preserve">Big Tech is </w:t>
      </w:r>
      <w:r w:rsidRPr="00B86611">
        <w:rPr>
          <w:rStyle w:val="Emphasis"/>
        </w:rPr>
        <w:t xml:space="preserve">the soft </w:t>
      </w:r>
      <w:r w:rsidRPr="00F62229">
        <w:rPr>
          <w:rStyle w:val="Emphasis"/>
          <w:highlight w:val="cyan"/>
        </w:rPr>
        <w:t xml:space="preserve">underbelly of </w:t>
      </w:r>
      <w:r w:rsidRPr="00B86611">
        <w:rPr>
          <w:rStyle w:val="Emphasis"/>
        </w:rPr>
        <w:t xml:space="preserve">the </w:t>
      </w:r>
      <w:r w:rsidRPr="00F62229">
        <w:rPr>
          <w:rStyle w:val="Emphasis"/>
          <w:highlight w:val="cyan"/>
        </w:rPr>
        <w:t>Western democracies</w:t>
      </w:r>
      <w:r w:rsidRPr="00F62229">
        <w:rPr>
          <w:sz w:val="16"/>
          <w:highlight w:val="cyan"/>
        </w:rPr>
        <w:t xml:space="preserve">. </w:t>
      </w:r>
      <w:r w:rsidRPr="00F62229">
        <w:rPr>
          <w:rStyle w:val="StyleUnderline"/>
          <w:highlight w:val="cyan"/>
        </w:rPr>
        <w:t xml:space="preserve">Let </w:t>
      </w:r>
      <w:r w:rsidRPr="00591EE1">
        <w:rPr>
          <w:rStyle w:val="StyleUnderline"/>
        </w:rPr>
        <w:t xml:space="preserve">enough </w:t>
      </w:r>
      <w:r w:rsidRPr="00F62229">
        <w:rPr>
          <w:rStyle w:val="StyleUnderline"/>
          <w:highlight w:val="cyan"/>
        </w:rPr>
        <w:t xml:space="preserve">people rely on </w:t>
      </w:r>
      <w:r w:rsidRPr="00144DAE">
        <w:rPr>
          <w:rStyle w:val="Emphasis"/>
        </w:rPr>
        <w:t xml:space="preserve">just one or two </w:t>
      </w:r>
      <w:r w:rsidRPr="00F62229">
        <w:rPr>
          <w:rStyle w:val="Emphasis"/>
          <w:highlight w:val="cyan"/>
        </w:rPr>
        <w:t>tech giants</w:t>
      </w:r>
      <w:r w:rsidRPr="00F62229">
        <w:rPr>
          <w:rStyle w:val="StyleUnderline"/>
          <w:highlight w:val="cyan"/>
        </w:rPr>
        <w:t xml:space="preserve"> </w:t>
      </w:r>
      <w:r w:rsidRPr="00591EE1">
        <w:rPr>
          <w:rStyle w:val="StyleUnderline"/>
        </w:rPr>
        <w:t>for everything they do</w:t>
      </w:r>
      <w:r w:rsidRPr="007606E8">
        <w:rPr>
          <w:sz w:val="16"/>
        </w:rPr>
        <w:t xml:space="preserve">, </w:t>
      </w:r>
      <w:r w:rsidRPr="00F62229">
        <w:rPr>
          <w:rStyle w:val="StyleUnderline"/>
          <w:highlight w:val="cyan"/>
        </w:rPr>
        <w:t xml:space="preserve">and you create a </w:t>
      </w:r>
      <w:r w:rsidRPr="00F62229">
        <w:rPr>
          <w:rStyle w:val="Emphasis"/>
          <w:highlight w:val="cyan"/>
        </w:rPr>
        <w:t>Pearl Harbor</w:t>
      </w:r>
      <w:r w:rsidRPr="00BD4B2B">
        <w:rPr>
          <w:rStyle w:val="Emphasis"/>
        </w:rPr>
        <w:t xml:space="preserve">-like </w:t>
      </w:r>
      <w:r w:rsidRPr="00F62229">
        <w:rPr>
          <w:rStyle w:val="Emphasis"/>
          <w:highlight w:val="cyan"/>
        </w:rPr>
        <w:t>vulnerability</w:t>
      </w:r>
      <w:r w:rsidRPr="007606E8">
        <w:rPr>
          <w:sz w:val="16"/>
        </w:rPr>
        <w:t xml:space="preserve">. The </w:t>
      </w:r>
      <w:r w:rsidRPr="00865821">
        <w:rPr>
          <w:rStyle w:val="StyleUnderline"/>
          <w:highlight w:val="cyan"/>
        </w:rPr>
        <w:t>except</w:t>
      </w:r>
      <w:r w:rsidRPr="007606E8">
        <w:rPr>
          <w:sz w:val="16"/>
        </w:rPr>
        <w:t xml:space="preserve">ion is that </w:t>
      </w:r>
      <w:r w:rsidRPr="003D621C">
        <w:rPr>
          <w:rStyle w:val="StyleUnderline"/>
        </w:rPr>
        <w:t xml:space="preserve">in this case, it’s </w:t>
      </w:r>
      <w:r w:rsidRPr="00865821">
        <w:rPr>
          <w:rStyle w:val="Emphasis"/>
          <w:highlight w:val="cyan"/>
        </w:rPr>
        <w:t>even bigger</w:t>
      </w:r>
      <w:r w:rsidRPr="00865821">
        <w:rPr>
          <w:rStyle w:val="StyleUnderline"/>
          <w:highlight w:val="cyan"/>
        </w:rPr>
        <w:t xml:space="preserve"> </w:t>
      </w:r>
      <w:r w:rsidRPr="003D621C">
        <w:rPr>
          <w:rStyle w:val="StyleUnderline"/>
        </w:rPr>
        <w:t>than a Pearl Harbor incident</w:t>
      </w:r>
      <w:r w:rsidRPr="007606E8">
        <w:rPr>
          <w:sz w:val="16"/>
        </w:rPr>
        <w:t xml:space="preserve"> because </w:t>
      </w:r>
      <w:r w:rsidRPr="00FB580C">
        <w:rPr>
          <w:rStyle w:val="StyleUnderline"/>
        </w:rPr>
        <w:t>it sits astride so much of what happens in the world.</w:t>
      </w:r>
    </w:p>
    <w:p w14:paraId="38F17AD3" w14:textId="77777777" w:rsidR="0050644E" w:rsidRPr="007606E8" w:rsidRDefault="0050644E" w:rsidP="0050644E">
      <w:pPr>
        <w:rPr>
          <w:sz w:val="16"/>
        </w:rPr>
      </w:pPr>
      <w:r w:rsidRPr="00865821">
        <w:rPr>
          <w:rStyle w:val="StyleUnderline"/>
          <w:highlight w:val="cyan"/>
        </w:rPr>
        <w:t xml:space="preserve">IN A </w:t>
      </w:r>
      <w:r w:rsidRPr="004165A7">
        <w:rPr>
          <w:rStyle w:val="StyleUnderline"/>
        </w:rPr>
        <w:t xml:space="preserve">future rife with growing </w:t>
      </w:r>
      <w:r w:rsidRPr="00865821">
        <w:rPr>
          <w:rStyle w:val="StyleUnderline"/>
          <w:highlight w:val="cyan"/>
        </w:rPr>
        <w:t xml:space="preserve">conflict </w:t>
      </w:r>
      <w:r w:rsidRPr="004165A7">
        <w:rPr>
          <w:rStyle w:val="StyleUnderline"/>
        </w:rPr>
        <w:t xml:space="preserve">between the US and other regimes, </w:t>
      </w:r>
      <w:r w:rsidRPr="00865821">
        <w:rPr>
          <w:rStyle w:val="Emphasis"/>
          <w:highlight w:val="cyan"/>
        </w:rPr>
        <w:t>will Big Tech be a target</w:t>
      </w:r>
      <w:r w:rsidRPr="004165A7">
        <w:rPr>
          <w:rStyle w:val="Emphasis"/>
        </w:rPr>
        <w:t xml:space="preserve">? </w:t>
      </w:r>
      <w:r w:rsidRPr="00C225EC">
        <w:rPr>
          <w:sz w:val="16"/>
          <w:szCs w:val="16"/>
        </w:rPr>
        <w:t>And</w:t>
      </w:r>
      <w:r w:rsidRPr="007606E8">
        <w:rPr>
          <w:sz w:val="16"/>
        </w:rPr>
        <w:t xml:space="preserve"> how will it respond if it is not regulated and closely monitored by governments that have an interest in maintaining its security?</w:t>
      </w:r>
    </w:p>
    <w:p w14:paraId="2301CCE4" w14:textId="77777777" w:rsidR="0050644E" w:rsidRPr="007606E8" w:rsidRDefault="0050644E" w:rsidP="0050644E">
      <w:pPr>
        <w:rPr>
          <w:sz w:val="16"/>
        </w:rPr>
      </w:pPr>
      <w:r w:rsidRPr="007606E8">
        <w:rPr>
          <w:sz w:val="16"/>
        </w:rPr>
        <w:t>Do groups of countries like the Five Eyes (Australia, Canada, New Zealand, UK and US) have an interest in protecting the workings of things like WhatsApp, for instance?</w:t>
      </w:r>
    </w:p>
    <w:p w14:paraId="171E114F" w14:textId="77777777" w:rsidR="0050644E" w:rsidRPr="007606E8" w:rsidRDefault="0050644E" w:rsidP="0050644E">
      <w:pPr>
        <w:rPr>
          <w:sz w:val="16"/>
        </w:rPr>
      </w:pPr>
      <w:r w:rsidRPr="007606E8">
        <w:rPr>
          <w:sz w:val="16"/>
        </w:rPr>
        <w:t>While it is true that the corporations that run these platforms are private, Western governments have understood that when it comes to large corporate networks – whether phone companies, radio, rail or transportation – even if some aspects of the industry are private, there is a need to use these industries in times of peril.</w:t>
      </w:r>
    </w:p>
    <w:p w14:paraId="778ACC4D" w14:textId="77777777" w:rsidR="0050644E" w:rsidRPr="00EB48CB" w:rsidRDefault="0050644E" w:rsidP="0050644E">
      <w:pPr>
        <w:rPr>
          <w:rStyle w:val="Emphasis"/>
        </w:rPr>
      </w:pPr>
      <w:r w:rsidRPr="007606E8">
        <w:rPr>
          <w:sz w:val="16"/>
        </w:rPr>
        <w:t xml:space="preserve">For this very reason, </w:t>
      </w:r>
      <w:r w:rsidRPr="00EB48CB">
        <w:rPr>
          <w:rStyle w:val="StyleUnderline"/>
        </w:rPr>
        <w:t xml:space="preserve">there is an emergency broadcast system </w:t>
      </w:r>
      <w:r w:rsidRPr="007606E8">
        <w:rPr>
          <w:sz w:val="16"/>
        </w:rPr>
        <w:t xml:space="preserve">in the US. </w:t>
      </w:r>
      <w:r w:rsidRPr="00EB48CB">
        <w:rPr>
          <w:rStyle w:val="StyleUnderline"/>
        </w:rPr>
        <w:t xml:space="preserve">Governments </w:t>
      </w:r>
      <w:r w:rsidRPr="007606E8">
        <w:rPr>
          <w:sz w:val="16"/>
        </w:rPr>
        <w:t xml:space="preserve">that value the role Big Tech has in our lives </w:t>
      </w:r>
      <w:r w:rsidRPr="00EB48CB">
        <w:rPr>
          <w:rStyle w:val="StyleUnderline"/>
        </w:rPr>
        <w:t xml:space="preserve">would be smart to begin to think about how to step in and maintain these systems should they be </w:t>
      </w:r>
      <w:r w:rsidRPr="00EB48CB">
        <w:rPr>
          <w:rStyle w:val="Emphasis"/>
        </w:rPr>
        <w:t>under attack</w:t>
      </w:r>
      <w:r w:rsidRPr="007606E8">
        <w:rPr>
          <w:sz w:val="16"/>
        </w:rPr>
        <w:t xml:space="preserve"> or go “dark” </w:t>
      </w:r>
      <w:r w:rsidRPr="00EB48CB">
        <w:rPr>
          <w:rStyle w:val="Emphasis"/>
        </w:rPr>
        <w:t>in the future.</w:t>
      </w:r>
    </w:p>
    <w:p w14:paraId="22CCA68D" w14:textId="77777777" w:rsidR="0050644E" w:rsidRPr="007606E8" w:rsidRDefault="0050644E" w:rsidP="0050644E">
      <w:pPr>
        <w:rPr>
          <w:sz w:val="16"/>
        </w:rPr>
      </w:pPr>
      <w:r w:rsidRPr="007606E8">
        <w:rPr>
          <w:sz w:val="16"/>
        </w:rPr>
        <w:t>They should consider duplicating or archiving these systems, rather than relying on private corporations to do so. There is no doubt there is already a partnership between major governments and Big Tech because messaging, such as relating to vaccines, is already part of the way large Western governments encourage Big Tech to disseminate information. There is already a dialogue.</w:t>
      </w:r>
    </w:p>
    <w:p w14:paraId="201E3D60" w14:textId="77777777" w:rsidR="0050644E" w:rsidRPr="007606E8" w:rsidRDefault="0050644E" w:rsidP="0050644E">
      <w:pPr>
        <w:rPr>
          <w:sz w:val="16"/>
        </w:rPr>
      </w:pPr>
      <w:r w:rsidRPr="00865821">
        <w:rPr>
          <w:rStyle w:val="Emphasis"/>
          <w:highlight w:val="cyan"/>
        </w:rPr>
        <w:t>Unregulated</w:t>
      </w:r>
      <w:r w:rsidRPr="00865821">
        <w:rPr>
          <w:sz w:val="16"/>
          <w:highlight w:val="cyan"/>
        </w:rPr>
        <w:t xml:space="preserve"> </w:t>
      </w:r>
      <w:r w:rsidRPr="007606E8">
        <w:rPr>
          <w:sz w:val="16"/>
        </w:rPr>
        <w:t xml:space="preserve">and without checks and balances on their operation, </w:t>
      </w:r>
      <w:r w:rsidRPr="00865821">
        <w:rPr>
          <w:rStyle w:val="Emphasis"/>
          <w:highlight w:val="cyan"/>
        </w:rPr>
        <w:t>Big Tech could be a threat to the West</w:t>
      </w:r>
      <w:r w:rsidRPr="00865821">
        <w:rPr>
          <w:sz w:val="16"/>
          <w:highlight w:val="cyan"/>
        </w:rPr>
        <w:t xml:space="preserve">; </w:t>
      </w:r>
      <w:r w:rsidRPr="00BE386F">
        <w:rPr>
          <w:rStyle w:val="StyleUnderline"/>
        </w:rPr>
        <w:t>this</w:t>
      </w:r>
      <w:r w:rsidRPr="007606E8">
        <w:rPr>
          <w:sz w:val="16"/>
        </w:rPr>
        <w:t xml:space="preserve"> revelation </w:t>
      </w:r>
      <w:r w:rsidRPr="00BE386F">
        <w:rPr>
          <w:rStyle w:val="StyleUnderline"/>
        </w:rPr>
        <w:t>is one of the important lessons of the recent outage</w:t>
      </w:r>
      <w:r w:rsidRPr="007606E8">
        <w:rPr>
          <w:sz w:val="16"/>
        </w:rPr>
        <w:t>.</w:t>
      </w:r>
    </w:p>
    <w:p w14:paraId="432550A9" w14:textId="77777777" w:rsidR="0050644E" w:rsidRDefault="0050644E" w:rsidP="0050644E">
      <w:pPr>
        <w:pStyle w:val="Heading4"/>
      </w:pPr>
      <w:r>
        <w:t xml:space="preserve">Cyberattacks on </w:t>
      </w:r>
      <w:r>
        <w:rPr>
          <w:u w:val="single"/>
        </w:rPr>
        <w:t>communications</w:t>
      </w:r>
      <w:r>
        <w:t xml:space="preserve"> and </w:t>
      </w:r>
      <w:r>
        <w:rPr>
          <w:u w:val="single"/>
        </w:rPr>
        <w:t>economic infrastructure</w:t>
      </w:r>
      <w:r>
        <w:t xml:space="preserve"> go nuclear.</w:t>
      </w:r>
    </w:p>
    <w:p w14:paraId="0994337F" w14:textId="77777777" w:rsidR="0050644E" w:rsidRPr="00C75AE7" w:rsidRDefault="0050644E" w:rsidP="0050644E">
      <w:r w:rsidRPr="00C75AE7">
        <w:t xml:space="preserve">Michael </w:t>
      </w:r>
      <w:r w:rsidRPr="00C75AE7">
        <w:rPr>
          <w:rStyle w:val="Style13ptBold"/>
        </w:rPr>
        <w:t>Klare 19</w:t>
      </w:r>
      <w:r w:rsidRPr="00C75AE7">
        <w:t xml:space="preserve">. </w:t>
      </w:r>
      <w:r>
        <w:t>P</w:t>
      </w:r>
      <w:r w:rsidRPr="00C75AE7">
        <w:t xml:space="preserve">rofessor emeritus of peace and world security studies at Hampshire College and senior visiting fellow at the Arms Control Association. “Cyber Battles, Nuclear Outcomes? Dangerous New Pathways to Escalation”. Arms Control Association. Nov 2019. </w:t>
      </w:r>
      <w:r w:rsidRPr="00C75AE7">
        <w:lastRenderedPageBreak/>
        <w:t>https://www.armscontrol.org/act/2019-11/features/cyber-battles-nuclear-outcomes-dangerous-new-pathways-escalation</w:t>
      </w:r>
    </w:p>
    <w:p w14:paraId="15884949" w14:textId="77777777" w:rsidR="0050644E" w:rsidRPr="00C75AE7" w:rsidRDefault="0050644E" w:rsidP="0050644E">
      <w:pPr>
        <w:rPr>
          <w:sz w:val="16"/>
        </w:rPr>
      </w:pPr>
      <w:r w:rsidRPr="00C75AE7">
        <w:rPr>
          <w:sz w:val="16"/>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w:t>
      </w:r>
      <w:r w:rsidRPr="00C75AE7">
        <w:rPr>
          <w:rStyle w:val="StyleUnderline"/>
        </w:rPr>
        <w:t>The 2018 NPR</w:t>
      </w:r>
      <w:r w:rsidRPr="00C75AE7">
        <w:rPr>
          <w:sz w:val="16"/>
        </w:rPr>
        <w:t xml:space="preserve"> report, however, </w:t>
      </w:r>
      <w:r w:rsidRPr="00C75AE7">
        <w:rPr>
          <w:rStyle w:val="StyleUnderline"/>
        </w:rPr>
        <w:t>portrayed a very different environment</w:t>
      </w:r>
      <w:r w:rsidRPr="00C75AE7">
        <w:rPr>
          <w:sz w:val="16"/>
        </w:rPr>
        <w:t xml:space="preserve">, one </w:t>
      </w:r>
      <w:r w:rsidRPr="00C75AE7">
        <w:rPr>
          <w:rStyle w:val="StyleUnderline"/>
        </w:rPr>
        <w:t xml:space="preserve">in which </w:t>
      </w:r>
      <w:r w:rsidRPr="008E3FFE">
        <w:rPr>
          <w:rStyle w:val="StyleUnderline"/>
          <w:highlight w:val="cyan"/>
        </w:rPr>
        <w:t xml:space="preserve">nuclear combat is </w:t>
      </w:r>
      <w:r w:rsidRPr="00C75AE7">
        <w:rPr>
          <w:rStyle w:val="StyleUnderline"/>
        </w:rPr>
        <w:t xml:space="preserve">seen as </w:t>
      </w:r>
      <w:r w:rsidRPr="008E3FFE">
        <w:rPr>
          <w:rStyle w:val="Emphasis"/>
          <w:highlight w:val="cyan"/>
        </w:rPr>
        <w:t xml:space="preserve">increasingly possible </w:t>
      </w:r>
      <w:r w:rsidRPr="00C75AE7">
        <w:rPr>
          <w:rStyle w:val="Emphasis"/>
        </w:rPr>
        <w:t xml:space="preserve">and in which </w:t>
      </w:r>
      <w:r w:rsidRPr="008E3FFE">
        <w:rPr>
          <w:rStyle w:val="Emphasis"/>
          <w:highlight w:val="cyan"/>
        </w:rPr>
        <w:t xml:space="preserve">non-nuclear </w:t>
      </w:r>
      <w:r w:rsidRPr="00C75AE7">
        <w:rPr>
          <w:rStyle w:val="Emphasis"/>
        </w:rPr>
        <w:t xml:space="preserve">strategic </w:t>
      </w:r>
      <w:r w:rsidRPr="008E3FFE">
        <w:rPr>
          <w:rStyle w:val="Emphasis"/>
          <w:highlight w:val="cyan"/>
        </w:rPr>
        <w:t xml:space="preserve">threats, especially </w:t>
      </w:r>
      <w:r w:rsidRPr="00C75AE7">
        <w:rPr>
          <w:rStyle w:val="Emphasis"/>
        </w:rPr>
        <w:t xml:space="preserve">in </w:t>
      </w:r>
      <w:r w:rsidRPr="008E3FFE">
        <w:rPr>
          <w:rStyle w:val="Emphasis"/>
          <w:highlight w:val="cyan"/>
        </w:rPr>
        <w:t>cyberspace</w:t>
      </w:r>
      <w:r w:rsidRPr="00C75AE7">
        <w:rPr>
          <w:rStyle w:val="Emphasis"/>
        </w:rPr>
        <w:t xml:space="preserve">, </w:t>
      </w:r>
      <w:r w:rsidRPr="008E3FFE">
        <w:rPr>
          <w:rStyle w:val="Emphasis"/>
          <w:highlight w:val="cyan"/>
        </w:rPr>
        <w:t xml:space="preserve">were </w:t>
      </w:r>
      <w:r w:rsidRPr="00C75AE7">
        <w:rPr>
          <w:rStyle w:val="Emphasis"/>
        </w:rPr>
        <w:t xml:space="preserve">viewed as </w:t>
      </w:r>
      <w:r w:rsidRPr="008E3FFE">
        <w:rPr>
          <w:rStyle w:val="Emphasis"/>
          <w:highlight w:val="cyan"/>
        </w:rPr>
        <w:t>sufficient</w:t>
      </w:r>
      <w:r w:rsidRPr="00C75AE7">
        <w:rPr>
          <w:rStyle w:val="Emphasis"/>
        </w:rPr>
        <w:t xml:space="preserve">ly menacing </w:t>
      </w:r>
      <w:r w:rsidRPr="008E3FFE">
        <w:rPr>
          <w:rStyle w:val="Emphasis"/>
          <w:highlight w:val="cyan"/>
        </w:rPr>
        <w:t>to justify a nuclear response</w:t>
      </w:r>
      <w:r w:rsidRPr="00C75AE7">
        <w:rPr>
          <w:sz w:val="16"/>
        </w:rPr>
        <w:t>.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p>
    <w:p w14:paraId="28702733" w14:textId="77777777" w:rsidR="0050644E" w:rsidRPr="00C75AE7" w:rsidRDefault="0050644E" w:rsidP="0050644E">
      <w:pPr>
        <w:rPr>
          <w:sz w:val="16"/>
        </w:rPr>
      </w:pPr>
      <w:r w:rsidRPr="00C75AE7">
        <w:rPr>
          <w:rStyle w:val="StyleUnderline"/>
        </w:rPr>
        <w:t xml:space="preserve">The notion that a cyberattack on U.S. </w:t>
      </w:r>
      <w:r w:rsidRPr="00C75AE7">
        <w:rPr>
          <w:rStyle w:val="Emphasis"/>
        </w:rPr>
        <w:t>digital systems</w:t>
      </w:r>
      <w:r w:rsidRPr="00C75AE7">
        <w:rPr>
          <w:sz w:val="16"/>
        </w:rPr>
        <w:t xml:space="preserve">, even those used for nuclear weapons, </w:t>
      </w:r>
      <w:r w:rsidRPr="00C75AE7">
        <w:rPr>
          <w:rStyle w:val="StyleUnderline"/>
        </w:rPr>
        <w:t xml:space="preserve">would constitute sufficient grounds to launch a nuclear attack was seen by many observers as a </w:t>
      </w:r>
      <w:r w:rsidRPr="00C75AE7">
        <w:rPr>
          <w:rStyle w:val="Emphasis"/>
        </w:rPr>
        <w:t>dangerous shift in policy</w:t>
      </w:r>
      <w:r w:rsidRPr="00C75AE7">
        <w:rPr>
          <w:sz w:val="16"/>
        </w:rPr>
        <w:t xml:space="preserve">, greatly </w:t>
      </w:r>
      <w:r w:rsidRPr="008E3FFE">
        <w:rPr>
          <w:rStyle w:val="StyleUnderline"/>
          <w:highlight w:val="cyan"/>
        </w:rPr>
        <w:t xml:space="preserve">increasing </w:t>
      </w:r>
      <w:r w:rsidRPr="00C75AE7">
        <w:rPr>
          <w:rStyle w:val="StyleUnderline"/>
        </w:rPr>
        <w:t xml:space="preserve">the </w:t>
      </w:r>
      <w:r w:rsidRPr="008E3FFE">
        <w:rPr>
          <w:rStyle w:val="StyleUnderline"/>
          <w:highlight w:val="cyan"/>
        </w:rPr>
        <w:t xml:space="preserve">risk of </w:t>
      </w:r>
      <w:r w:rsidRPr="00C75AE7">
        <w:rPr>
          <w:rStyle w:val="Emphasis"/>
        </w:rPr>
        <w:t xml:space="preserve">accidental or </w:t>
      </w:r>
      <w:r w:rsidRPr="008E3FFE">
        <w:rPr>
          <w:rStyle w:val="Emphasis"/>
          <w:highlight w:val="cyan"/>
        </w:rPr>
        <w:t xml:space="preserve">inadvertent </w:t>
      </w:r>
      <w:r w:rsidRPr="00C75AE7">
        <w:rPr>
          <w:rStyle w:val="Emphasis"/>
        </w:rPr>
        <w:t xml:space="preserve">nuclear </w:t>
      </w:r>
      <w:r w:rsidRPr="008E3FFE">
        <w:rPr>
          <w:rStyle w:val="Emphasis"/>
          <w:highlight w:val="cyan"/>
        </w:rPr>
        <w:t xml:space="preserve">escalation </w:t>
      </w:r>
      <w:r w:rsidRPr="00C75AE7">
        <w:rPr>
          <w:rStyle w:val="Emphasis"/>
        </w:rPr>
        <w:t>in a crisis</w:t>
      </w:r>
      <w:r w:rsidRPr="00C75AE7">
        <w:rPr>
          <w:sz w:val="16"/>
        </w:rPr>
        <w:t xml:space="preserve">. “The entire broadening of the landscape for nuclear deterrence is a very fundamental step in the wrong direction,” said former Secretary of Energy Ernest Moniz. “I think </w:t>
      </w:r>
      <w:r w:rsidRPr="00C75AE7">
        <w:rPr>
          <w:rStyle w:val="Emphasis"/>
        </w:rPr>
        <w:t>the idea of nuclear deterrence of cyberattacks,</w:t>
      </w:r>
      <w:r w:rsidRPr="00C75AE7">
        <w:rPr>
          <w:sz w:val="16"/>
        </w:rPr>
        <w:t xml:space="preserve"> broadly, certainly </w:t>
      </w:r>
      <w:r w:rsidRPr="00C75AE7">
        <w:rPr>
          <w:rStyle w:val="Emphasis"/>
        </w:rPr>
        <w:t>does not make any sense</w:t>
      </w:r>
      <w:r w:rsidRPr="00C75AE7">
        <w:rPr>
          <w:sz w:val="16"/>
        </w:rPr>
        <w:t>.”2</w:t>
      </w:r>
    </w:p>
    <w:p w14:paraId="719C9369" w14:textId="77777777" w:rsidR="0050644E" w:rsidRPr="00C75AE7" w:rsidRDefault="0050644E" w:rsidP="0050644E">
      <w:pPr>
        <w:rPr>
          <w:sz w:val="16"/>
        </w:rPr>
      </w:pPr>
      <w:r w:rsidRPr="00C75AE7">
        <w:rPr>
          <w:sz w:val="16"/>
        </w:rPr>
        <w:t xml:space="preserve">Despite such admonitions, </w:t>
      </w:r>
      <w:r w:rsidRPr="00C75AE7">
        <w:rPr>
          <w:rStyle w:val="StyleUnderline"/>
        </w:rPr>
        <w:t xml:space="preserve">the Pentagon </w:t>
      </w:r>
      <w:r w:rsidRPr="00C75AE7">
        <w:rPr>
          <w:rStyle w:val="Emphasis"/>
        </w:rPr>
        <w:t>reaffirmed</w:t>
      </w:r>
      <w:r w:rsidRPr="00C75AE7">
        <w:rPr>
          <w:rStyle w:val="StyleUnderline"/>
        </w:rPr>
        <w:t xml:space="preserve"> its views on the links between cyberattacks and nuclear weapons</w:t>
      </w:r>
      <w:r w:rsidRPr="00C75AE7">
        <w:rPr>
          <w:sz w:val="16"/>
        </w:rPr>
        <w:t xml:space="preserve">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p>
    <w:p w14:paraId="1ED012B7" w14:textId="77777777" w:rsidR="0050644E" w:rsidRPr="00C75AE7" w:rsidRDefault="0050644E" w:rsidP="0050644E">
      <w:pPr>
        <w:rPr>
          <w:sz w:val="16"/>
          <w:szCs w:val="16"/>
        </w:rPr>
      </w:pPr>
      <w:r w:rsidRPr="00C75AE7">
        <w:rPr>
          <w:sz w:val="16"/>
          <w:szCs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2F6ABBCA" w14:textId="77777777" w:rsidR="0050644E" w:rsidRPr="001276C0" w:rsidRDefault="0050644E" w:rsidP="0050644E">
      <w:pPr>
        <w:rPr>
          <w:b/>
          <w:iCs/>
          <w:highlight w:val="cyan"/>
          <w:u w:val="single"/>
        </w:rPr>
      </w:pPr>
      <w:r w:rsidRPr="00C75AE7">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t>
      </w:r>
      <w:r w:rsidRPr="00C75AE7">
        <w:rPr>
          <w:rStyle w:val="StyleUnderline"/>
        </w:rPr>
        <w:t xml:space="preserve">Wherever one looks, therefore, the </w:t>
      </w:r>
      <w:r w:rsidRPr="001276C0">
        <w:rPr>
          <w:rStyle w:val="Emphasis"/>
          <w:highlight w:val="cyan"/>
        </w:rPr>
        <w:t>links between cyber</w:t>
      </w:r>
      <w:r w:rsidRPr="00C75AE7">
        <w:rPr>
          <w:rStyle w:val="Emphasis"/>
        </w:rPr>
        <w:t xml:space="preserve">war </w:t>
      </w:r>
      <w:r w:rsidRPr="001276C0">
        <w:rPr>
          <w:rStyle w:val="Emphasis"/>
          <w:highlight w:val="cyan"/>
        </w:rPr>
        <w:t>and nuclear war are growing.</w:t>
      </w:r>
    </w:p>
    <w:p w14:paraId="2CB30EE6" w14:textId="77777777" w:rsidR="0050644E" w:rsidRPr="00C75AE7" w:rsidRDefault="0050644E" w:rsidP="0050644E">
      <w:pPr>
        <w:rPr>
          <w:sz w:val="16"/>
          <w:szCs w:val="16"/>
        </w:rPr>
      </w:pPr>
      <w:r w:rsidRPr="00C75AE7">
        <w:rPr>
          <w:sz w:val="16"/>
          <w:szCs w:val="16"/>
        </w:rPr>
        <w:t>The Nuclear-Cyber Connection</w:t>
      </w:r>
    </w:p>
    <w:p w14:paraId="6C4F5136" w14:textId="77777777" w:rsidR="0050644E" w:rsidRPr="00C75AE7" w:rsidRDefault="0050644E" w:rsidP="0050644E">
      <w:pPr>
        <w:rPr>
          <w:sz w:val="16"/>
        </w:rPr>
      </w:pPr>
      <w:r w:rsidRPr="00C75AE7">
        <w:rPr>
          <w:sz w:val="16"/>
        </w:rPr>
        <w:t xml:space="preserve">These links exist because the </w:t>
      </w:r>
      <w:r w:rsidRPr="008E3FFE">
        <w:rPr>
          <w:rStyle w:val="StyleUnderline"/>
          <w:highlight w:val="cyan"/>
        </w:rPr>
        <w:t xml:space="preserve">NC3 systems </w:t>
      </w:r>
      <w:r w:rsidRPr="00C75AE7">
        <w:rPr>
          <w:rStyle w:val="StyleUnderline"/>
        </w:rPr>
        <w:t xml:space="preserve">of the United States and other nuclear-armed states </w:t>
      </w:r>
      <w:r w:rsidRPr="008E3FFE">
        <w:rPr>
          <w:rStyle w:val="StyleUnderline"/>
          <w:highlight w:val="cyan"/>
        </w:rPr>
        <w:t xml:space="preserve">are </w:t>
      </w:r>
      <w:r w:rsidRPr="00C75AE7">
        <w:rPr>
          <w:rStyle w:val="Emphasis"/>
        </w:rPr>
        <w:t xml:space="preserve">heavily </w:t>
      </w:r>
      <w:r w:rsidRPr="008E3FFE">
        <w:rPr>
          <w:rStyle w:val="Emphasis"/>
          <w:highlight w:val="cyan"/>
        </w:rPr>
        <w:t>dependent on computers</w:t>
      </w:r>
      <w:r w:rsidRPr="008E3FFE">
        <w:rPr>
          <w:sz w:val="16"/>
          <w:highlight w:val="cyan"/>
        </w:rPr>
        <w:t xml:space="preserve"> </w:t>
      </w:r>
      <w:r w:rsidRPr="00C75AE7">
        <w:rPr>
          <w:rStyle w:val="StyleUnderline"/>
        </w:rPr>
        <w:t>and</w:t>
      </w:r>
      <w:r w:rsidRPr="00C75AE7">
        <w:rPr>
          <w:sz w:val="16"/>
        </w:rPr>
        <w:t xml:space="preserve"> other </w:t>
      </w:r>
      <w:r w:rsidRPr="00C75AE7">
        <w:rPr>
          <w:rStyle w:val="StyleUnderline"/>
        </w:rPr>
        <w:t>digital processors for virtually every aspect of their operation</w:t>
      </w:r>
      <w:r w:rsidRPr="00C75AE7">
        <w:rPr>
          <w:sz w:val="16"/>
        </w:rPr>
        <w:t xml:space="preserve"> and because </w:t>
      </w:r>
      <w:r w:rsidRPr="001276C0">
        <w:rPr>
          <w:rStyle w:val="Emphasis"/>
        </w:rPr>
        <w:t xml:space="preserve">those systems are highly </w:t>
      </w:r>
      <w:r w:rsidRPr="008E3FFE">
        <w:rPr>
          <w:rStyle w:val="Emphasis"/>
          <w:highlight w:val="cyan"/>
        </w:rPr>
        <w:t>vulnerable to cyberattack</w:t>
      </w:r>
      <w:r w:rsidRPr="00C75AE7">
        <w:rPr>
          <w:rStyle w:val="Emphasis"/>
        </w:rPr>
        <w:t>.</w:t>
      </w:r>
      <w:r w:rsidRPr="00C75AE7">
        <w:rPr>
          <w:sz w:val="16"/>
        </w:rPr>
        <w:t xml:space="preserve"> </w:t>
      </w:r>
      <w:r w:rsidRPr="00C75AE7">
        <w:rPr>
          <w:rStyle w:val="StyleUnderline"/>
        </w:rPr>
        <w:t>Every nuclear force is composed</w:t>
      </w:r>
      <w:r w:rsidRPr="00C75AE7">
        <w:rPr>
          <w:sz w:val="16"/>
        </w:rPr>
        <w:t xml:space="preserve">, most basically, </w:t>
      </w:r>
      <w:r w:rsidRPr="00C75AE7">
        <w:rPr>
          <w:rStyle w:val="StyleUnderline"/>
        </w:rPr>
        <w:t>of</w:t>
      </w:r>
      <w:r w:rsidRPr="00C75AE7">
        <w:rPr>
          <w:sz w:val="16"/>
        </w:rPr>
        <w:t xml:space="preserve"> weapons, early-warning </w:t>
      </w:r>
      <w:r w:rsidRPr="00C75AE7">
        <w:rPr>
          <w:rStyle w:val="StyleUnderline"/>
        </w:rPr>
        <w:t>radars</w:t>
      </w:r>
      <w:r w:rsidRPr="00C75AE7">
        <w:rPr>
          <w:sz w:val="16"/>
        </w:rPr>
        <w:t xml:space="preserve">, launch facilities, </w:t>
      </w:r>
      <w:r w:rsidRPr="00C75AE7">
        <w:rPr>
          <w:rStyle w:val="StyleUnderline"/>
        </w:rPr>
        <w:t>and</w:t>
      </w:r>
      <w:r w:rsidRPr="00C75AE7">
        <w:rPr>
          <w:sz w:val="16"/>
        </w:rPr>
        <w:t xml:space="preserve"> the </w:t>
      </w:r>
      <w:r w:rsidRPr="008E3FFE">
        <w:rPr>
          <w:rStyle w:val="StyleUnderline"/>
          <w:highlight w:val="cyan"/>
        </w:rPr>
        <w:t>top officials</w:t>
      </w:r>
      <w:r w:rsidRPr="00C75AE7">
        <w:rPr>
          <w:sz w:val="16"/>
        </w:rPr>
        <w:t xml:space="preserve">, usually presidents or prime ministers, empowered to initiate a nuclear exchange. </w:t>
      </w:r>
      <w:r w:rsidRPr="008E3FFE">
        <w:rPr>
          <w:rStyle w:val="StyleUnderline"/>
          <w:highlight w:val="cyan"/>
        </w:rPr>
        <w:t xml:space="preserve">Connecting them </w:t>
      </w:r>
      <w:r w:rsidRPr="00C75AE7">
        <w:rPr>
          <w:rStyle w:val="Emphasis"/>
        </w:rPr>
        <w:t>all</w:t>
      </w:r>
      <w:r w:rsidRPr="00C75AE7">
        <w:rPr>
          <w:sz w:val="16"/>
        </w:rPr>
        <w:t xml:space="preserve">, however, </w:t>
      </w:r>
      <w:r w:rsidRPr="008E3FFE">
        <w:rPr>
          <w:rStyle w:val="StyleUnderline"/>
          <w:highlight w:val="cyan"/>
        </w:rPr>
        <w:t xml:space="preserve">is </w:t>
      </w:r>
      <w:r w:rsidRPr="00C75AE7">
        <w:rPr>
          <w:rStyle w:val="StyleUnderline"/>
        </w:rPr>
        <w:t xml:space="preserve">an extended network of </w:t>
      </w:r>
      <w:r w:rsidRPr="00681353">
        <w:rPr>
          <w:rStyle w:val="Emphasis"/>
          <w:highlight w:val="cyan"/>
        </w:rPr>
        <w:t>communications</w:t>
      </w:r>
      <w:r w:rsidRPr="008E3FFE">
        <w:rPr>
          <w:sz w:val="16"/>
          <w:highlight w:val="cyan"/>
        </w:rPr>
        <w:t xml:space="preserve"> </w:t>
      </w:r>
      <w:r w:rsidRPr="00C75AE7">
        <w:rPr>
          <w:sz w:val="16"/>
        </w:rPr>
        <w:t xml:space="preserve">and data-processing systems, </w:t>
      </w:r>
      <w:r w:rsidRPr="00C75AE7">
        <w:rPr>
          <w:rStyle w:val="Emphasis"/>
        </w:rPr>
        <w:t xml:space="preserve">all </w:t>
      </w:r>
      <w:r w:rsidRPr="008E3FFE">
        <w:rPr>
          <w:rStyle w:val="Emphasis"/>
          <w:highlight w:val="cyan"/>
        </w:rPr>
        <w:t>reliant on cyberspace</w:t>
      </w:r>
      <w:r w:rsidRPr="00C75AE7">
        <w:rPr>
          <w:sz w:val="16"/>
        </w:rPr>
        <w:t xml:space="preserve">. </w:t>
      </w:r>
      <w:r w:rsidRPr="00C75AE7">
        <w:rPr>
          <w:rStyle w:val="StyleUnderline"/>
        </w:rPr>
        <w:t>Warning systems, ground- and space-based, must constantly watch for and analyze possible enemy missile launches</w:t>
      </w:r>
      <w:r w:rsidRPr="00C75AE7">
        <w:rPr>
          <w:sz w:val="16"/>
        </w:rPr>
        <w:t xml:space="preserve">. </w:t>
      </w:r>
      <w:r w:rsidRPr="00C75AE7">
        <w:rPr>
          <w:rStyle w:val="StyleUnderline"/>
        </w:rPr>
        <w:t>Data</w:t>
      </w:r>
      <w:r w:rsidRPr="00C75AE7">
        <w:rPr>
          <w:sz w:val="16"/>
        </w:rPr>
        <w:t xml:space="preserve"> on actual threats </w:t>
      </w:r>
      <w:r w:rsidRPr="00C75AE7">
        <w:rPr>
          <w:rStyle w:val="StyleUnderline"/>
        </w:rPr>
        <w:t>must rapidly be communicated to decision-makers,</w:t>
      </w:r>
      <w:r w:rsidRPr="00C75AE7">
        <w:rPr>
          <w:sz w:val="16"/>
        </w:rPr>
        <w:t xml:space="preserve"> who must then weigh possible responses and communicate chosen outcomes to launch facilities, which in turn must provide attack vectors to delivery systems. </w:t>
      </w:r>
      <w:r w:rsidRPr="00C75AE7">
        <w:rPr>
          <w:rStyle w:val="Emphasis"/>
        </w:rPr>
        <w:t>All of this involves operations in cyberspace</w:t>
      </w:r>
      <w:r w:rsidRPr="00C75AE7">
        <w:rPr>
          <w:sz w:val="16"/>
        </w:rPr>
        <w:t xml:space="preserve">, and it is in this domain that </w:t>
      </w:r>
      <w:r w:rsidRPr="008E3FFE">
        <w:rPr>
          <w:rStyle w:val="Emphasis"/>
          <w:highlight w:val="cyan"/>
        </w:rPr>
        <w:t xml:space="preserve">great power rivals seek vulnerabilities </w:t>
      </w:r>
      <w:r w:rsidRPr="001276C0">
        <w:rPr>
          <w:rStyle w:val="Emphasis"/>
        </w:rPr>
        <w:t>to exploit in a constant struggle for advantage.</w:t>
      </w:r>
    </w:p>
    <w:p w14:paraId="39EB85A5" w14:textId="77777777" w:rsidR="0050644E" w:rsidRPr="00C75AE7" w:rsidRDefault="0050644E" w:rsidP="0050644E">
      <w:pPr>
        <w:rPr>
          <w:sz w:val="16"/>
          <w:szCs w:val="16"/>
        </w:rPr>
      </w:pPr>
      <w:r w:rsidRPr="00C75AE7">
        <w:rPr>
          <w:sz w:val="16"/>
          <w:szCs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w:t>
      </w:r>
      <w:r w:rsidRPr="00C75AE7">
        <w:rPr>
          <w:sz w:val="16"/>
          <w:szCs w:val="16"/>
        </w:rPr>
        <w:lastRenderedPageBreak/>
        <w:t>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B72DCB1" w14:textId="77777777" w:rsidR="0050644E" w:rsidRPr="00C75AE7" w:rsidRDefault="0050644E" w:rsidP="0050644E">
      <w:pPr>
        <w:rPr>
          <w:sz w:val="16"/>
        </w:rPr>
      </w:pPr>
      <w:r w:rsidRPr="00C75AE7">
        <w:rPr>
          <w:sz w:val="16"/>
        </w:rPr>
        <w:t xml:space="preserve">This concern stems from the fact that, despite the immense effort devoted to protecting NC3 systems from cyberattack, </w:t>
      </w:r>
      <w:r w:rsidRPr="008E3FFE">
        <w:rPr>
          <w:rStyle w:val="StyleUnderline"/>
          <w:highlight w:val="cyan"/>
        </w:rPr>
        <w:t xml:space="preserve">no enterprise that relies </w:t>
      </w:r>
      <w:r w:rsidRPr="00C75AE7">
        <w:rPr>
          <w:rStyle w:val="StyleUnderline"/>
        </w:rPr>
        <w:t xml:space="preserve">so extensively </w:t>
      </w:r>
      <w:r w:rsidRPr="008E3FFE">
        <w:rPr>
          <w:rStyle w:val="StyleUnderline"/>
          <w:highlight w:val="cyan"/>
        </w:rPr>
        <w:t xml:space="preserve">on </w:t>
      </w:r>
      <w:r w:rsidRPr="00C75AE7">
        <w:rPr>
          <w:rStyle w:val="StyleUnderline"/>
        </w:rPr>
        <w:t xml:space="preserve">computers and </w:t>
      </w:r>
      <w:r w:rsidRPr="008E3FFE">
        <w:rPr>
          <w:rStyle w:val="StyleUnderline"/>
          <w:highlight w:val="cyan"/>
        </w:rPr>
        <w:t xml:space="preserve">cyberspace can be </w:t>
      </w:r>
      <w:r w:rsidRPr="00C75AE7">
        <w:rPr>
          <w:rStyle w:val="StyleUnderline"/>
        </w:rPr>
        <w:t xml:space="preserve">made </w:t>
      </w:r>
      <w:r w:rsidRPr="001276C0">
        <w:rPr>
          <w:rStyle w:val="StyleUnderline"/>
        </w:rPr>
        <w:t xml:space="preserve">100 </w:t>
      </w:r>
      <w:r w:rsidRPr="00C75AE7">
        <w:rPr>
          <w:rStyle w:val="StyleUnderline"/>
        </w:rPr>
        <w:t xml:space="preserve">percent </w:t>
      </w:r>
      <w:r w:rsidRPr="008E3FFE">
        <w:rPr>
          <w:rStyle w:val="StyleUnderline"/>
          <w:highlight w:val="cyan"/>
        </w:rPr>
        <w:t xml:space="preserve">invulnerable </w:t>
      </w:r>
      <w:r w:rsidRPr="00C75AE7">
        <w:rPr>
          <w:rStyle w:val="StyleUnderline"/>
        </w:rPr>
        <w:t>to attack</w:t>
      </w:r>
      <w:r w:rsidRPr="00C75AE7">
        <w:rPr>
          <w:sz w:val="16"/>
        </w:rPr>
        <w:t xml:space="preserve">.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w:t>
      </w:r>
      <w:r w:rsidRPr="001276C0">
        <w:rPr>
          <w:sz w:val="16"/>
        </w:rPr>
        <w:t xml:space="preserve">insertion; and </w:t>
      </w:r>
      <w:r w:rsidRPr="001276C0">
        <w:rPr>
          <w:rStyle w:val="Emphasis"/>
        </w:rPr>
        <w:t>the whole system itself is dependent to a considerable degree on the electrical grid</w:t>
      </w:r>
      <w:r w:rsidRPr="001276C0">
        <w:rPr>
          <w:sz w:val="16"/>
        </w:rPr>
        <w:t>, which itself</w:t>
      </w:r>
      <w:r w:rsidRPr="00C75AE7">
        <w:rPr>
          <w:sz w:val="16"/>
        </w:rPr>
        <w:t xml:space="preserve"> is vulnerable to cyberattack and is far less protected. </w:t>
      </w:r>
      <w:r w:rsidRPr="00C75AE7">
        <w:rPr>
          <w:rStyle w:val="StyleUnderline"/>
        </w:rPr>
        <w:t>Experienced “</w:t>
      </w:r>
      <w:r w:rsidRPr="001276C0">
        <w:rPr>
          <w:rStyle w:val="Emphasis"/>
        </w:rPr>
        <w:t xml:space="preserve">cyberwarriors” of </w:t>
      </w:r>
      <w:r w:rsidRPr="008E3FFE">
        <w:rPr>
          <w:rStyle w:val="Emphasis"/>
          <w:highlight w:val="cyan"/>
        </w:rPr>
        <w:t xml:space="preserve">every major power have been working </w:t>
      </w:r>
      <w:r w:rsidRPr="001276C0">
        <w:rPr>
          <w:rStyle w:val="Emphasis"/>
        </w:rPr>
        <w:t xml:space="preserve">for years </w:t>
      </w:r>
      <w:r w:rsidRPr="008E3FFE">
        <w:rPr>
          <w:rStyle w:val="Emphasis"/>
          <w:highlight w:val="cyan"/>
        </w:rPr>
        <w:t xml:space="preserve">to probe for weaknesses </w:t>
      </w:r>
      <w:r w:rsidRPr="00C75AE7">
        <w:rPr>
          <w:rStyle w:val="Emphasis"/>
        </w:rPr>
        <w:t>in these systems</w:t>
      </w:r>
      <w:r w:rsidRPr="00C75AE7">
        <w:rPr>
          <w:rStyle w:val="StyleUnderline"/>
        </w:rPr>
        <w:t xml:space="preserve"> </w:t>
      </w:r>
      <w:r w:rsidRPr="001276C0">
        <w:rPr>
          <w:rStyle w:val="StyleUnderline"/>
        </w:rPr>
        <w:t>and in many cases have devised cyberweapons, typically, malicious software</w:t>
      </w:r>
      <w:r w:rsidRPr="001276C0">
        <w:rPr>
          <w:sz w:val="16"/>
        </w:rPr>
        <w:t xml:space="preserve"> (</w:t>
      </w:r>
      <w:r w:rsidRPr="001276C0">
        <w:rPr>
          <w:rStyle w:val="Emphasis"/>
        </w:rPr>
        <w:t>malware</w:t>
      </w:r>
      <w:r w:rsidRPr="001276C0">
        <w:rPr>
          <w:sz w:val="16"/>
        </w:rPr>
        <w:t xml:space="preserve">) and computer viruses, </w:t>
      </w:r>
      <w:r w:rsidRPr="001276C0">
        <w:rPr>
          <w:rStyle w:val="Emphasis"/>
        </w:rPr>
        <w:t>to exploit those weaknesses for military advantage</w:t>
      </w:r>
      <w:r w:rsidRPr="001276C0">
        <w:rPr>
          <w:sz w:val="16"/>
        </w:rPr>
        <w:t>.5</w:t>
      </w:r>
    </w:p>
    <w:p w14:paraId="20892C4C" w14:textId="77777777" w:rsidR="0050644E" w:rsidRPr="008E3FFE" w:rsidRDefault="0050644E" w:rsidP="0050644E">
      <w:pPr>
        <w:rPr>
          <w:sz w:val="16"/>
          <w:highlight w:val="cyan"/>
        </w:rPr>
      </w:pPr>
      <w:r w:rsidRPr="00C75AE7">
        <w:rPr>
          <w:sz w:val="16"/>
        </w:rPr>
        <w:t xml:space="preserve">Although activity in cyberspace is much more difficult to detect and track than conventional military operations, enough information has become public to indicate that the </w:t>
      </w:r>
      <w:r w:rsidRPr="00C75AE7">
        <w:rPr>
          <w:rStyle w:val="StyleUnderline"/>
        </w:rPr>
        <w:t xml:space="preserve">major nuclear powers, notably </w:t>
      </w:r>
      <w:r w:rsidRPr="008E3FFE">
        <w:rPr>
          <w:rStyle w:val="Emphasis"/>
          <w:highlight w:val="cyan"/>
        </w:rPr>
        <w:t xml:space="preserve">China, Russia, </w:t>
      </w:r>
      <w:r w:rsidRPr="00C75AE7">
        <w:rPr>
          <w:rStyle w:val="Emphasis"/>
        </w:rPr>
        <w:t>and the United States</w:t>
      </w:r>
      <w:r w:rsidRPr="00C75AE7">
        <w:rPr>
          <w:rStyle w:val="StyleUnderline"/>
        </w:rPr>
        <w:t xml:space="preserve">, along with such secondary powers as </w:t>
      </w:r>
      <w:r w:rsidRPr="008E3FFE">
        <w:rPr>
          <w:rStyle w:val="StyleUnderline"/>
          <w:highlight w:val="cyan"/>
        </w:rPr>
        <w:t xml:space="preserve">Iran and North Korea, </w:t>
      </w:r>
      <w:r w:rsidRPr="00C75AE7">
        <w:rPr>
          <w:rStyle w:val="StyleUnderline"/>
        </w:rPr>
        <w:t xml:space="preserve">have established extensive cyberwarfare capabilities and </w:t>
      </w:r>
      <w:r w:rsidRPr="008E3FFE">
        <w:rPr>
          <w:rStyle w:val="StyleUnderline"/>
          <w:highlight w:val="cyan"/>
        </w:rPr>
        <w:t xml:space="preserve">engage in </w:t>
      </w:r>
      <w:r w:rsidRPr="001276C0">
        <w:rPr>
          <w:rStyle w:val="Emphasis"/>
          <w:highlight w:val="cyan"/>
        </w:rPr>
        <w:t>o</w:t>
      </w:r>
      <w:r w:rsidRPr="001276C0">
        <w:rPr>
          <w:rStyle w:val="Emphasis"/>
        </w:rPr>
        <w:t xml:space="preserve">ffensive </w:t>
      </w:r>
      <w:r w:rsidRPr="001276C0">
        <w:rPr>
          <w:rStyle w:val="Emphasis"/>
          <w:highlight w:val="cyan"/>
        </w:rPr>
        <w:t>c</w:t>
      </w:r>
      <w:r w:rsidRPr="00C75AE7">
        <w:rPr>
          <w:rStyle w:val="Emphasis"/>
        </w:rPr>
        <w:t>yber</w:t>
      </w:r>
      <w:r w:rsidRPr="008E3FFE">
        <w:rPr>
          <w:rStyle w:val="Emphasis"/>
          <w:highlight w:val="cyan"/>
        </w:rPr>
        <w:t>o</w:t>
      </w:r>
      <w:r w:rsidRPr="001276C0">
        <w:rPr>
          <w:rStyle w:val="Emphasis"/>
        </w:rPr>
        <w:t>p</w:t>
      </w:r>
      <w:r w:rsidRPr="00C75AE7">
        <w:rPr>
          <w:rStyle w:val="Emphasis"/>
        </w:rPr>
        <w:t>eration</w:t>
      </w:r>
      <w:r w:rsidRPr="008E3FFE">
        <w:rPr>
          <w:rStyle w:val="Emphasis"/>
          <w:highlight w:val="cyan"/>
        </w:rPr>
        <w:t>s on a regular basis</w:t>
      </w:r>
      <w:r w:rsidRPr="00C75AE7">
        <w:rPr>
          <w:sz w:val="16"/>
        </w:rPr>
        <w:t xml:space="preserve">, </w:t>
      </w:r>
      <w:r w:rsidRPr="00CD45D3">
        <w:rPr>
          <w:sz w:val="16"/>
          <w:szCs w:val="16"/>
        </w:rPr>
        <w:t>often aimed at critical military infrastructure</w:t>
      </w:r>
      <w:r w:rsidRPr="00C75AE7">
        <w:rPr>
          <w:sz w:val="16"/>
        </w:rPr>
        <w:t>. “Cyberspace is a contested environment where we are in constant contact with adversaries,” General Paul M. Nakasone, commander of the U.S. Cyber Command (Cybercom), told the Senate Armed Services Committee in February 2019. “</w:t>
      </w:r>
      <w:r w:rsidRPr="00C75AE7">
        <w:rPr>
          <w:rStyle w:val="StyleUnderline"/>
        </w:rPr>
        <w:t>We see</w:t>
      </w:r>
      <w:r w:rsidRPr="00C75AE7">
        <w:rPr>
          <w:sz w:val="16"/>
        </w:rPr>
        <w:t xml:space="preserve"> near-peer </w:t>
      </w:r>
      <w:r w:rsidRPr="001276C0">
        <w:rPr>
          <w:sz w:val="16"/>
        </w:rPr>
        <w:t>competitors [</w:t>
      </w:r>
      <w:r w:rsidRPr="001276C0">
        <w:rPr>
          <w:rStyle w:val="StyleUnderline"/>
        </w:rPr>
        <w:t>China and Russia</w:t>
      </w:r>
      <w:r w:rsidRPr="001276C0">
        <w:rPr>
          <w:sz w:val="16"/>
        </w:rPr>
        <w:t xml:space="preserve">] </w:t>
      </w:r>
      <w:r w:rsidRPr="001276C0">
        <w:rPr>
          <w:rStyle w:val="StyleUnderline"/>
        </w:rPr>
        <w:t xml:space="preserve">conducting sustained campaigns </w:t>
      </w:r>
      <w:r w:rsidRPr="001276C0">
        <w:rPr>
          <w:rStyle w:val="Emphasis"/>
        </w:rPr>
        <w:t>below the level of armed conflic</w:t>
      </w:r>
      <w:r w:rsidRPr="00C75AE7">
        <w:rPr>
          <w:rStyle w:val="Emphasis"/>
        </w:rPr>
        <w:t xml:space="preserve">t </w:t>
      </w:r>
      <w:r w:rsidRPr="008E3FFE">
        <w:rPr>
          <w:rStyle w:val="Emphasis"/>
          <w:highlight w:val="cyan"/>
        </w:rPr>
        <w:t xml:space="preserve">to </w:t>
      </w:r>
      <w:r w:rsidRPr="00C75AE7">
        <w:rPr>
          <w:rStyle w:val="Emphasis"/>
        </w:rPr>
        <w:t xml:space="preserve">erode American strength and </w:t>
      </w:r>
      <w:r w:rsidRPr="008E3FFE">
        <w:rPr>
          <w:rStyle w:val="Emphasis"/>
          <w:highlight w:val="cyan"/>
        </w:rPr>
        <w:t>gain strategic advantage</w:t>
      </w:r>
      <w:r w:rsidRPr="008E3FFE">
        <w:rPr>
          <w:sz w:val="16"/>
          <w:highlight w:val="cyan"/>
        </w:rPr>
        <w:t>.”</w:t>
      </w:r>
    </w:p>
    <w:p w14:paraId="497529B7" w14:textId="77777777" w:rsidR="0050644E" w:rsidRPr="00C75AE7" w:rsidRDefault="0050644E" w:rsidP="0050644E">
      <w:pPr>
        <w:rPr>
          <w:sz w:val="16"/>
          <w:szCs w:val="16"/>
        </w:rPr>
      </w:pPr>
      <w:r w:rsidRPr="00C75AE7">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2ECE1D9C" w14:textId="77777777" w:rsidR="0050644E" w:rsidRPr="00C75AE7" w:rsidRDefault="0050644E" w:rsidP="0050644E">
      <w:pPr>
        <w:rPr>
          <w:sz w:val="16"/>
          <w:szCs w:val="16"/>
        </w:rPr>
      </w:pPr>
      <w:r w:rsidRPr="00C75AE7">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p>
    <w:p w14:paraId="3452B221" w14:textId="77777777" w:rsidR="0050644E" w:rsidRPr="00C75AE7" w:rsidRDefault="0050644E" w:rsidP="0050644E">
      <w:pPr>
        <w:rPr>
          <w:sz w:val="16"/>
        </w:rPr>
      </w:pPr>
      <w:r w:rsidRPr="00C75AE7">
        <w:rPr>
          <w:rStyle w:val="StyleUnderline"/>
        </w:rPr>
        <w:t>Efforts by strategic rivals of the United States to</w:t>
      </w:r>
      <w:r w:rsidRPr="00C75AE7">
        <w:rPr>
          <w:sz w:val="16"/>
        </w:rPr>
        <w:t xml:space="preserve"> infiltrate and eventually </w:t>
      </w:r>
      <w:r w:rsidRPr="00C75AE7">
        <w:rPr>
          <w:rStyle w:val="StyleUnderline"/>
        </w:rPr>
        <w:t xml:space="preserve">degrade U.S. nuclear infrastructure are </w:t>
      </w:r>
      <w:r w:rsidRPr="00C75AE7">
        <w:rPr>
          <w:rStyle w:val="Emphasis"/>
        </w:rPr>
        <w:t>far less documented but thought to be no less prevalent</w:t>
      </w:r>
      <w:r w:rsidRPr="00C75AE7">
        <w:rPr>
          <w:sz w:val="16"/>
        </w:rPr>
        <w:t xml:space="preserve">. </w:t>
      </w:r>
      <w:r w:rsidRPr="00C75AE7">
        <w:rPr>
          <w:rStyle w:val="Emphasis"/>
        </w:rPr>
        <w:t>Russia</w:t>
      </w:r>
      <w:r w:rsidRPr="00C75AE7">
        <w:rPr>
          <w:sz w:val="16"/>
        </w:rPr>
        <w:t xml:space="preserve">, for example, is believed to have </w:t>
      </w:r>
      <w:r w:rsidRPr="00C75AE7">
        <w:rPr>
          <w:rStyle w:val="StyleUnderline"/>
        </w:rPr>
        <w:t>planted malware in the U.S. electrical utility grid</w:t>
      </w:r>
      <w:r w:rsidRPr="00C75AE7">
        <w:rPr>
          <w:sz w:val="16"/>
        </w:rPr>
        <w:t xml:space="preserve">, </w:t>
      </w:r>
      <w:r w:rsidRPr="00C75AE7">
        <w:rPr>
          <w:rStyle w:val="StyleUnderline"/>
        </w:rPr>
        <w:t>possibly with the intent of cutting off the flow of electricity to critical NC3 facilities</w:t>
      </w:r>
      <w:r w:rsidRPr="00C75AE7">
        <w:rPr>
          <w:sz w:val="16"/>
        </w:rPr>
        <w:t xml:space="preserve"> in the event of a major crisis.8 Indeed, every major power, including the United States, is believed to have crafted cyberweapons aimed at critical NC3 components and to have implanted malware in enemy systems for potential use in some future confrontation.</w:t>
      </w:r>
    </w:p>
    <w:p w14:paraId="63886843" w14:textId="77777777" w:rsidR="0050644E" w:rsidRPr="00C75AE7" w:rsidRDefault="0050644E" w:rsidP="0050644E">
      <w:pPr>
        <w:rPr>
          <w:rStyle w:val="StyleUnderline"/>
        </w:rPr>
      </w:pPr>
      <w:r w:rsidRPr="00C75AE7">
        <w:rPr>
          <w:rStyle w:val="StyleUnderline"/>
        </w:rPr>
        <w:t>Pathways to Escalation</w:t>
      </w:r>
    </w:p>
    <w:p w14:paraId="0314CF19" w14:textId="77777777" w:rsidR="0050644E" w:rsidRPr="00C75AE7" w:rsidRDefault="0050644E" w:rsidP="0050644E">
      <w:pPr>
        <w:rPr>
          <w:sz w:val="16"/>
        </w:rPr>
      </w:pPr>
      <w:r w:rsidRPr="00C75AE7">
        <w:rPr>
          <w:sz w:val="16"/>
        </w:rPr>
        <w:t xml:space="preserve">Knowing that the NC3 systems of the major powers are constantly being probed for weaknesses and probably infested with malware designed to be activated in a crisis, </w:t>
      </w:r>
      <w:r w:rsidRPr="00C75AE7">
        <w:rPr>
          <w:rStyle w:val="StyleUnderline"/>
        </w:rPr>
        <w:t>what does this say about the risks of escalation from a nonkinetic battle</w:t>
      </w:r>
      <w:r w:rsidRPr="00C75AE7">
        <w:rPr>
          <w:sz w:val="16"/>
        </w:rPr>
        <w:t xml:space="preserve">, that is, one fought without traditional weaponry, </w:t>
      </w:r>
      <w:r w:rsidRPr="00C75AE7">
        <w:rPr>
          <w:rStyle w:val="StyleUnderline"/>
        </w:rPr>
        <w:t>to a kinetic one,</w:t>
      </w:r>
      <w:r w:rsidRPr="00C75AE7">
        <w:rPr>
          <w:sz w:val="16"/>
        </w:rPr>
        <w:t xml:space="preserv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5059B61E" w14:textId="77777777" w:rsidR="0050644E" w:rsidRPr="00C75AE7" w:rsidRDefault="0050644E" w:rsidP="0050644E">
      <w:pPr>
        <w:rPr>
          <w:sz w:val="16"/>
        </w:rPr>
      </w:pPr>
      <w:r w:rsidRPr="00C75AE7">
        <w:rPr>
          <w:rStyle w:val="StyleUnderline"/>
        </w:rPr>
        <w:t>The</w:t>
      </w:r>
      <w:r w:rsidRPr="00C75AE7">
        <w:rPr>
          <w:sz w:val="16"/>
        </w:rPr>
        <w:t xml:space="preserve"> first and possibly </w:t>
      </w:r>
      <w:r w:rsidRPr="00C75AE7">
        <w:rPr>
          <w:rStyle w:val="StyleUnderline"/>
        </w:rPr>
        <w:t xml:space="preserve">most dangerous path to escalation would arise from the </w:t>
      </w:r>
      <w:r w:rsidRPr="008E3FFE">
        <w:rPr>
          <w:rStyle w:val="Emphasis"/>
          <w:highlight w:val="cyan"/>
        </w:rPr>
        <w:t>early use of cyberweapons in a great power crisis</w:t>
      </w:r>
      <w:r w:rsidRPr="008E3FFE">
        <w:rPr>
          <w:sz w:val="16"/>
          <w:highlight w:val="cyan"/>
        </w:rPr>
        <w:t xml:space="preserve"> </w:t>
      </w:r>
      <w:r w:rsidRPr="008E3FFE">
        <w:rPr>
          <w:rStyle w:val="StyleUnderline"/>
          <w:highlight w:val="cyan"/>
        </w:rPr>
        <w:t>to paralyze</w:t>
      </w:r>
      <w:r w:rsidRPr="008E3FFE">
        <w:rPr>
          <w:sz w:val="16"/>
          <w:highlight w:val="cyan"/>
        </w:rPr>
        <w:t xml:space="preserve"> </w:t>
      </w:r>
      <w:r w:rsidRPr="00C75AE7">
        <w:rPr>
          <w:sz w:val="16"/>
        </w:rPr>
        <w:t xml:space="preserve">the vital </w:t>
      </w:r>
      <w:r w:rsidRPr="00C75AE7">
        <w:rPr>
          <w:rStyle w:val="StyleUnderline"/>
        </w:rPr>
        <w:t xml:space="preserve">command, </w:t>
      </w:r>
      <w:r w:rsidRPr="008E3FFE">
        <w:rPr>
          <w:rStyle w:val="StyleUnderline"/>
          <w:highlight w:val="cyan"/>
        </w:rPr>
        <w:t>c</w:t>
      </w:r>
      <w:r w:rsidRPr="00C75AE7">
        <w:rPr>
          <w:rStyle w:val="StyleUnderline"/>
        </w:rPr>
        <w:t xml:space="preserve">ontrol, </w:t>
      </w:r>
      <w:r w:rsidRPr="008E3FFE">
        <w:rPr>
          <w:rStyle w:val="StyleUnderline"/>
          <w:highlight w:val="cyan"/>
        </w:rPr>
        <w:t>and c</w:t>
      </w:r>
      <w:r w:rsidRPr="00C75AE7">
        <w:rPr>
          <w:rStyle w:val="StyleUnderline"/>
        </w:rPr>
        <w:t>ommunications capabilities of an adversary</w:t>
      </w:r>
      <w:r w:rsidRPr="00C75AE7">
        <w:rPr>
          <w:sz w:val="16"/>
        </w:rPr>
        <w:t xml:space="preserve">, many of which serve nuclear and conventional forces. </w:t>
      </w:r>
      <w:r w:rsidRPr="008E3FFE">
        <w:rPr>
          <w:rStyle w:val="StyleUnderline"/>
          <w:highlight w:val="cyan"/>
        </w:rPr>
        <w:t xml:space="preserve">In the </w:t>
      </w:r>
      <w:r w:rsidRPr="008E3FFE">
        <w:rPr>
          <w:rStyle w:val="Emphasis"/>
          <w:highlight w:val="cyan"/>
        </w:rPr>
        <w:t>“fog of war”</w:t>
      </w:r>
      <w:r w:rsidRPr="008E3FFE">
        <w:rPr>
          <w:sz w:val="16"/>
          <w:highlight w:val="cyan"/>
        </w:rPr>
        <w:t xml:space="preserve"> </w:t>
      </w:r>
      <w:r w:rsidRPr="00C75AE7">
        <w:rPr>
          <w:sz w:val="16"/>
        </w:rPr>
        <w:t xml:space="preserve">that would naturally ensue from such an encounter, </w:t>
      </w:r>
      <w:r w:rsidRPr="00C75AE7">
        <w:rPr>
          <w:rStyle w:val="StyleUnderline"/>
        </w:rPr>
        <w:t xml:space="preserve">the </w:t>
      </w:r>
      <w:r w:rsidRPr="008E3FFE">
        <w:rPr>
          <w:rStyle w:val="StyleUnderline"/>
          <w:highlight w:val="cyan"/>
        </w:rPr>
        <w:t xml:space="preserve">recipient </w:t>
      </w:r>
      <w:r w:rsidRPr="00C75AE7">
        <w:rPr>
          <w:rStyle w:val="StyleUnderline"/>
        </w:rPr>
        <w:t xml:space="preserve">of such an attack </w:t>
      </w:r>
      <w:r w:rsidRPr="008E3FFE">
        <w:rPr>
          <w:rStyle w:val="StyleUnderline"/>
          <w:highlight w:val="cyan"/>
        </w:rPr>
        <w:t xml:space="preserve">might fear more </w:t>
      </w:r>
      <w:r w:rsidRPr="00C75AE7">
        <w:rPr>
          <w:rStyle w:val="StyleUnderline"/>
        </w:rPr>
        <w:t>punishing follow-up</w:t>
      </w:r>
      <w:r w:rsidRPr="00C75AE7">
        <w:rPr>
          <w:sz w:val="16"/>
        </w:rPr>
        <w:t xml:space="preserve"> </w:t>
      </w:r>
      <w:r w:rsidRPr="00C75AE7">
        <w:rPr>
          <w:sz w:val="16"/>
        </w:rPr>
        <w:lastRenderedPageBreak/>
        <w:t xml:space="preserve">kinetic </w:t>
      </w:r>
      <w:r w:rsidRPr="008E3FFE">
        <w:rPr>
          <w:rStyle w:val="StyleUnderline"/>
          <w:highlight w:val="cyan"/>
        </w:rPr>
        <w:t>attacks</w:t>
      </w:r>
      <w:r w:rsidRPr="00C75AE7">
        <w:rPr>
          <w:sz w:val="16"/>
        </w:rPr>
        <w:t xml:space="preserve">, possibly including the use of nuclear weapons, </w:t>
      </w:r>
      <w:r w:rsidRPr="008E3FFE">
        <w:rPr>
          <w:rStyle w:val="Emphasis"/>
          <w:highlight w:val="cyan"/>
        </w:rPr>
        <w:t>and</w:t>
      </w:r>
      <w:r w:rsidRPr="00C75AE7">
        <w:rPr>
          <w:sz w:val="16"/>
        </w:rPr>
        <w:t xml:space="preserve">, fearing the loss of its own arsenal, </w:t>
      </w:r>
      <w:r w:rsidRPr="008E3FFE">
        <w:rPr>
          <w:rStyle w:val="Emphasis"/>
          <w:highlight w:val="cyan"/>
        </w:rPr>
        <w:t xml:space="preserve">launch </w:t>
      </w:r>
      <w:r w:rsidRPr="00C75AE7">
        <w:rPr>
          <w:rStyle w:val="Emphasis"/>
        </w:rPr>
        <w:t xml:space="preserve">its weapons </w:t>
      </w:r>
      <w:r w:rsidRPr="008E3FFE">
        <w:rPr>
          <w:rStyle w:val="Emphasis"/>
          <w:highlight w:val="cyan"/>
        </w:rPr>
        <w:t>immediately</w:t>
      </w:r>
      <w:r w:rsidRPr="00C75AE7">
        <w:rPr>
          <w:sz w:val="16"/>
        </w:rPr>
        <w:t>. This might occur, for example, in a confrontation between NATO and Russian forces in east and central Europe or between U.S. and Chinese forces in the Asia-Pacific region.</w:t>
      </w:r>
    </w:p>
    <w:p w14:paraId="1CAC740B" w14:textId="77777777" w:rsidR="0050644E" w:rsidRPr="00C75AE7" w:rsidRDefault="0050644E" w:rsidP="0050644E">
      <w:pPr>
        <w:rPr>
          <w:sz w:val="16"/>
        </w:rPr>
      </w:pPr>
      <w:r w:rsidRPr="00C75AE7">
        <w:rPr>
          <w:sz w:val="16"/>
        </w:rPr>
        <w:t>Speaking of a possible confrontation in Europe, for example, James N. Miller Jr. and Richard Fontaine wrote that “</w:t>
      </w:r>
      <w:r w:rsidRPr="008E3FFE">
        <w:rPr>
          <w:rStyle w:val="StyleUnderline"/>
          <w:highlight w:val="cyan"/>
        </w:rPr>
        <w:t xml:space="preserve">both sides </w:t>
      </w:r>
      <w:r w:rsidRPr="00C75AE7">
        <w:rPr>
          <w:rStyle w:val="StyleUnderline"/>
        </w:rPr>
        <w:t xml:space="preserve">would </w:t>
      </w:r>
      <w:r w:rsidRPr="008E3FFE">
        <w:rPr>
          <w:rStyle w:val="StyleUnderline"/>
          <w:highlight w:val="cyan"/>
        </w:rPr>
        <w:t xml:space="preserve">have </w:t>
      </w:r>
      <w:r w:rsidRPr="008E3FFE">
        <w:rPr>
          <w:rStyle w:val="Emphasis"/>
          <w:highlight w:val="cyan"/>
        </w:rPr>
        <w:t>overwhelming incentives</w:t>
      </w:r>
      <w:r w:rsidRPr="008E3FFE">
        <w:rPr>
          <w:rStyle w:val="StyleUnderline"/>
          <w:highlight w:val="cyan"/>
        </w:rPr>
        <w:t xml:space="preserve"> to go early with </w:t>
      </w:r>
      <w:r w:rsidRPr="00C75AE7">
        <w:rPr>
          <w:rStyle w:val="StyleUnderline"/>
        </w:rPr>
        <w:t xml:space="preserve">offensive </w:t>
      </w:r>
      <w:r w:rsidRPr="008E3FFE">
        <w:rPr>
          <w:rStyle w:val="StyleUnderline"/>
          <w:highlight w:val="cyan"/>
        </w:rPr>
        <w:t xml:space="preserve">cyber </w:t>
      </w:r>
      <w:r w:rsidRPr="00C75AE7">
        <w:rPr>
          <w:rStyle w:val="StyleUnderline"/>
        </w:rPr>
        <w:t xml:space="preserve">and counter-space </w:t>
      </w:r>
      <w:r w:rsidRPr="008E3FFE">
        <w:rPr>
          <w:rStyle w:val="StyleUnderline"/>
          <w:highlight w:val="cyan"/>
        </w:rPr>
        <w:t>capabilities</w:t>
      </w:r>
      <w:r w:rsidRPr="008E3FFE">
        <w:rPr>
          <w:sz w:val="16"/>
          <w:highlight w:val="cyan"/>
        </w:rPr>
        <w:t xml:space="preserve"> </w:t>
      </w:r>
      <w:r w:rsidRPr="00C75AE7">
        <w:rPr>
          <w:rStyle w:val="StyleUnderline"/>
        </w:rPr>
        <w:t>to negate the other side’s military capabilities or advantages</w:t>
      </w:r>
      <w:r w:rsidRPr="00C75AE7">
        <w:rPr>
          <w:sz w:val="16"/>
        </w:rPr>
        <w:t xml:space="preserve">.” If these early attacks succeeded, “it could result in huge military and coercive advantage for the attacker.” This might induce the recipient of such attacks to back down, affording its rival a major victory at very low cost. Alternatively, however, </w:t>
      </w:r>
      <w:r w:rsidRPr="00C75AE7">
        <w:rPr>
          <w:rStyle w:val="StyleUnderline"/>
        </w:rPr>
        <w:t>the recipient might view the attacks on its critical</w:t>
      </w:r>
      <w:r w:rsidRPr="00C75AE7">
        <w:rPr>
          <w:sz w:val="16"/>
        </w:rPr>
        <w:t xml:space="preserve"> command, control, and communications </w:t>
      </w:r>
      <w:r w:rsidRPr="00C75AE7">
        <w:rPr>
          <w:rStyle w:val="StyleUnderline"/>
        </w:rPr>
        <w:t xml:space="preserve">infrastructure as the prelude to a </w:t>
      </w:r>
      <w:r w:rsidRPr="00C75AE7">
        <w:rPr>
          <w:rStyle w:val="Emphasis"/>
        </w:rPr>
        <w:t>full-scale attack</w:t>
      </w:r>
      <w:r w:rsidRPr="00C75AE7">
        <w:rPr>
          <w:sz w:val="16"/>
        </w:rPr>
        <w:t xml:space="preserve"> aimed at neutralizing its nuclear capabilities </w:t>
      </w:r>
      <w:r w:rsidRPr="00C75AE7">
        <w:rPr>
          <w:rStyle w:val="Emphasis"/>
        </w:rPr>
        <w:t>and choose to strike first</w:t>
      </w:r>
      <w:r w:rsidRPr="00C75AE7">
        <w:rPr>
          <w:sz w:val="16"/>
        </w:rPr>
        <w:t xml:space="preserve">. “It is worth considering,” Miller and Fontaine concluded, “how </w:t>
      </w:r>
      <w:r w:rsidRPr="008E3FFE">
        <w:rPr>
          <w:rStyle w:val="Emphasis"/>
          <w:highlight w:val="cyan"/>
        </w:rPr>
        <w:t xml:space="preserve">even a </w:t>
      </w:r>
      <w:r w:rsidRPr="001276C0">
        <w:rPr>
          <w:rStyle w:val="Emphasis"/>
        </w:rPr>
        <w:t xml:space="preserve">very </w:t>
      </w:r>
      <w:r w:rsidRPr="008E3FFE">
        <w:rPr>
          <w:rStyle w:val="Emphasis"/>
          <w:highlight w:val="cyan"/>
        </w:rPr>
        <w:t xml:space="preserve">limited attack </w:t>
      </w:r>
      <w:r w:rsidRPr="00C75AE7">
        <w:rPr>
          <w:rStyle w:val="Emphasis"/>
        </w:rPr>
        <w:t xml:space="preserve">or incident </w:t>
      </w:r>
      <w:r w:rsidRPr="008E3FFE">
        <w:rPr>
          <w:rStyle w:val="Emphasis"/>
          <w:highlight w:val="cyan"/>
        </w:rPr>
        <w:t xml:space="preserve">could set both sides on a slippery slope to </w:t>
      </w:r>
      <w:r w:rsidRPr="00C75AE7">
        <w:rPr>
          <w:rStyle w:val="Emphasis"/>
        </w:rPr>
        <w:t xml:space="preserve">rapid </w:t>
      </w:r>
      <w:r w:rsidRPr="008E3FFE">
        <w:rPr>
          <w:rStyle w:val="Emphasis"/>
          <w:highlight w:val="cyan"/>
        </w:rPr>
        <w:t>escalation</w:t>
      </w:r>
      <w:r w:rsidRPr="00C75AE7">
        <w:rPr>
          <w:sz w:val="16"/>
        </w:rPr>
        <w:t>.”10</w:t>
      </w:r>
    </w:p>
    <w:p w14:paraId="1EEC9DFE" w14:textId="77777777" w:rsidR="0050644E" w:rsidRPr="00C75AE7" w:rsidRDefault="0050644E" w:rsidP="0050644E">
      <w:pPr>
        <w:rPr>
          <w:sz w:val="16"/>
          <w:szCs w:val="16"/>
        </w:rPr>
      </w:pPr>
      <w:r w:rsidRPr="00C75AE7">
        <w:rPr>
          <w:sz w:val="16"/>
          <w:szCs w:val="16"/>
        </w:rPr>
        <w:t>What makes the insertion of latent malware in an adversary’s NC3 systems so dangerous is that it  may not even need to be activated to increase the risk of nuclear escalation. If a nuclear-armed state comes to believe that its critical systems are infested with enemy malware, its leaders might not trust the information provided by its early-warning systems in a crisis and might misconstrue the nature of an enemy attack, leading them to overreact and possibly launch their nuclear weapons out of fear they are at risk of a preemptive strike.</w:t>
      </w:r>
    </w:p>
    <w:p w14:paraId="7675E480" w14:textId="77777777" w:rsidR="0050644E" w:rsidRPr="00C75AE7" w:rsidRDefault="0050644E" w:rsidP="0050644E">
      <w:pPr>
        <w:rPr>
          <w:sz w:val="16"/>
        </w:rPr>
      </w:pPr>
      <w:r w:rsidRPr="00C75AE7">
        <w:rPr>
          <w:sz w:val="16"/>
        </w:rPr>
        <w:t>“</w:t>
      </w:r>
      <w:r w:rsidRPr="00C75AE7">
        <w:rPr>
          <w:rStyle w:val="StyleUnderline"/>
        </w:rPr>
        <w:t xml:space="preserve">The </w:t>
      </w:r>
      <w:r w:rsidRPr="008E3FFE">
        <w:rPr>
          <w:rStyle w:val="StyleUnderline"/>
          <w:highlight w:val="cyan"/>
        </w:rPr>
        <w:t xml:space="preserve">uncertainty </w:t>
      </w:r>
      <w:r w:rsidRPr="00C75AE7">
        <w:rPr>
          <w:rStyle w:val="StyleUnderline"/>
        </w:rPr>
        <w:t xml:space="preserve">caused by the unique character of a cyber threat </w:t>
      </w:r>
      <w:r w:rsidRPr="008E3FFE">
        <w:rPr>
          <w:rStyle w:val="StyleUnderline"/>
          <w:highlight w:val="cyan"/>
        </w:rPr>
        <w:t xml:space="preserve">could </w:t>
      </w:r>
      <w:r w:rsidRPr="008E3FFE">
        <w:rPr>
          <w:rStyle w:val="Emphasis"/>
          <w:highlight w:val="cyan"/>
        </w:rPr>
        <w:t xml:space="preserve">jeopardize the </w:t>
      </w:r>
      <w:r w:rsidRPr="00C75AE7">
        <w:rPr>
          <w:rStyle w:val="Emphasis"/>
        </w:rPr>
        <w:t xml:space="preserve">credibility of the </w:t>
      </w:r>
      <w:r w:rsidRPr="008E3FFE">
        <w:rPr>
          <w:rStyle w:val="Emphasis"/>
          <w:highlight w:val="cyan"/>
        </w:rPr>
        <w:t xml:space="preserve">nuclear deterrent </w:t>
      </w:r>
      <w:r w:rsidRPr="00C75AE7">
        <w:rPr>
          <w:rStyle w:val="Emphasis"/>
        </w:rPr>
        <w:t>and undermine strategic stability</w:t>
      </w:r>
      <w:r w:rsidRPr="00C75AE7">
        <w:rPr>
          <w:sz w:val="16"/>
        </w:rPr>
        <w:t xml:space="preserve"> in ways that advances in nuclear and conventional weapons do not,”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3CBEA6D" w14:textId="77777777" w:rsidR="0050644E" w:rsidRPr="00483B06" w:rsidRDefault="0050644E" w:rsidP="0050644E">
      <w:pPr>
        <w:rPr>
          <w:sz w:val="16"/>
          <w:szCs w:val="22"/>
        </w:rPr>
      </w:pPr>
      <w:r w:rsidRPr="00483B06">
        <w:rPr>
          <w:sz w:val="16"/>
          <w:szCs w:val="22"/>
        </w:rPr>
        <w:t xml:space="preserve">Yet </w:t>
      </w:r>
      <w:r w:rsidRPr="00483B06">
        <w:rPr>
          <w:rStyle w:val="StyleUnderline"/>
          <w:szCs w:val="22"/>
        </w:rPr>
        <w:t xml:space="preserve">another pathway to </w:t>
      </w:r>
      <w:r w:rsidRPr="00483B06">
        <w:rPr>
          <w:rStyle w:val="StyleUnderline"/>
          <w:szCs w:val="22"/>
          <w:highlight w:val="cyan"/>
        </w:rPr>
        <w:t xml:space="preserve">escalation </w:t>
      </w:r>
      <w:r w:rsidRPr="001276C0">
        <w:rPr>
          <w:rStyle w:val="StyleUnderline"/>
          <w:szCs w:val="22"/>
          <w:highlight w:val="cyan"/>
        </w:rPr>
        <w:t>could arise from</w:t>
      </w:r>
      <w:r w:rsidRPr="00483B06">
        <w:rPr>
          <w:rStyle w:val="StyleUnderline"/>
          <w:szCs w:val="22"/>
        </w:rPr>
        <w:t xml:space="preserve"> a </w:t>
      </w:r>
      <w:r w:rsidRPr="00483B06">
        <w:rPr>
          <w:rStyle w:val="Emphasis"/>
          <w:szCs w:val="22"/>
        </w:rPr>
        <w:t xml:space="preserve">cascading series of </w:t>
      </w:r>
      <w:r w:rsidRPr="00483B06">
        <w:rPr>
          <w:rStyle w:val="Emphasis"/>
          <w:szCs w:val="22"/>
          <w:highlight w:val="cyan"/>
        </w:rPr>
        <w:t xml:space="preserve">cyberstrikes </w:t>
      </w:r>
      <w:r w:rsidRPr="00483B06">
        <w:rPr>
          <w:rStyle w:val="Emphasis"/>
          <w:szCs w:val="22"/>
        </w:rPr>
        <w:t xml:space="preserve">and counterstrikes </w:t>
      </w:r>
      <w:r w:rsidRPr="00483B06">
        <w:rPr>
          <w:rStyle w:val="Emphasis"/>
          <w:szCs w:val="22"/>
          <w:highlight w:val="cyan"/>
        </w:rPr>
        <w:t xml:space="preserve">against </w:t>
      </w:r>
      <w:r w:rsidRPr="00483B06">
        <w:rPr>
          <w:rStyle w:val="Emphasis"/>
          <w:szCs w:val="22"/>
        </w:rPr>
        <w:t xml:space="preserve">vital </w:t>
      </w:r>
      <w:r w:rsidRPr="00483B06">
        <w:rPr>
          <w:rStyle w:val="Emphasis"/>
          <w:szCs w:val="22"/>
          <w:highlight w:val="cyan"/>
        </w:rPr>
        <w:t>national infrastructure</w:t>
      </w:r>
      <w:r w:rsidRPr="00483B06">
        <w:rPr>
          <w:sz w:val="16"/>
          <w:szCs w:val="22"/>
          <w:highlight w:val="cyan"/>
        </w:rPr>
        <w:t xml:space="preserve"> </w:t>
      </w:r>
      <w:r w:rsidRPr="00483B06">
        <w:rPr>
          <w:sz w:val="16"/>
          <w:szCs w:val="22"/>
        </w:rPr>
        <w:t xml:space="preserve">rather than on military targets. </w:t>
      </w:r>
      <w:r w:rsidRPr="001276C0">
        <w:rPr>
          <w:rStyle w:val="StyleUnderline"/>
          <w:szCs w:val="22"/>
        </w:rPr>
        <w:t xml:space="preserve">All </w:t>
      </w:r>
      <w:r w:rsidRPr="00483B06">
        <w:rPr>
          <w:rStyle w:val="StyleUnderline"/>
          <w:szCs w:val="22"/>
          <w:highlight w:val="cyan"/>
        </w:rPr>
        <w:t xml:space="preserve">major powers, </w:t>
      </w:r>
      <w:r w:rsidRPr="00483B06">
        <w:rPr>
          <w:rStyle w:val="StyleUnderline"/>
          <w:szCs w:val="22"/>
        </w:rPr>
        <w:t>along with Iran and North Korea, have</w:t>
      </w:r>
      <w:r w:rsidRPr="00483B06">
        <w:rPr>
          <w:sz w:val="16"/>
          <w:szCs w:val="22"/>
        </w:rPr>
        <w:t xml:space="preserve"> developed and </w:t>
      </w:r>
      <w:r w:rsidRPr="00483B06">
        <w:rPr>
          <w:rStyle w:val="StyleUnderline"/>
          <w:szCs w:val="22"/>
          <w:highlight w:val="cyan"/>
        </w:rPr>
        <w:t>deployed</w:t>
      </w:r>
      <w:r w:rsidRPr="00483B06">
        <w:rPr>
          <w:sz w:val="16"/>
          <w:szCs w:val="22"/>
          <w:highlight w:val="cyan"/>
        </w:rPr>
        <w:t xml:space="preserve"> </w:t>
      </w:r>
      <w:r w:rsidRPr="00483B06">
        <w:rPr>
          <w:rStyle w:val="StyleUnderline"/>
          <w:szCs w:val="22"/>
          <w:highlight w:val="cyan"/>
        </w:rPr>
        <w:t>cyberweapons</w:t>
      </w:r>
      <w:r w:rsidRPr="00483B06">
        <w:rPr>
          <w:sz w:val="16"/>
          <w:szCs w:val="22"/>
        </w:rPr>
        <w:t xml:space="preserve"> designed </w:t>
      </w:r>
      <w:r w:rsidRPr="00483B06">
        <w:rPr>
          <w:rStyle w:val="StyleUnderline"/>
          <w:szCs w:val="22"/>
          <w:highlight w:val="cyan"/>
        </w:rPr>
        <w:t xml:space="preserve">to disrupt </w:t>
      </w:r>
      <w:r w:rsidRPr="00483B06">
        <w:rPr>
          <w:rStyle w:val="StyleUnderline"/>
          <w:szCs w:val="22"/>
        </w:rPr>
        <w:t xml:space="preserve">and destroy major </w:t>
      </w:r>
      <w:r w:rsidRPr="001276C0">
        <w:rPr>
          <w:rStyle w:val="StyleUnderline"/>
          <w:szCs w:val="22"/>
        </w:rPr>
        <w:t xml:space="preserve">elements of an adversary’s </w:t>
      </w:r>
      <w:r w:rsidRPr="00483B06">
        <w:rPr>
          <w:rStyle w:val="Emphasis"/>
          <w:szCs w:val="22"/>
          <w:highlight w:val="cyan"/>
        </w:rPr>
        <w:t>key economic systems</w:t>
      </w:r>
      <w:r w:rsidRPr="00483B06">
        <w:rPr>
          <w:sz w:val="16"/>
          <w:szCs w:val="22"/>
        </w:rPr>
        <w:t>,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60ED2F0A" w14:textId="77777777" w:rsidR="0050644E" w:rsidRPr="00C75AE7" w:rsidRDefault="0050644E" w:rsidP="0050644E">
      <w:pPr>
        <w:rPr>
          <w:sz w:val="16"/>
        </w:rPr>
      </w:pPr>
      <w:r w:rsidRPr="00C75AE7">
        <w:rPr>
          <w:sz w:val="16"/>
        </w:rPr>
        <w:t xml:space="preserve">The danger here is that economic </w:t>
      </w:r>
      <w:r w:rsidRPr="00C75AE7">
        <w:rPr>
          <w:rStyle w:val="StyleUnderline"/>
        </w:rPr>
        <w:t xml:space="preserve">attacks of </w:t>
      </w:r>
      <w:r w:rsidRPr="001276C0">
        <w:rPr>
          <w:rStyle w:val="StyleUnderline"/>
          <w:highlight w:val="cyan"/>
        </w:rPr>
        <w:t>this</w:t>
      </w:r>
      <w:r w:rsidRPr="00C75AE7">
        <w:rPr>
          <w:rStyle w:val="StyleUnderline"/>
        </w:rPr>
        <w:t xml:space="preserve"> sort</w:t>
      </w:r>
      <w:r w:rsidRPr="00C75AE7">
        <w:rPr>
          <w:sz w:val="16"/>
        </w:rPr>
        <w:t xml:space="preserve">, if undertaken </w:t>
      </w:r>
      <w:r w:rsidRPr="00C75AE7">
        <w:rPr>
          <w:rStyle w:val="StyleUnderline"/>
        </w:rPr>
        <w:t xml:space="preserve">during a period of tension and crisis, </w:t>
      </w:r>
      <w:r w:rsidRPr="008E3FFE">
        <w:rPr>
          <w:rStyle w:val="StyleUnderline"/>
          <w:highlight w:val="cyan"/>
        </w:rPr>
        <w:t xml:space="preserve">could lead to </w:t>
      </w:r>
      <w:r w:rsidRPr="00C75AE7">
        <w:rPr>
          <w:rStyle w:val="StyleUnderline"/>
        </w:rPr>
        <w:t xml:space="preserve">an </w:t>
      </w:r>
      <w:r w:rsidRPr="008E3FFE">
        <w:rPr>
          <w:rStyle w:val="StyleUnderline"/>
          <w:highlight w:val="cyan"/>
        </w:rPr>
        <w:t xml:space="preserve">escalating </w:t>
      </w:r>
      <w:r w:rsidRPr="00C75AE7">
        <w:rPr>
          <w:rStyle w:val="StyleUnderline"/>
        </w:rPr>
        <w:t xml:space="preserve">series of </w:t>
      </w:r>
      <w:r w:rsidRPr="00EA21F2">
        <w:rPr>
          <w:rStyle w:val="Emphasis"/>
          <w:highlight w:val="cyan"/>
        </w:rPr>
        <w:t>tit-for-tat attacks</w:t>
      </w:r>
      <w:r w:rsidRPr="00C75AE7">
        <w:rPr>
          <w:rStyle w:val="Emphasis"/>
        </w:rPr>
        <w:t xml:space="preserve"> </w:t>
      </w:r>
      <w:r w:rsidRPr="00EA21F2">
        <w:rPr>
          <w:rStyle w:val="Emphasis"/>
          <w:highlight w:val="cyan"/>
        </w:rPr>
        <w:t>against</w:t>
      </w:r>
      <w:r w:rsidRPr="00C75AE7">
        <w:rPr>
          <w:rStyle w:val="Emphasis"/>
        </w:rPr>
        <w:t xml:space="preserve"> ever more </w:t>
      </w:r>
      <w:r w:rsidRPr="00EA21F2">
        <w:rPr>
          <w:rStyle w:val="Emphasis"/>
          <w:highlight w:val="cyan"/>
        </w:rPr>
        <w:t>vital</w:t>
      </w:r>
      <w:r w:rsidRPr="00C75AE7">
        <w:rPr>
          <w:rStyle w:val="Emphasis"/>
        </w:rPr>
        <w:t xml:space="preserve"> elements of an adversary’s critical </w:t>
      </w:r>
      <w:r w:rsidRPr="00EA21F2">
        <w:rPr>
          <w:rStyle w:val="Emphasis"/>
          <w:highlight w:val="cyan"/>
        </w:rPr>
        <w:t>infrastructure</w:t>
      </w:r>
      <w:r w:rsidRPr="00C75AE7">
        <w:rPr>
          <w:sz w:val="16"/>
        </w:rPr>
        <w:t xml:space="preserve">, </w:t>
      </w:r>
      <w:r w:rsidRPr="00EA21F2">
        <w:rPr>
          <w:rStyle w:val="StyleUnderline"/>
          <w:highlight w:val="cyan"/>
        </w:rPr>
        <w:t>producing</w:t>
      </w:r>
      <w:r w:rsidRPr="00C75AE7">
        <w:rPr>
          <w:rStyle w:val="StyleUnderline"/>
        </w:rPr>
        <w:t xml:space="preserve"> widespread chaos and </w:t>
      </w:r>
      <w:r w:rsidRPr="00EA21F2">
        <w:rPr>
          <w:rStyle w:val="StyleUnderline"/>
        </w:rPr>
        <w:t xml:space="preserve">harm and </w:t>
      </w:r>
      <w:r w:rsidRPr="00C75AE7">
        <w:rPr>
          <w:rStyle w:val="StyleUnderline"/>
        </w:rPr>
        <w:t xml:space="preserve">eventually </w:t>
      </w:r>
      <w:r w:rsidRPr="00EA21F2">
        <w:rPr>
          <w:rStyle w:val="StyleUnderline"/>
        </w:rPr>
        <w:t xml:space="preserve">leading </w:t>
      </w:r>
      <w:r w:rsidRPr="00C75AE7">
        <w:rPr>
          <w:rStyle w:val="StyleUnderline"/>
        </w:rPr>
        <w:t xml:space="preserve">one side </w:t>
      </w:r>
      <w:r w:rsidRPr="00EA21F2">
        <w:rPr>
          <w:rStyle w:val="StyleUnderline"/>
        </w:rPr>
        <w:t xml:space="preserve">to </w:t>
      </w:r>
      <w:r w:rsidRPr="00C75AE7">
        <w:rPr>
          <w:rStyle w:val="StyleUnderline"/>
        </w:rPr>
        <w:t xml:space="preserve">initiate </w:t>
      </w:r>
      <w:r w:rsidRPr="008E3FFE">
        <w:rPr>
          <w:rStyle w:val="Emphasis"/>
          <w:highlight w:val="cyan"/>
        </w:rPr>
        <w:t xml:space="preserve">kinetic attacks on </w:t>
      </w:r>
      <w:r w:rsidRPr="00C75AE7">
        <w:rPr>
          <w:rStyle w:val="Emphasis"/>
        </w:rPr>
        <w:t xml:space="preserve">critical </w:t>
      </w:r>
      <w:r w:rsidRPr="008E3FFE">
        <w:rPr>
          <w:rStyle w:val="Emphasis"/>
          <w:highlight w:val="cyan"/>
        </w:rPr>
        <w:t xml:space="preserve">military targets, risking </w:t>
      </w:r>
      <w:r w:rsidRPr="00C75AE7">
        <w:rPr>
          <w:rStyle w:val="Emphasis"/>
        </w:rPr>
        <w:t xml:space="preserve">the slippery slope to </w:t>
      </w:r>
      <w:r w:rsidRPr="008E3FFE">
        <w:rPr>
          <w:rStyle w:val="Emphasis"/>
          <w:highlight w:val="cyan"/>
        </w:rPr>
        <w:t>nuclear conflict</w:t>
      </w:r>
      <w:r w:rsidRPr="00C75AE7">
        <w:rPr>
          <w:sz w:val="16"/>
        </w:rPr>
        <w:t xml:space="preserve">. For </w:t>
      </w:r>
      <w:r w:rsidRPr="00EA21F2">
        <w:rPr>
          <w:sz w:val="16"/>
        </w:rPr>
        <w:t xml:space="preserve">example, </w:t>
      </w:r>
      <w:r w:rsidRPr="00EA21F2">
        <w:rPr>
          <w:rStyle w:val="StyleUnderline"/>
        </w:rPr>
        <w:t>a Russian cyberattack on the U.S. power grid could trigger U.S. attacks on Russian energy and financial systems</w:t>
      </w:r>
      <w:r w:rsidRPr="00EA21F2">
        <w:rPr>
          <w:sz w:val="16"/>
        </w:rPr>
        <w:t xml:space="preserve">, </w:t>
      </w:r>
      <w:r w:rsidRPr="00EA21F2">
        <w:rPr>
          <w:rStyle w:val="Emphasis"/>
        </w:rPr>
        <w:t>causing widespread disorder in both countries</w:t>
      </w:r>
      <w:r w:rsidRPr="00EA21F2">
        <w:rPr>
          <w:sz w:val="16"/>
        </w:rPr>
        <w:t xml:space="preserve"> </w:t>
      </w:r>
      <w:r w:rsidRPr="00EA21F2">
        <w:rPr>
          <w:rStyle w:val="StyleUnderline"/>
        </w:rPr>
        <w:t xml:space="preserve">and generating an impulse for </w:t>
      </w:r>
      <w:r w:rsidRPr="00EA21F2">
        <w:rPr>
          <w:rStyle w:val="Emphasis"/>
        </w:rPr>
        <w:t>even more devastating attacks</w:t>
      </w:r>
      <w:r w:rsidRPr="00EA21F2">
        <w:rPr>
          <w:sz w:val="16"/>
        </w:rPr>
        <w:t>. At some point, such attacks “could lead to major conflict and possibly nuclear war.”14</w:t>
      </w:r>
    </w:p>
    <w:p w14:paraId="06326B80" w14:textId="77777777" w:rsidR="0050644E" w:rsidRDefault="0050644E" w:rsidP="0050644E">
      <w:r w:rsidRPr="00C75AE7">
        <w:rPr>
          <w:rStyle w:val="StyleUnderline"/>
        </w:rPr>
        <w:t xml:space="preserve">These are by no means the </w:t>
      </w:r>
      <w:r w:rsidRPr="00C75AE7">
        <w:rPr>
          <w:rStyle w:val="Emphasis"/>
        </w:rPr>
        <w:t>only pathways</w:t>
      </w:r>
      <w:r w:rsidRPr="00C75AE7">
        <w:rPr>
          <w:rStyle w:val="StyleUnderline"/>
        </w:rPr>
        <w:t xml:space="preserve"> to escalation resulting from the offensive use of cyberweapons</w:t>
      </w:r>
      <w:r w:rsidRPr="00C75AE7">
        <w:rPr>
          <w:sz w:val="16"/>
        </w:rPr>
        <w:t xml:space="preserve">. Others include efforts by third parties, such as proxy states or terrorist organizations, to provoke a global nuclear crisis by causing early-warning systems to generate false readings (“spoofing”) of missile launches. Yet, </w:t>
      </w:r>
      <w:r w:rsidRPr="00C75AE7">
        <w:rPr>
          <w:rStyle w:val="StyleUnderline"/>
        </w:rPr>
        <w:t xml:space="preserve">they do provide a clear indication of the </w:t>
      </w:r>
      <w:r w:rsidRPr="00C75AE7">
        <w:rPr>
          <w:rStyle w:val="Emphasis"/>
        </w:rPr>
        <w:t>severity of the threat.</w:t>
      </w:r>
      <w:r w:rsidRPr="00C75AE7">
        <w:rPr>
          <w:sz w:val="16"/>
        </w:rPr>
        <w:t xml:space="preserve"> </w:t>
      </w:r>
      <w:r w:rsidRPr="00D21008">
        <w:rPr>
          <w:rStyle w:val="Emphasis"/>
          <w:highlight w:val="cyan"/>
        </w:rPr>
        <w:t xml:space="preserve">As </w:t>
      </w:r>
      <w:r w:rsidRPr="00D21008">
        <w:rPr>
          <w:rStyle w:val="Emphasis"/>
        </w:rPr>
        <w:t xml:space="preserve">states’ </w:t>
      </w:r>
      <w:r w:rsidRPr="00D21008">
        <w:rPr>
          <w:rStyle w:val="Emphasis"/>
          <w:highlight w:val="cyan"/>
        </w:rPr>
        <w:t>reliance on cyberspace grows</w:t>
      </w:r>
      <w:r w:rsidRPr="00D21008">
        <w:rPr>
          <w:sz w:val="16"/>
          <w:highlight w:val="cyan"/>
        </w:rPr>
        <w:t xml:space="preserve"> </w:t>
      </w:r>
      <w:r w:rsidRPr="00C75AE7">
        <w:rPr>
          <w:sz w:val="16"/>
        </w:rPr>
        <w:t xml:space="preserve">and cyberweapons become more powerful, </w:t>
      </w:r>
      <w:r w:rsidRPr="00C75AE7">
        <w:rPr>
          <w:rStyle w:val="StyleUnderline"/>
        </w:rPr>
        <w:t xml:space="preserve">the dangers of </w:t>
      </w:r>
      <w:r w:rsidRPr="00D21008">
        <w:rPr>
          <w:rStyle w:val="StyleUnderline"/>
          <w:highlight w:val="cyan"/>
        </w:rPr>
        <w:t xml:space="preserve">unintended </w:t>
      </w:r>
      <w:r w:rsidRPr="00C75AE7">
        <w:rPr>
          <w:rStyle w:val="StyleUnderline"/>
        </w:rPr>
        <w:t xml:space="preserve">or accidental </w:t>
      </w:r>
      <w:r w:rsidRPr="00D21008">
        <w:rPr>
          <w:rStyle w:val="StyleUnderline"/>
          <w:highlight w:val="cyan"/>
        </w:rPr>
        <w:t xml:space="preserve">escalation </w:t>
      </w:r>
      <w:r w:rsidRPr="00C75AE7">
        <w:rPr>
          <w:rStyle w:val="StyleUnderline"/>
        </w:rPr>
        <w:t xml:space="preserve">can </w:t>
      </w:r>
      <w:r w:rsidRPr="00C75AE7">
        <w:rPr>
          <w:rStyle w:val="Emphasis"/>
        </w:rPr>
        <w:t xml:space="preserve">only </w:t>
      </w:r>
      <w:r w:rsidRPr="00D21008">
        <w:rPr>
          <w:rStyle w:val="Emphasis"/>
          <w:highlight w:val="cyan"/>
        </w:rPr>
        <w:t>grow more severe.</w:t>
      </w:r>
    </w:p>
    <w:p w14:paraId="5752D14F" w14:textId="77777777" w:rsidR="0050644E" w:rsidRPr="00DF1680" w:rsidRDefault="0050644E" w:rsidP="0050644E">
      <w:pPr>
        <w:pStyle w:val="Heading4"/>
      </w:pPr>
      <w:r>
        <w:lastRenderedPageBreak/>
        <w:t xml:space="preserve">AND, cascading collapse escalates </w:t>
      </w:r>
      <w:r>
        <w:rPr>
          <w:u w:val="single"/>
        </w:rPr>
        <w:t>global hotspots</w:t>
      </w:r>
      <w:r>
        <w:t xml:space="preserve">, including reactor meltdowns – </w:t>
      </w:r>
      <w:r w:rsidRPr="00B7014C">
        <w:t>extinction</w:t>
      </w:r>
      <w:r>
        <w:t xml:space="preserve">. </w:t>
      </w:r>
    </w:p>
    <w:p w14:paraId="1F34AC4D" w14:textId="77777777" w:rsidR="0050644E" w:rsidRDefault="0050644E" w:rsidP="0050644E">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42C2CF54" w14:textId="77777777" w:rsidR="0050644E" w:rsidRPr="009718FA" w:rsidRDefault="0050644E" w:rsidP="0050644E">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46989CB0" w14:textId="77777777" w:rsidR="0050644E" w:rsidRPr="009718FA" w:rsidRDefault="0050644E" w:rsidP="0050644E">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7BFD73D" w14:textId="77777777" w:rsidR="0050644E" w:rsidRPr="009718FA" w:rsidRDefault="0050644E" w:rsidP="0050644E">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5B12E0E" w14:textId="77777777" w:rsidR="0050644E" w:rsidRPr="009718FA" w:rsidRDefault="0050644E" w:rsidP="0050644E">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3940A255" w14:textId="77777777" w:rsidR="0050644E" w:rsidRPr="009718FA" w:rsidRDefault="0050644E" w:rsidP="0050644E">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7FA06926" w14:textId="77777777" w:rsidR="0050644E" w:rsidRPr="009718FA" w:rsidRDefault="0050644E" w:rsidP="0050644E">
      <w:pPr>
        <w:rPr>
          <w:sz w:val="16"/>
        </w:rPr>
      </w:pPr>
      <w:r w:rsidRPr="009718FA">
        <w:rPr>
          <w:sz w:val="16"/>
        </w:rPr>
        <w:t>METHODOLOGY</w:t>
      </w:r>
    </w:p>
    <w:p w14:paraId="47EEC194" w14:textId="77777777" w:rsidR="0050644E" w:rsidRPr="009718FA" w:rsidRDefault="0050644E" w:rsidP="0050644E">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D851E76" w14:textId="77777777" w:rsidR="0050644E" w:rsidRPr="009718FA" w:rsidRDefault="0050644E" w:rsidP="0050644E">
      <w:pPr>
        <w:ind w:left="720"/>
        <w:rPr>
          <w:sz w:val="16"/>
        </w:rPr>
      </w:pPr>
      <w:r w:rsidRPr="009718FA">
        <w:rPr>
          <w:sz w:val="16"/>
        </w:rPr>
        <w:t>• Diminishing diversity (or increasing homogeneity) of actors in the global system (Boli &amp; Thomas, 1997; Meyer, 2000; Young et al, 2006);</w:t>
      </w:r>
    </w:p>
    <w:p w14:paraId="66EE6A95" w14:textId="77777777" w:rsidR="0050644E" w:rsidRPr="009718FA" w:rsidRDefault="0050644E" w:rsidP="0050644E">
      <w:pPr>
        <w:ind w:left="720"/>
        <w:rPr>
          <w:sz w:val="16"/>
        </w:rPr>
      </w:pPr>
      <w:r w:rsidRPr="009718FA">
        <w:rPr>
          <w:sz w:val="16"/>
        </w:rPr>
        <w:t>• Interconnections in the global system (Homer-Dixon et al, 2015; Lee &amp; Preston, 2012);</w:t>
      </w:r>
    </w:p>
    <w:p w14:paraId="637BCE89" w14:textId="77777777" w:rsidR="0050644E" w:rsidRPr="009718FA" w:rsidRDefault="0050644E" w:rsidP="0050644E">
      <w:pPr>
        <w:ind w:left="720"/>
        <w:rPr>
          <w:sz w:val="16"/>
        </w:rPr>
      </w:pPr>
      <w:r w:rsidRPr="009718FA">
        <w:rPr>
          <w:sz w:val="16"/>
        </w:rPr>
        <w:t>• Interactions of actors, events and components in the global system (Buldyrev et al, 2010; Bashan et al, 2013; Homer-Dixon et al, 2015); and</w:t>
      </w:r>
    </w:p>
    <w:p w14:paraId="1FAF5A01" w14:textId="77777777" w:rsidR="0050644E" w:rsidRPr="009718FA" w:rsidRDefault="0050644E" w:rsidP="0050644E">
      <w:pPr>
        <w:ind w:left="720"/>
        <w:rPr>
          <w:sz w:val="16"/>
        </w:rPr>
      </w:pPr>
      <w:r w:rsidRPr="009718FA">
        <w:rPr>
          <w:sz w:val="16"/>
        </w:rPr>
        <w:t>• Adaptive qualities in particular systems (Bodin &amp; Norberg, 2005; Scheffer et al, 2012)</w:t>
      </w:r>
    </w:p>
    <w:p w14:paraId="251C91FC" w14:textId="77777777" w:rsidR="0050644E" w:rsidRPr="009718FA" w:rsidRDefault="0050644E" w:rsidP="0050644E">
      <w:pPr>
        <w:rPr>
          <w:sz w:val="16"/>
        </w:rPr>
      </w:pPr>
      <w:r w:rsidRPr="009718FA">
        <w:rPr>
          <w:sz w:val="16"/>
        </w:rPr>
        <w:t>Since scholastic material on this topic remains somewhat inchoate, this paper buttresses many of its contentions through secondary (i.e. news/institutional) sources.</w:t>
      </w:r>
    </w:p>
    <w:p w14:paraId="54193E2C" w14:textId="77777777" w:rsidR="0050644E" w:rsidRPr="009718FA" w:rsidRDefault="0050644E" w:rsidP="0050644E">
      <w:pPr>
        <w:rPr>
          <w:sz w:val="16"/>
        </w:rPr>
      </w:pPr>
      <w:r w:rsidRPr="009718FA">
        <w:rPr>
          <w:sz w:val="16"/>
        </w:rPr>
        <w:t>ECONOMY</w:t>
      </w:r>
    </w:p>
    <w:p w14:paraId="6772FEB7" w14:textId="77777777" w:rsidR="0050644E" w:rsidRPr="009718FA" w:rsidRDefault="0050644E" w:rsidP="0050644E">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41A29F6D" w14:textId="77777777" w:rsidR="0050644E" w:rsidRPr="009718FA" w:rsidRDefault="0050644E" w:rsidP="0050644E">
      <w:pPr>
        <w:rPr>
          <w:sz w:val="16"/>
        </w:rPr>
      </w:pPr>
      <w:r w:rsidRPr="009718FA">
        <w:rPr>
          <w:sz w:val="16"/>
        </w:rPr>
        <w:lastRenderedPageBreak/>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16CAF67C" w14:textId="77777777" w:rsidR="0050644E" w:rsidRPr="009718FA" w:rsidRDefault="0050644E" w:rsidP="0050644E">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035EBD61" w14:textId="77777777" w:rsidR="0050644E" w:rsidRPr="009718FA" w:rsidRDefault="0050644E" w:rsidP="0050644E">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6493ECE8" w14:textId="77777777" w:rsidR="0050644E" w:rsidRPr="009718FA" w:rsidRDefault="0050644E" w:rsidP="0050644E">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19F462BD" w14:textId="77777777" w:rsidR="0050644E" w:rsidRPr="009718FA" w:rsidRDefault="0050644E" w:rsidP="0050644E">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4F7CBA0F" w14:textId="77777777" w:rsidR="0050644E" w:rsidRPr="009718FA" w:rsidRDefault="0050644E" w:rsidP="0050644E">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EFAC3A3" w14:textId="77777777" w:rsidR="0050644E" w:rsidRPr="009718FA" w:rsidRDefault="0050644E" w:rsidP="0050644E">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75303D85" w14:textId="77777777" w:rsidR="0050644E" w:rsidRPr="009718FA" w:rsidRDefault="0050644E" w:rsidP="0050644E">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6B51A84" w14:textId="77777777" w:rsidR="0050644E" w:rsidRPr="009718FA" w:rsidRDefault="0050644E" w:rsidP="0050644E">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7CC715E3" w14:textId="77777777" w:rsidR="0050644E" w:rsidRPr="009718FA" w:rsidRDefault="0050644E" w:rsidP="0050644E">
      <w:pPr>
        <w:rPr>
          <w:sz w:val="16"/>
        </w:rPr>
      </w:pPr>
      <w:r w:rsidRPr="009718FA">
        <w:rPr>
          <w:sz w:val="16"/>
        </w:rPr>
        <w:t>ENVIRONMENTAL</w:t>
      </w:r>
    </w:p>
    <w:p w14:paraId="7C9FA0CB" w14:textId="77777777" w:rsidR="0050644E" w:rsidRPr="009718FA" w:rsidRDefault="0050644E" w:rsidP="0050644E">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12E88B5A" w14:textId="77777777" w:rsidR="0050644E" w:rsidRPr="009718FA" w:rsidRDefault="0050644E" w:rsidP="0050644E">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E36BC0E" w14:textId="77777777" w:rsidR="0050644E" w:rsidRPr="009718FA" w:rsidRDefault="0050644E" w:rsidP="0050644E">
      <w:pPr>
        <w:rPr>
          <w:sz w:val="16"/>
        </w:rPr>
      </w:pPr>
      <w:r w:rsidRPr="009718FA">
        <w:rPr>
          <w:sz w:val="16"/>
        </w:rPr>
        <w:lastRenderedPageBreak/>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14D9666A" w14:textId="77777777" w:rsidR="0050644E" w:rsidRPr="009718FA" w:rsidRDefault="0050644E" w:rsidP="0050644E">
      <w:pPr>
        <w:rPr>
          <w:sz w:val="16"/>
        </w:rPr>
      </w:pPr>
      <w:r w:rsidRPr="009718FA">
        <w:rPr>
          <w:sz w:val="16"/>
        </w:rPr>
        <w:t>Environmental disasters are more attributable to Black Swan events, systems breakdowns and corporate greed rather than to mundane human activity.</w:t>
      </w:r>
    </w:p>
    <w:p w14:paraId="733AB7C3" w14:textId="77777777" w:rsidR="0050644E" w:rsidRPr="00A1313E" w:rsidRDefault="0050644E" w:rsidP="0050644E">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2EA8AA14" w14:textId="77777777" w:rsidR="0050644E" w:rsidRPr="00A1313E" w:rsidRDefault="0050644E" w:rsidP="0050644E">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7918D05" w14:textId="77777777" w:rsidR="0050644E" w:rsidRPr="00A1313E" w:rsidRDefault="0050644E" w:rsidP="0050644E">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5DBC4CB" w14:textId="77777777" w:rsidR="0050644E" w:rsidRPr="00A1313E" w:rsidRDefault="0050644E" w:rsidP="0050644E">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B1980A2" w14:textId="77777777" w:rsidR="0050644E" w:rsidRPr="009718FA" w:rsidRDefault="0050644E" w:rsidP="0050644E">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3C687502" w14:textId="77777777" w:rsidR="0050644E" w:rsidRPr="009718FA" w:rsidRDefault="0050644E" w:rsidP="0050644E">
      <w:pPr>
        <w:rPr>
          <w:sz w:val="16"/>
        </w:rPr>
      </w:pPr>
      <w:r w:rsidRPr="009718FA">
        <w:rPr>
          <w:sz w:val="16"/>
        </w:rPr>
        <w:t>GEOPOLITICAL</w:t>
      </w:r>
    </w:p>
    <w:p w14:paraId="0E5DA35F" w14:textId="77777777" w:rsidR="0050644E" w:rsidRPr="009718FA" w:rsidRDefault="0050644E" w:rsidP="0050644E">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39513E97" w14:textId="77777777" w:rsidR="0050644E" w:rsidRDefault="0050644E" w:rsidP="0050644E">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xml:space="preserve">. Fears that </w:t>
      </w:r>
      <w:r w:rsidRPr="009718FA">
        <w:rPr>
          <w:sz w:val="16"/>
        </w:rPr>
        <w:lastRenderedPageBreak/>
        <w:t>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7CDB00D7" w14:textId="77777777" w:rsidR="0050644E" w:rsidRPr="005A6CA2" w:rsidRDefault="0050644E" w:rsidP="0050644E">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78BC3E13" w14:textId="77777777" w:rsidR="0050644E" w:rsidRPr="005A6CA2" w:rsidRDefault="0050644E" w:rsidP="0050644E">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68A65669" w14:textId="77777777" w:rsidR="0050644E" w:rsidRPr="005A6CA2" w:rsidRDefault="0050644E" w:rsidP="0050644E">
      <w:pPr>
        <w:rPr>
          <w:sz w:val="16"/>
        </w:rPr>
      </w:pPr>
      <w:r w:rsidRPr="005A6CA2">
        <w:rPr>
          <w:sz w:val="16"/>
        </w:rPr>
        <w:t xml:space="preserve">Consequences of a sustained power outage </w:t>
      </w:r>
    </w:p>
    <w:p w14:paraId="504DEF8E" w14:textId="77777777" w:rsidR="0050644E" w:rsidRPr="005A6CA2" w:rsidRDefault="0050644E" w:rsidP="0050644E">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58EC0CA0" w14:textId="77777777" w:rsidR="0050644E" w:rsidRPr="005A6CA2" w:rsidRDefault="0050644E" w:rsidP="0050644E">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72AD417F" w14:textId="77777777" w:rsidR="0050644E" w:rsidRPr="005A6CA2" w:rsidRDefault="0050644E" w:rsidP="0050644E">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7BB68A23" w14:textId="77777777" w:rsidR="0050644E" w:rsidRPr="005A6CA2" w:rsidRDefault="0050644E" w:rsidP="0050644E">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24DE5B39" w14:textId="77777777" w:rsidR="0050644E" w:rsidRPr="005A6CA2" w:rsidRDefault="0050644E" w:rsidP="0050644E">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015E72F3" w14:textId="77777777" w:rsidR="0050644E" w:rsidRPr="005A6CA2" w:rsidRDefault="0050644E" w:rsidP="0050644E">
      <w:pPr>
        <w:rPr>
          <w:sz w:val="16"/>
        </w:rPr>
      </w:pPr>
      <w:r w:rsidRPr="005A6CA2">
        <w:rPr>
          <w:sz w:val="16"/>
        </w:rPr>
        <w:t xml:space="preserve">As stated by Dr. Lowell L Wood in Congressional testimony: </w:t>
      </w:r>
    </w:p>
    <w:p w14:paraId="1F6C9491" w14:textId="77777777" w:rsidR="0050644E" w:rsidRPr="005A6CA2" w:rsidRDefault="0050644E" w:rsidP="0050644E">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238C52AC" w14:textId="77777777" w:rsidR="0050644E" w:rsidRPr="005A6CA2" w:rsidRDefault="0050644E" w:rsidP="0050644E">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594C6736" w14:textId="77777777" w:rsidR="0050644E" w:rsidRPr="005A6CA2" w:rsidRDefault="0050644E" w:rsidP="0050644E">
      <w:pPr>
        <w:rPr>
          <w:sz w:val="16"/>
        </w:rPr>
      </w:pPr>
      <w:r w:rsidRPr="005A6CA2">
        <w:rPr>
          <w:sz w:val="16"/>
        </w:rPr>
        <w:t xml:space="preserve">A prescription for failure </w:t>
      </w:r>
    </w:p>
    <w:p w14:paraId="63207930" w14:textId="77777777" w:rsidR="0050644E" w:rsidRPr="005A6CA2" w:rsidRDefault="0050644E" w:rsidP="0050644E">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6FD6249D" w14:textId="77777777" w:rsidR="0050644E" w:rsidRPr="005A6CA2" w:rsidRDefault="0050644E" w:rsidP="0050644E">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054796BF" w14:textId="77777777" w:rsidR="0050644E" w:rsidRPr="005A6CA2" w:rsidRDefault="0050644E" w:rsidP="0050644E">
      <w:pPr>
        <w:rPr>
          <w:sz w:val="16"/>
        </w:rPr>
      </w:pPr>
      <w:r w:rsidRPr="005A6CA2">
        <w:rPr>
          <w:sz w:val="16"/>
        </w:rPr>
        <w:lastRenderedPageBreak/>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266ECCAB" w14:textId="77777777" w:rsidR="0050644E" w:rsidRPr="00B7014C" w:rsidRDefault="0050644E" w:rsidP="0050644E">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03AE8734" w14:textId="77777777" w:rsidR="0050644E" w:rsidRPr="00C00601" w:rsidRDefault="0050644E" w:rsidP="0050644E">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59858984" w14:textId="77777777" w:rsidR="0050644E" w:rsidRPr="00C00601" w:rsidRDefault="0050644E" w:rsidP="0050644E">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2F96C8F" w14:textId="77777777" w:rsidR="0050644E" w:rsidRPr="00C00601" w:rsidRDefault="0050644E" w:rsidP="0050644E">
      <w:pPr>
        <w:rPr>
          <w:sz w:val="16"/>
        </w:rPr>
      </w:pPr>
      <w:r w:rsidRPr="00C00601">
        <w:rPr>
          <w:sz w:val="16"/>
        </w:rPr>
        <w:t>Preserving System Resiliency</w:t>
      </w:r>
    </w:p>
    <w:p w14:paraId="65C6A175" w14:textId="77777777" w:rsidR="0050644E" w:rsidRPr="00C00601" w:rsidRDefault="0050644E" w:rsidP="0050644E">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102CFAEB" w14:textId="77777777" w:rsidR="0050644E" w:rsidRPr="00C00601" w:rsidRDefault="0050644E" w:rsidP="0050644E">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28A2D50D" w14:textId="77777777" w:rsidR="0050644E" w:rsidRPr="0030018A" w:rsidRDefault="0050644E" w:rsidP="0050644E">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09D418BC" w14:textId="77777777" w:rsidR="0050644E" w:rsidRDefault="0050644E" w:rsidP="0050644E">
      <w:pPr>
        <w:rPr>
          <w:rFonts w:cstheme="minorBidi"/>
        </w:rPr>
      </w:pPr>
    </w:p>
    <w:p w14:paraId="28C5A2F0" w14:textId="77777777" w:rsidR="0050644E" w:rsidRPr="00F601E6" w:rsidRDefault="0050644E" w:rsidP="0050644E"/>
    <w:p w14:paraId="0C7D7556" w14:textId="77777777" w:rsidR="0050644E" w:rsidRDefault="0050644E" w:rsidP="0050644E">
      <w:pPr>
        <w:pStyle w:val="Heading1"/>
      </w:pPr>
      <w:r>
        <w:lastRenderedPageBreak/>
        <w:t>2ac – fullertown 3</w:t>
      </w:r>
    </w:p>
    <w:p w14:paraId="440B2A30" w14:textId="77777777" w:rsidR="0050644E" w:rsidRDefault="0050644E" w:rsidP="0050644E">
      <w:pPr>
        <w:pStyle w:val="Heading2"/>
      </w:pPr>
      <w:r>
        <w:lastRenderedPageBreak/>
        <w:t>dynamism adv</w:t>
      </w:r>
    </w:p>
    <w:p w14:paraId="7B5E4FA2" w14:textId="77777777" w:rsidR="0050644E" w:rsidRDefault="0050644E" w:rsidP="0050644E">
      <w:pPr>
        <w:pStyle w:val="Heading3"/>
      </w:pPr>
      <w:r>
        <w:lastRenderedPageBreak/>
        <w:t>turn – ftc bad – 2ac</w:t>
      </w:r>
    </w:p>
    <w:p w14:paraId="6C21FA6D" w14:textId="77777777" w:rsidR="0050644E" w:rsidRDefault="0050644E" w:rsidP="0050644E">
      <w:pPr>
        <w:pStyle w:val="Heading2"/>
      </w:pPr>
      <w:r>
        <w:lastRenderedPageBreak/>
        <w:t>dependency trap adv</w:t>
      </w:r>
    </w:p>
    <w:p w14:paraId="6E911C1C" w14:textId="77777777" w:rsidR="0050644E" w:rsidRDefault="0050644E" w:rsidP="0050644E">
      <w:pPr>
        <w:pStyle w:val="Heading2"/>
      </w:pPr>
      <w:r>
        <w:lastRenderedPageBreak/>
        <w:t>systemic risk adv</w:t>
      </w:r>
    </w:p>
    <w:p w14:paraId="4FF04965" w14:textId="77777777" w:rsidR="0050644E" w:rsidRDefault="0050644E" w:rsidP="0050644E">
      <w:pPr>
        <w:pStyle w:val="Heading2"/>
      </w:pPr>
      <w:r>
        <w:lastRenderedPageBreak/>
        <w:t>t no rulemaking</w:t>
      </w:r>
    </w:p>
    <w:p w14:paraId="503C7ED5" w14:textId="77777777" w:rsidR="0050644E" w:rsidRPr="00C00601" w:rsidRDefault="0050644E" w:rsidP="0050644E">
      <w:pPr>
        <w:pStyle w:val="Heading3"/>
        <w:rPr>
          <w:rFonts w:cs="Arial"/>
        </w:rPr>
      </w:pPr>
      <w:r>
        <w:rPr>
          <w:rFonts w:cs="Arial"/>
        </w:rPr>
        <w:lastRenderedPageBreak/>
        <w:t>t no rulemaking – 2ac</w:t>
      </w:r>
    </w:p>
    <w:p w14:paraId="3BDA94BC" w14:textId="77777777" w:rsidR="0050644E" w:rsidRPr="00C00601" w:rsidRDefault="0050644E" w:rsidP="0050644E">
      <w:pPr>
        <w:pStyle w:val="Heading4"/>
        <w:numPr>
          <w:ilvl w:val="0"/>
          <w:numId w:val="19"/>
        </w:numPr>
        <w:tabs>
          <w:tab w:val="num" w:pos="360"/>
        </w:tabs>
        <w:ind w:left="0" w:firstLine="0"/>
        <w:rPr>
          <w:rFonts w:cs="Arial"/>
        </w:rPr>
      </w:pPr>
      <w:r w:rsidRPr="00C00601">
        <w:rPr>
          <w:rFonts w:cs="Arial"/>
        </w:rPr>
        <w:t xml:space="preserve">W/M – Congress could establish the principle of separating platforms from commerce and delegate authority to the FTC to create the rule. </w:t>
      </w:r>
    </w:p>
    <w:p w14:paraId="4B88C497" w14:textId="77777777" w:rsidR="0050644E" w:rsidRPr="00C00601" w:rsidRDefault="0050644E" w:rsidP="0050644E">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58EABBF5" w14:textId="77777777" w:rsidR="0050644E" w:rsidRPr="00E15268" w:rsidRDefault="0050644E" w:rsidP="0050644E">
      <w:pPr>
        <w:rPr>
          <w:sz w:val="16"/>
        </w:rPr>
      </w:pPr>
      <w:r w:rsidRPr="00E15268">
        <w:rPr>
          <w:sz w:val="16"/>
        </w:rPr>
        <w:t xml:space="preserve">Institutional Mechanism and Timing. — A separations regime separating platforms and commerce could be implemented through statute or rulemaking or as antitrust remedies (under existing or new antitrust law). </w:t>
      </w:r>
      <w:r w:rsidRPr="00C00601">
        <w:rPr>
          <w:rStyle w:val="Emphasis"/>
        </w:rPr>
        <w:t xml:space="preserve">A </w:t>
      </w:r>
      <w:r w:rsidRPr="00E15268">
        <w:rPr>
          <w:rStyle w:val="Emphasis"/>
          <w:highlight w:val="yellow"/>
        </w:rPr>
        <w:t>statute from Congress</w:t>
      </w:r>
      <w:r w:rsidRPr="00E15268">
        <w:rPr>
          <w:sz w:val="16"/>
          <w:highlight w:val="yellow"/>
        </w:rPr>
        <w:t xml:space="preserve"> </w:t>
      </w:r>
      <w:r w:rsidRPr="00E15268">
        <w:rPr>
          <w:rStyle w:val="StyleUnderline"/>
          <w:highlight w:val="yellow"/>
        </w:rPr>
        <w:t>could</w:t>
      </w:r>
      <w:r w:rsidRPr="00C00601">
        <w:rPr>
          <w:rStyle w:val="StyleUnderline"/>
        </w:rPr>
        <w:t xml:space="preserve"> also </w:t>
      </w:r>
      <w:r w:rsidRPr="00E15268">
        <w:rPr>
          <w:rStyle w:val="StyleUnderline"/>
          <w:highlight w:val="yellow"/>
        </w:rPr>
        <w:t>establish</w:t>
      </w:r>
      <w:r w:rsidRPr="00C00601">
        <w:rPr>
          <w:rStyle w:val="StyleUnderline"/>
        </w:rPr>
        <w:t xml:space="preserve"> the </w:t>
      </w:r>
      <w:r w:rsidRPr="00E15268">
        <w:rPr>
          <w:rStyle w:val="StyleUnderline"/>
          <w:highlight w:val="yellow"/>
        </w:rPr>
        <w:t>principle of separating platforms from commerce</w:t>
      </w:r>
      <w:r w:rsidRPr="00E15268">
        <w:rPr>
          <w:sz w:val="16"/>
        </w:rPr>
        <w:t xml:space="preserve">—as was the case with banking— </w:t>
      </w:r>
      <w:r w:rsidRPr="004B4501">
        <w:rPr>
          <w:rStyle w:val="StyleUnderline"/>
        </w:rPr>
        <w:t xml:space="preserve">with the specific authority to design and implement separations delegated to an agency. This approach would benefit from having an expert agency </w:t>
      </w:r>
      <w:r w:rsidRPr="004B4501">
        <w:rPr>
          <w:rStyle w:val="Emphasis"/>
        </w:rPr>
        <w:t>design</w:t>
      </w:r>
      <w:r w:rsidRPr="004B4501">
        <w:rPr>
          <w:rStyle w:val="StyleUnderline"/>
        </w:rPr>
        <w:t xml:space="preserve"> and </w:t>
      </w:r>
      <w:r w:rsidRPr="004B4501">
        <w:rPr>
          <w:rStyle w:val="Emphasis"/>
        </w:rPr>
        <w:t>revisit</w:t>
      </w:r>
      <w:r w:rsidRPr="004B4501">
        <w:rPr>
          <w:rStyle w:val="StyleUnderline"/>
        </w:rPr>
        <w:t xml:space="preserve"> the separation</w:t>
      </w:r>
      <w:r w:rsidRPr="00E15268">
        <w:rPr>
          <w:sz w:val="16"/>
        </w:rPr>
        <w:t xml:space="preserve">. </w:t>
      </w:r>
      <w:r w:rsidRPr="004B4501">
        <w:rPr>
          <w:rStyle w:val="Emphasis"/>
        </w:rPr>
        <w:t>Absent new legislation</w:t>
      </w:r>
      <w:r w:rsidRPr="00E15268">
        <w:rPr>
          <w:sz w:val="16"/>
        </w:rPr>
        <w:t xml:space="preserve">, </w:t>
      </w:r>
      <w:r w:rsidRPr="004B4501">
        <w:rPr>
          <w:rStyle w:val="StyleUnderline"/>
        </w:rPr>
        <w:t>the FTC could use its Section 5 authority to implement a separations principle through rulemaking</w:t>
      </w:r>
      <w:r w:rsidRPr="00E15268">
        <w:rPr>
          <w:sz w:val="16"/>
        </w:rPr>
        <w:t xml:space="preserve">.646 </w:t>
      </w:r>
      <w:r w:rsidRPr="004B4501">
        <w:rPr>
          <w:rStyle w:val="StyleUnderline"/>
        </w:rPr>
        <w:t>Designing separations only through rulemaking would require the agency to create rules of general applicability and</w:t>
      </w:r>
      <w:r w:rsidRPr="00E15268">
        <w:rPr>
          <w:sz w:val="16"/>
        </w:rPr>
        <w:t xml:space="preserve">— </w:t>
      </w:r>
      <w:r w:rsidRPr="004B4501">
        <w:rPr>
          <w:rStyle w:val="Emphasis"/>
        </w:rPr>
        <w:t>absent a specific congressional mandate</w:t>
      </w:r>
      <w:r w:rsidRPr="00E15268">
        <w:rPr>
          <w:sz w:val="16"/>
        </w:rPr>
        <w:t>—</w:t>
      </w:r>
      <w:r w:rsidRPr="004B4501">
        <w:rPr>
          <w:rStyle w:val="StyleUnderline"/>
        </w:rPr>
        <w:t xml:space="preserve">could limit the agency’s ability to structure </w:t>
      </w:r>
      <w:r w:rsidRPr="004B4501">
        <w:rPr>
          <w:rStyle w:val="Emphasis"/>
        </w:rPr>
        <w:t>highly tailored</w:t>
      </w:r>
      <w:r w:rsidRPr="004B4501">
        <w:rPr>
          <w:rStyle w:val="StyleUnderline"/>
        </w:rPr>
        <w:t xml:space="preserve"> separations</w:t>
      </w:r>
      <w:r w:rsidRPr="00E1526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40397D72" w14:textId="77777777" w:rsidR="0050644E" w:rsidRPr="00E15268" w:rsidRDefault="0050644E" w:rsidP="0050644E">
      <w:pPr>
        <w:pStyle w:val="Heading4"/>
        <w:numPr>
          <w:ilvl w:val="0"/>
          <w:numId w:val="19"/>
        </w:numPr>
        <w:tabs>
          <w:tab w:val="num" w:pos="360"/>
        </w:tabs>
        <w:rPr>
          <w:sz w:val="16"/>
        </w:rPr>
      </w:pPr>
      <w:r>
        <w:t xml:space="preserve">The “scope” of law refers to </w:t>
      </w:r>
      <w:r w:rsidRPr="00E15268">
        <w:rPr>
          <w:i/>
        </w:rPr>
        <w:t xml:space="preserve">number of types of conduct </w:t>
      </w:r>
      <w:r>
        <w:t xml:space="preserve">prohibited by antitrust law. </w:t>
      </w:r>
    </w:p>
    <w:p w14:paraId="788E5747" w14:textId="77777777" w:rsidR="0050644E" w:rsidRPr="00DF41ED" w:rsidRDefault="0050644E" w:rsidP="0050644E">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‘7</w:t>
      </w:r>
      <w:r>
        <w:t>,  “ANTITRUST AROUND THE WORLD: AN EMPIRICAL ANALYSIS OF THE SCOPE OF COMPETITION LAWS AND THEIR EFFECTS” Antitrust Law Journal [Vol. 74 2007] https://www.jstor.org/stable/pdf/27897550.pdf?refreqid=excelsior%3A424f12ccaeba1aa8d4150377ebe7192d</w:t>
      </w:r>
    </w:p>
    <w:p w14:paraId="07B728F8" w14:textId="77777777" w:rsidR="0050644E" w:rsidRPr="00017F02" w:rsidRDefault="0050644E" w:rsidP="0050644E">
      <w:pPr>
        <w:rPr>
          <w:sz w:val="16"/>
        </w:rPr>
      </w:pPr>
      <w:r w:rsidRPr="00A937AC">
        <w:rPr>
          <w:sz w:val="16"/>
        </w:rPr>
        <w:t xml:space="preserve">We turn our attention now to dominance law – or, in the </w:t>
      </w:r>
      <w:r w:rsidRPr="00EA294A">
        <w:rPr>
          <w:rStyle w:val="StyleUnderline"/>
        </w:rPr>
        <w:t xml:space="preserve">language of American </w:t>
      </w:r>
      <w:r w:rsidRPr="0098253D">
        <w:rPr>
          <w:rStyle w:val="StyleUnderline"/>
          <w:highlight w:val="cyan"/>
        </w:rPr>
        <w:t>antitrust specialists</w:t>
      </w:r>
      <w:r w:rsidRPr="00EA294A">
        <w:rPr>
          <w:rStyle w:val="StyleUnderline"/>
        </w:rPr>
        <w:t>,</w:t>
      </w:r>
      <w:r w:rsidRPr="00A937AC">
        <w:rPr>
          <w:sz w:val="16"/>
        </w:rPr>
        <w:t xml:space="preserve"> monopolization law. The Dominance Score is an attempt to </w:t>
      </w:r>
      <w:r w:rsidRPr="0098253D">
        <w:rPr>
          <w:rStyle w:val="StyleUnderline"/>
          <w:highlight w:val="cyan"/>
        </w:rPr>
        <w:t xml:space="preserve">measure </w:t>
      </w:r>
      <w:r w:rsidRPr="00EA294A">
        <w:rPr>
          <w:rStyle w:val="StyleUnderline"/>
        </w:rPr>
        <w:t xml:space="preserve">the </w:t>
      </w:r>
      <w:r w:rsidRPr="0098253D">
        <w:rPr>
          <w:rStyle w:val="Emphasis"/>
          <w:highlight w:val="cyan"/>
        </w:rPr>
        <w:t>number of types of conduct</w:t>
      </w:r>
      <w:r w:rsidRPr="0098253D">
        <w:rPr>
          <w:rStyle w:val="StyleUnderline"/>
          <w:highlight w:val="cyan"/>
        </w:rPr>
        <w:t xml:space="preserve"> specified </w:t>
      </w:r>
      <w:r w:rsidRPr="00EA294A">
        <w:rPr>
          <w:rStyle w:val="StyleUnderline"/>
        </w:rPr>
        <w:t xml:space="preserve">in a country's competition law </w:t>
      </w:r>
      <w:r w:rsidRPr="0098253D">
        <w:rPr>
          <w:rStyle w:val="StyleUnderline"/>
          <w:highlight w:val="cyan"/>
        </w:rPr>
        <w:t xml:space="preserve">as </w:t>
      </w:r>
      <w:r w:rsidRPr="00EA294A">
        <w:rPr>
          <w:rStyle w:val="StyleUnderline"/>
        </w:rPr>
        <w:t xml:space="preserve">unlawful </w:t>
      </w:r>
      <w:r w:rsidRPr="0098253D">
        <w:rPr>
          <w:rStyle w:val="StyleUnderline"/>
          <w:highlight w:val="cyan"/>
        </w:rPr>
        <w:t xml:space="preserve">abuse </w:t>
      </w:r>
      <w:r w:rsidRPr="00A937AC">
        <w:rPr>
          <w:sz w:val="16"/>
        </w:rPr>
        <w:t xml:space="preserve">of a dominant position. For those familiar with American law, the dominance measure is an attempt </w:t>
      </w:r>
      <w:r w:rsidRPr="0098253D">
        <w:rPr>
          <w:rStyle w:val="StyleUnderline"/>
          <w:highlight w:val="cyan"/>
        </w:rPr>
        <w:t>to measure</w:t>
      </w:r>
      <w:r w:rsidRPr="0098253D">
        <w:rPr>
          <w:sz w:val="16"/>
          <w:highlight w:val="cyan"/>
        </w:rPr>
        <w:t xml:space="preserve"> </w:t>
      </w:r>
      <w:r w:rsidRPr="0098253D">
        <w:rPr>
          <w:rStyle w:val="Emphasis"/>
          <w:highlight w:val="cyan"/>
        </w:rPr>
        <w:t xml:space="preserve">the scope of laws </w:t>
      </w:r>
      <w:r w:rsidRPr="00EA294A">
        <w:rPr>
          <w:rStyle w:val="StyleUnderline"/>
        </w:rPr>
        <w:t>equivalent</w:t>
      </w:r>
      <w:r w:rsidRPr="00A937AC">
        <w:rPr>
          <w:sz w:val="16"/>
        </w:rPr>
        <w:t xml:space="preserve"> to Section 2 of the Sherman Act. </w:t>
      </w:r>
      <w:r w:rsidRPr="0098253D">
        <w:rPr>
          <w:rStyle w:val="StyleUnderline"/>
          <w:highlight w:val="cyan"/>
        </w:rPr>
        <w:t>One can think of</w:t>
      </w:r>
      <w:r w:rsidRPr="0098253D">
        <w:rPr>
          <w:sz w:val="16"/>
          <w:highlight w:val="cyan"/>
        </w:rPr>
        <w:t xml:space="preserve"> </w:t>
      </w:r>
      <w:r w:rsidRPr="00A937AC">
        <w:rPr>
          <w:sz w:val="16"/>
        </w:rPr>
        <w:t xml:space="preserve">the Dominance Score as the </w:t>
      </w:r>
      <w:r w:rsidRPr="0098253D">
        <w:rPr>
          <w:rStyle w:val="StyleUnderline"/>
          <w:highlight w:val="cyan"/>
        </w:rPr>
        <w:t>size</w:t>
      </w:r>
      <w:r w:rsidRPr="0098253D">
        <w:rPr>
          <w:sz w:val="16"/>
          <w:highlight w:val="cyan"/>
        </w:rPr>
        <w:t xml:space="preserve"> of </w:t>
      </w:r>
      <w:r w:rsidRPr="0098253D">
        <w:rPr>
          <w:rStyle w:val="StyleUnderline"/>
          <w:highlight w:val="cyan"/>
        </w:rPr>
        <w:t xml:space="preserve">the net </w:t>
      </w:r>
      <w:r w:rsidRPr="00EA294A">
        <w:rPr>
          <w:rStyle w:val="StyleUnderline"/>
        </w:rPr>
        <w:t xml:space="preserve">specifically </w:t>
      </w:r>
      <w:r w:rsidRPr="0098253D">
        <w:rPr>
          <w:rStyle w:val="StyleUnderline"/>
          <w:highlight w:val="cyan"/>
        </w:rPr>
        <w:t xml:space="preserve">designed to capture dominant firms </w:t>
      </w:r>
      <w:r w:rsidRPr="00EA294A">
        <w:rPr>
          <w:rStyle w:val="StyleUnderline"/>
        </w:rPr>
        <w:t>that engage in anticompetitive con duct</w:t>
      </w:r>
      <w:r w:rsidRPr="00A937AC">
        <w:rPr>
          <w:sz w:val="16"/>
        </w:rPr>
        <w:t>.3</w:t>
      </w:r>
    </w:p>
    <w:p w14:paraId="18AB7468" w14:textId="77777777" w:rsidR="0050644E" w:rsidRPr="00C00601" w:rsidRDefault="0050644E" w:rsidP="0050644E">
      <w:pPr>
        <w:pStyle w:val="Heading4"/>
        <w:numPr>
          <w:ilvl w:val="0"/>
          <w:numId w:val="19"/>
        </w:numPr>
        <w:tabs>
          <w:tab w:val="num" w:pos="360"/>
        </w:tabs>
        <w:ind w:left="0" w:firstLine="0"/>
        <w:rPr>
          <w:rFonts w:cs="Arial"/>
          <w:sz w:val="16"/>
        </w:rPr>
      </w:pPr>
      <w:r w:rsidRPr="00C00601">
        <w:rPr>
          <w:rFonts w:cs="Arial"/>
        </w:rPr>
        <w:t xml:space="preserve">FTC </w:t>
      </w:r>
      <w:r>
        <w:rPr>
          <w:rFonts w:cs="Arial"/>
        </w:rPr>
        <w:t>can</w:t>
      </w:r>
      <w:r w:rsidRPr="00C00601">
        <w:rPr>
          <w:rFonts w:cs="Arial"/>
        </w:rPr>
        <w:t xml:space="preserve"> expand the scope.</w:t>
      </w:r>
    </w:p>
    <w:p w14:paraId="049D8A1C" w14:textId="77777777" w:rsidR="0050644E" w:rsidRPr="00C00601" w:rsidRDefault="0050644E" w:rsidP="0050644E">
      <w:r w:rsidRPr="00C00601">
        <w:t xml:space="preserve">Justin </w:t>
      </w:r>
      <w:r w:rsidRPr="00C00601">
        <w:rPr>
          <w:b/>
          <w:bCs/>
          <w:u w:val="single"/>
        </w:rPr>
        <w:t>HURWITZ</w:t>
      </w:r>
      <w:r w:rsidRPr="00C00601">
        <w:t xml:space="preserve"> Law @ Nebraska </w:t>
      </w:r>
      <w:r w:rsidRPr="00C00601">
        <w:rPr>
          <w:b/>
          <w:bCs/>
          <w:u w:val="single"/>
        </w:rPr>
        <w:t>’14</w:t>
      </w:r>
      <w:r w:rsidRPr="00C00601">
        <w:t xml:space="preserve"> “Chevron and the Limits of Administrative Antitrust,” 76 U. PITT. L.</w:t>
      </w:r>
      <w:r>
        <w:t xml:space="preserve"> </w:t>
      </w:r>
      <w:r w:rsidRPr="00C00601">
        <w:t>REV. 209 (2014) p. 262-263</w:t>
      </w:r>
    </w:p>
    <w:p w14:paraId="2AC7FCDC" w14:textId="77777777" w:rsidR="0050644E" w:rsidRPr="00F9114B" w:rsidRDefault="0050644E" w:rsidP="0050644E">
      <w:pPr>
        <w:rPr>
          <w:sz w:val="16"/>
        </w:rPr>
      </w:pPr>
      <w:r w:rsidRPr="00C00601">
        <w:t>I</w:t>
      </w:r>
      <w:r w:rsidRPr="00F9114B">
        <w:rPr>
          <w:sz w:val="16"/>
        </w:rPr>
        <w:t xml:space="preserve">t is more difficult to consider </w:t>
      </w:r>
      <w:r w:rsidRPr="00C00601">
        <w:rPr>
          <w:rStyle w:val="StyleUnderline"/>
        </w:rPr>
        <w:t>whether an agency construction of Section 5 would pass Chevron step-two</w:t>
      </w:r>
      <w:r w:rsidRPr="00F9114B">
        <w:rPr>
          <w:sz w:val="16"/>
        </w:rPr>
        <w:t xml:space="preserve"> without knowing the specific construction in question. At this stage, the question is whether the specific construction is permissible. Here too, however, </w:t>
      </w:r>
      <w:r w:rsidRPr="00C00601">
        <w:rPr>
          <w:rStyle w:val="StyleUnderline"/>
        </w:rPr>
        <w:t>it seems likely that any agency construction would be deemed permissible</w:t>
      </w:r>
      <w:r w:rsidRPr="00F9114B">
        <w:rPr>
          <w:sz w:val="16"/>
        </w:rPr>
        <w:t xml:space="preserve">. As discussed previously, </w:t>
      </w:r>
      <w:r w:rsidRPr="00C00601">
        <w:rPr>
          <w:rStyle w:val="StyleUnderline"/>
        </w:rPr>
        <w:t>there is substantial debate within the antitrust literature on what constitutes anticompetitive conduct</w:t>
      </w:r>
      <w:r w:rsidRPr="00F9114B">
        <w:rPr>
          <w:sz w:val="16"/>
        </w:rPr>
        <w:t xml:space="preserve">,a38 and </w:t>
      </w:r>
      <w:r w:rsidRPr="00B01DDA">
        <w:rPr>
          <w:rStyle w:val="StyleUnderline"/>
          <w:highlight w:val="yellow"/>
        </w:rPr>
        <w:t xml:space="preserve">it is a </w:t>
      </w:r>
      <w:r w:rsidRPr="00B01DDA">
        <w:rPr>
          <w:rStyle w:val="Emphasis"/>
          <w:highlight w:val="yellow"/>
        </w:rPr>
        <w:t>near certainty</w:t>
      </w:r>
      <w:r w:rsidRPr="00C00601">
        <w:rPr>
          <w:rStyle w:val="StyleUnderline"/>
        </w:rPr>
        <w:t xml:space="preserve"> that </w:t>
      </w:r>
      <w:r w:rsidRPr="00B01DDA">
        <w:rPr>
          <w:rStyle w:val="StyleUnderline"/>
          <w:highlight w:val="yellow"/>
        </w:rPr>
        <w:t>a court would deem as permissible</w:t>
      </w:r>
      <w:r w:rsidRPr="00C00601">
        <w:rPr>
          <w:rStyle w:val="StyleUnderline"/>
        </w:rPr>
        <w:t xml:space="preserve"> any </w:t>
      </w:r>
      <w:r w:rsidRPr="00B01DDA">
        <w:rPr>
          <w:rStyle w:val="Emphasis"/>
          <w:highlight w:val="yellow"/>
        </w:rPr>
        <w:t>FTC construction</w:t>
      </w:r>
      <w:r w:rsidRPr="00B01DDA">
        <w:rPr>
          <w:rStyle w:val="StyleUnderline"/>
          <w:highlight w:val="yellow"/>
        </w:rPr>
        <w:t xml:space="preserve"> of </w:t>
      </w:r>
      <w:r w:rsidRPr="00B01DDA">
        <w:rPr>
          <w:rStyle w:val="Emphasis"/>
          <w:highlight w:val="yellow"/>
        </w:rPr>
        <w:t>Section 5</w:t>
      </w:r>
      <w:r w:rsidRPr="00C00601">
        <w:rPr>
          <w:rStyle w:val="StyleUnderline"/>
        </w:rPr>
        <w:t xml:space="preserve"> </w:t>
      </w:r>
      <w:r w:rsidRPr="004B4501">
        <w:rPr>
          <w:rStyle w:val="StyleUnderline"/>
        </w:rPr>
        <w:t xml:space="preserve">arguably in line with non-fringe understandings of what constitutes </w:t>
      </w:r>
      <w:r w:rsidRPr="004B4501">
        <w:rPr>
          <w:rStyle w:val="Emphasis"/>
        </w:rPr>
        <w:t>anticompetitive conduct</w:t>
      </w:r>
      <w:r w:rsidRPr="004B4501">
        <w:rPr>
          <w:rStyle w:val="StyleUnderline"/>
        </w:rPr>
        <w:t xml:space="preserve"> under the Sherman or Clayton Acts</w:t>
      </w:r>
      <w:r w:rsidRPr="004B4501">
        <w:rPr>
          <w:sz w:val="16"/>
        </w:rPr>
        <w:t xml:space="preserve">. </w:t>
      </w:r>
      <w:r w:rsidRPr="004B4501">
        <w:rPr>
          <w:rStyle w:val="StyleUnderline"/>
        </w:rPr>
        <w:t xml:space="preserve">This conclusion </w:t>
      </w:r>
      <w:r w:rsidRPr="004B4501">
        <w:rPr>
          <w:rStyle w:val="Emphasis"/>
        </w:rPr>
        <w:t xml:space="preserve">would likely hold </w:t>
      </w:r>
      <w:r w:rsidRPr="00B01DDA">
        <w:rPr>
          <w:rStyle w:val="Emphasis"/>
          <w:highlight w:val="yellow"/>
        </w:rPr>
        <w:t>even</w:t>
      </w:r>
      <w:r w:rsidRPr="00B01DDA">
        <w:rPr>
          <w:rStyle w:val="StyleUnderline"/>
          <w:highlight w:val="yellow"/>
        </w:rPr>
        <w:t xml:space="preserve"> where the FTC may </w:t>
      </w:r>
      <w:r w:rsidRPr="00B01DDA">
        <w:rPr>
          <w:rStyle w:val="Emphasis"/>
          <w:highlight w:val="yellow"/>
        </w:rPr>
        <w:t>disagree with judicial constructions of the Sherman and Clayton Acts</w:t>
      </w:r>
      <w:r w:rsidRPr="00F9114B">
        <w:rPr>
          <w:sz w:val="16"/>
        </w:rPr>
        <w:t>.</w:t>
      </w:r>
    </w:p>
    <w:p w14:paraId="553C4F99" w14:textId="77777777" w:rsidR="0050644E" w:rsidRDefault="0050644E" w:rsidP="0050644E">
      <w:pPr>
        <w:rPr>
          <w:sz w:val="16"/>
        </w:rPr>
      </w:pPr>
      <w:r w:rsidRPr="00B01DDA">
        <w:rPr>
          <w:rStyle w:val="Emphasis"/>
          <w:highlight w:val="yellow"/>
        </w:rPr>
        <w:lastRenderedPageBreak/>
        <w:t>That</w:t>
      </w:r>
      <w:r w:rsidRPr="00F9114B">
        <w:rPr>
          <w:sz w:val="16"/>
        </w:rPr>
        <w:t xml:space="preserve"> alone </w:t>
      </w:r>
      <w:r w:rsidRPr="00B01DDA">
        <w:rPr>
          <w:rStyle w:val="Emphasis"/>
          <w:highlight w:val="yellow"/>
        </w:rPr>
        <w:t>would</w:t>
      </w:r>
      <w:r w:rsidRPr="00F9114B">
        <w:rPr>
          <w:sz w:val="16"/>
        </w:rPr>
        <w:t xml:space="preserve"> greatly </w:t>
      </w:r>
      <w:r w:rsidRPr="00B01DDA">
        <w:rPr>
          <w:rStyle w:val="Emphasis"/>
          <w:highlight w:val="yellow"/>
        </w:rPr>
        <w:t>expand the scope of Section 5</w:t>
      </w:r>
      <w:r w:rsidRPr="00C00601">
        <w:rPr>
          <w:rStyle w:val="StyleUnderline"/>
          <w:b/>
          <w:bCs/>
        </w:rPr>
        <w:t xml:space="preserve"> </w:t>
      </w:r>
      <w:r w:rsidRPr="00C00601">
        <w:rPr>
          <w:rStyle w:val="StyleUnderline"/>
        </w:rPr>
        <w:t>vis-A-vis current understandings of antitrust law</w:t>
      </w:r>
      <w:r w:rsidRPr="00F9114B">
        <w:rPr>
          <w:sz w:val="16"/>
        </w:rPr>
        <w:t xml:space="preserve">, </w:t>
      </w:r>
      <w:r w:rsidRPr="00C00601">
        <w:rPr>
          <w:rStyle w:val="StyleUnderline"/>
        </w:rPr>
        <w:t>but Section 5 is not constrained by the Sherman and Clayton Acts,</w:t>
      </w:r>
      <w:r w:rsidRPr="00F9114B">
        <w:rPr>
          <w:sz w:val="16"/>
        </w:rPr>
        <w:t xml:space="preserve"> and </w:t>
      </w:r>
      <w:r w:rsidRPr="00B01DDA">
        <w:rPr>
          <w:rStyle w:val="StyleUnderline"/>
          <w:highlight w:val="yellow"/>
        </w:rPr>
        <w:t xml:space="preserve">there is </w:t>
      </w:r>
      <w:r w:rsidRPr="00B01DDA">
        <w:rPr>
          <w:rStyle w:val="Emphasis"/>
          <w:highlight w:val="yellow"/>
        </w:rPr>
        <w:t>no reason</w:t>
      </w:r>
      <w:r w:rsidRPr="00B01DDA">
        <w:rPr>
          <w:rStyle w:val="StyleUnderline"/>
          <w:highlight w:val="yellow"/>
        </w:rPr>
        <w:t xml:space="preserve"> to think that FTC interpretations</w:t>
      </w:r>
      <w:r w:rsidRPr="00C00601">
        <w:rPr>
          <w:rStyle w:val="StyleUnderline"/>
        </w:rPr>
        <w:t xml:space="preserve"> of "unfair" </w:t>
      </w:r>
      <w:r w:rsidRPr="00B01DDA">
        <w:rPr>
          <w:rStyle w:val="Emphasis"/>
          <w:highlight w:val="yellow"/>
        </w:rPr>
        <w:t>would be constrained by economic logic</w:t>
      </w:r>
      <w:r w:rsidRPr="00F9114B">
        <w:rPr>
          <w:sz w:val="16"/>
        </w:rPr>
        <w:t xml:space="preserve">. While the </w:t>
      </w:r>
      <w:r w:rsidRPr="00B01DDA">
        <w:rPr>
          <w:rStyle w:val="StyleUnderline"/>
          <w:highlight w:val="yellow"/>
        </w:rPr>
        <w:t>FTC's</w:t>
      </w:r>
      <w:r w:rsidRPr="00C00601">
        <w:rPr>
          <w:rStyle w:val="StyleUnderline"/>
        </w:rPr>
        <w:t xml:space="preserve"> </w:t>
      </w:r>
      <w:r w:rsidRPr="004B4501">
        <w:rPr>
          <w:rStyle w:val="StyleUnderline"/>
        </w:rPr>
        <w:t>separate</w:t>
      </w:r>
      <w:r w:rsidRPr="00C00601">
        <w:rPr>
          <w:rStyle w:val="StyleUnderline"/>
        </w:rPr>
        <w:t xml:space="preserve"> </w:t>
      </w:r>
      <w:r w:rsidRPr="004B4501">
        <w:rPr>
          <w:rStyle w:val="StyleUnderline"/>
          <w:highlight w:val="yellow"/>
        </w:rPr>
        <w:t xml:space="preserve">unfair acts and practices authority </w:t>
      </w:r>
      <w:r w:rsidRPr="00B01DDA">
        <w:rPr>
          <w:rStyle w:val="StyleUnderline"/>
          <w:highlight w:val="yellow"/>
        </w:rPr>
        <w:t>is</w:t>
      </w:r>
      <w:r w:rsidRPr="00C00601">
        <w:rPr>
          <w:rStyle w:val="StyleUnderline"/>
        </w:rPr>
        <w:t xml:space="preserve"> expressly </w:t>
      </w:r>
      <w:r w:rsidRPr="00B01DDA">
        <w:rPr>
          <w:rStyle w:val="StyleUnderline"/>
          <w:highlight w:val="yellow"/>
        </w:rPr>
        <w:t>constrained by</w:t>
      </w:r>
      <w:r w:rsidRPr="00C00601">
        <w:rPr>
          <w:rStyle w:val="StyleUnderline"/>
        </w:rPr>
        <w:t xml:space="preserve"> a </w:t>
      </w:r>
      <w:r w:rsidRPr="00B01DDA">
        <w:rPr>
          <w:rStyle w:val="StyleUnderline"/>
          <w:highlight w:val="yellow"/>
        </w:rPr>
        <w:t>consumer welfare</w:t>
      </w:r>
      <w:r w:rsidRPr="00C00601">
        <w:rPr>
          <w:rStyle w:val="StyleUnderline"/>
        </w:rPr>
        <w:t xml:space="preserve"> test, </w:t>
      </w:r>
      <w:r w:rsidRPr="00B01DDA">
        <w:rPr>
          <w:rStyle w:val="StyleUnderline"/>
          <w:highlight w:val="yellow"/>
        </w:rPr>
        <w:t xml:space="preserve">its </w:t>
      </w:r>
      <w:r w:rsidRPr="00B01DDA">
        <w:rPr>
          <w:rStyle w:val="Emphasis"/>
          <w:highlight w:val="yellow"/>
        </w:rPr>
        <w:t>unfair method of competition authority</w:t>
      </w:r>
      <w:r w:rsidRPr="00B01DDA">
        <w:rPr>
          <w:rStyle w:val="StyleUnderline"/>
          <w:highlight w:val="yellow"/>
        </w:rPr>
        <w:t xml:space="preserve"> is not</w:t>
      </w:r>
      <w:r w:rsidRPr="00F9114B">
        <w:rPr>
          <w:sz w:val="16"/>
        </w:rPr>
        <w:t xml:space="preserve">. The </w:t>
      </w:r>
      <w:r w:rsidRPr="004B4501">
        <w:rPr>
          <w:rStyle w:val="StyleUnderline"/>
        </w:rPr>
        <w:t xml:space="preserve">history of the </w:t>
      </w:r>
      <w:r w:rsidRPr="004B4501">
        <w:rPr>
          <w:rStyle w:val="Emphasis"/>
        </w:rPr>
        <w:t>FTCA</w:t>
      </w:r>
      <w:r w:rsidRPr="004B4501">
        <w:rPr>
          <w:sz w:val="16"/>
        </w:rPr>
        <w:t xml:space="preserve"> </w:t>
      </w:r>
      <w:r w:rsidRPr="004B4501">
        <w:rPr>
          <w:rStyle w:val="StyleUnderline"/>
        </w:rPr>
        <w:t>offers</w:t>
      </w:r>
      <w:r w:rsidRPr="004B4501">
        <w:rPr>
          <w:sz w:val="16"/>
        </w:rPr>
        <w:t xml:space="preserve"> a </w:t>
      </w:r>
      <w:r w:rsidRPr="004B4501">
        <w:rPr>
          <w:rStyle w:val="StyleUnderline"/>
        </w:rPr>
        <w:t>sufficient basis for courts to find</w:t>
      </w:r>
      <w:r w:rsidRPr="004B4501">
        <w:rPr>
          <w:sz w:val="16"/>
        </w:rPr>
        <w:t xml:space="preserve"> </w:t>
      </w:r>
      <w:r w:rsidRPr="004B4501">
        <w:rPr>
          <w:rStyle w:val="Emphasis"/>
        </w:rPr>
        <w:t>almost any construction of an "unfair" method of competition permissible</w:t>
      </w:r>
      <w:r w:rsidRPr="004B4501">
        <w:rPr>
          <w:sz w:val="16"/>
        </w:rPr>
        <w:t xml:space="preserve">--even if that construction is based in supremely uneconomic logic. This history, moreover, offers little, if anything to suggest that such a construction is impermissible. 39 Thus, </w:t>
      </w:r>
      <w:r w:rsidRPr="004B4501">
        <w:rPr>
          <w:rStyle w:val="StyleUnderline"/>
        </w:rPr>
        <w:t>it is likely that the FTC could construe any form of conduct</w:t>
      </w:r>
      <w:r w:rsidRPr="004B4501">
        <w:rPr>
          <w:sz w:val="16"/>
        </w:rPr>
        <w:t xml:space="preserve"> (i.e., a "method") </w:t>
      </w:r>
      <w:r w:rsidRPr="004B4501">
        <w:rPr>
          <w:rStyle w:val="StyleUnderline"/>
        </w:rPr>
        <w:t>that harms anyone</w:t>
      </w:r>
      <w:r w:rsidRPr="004B4501">
        <w:rPr>
          <w:sz w:val="16"/>
        </w:rPr>
        <w:t xml:space="preserve"> (i.e., "unfair") </w:t>
      </w:r>
      <w:r w:rsidRPr="004B4501">
        <w:rPr>
          <w:rStyle w:val="StyleUnderline"/>
        </w:rPr>
        <w:t>operating in th</w:t>
      </w:r>
      <w:r w:rsidRPr="00C00601">
        <w:rPr>
          <w:rStyle w:val="StyleUnderline"/>
        </w:rPr>
        <w:t>e same product market as the entity engaging in that conduct</w:t>
      </w:r>
      <w:r w:rsidRPr="00F9114B">
        <w:rPr>
          <w:sz w:val="16"/>
        </w:rPr>
        <w:t xml:space="preserve"> (i.e., "competition") </w:t>
      </w:r>
      <w:r w:rsidRPr="00C00601">
        <w:rPr>
          <w:rStyle w:val="StyleUnderline"/>
        </w:rPr>
        <w:t>to be an unfair method of competition</w:t>
      </w:r>
      <w:r w:rsidRPr="00F9114B">
        <w:rPr>
          <w:sz w:val="16"/>
        </w:rPr>
        <w:t>.</w:t>
      </w:r>
    </w:p>
    <w:p w14:paraId="05C68BF5" w14:textId="77777777" w:rsidR="0050644E" w:rsidRPr="000E7FE0" w:rsidRDefault="0050644E" w:rsidP="0050644E">
      <w:pPr>
        <w:pStyle w:val="Heading4"/>
      </w:pPr>
      <w:r>
        <w:t xml:space="preserve">Rulemaking expands the scope. </w:t>
      </w:r>
    </w:p>
    <w:p w14:paraId="2CF3F4A5" w14:textId="77777777" w:rsidR="0050644E" w:rsidRPr="000E7FE0" w:rsidRDefault="0050644E" w:rsidP="0050644E">
      <w:r w:rsidRPr="000E7FE0">
        <w:rPr>
          <w:rStyle w:val="Style13ptBold"/>
        </w:rPr>
        <w:t>Kovacic ’21</w:t>
      </w:r>
      <w:r>
        <w:t xml:space="preserve"> [William; Global Competition Professor of Law and Policy @ George Washington University Law School; “</w:t>
      </w:r>
      <w:r>
        <w:rPr>
          <w:shd w:val="clear" w:color="auto" w:fill="FFFFFF"/>
        </w:rPr>
        <w:t>The Future Adaptation of the Per Se Rule of Illegality in US Antitrust Law,” </w:t>
      </w:r>
      <w:r>
        <w:rPr>
          <w:i/>
          <w:iCs/>
          <w:shd w:val="clear" w:color="auto" w:fill="FFFFFF"/>
        </w:rPr>
        <w:t>Columbia Business Law Review</w:t>
      </w:r>
      <w:r>
        <w:rPr>
          <w:shd w:val="clear" w:color="auto" w:fill="FFFFFF"/>
        </w:rPr>
        <w:t xml:space="preserve"> 1(33), p. 34-91; AS]</w:t>
      </w:r>
    </w:p>
    <w:p w14:paraId="25FD3216" w14:textId="77777777" w:rsidR="0050644E" w:rsidRPr="000F46E6" w:rsidRDefault="0050644E" w:rsidP="0050644E">
      <w:pPr>
        <w:rPr>
          <w:sz w:val="16"/>
        </w:rPr>
      </w:pPr>
      <w:r w:rsidRPr="000F46E6">
        <w:rPr>
          <w:sz w:val="16"/>
        </w:rPr>
        <w:t>D. Rulemaking</w:t>
      </w:r>
    </w:p>
    <w:p w14:paraId="7D774F27" w14:textId="77777777" w:rsidR="0050644E" w:rsidRPr="00131A71" w:rsidRDefault="0050644E" w:rsidP="0050644E">
      <w:pPr>
        <w:rPr>
          <w:sz w:val="16"/>
        </w:rPr>
      </w:pPr>
      <w:r w:rsidRPr="00131A71">
        <w:rPr>
          <w:sz w:val="16"/>
        </w:rPr>
        <w:t xml:space="preserve">The </w:t>
      </w:r>
      <w:r w:rsidRPr="00643ABB">
        <w:rPr>
          <w:rStyle w:val="StyleUnderline"/>
          <w:highlight w:val="yellow"/>
        </w:rPr>
        <w:t>FTC’s authority to promulgate</w:t>
      </w:r>
      <w:r w:rsidRPr="00643ABB">
        <w:rPr>
          <w:rStyle w:val="StyleUnderline"/>
        </w:rPr>
        <w:t xml:space="preserve"> trade regulation </w:t>
      </w:r>
      <w:r w:rsidRPr="00643ABB">
        <w:rPr>
          <w:rStyle w:val="StyleUnderline"/>
          <w:highlight w:val="yellow"/>
        </w:rPr>
        <w:t>rules</w:t>
      </w:r>
      <w:r w:rsidRPr="00643ABB">
        <w:rPr>
          <w:rStyle w:val="StyleUnderline"/>
        </w:rPr>
        <w:t>202</w:t>
      </w:r>
      <w:r w:rsidRPr="00131A71">
        <w:rPr>
          <w:sz w:val="16"/>
        </w:rPr>
        <w:t xml:space="preserve"> </w:t>
      </w:r>
      <w:r w:rsidRPr="00643ABB">
        <w:rPr>
          <w:rStyle w:val="StyleUnderline"/>
        </w:rPr>
        <w:t>provides</w:t>
      </w:r>
      <w:r w:rsidRPr="00131A71">
        <w:rPr>
          <w:sz w:val="16"/>
        </w:rPr>
        <w:t xml:space="preserve"> another </w:t>
      </w:r>
      <w:r w:rsidRPr="00643ABB">
        <w:rPr>
          <w:rStyle w:val="StyleUnderline"/>
        </w:rPr>
        <w:t>mechanism for adjusting</w:t>
      </w:r>
      <w:r w:rsidRPr="00131A71">
        <w:rPr>
          <w:sz w:val="16"/>
        </w:rPr>
        <w:t xml:space="preserve"> the application of </w:t>
      </w:r>
      <w:r w:rsidRPr="00643ABB">
        <w:rPr>
          <w:rStyle w:val="StyleUnderline"/>
        </w:rPr>
        <w:t xml:space="preserve">rules of per se illegality. The </w:t>
      </w:r>
      <w:r w:rsidRPr="00643ABB">
        <w:rPr>
          <w:rStyle w:val="StyleUnderline"/>
          <w:highlight w:val="yellow"/>
        </w:rPr>
        <w:t>FTC could draw upon</w:t>
      </w:r>
      <w:r w:rsidRPr="00131A71">
        <w:rPr>
          <w:sz w:val="16"/>
        </w:rPr>
        <w:t xml:space="preserve"> the reassessment proceedings and research programs suggested above,203 along with </w:t>
      </w:r>
      <w:r w:rsidRPr="00643ABB">
        <w:rPr>
          <w:rStyle w:val="StyleUnderline"/>
        </w:rPr>
        <w:t xml:space="preserve">antitrust agency experience in </w:t>
      </w:r>
      <w:r w:rsidRPr="00643ABB">
        <w:rPr>
          <w:rStyle w:val="StyleUnderline"/>
          <w:highlight w:val="yellow"/>
        </w:rPr>
        <w:t>enforcing</w:t>
      </w:r>
      <w:r w:rsidRPr="00643ABB">
        <w:rPr>
          <w:rStyle w:val="StyleUnderline"/>
        </w:rPr>
        <w:t xml:space="preserve"> section 1 of the </w:t>
      </w:r>
      <w:r w:rsidRPr="00643ABB">
        <w:rPr>
          <w:rStyle w:val="StyleUnderline"/>
          <w:highlight w:val="yellow"/>
        </w:rPr>
        <w:t>Sherman Act, to clarify</w:t>
      </w:r>
      <w:r w:rsidRPr="00643ABB">
        <w:rPr>
          <w:rStyle w:val="StyleUnderline"/>
        </w:rPr>
        <w:t xml:space="preserve"> existing </w:t>
      </w:r>
      <w:r w:rsidRPr="00643ABB">
        <w:rPr>
          <w:rStyle w:val="StyleUnderline"/>
          <w:highlight w:val="yellow"/>
        </w:rPr>
        <w:t xml:space="preserve">per se principles and </w:t>
      </w:r>
      <w:r w:rsidRPr="009B6A1C">
        <w:rPr>
          <w:rStyle w:val="Emphasis"/>
          <w:highlight w:val="yellow"/>
        </w:rPr>
        <w:t>adjust the scope of their coverage</w:t>
      </w:r>
      <w:r w:rsidRPr="009B6A1C">
        <w:rPr>
          <w:rStyle w:val="Emphasis"/>
        </w:rPr>
        <w:t>.</w:t>
      </w:r>
      <w:r w:rsidRPr="00131A71">
        <w:rPr>
          <w:sz w:val="16"/>
        </w:rPr>
        <w:t xml:space="preserve"> For example, the FTC might choose to distill the learning from its proceedings involving employment covenants204 to develop a rule restricting their use, perhaps with proscriptions against the use of such covenants in specific circumstances. </w:t>
      </w:r>
    </w:p>
    <w:p w14:paraId="65249136" w14:textId="77777777" w:rsidR="0050644E" w:rsidRDefault="0050644E" w:rsidP="0050644E">
      <w:pPr>
        <w:pStyle w:val="Heading2"/>
      </w:pPr>
      <w:r>
        <w:lastRenderedPageBreak/>
        <w:t>cp advantage – cal</w:t>
      </w:r>
    </w:p>
    <w:p w14:paraId="46E3C32C" w14:textId="77777777" w:rsidR="0050644E" w:rsidRDefault="0050644E" w:rsidP="0050644E">
      <w:pPr>
        <w:pStyle w:val="Heading3"/>
      </w:pPr>
      <w:r>
        <w:lastRenderedPageBreak/>
        <w:t>cal adv cp – 2ac</w:t>
      </w:r>
    </w:p>
    <w:p w14:paraId="2AC340CF" w14:textId="77777777" w:rsidR="0050644E" w:rsidRDefault="0050644E" w:rsidP="0050644E">
      <w:pPr>
        <w:pStyle w:val="Heading2"/>
      </w:pPr>
      <w:r>
        <w:lastRenderedPageBreak/>
        <w:t>cp states</w:t>
      </w:r>
    </w:p>
    <w:p w14:paraId="1F9A062A" w14:textId="77777777" w:rsidR="0050644E" w:rsidRPr="00C00601" w:rsidRDefault="0050644E" w:rsidP="0050644E">
      <w:pPr>
        <w:pStyle w:val="Heading3"/>
        <w:rPr>
          <w:rFonts w:cs="Arial"/>
        </w:rPr>
      </w:pPr>
      <w:r w:rsidRPr="00C00601">
        <w:rPr>
          <w:rFonts w:cs="Arial"/>
        </w:rPr>
        <w:lastRenderedPageBreak/>
        <w:t>2AC – AT: States CP</w:t>
      </w:r>
    </w:p>
    <w:p w14:paraId="72EB3F3D" w14:textId="77777777" w:rsidR="0050644E" w:rsidRPr="00C00601" w:rsidRDefault="0050644E" w:rsidP="0050644E">
      <w:pPr>
        <w:pStyle w:val="Heading4"/>
        <w:numPr>
          <w:ilvl w:val="0"/>
          <w:numId w:val="38"/>
        </w:numPr>
        <w:ind w:left="72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45E5FA06" w14:textId="77777777" w:rsidR="0050644E" w:rsidRPr="00C00601" w:rsidRDefault="0050644E" w:rsidP="0050644E">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22B5A38E" w14:textId="77777777" w:rsidR="0050644E" w:rsidRPr="00C00601" w:rsidRDefault="0050644E" w:rsidP="0050644E">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D503D3A" w14:textId="77777777" w:rsidR="0050644E" w:rsidRPr="00C00601" w:rsidRDefault="0050644E" w:rsidP="0050644E">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7A49AE36" w14:textId="77777777" w:rsidR="0050644E" w:rsidRPr="00C00601" w:rsidRDefault="0050644E" w:rsidP="0050644E">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77AD4D24" w14:textId="77777777" w:rsidR="0050644E" w:rsidRPr="00C00601" w:rsidRDefault="0050644E" w:rsidP="0050644E">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4E756446" w14:textId="77777777" w:rsidR="0050644E" w:rsidRDefault="0050644E" w:rsidP="0050644E">
      <w:pPr>
        <w:pStyle w:val="Heading2"/>
      </w:pPr>
      <w:r>
        <w:lastRenderedPageBreak/>
        <w:t>cp eu</w:t>
      </w:r>
    </w:p>
    <w:p w14:paraId="0894B790" w14:textId="77777777" w:rsidR="0050644E" w:rsidRDefault="0050644E" w:rsidP="0050644E">
      <w:pPr>
        <w:pStyle w:val="Heading3"/>
      </w:pPr>
      <w:r>
        <w:lastRenderedPageBreak/>
        <w:t>eu cp – 2ac</w:t>
      </w:r>
    </w:p>
    <w:p w14:paraId="4C52B287" w14:textId="77777777" w:rsidR="0050644E" w:rsidRPr="00C00601" w:rsidRDefault="0050644E" w:rsidP="0050644E">
      <w:pPr>
        <w:pStyle w:val="Heading4"/>
        <w:numPr>
          <w:ilvl w:val="0"/>
          <w:numId w:val="46"/>
        </w:numPr>
        <w:ind w:left="360"/>
        <w:rPr>
          <w:rFonts w:cs="Arial"/>
        </w:rPr>
      </w:pPr>
      <w:r>
        <w:rPr>
          <w:rFonts w:cs="Arial"/>
        </w:rPr>
        <w:t>Companies won’t follow on</w:t>
      </w:r>
    </w:p>
    <w:p w14:paraId="1B97CD1F" w14:textId="77777777" w:rsidR="0050644E" w:rsidRPr="00C00601" w:rsidRDefault="0050644E" w:rsidP="0050644E">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29A4DD34" w14:textId="77777777" w:rsidR="0050644E" w:rsidRPr="00B623D0" w:rsidRDefault="0050644E" w:rsidP="0050644E">
      <w:r w:rsidRPr="00C00601">
        <w:rPr>
          <w:sz w:val="16"/>
        </w:rPr>
        <w:t xml:space="preserve">It is perfectly understandable why </w:t>
      </w:r>
      <w:r w:rsidRPr="00B01DDA">
        <w:rPr>
          <w:rStyle w:val="StyleUnderline"/>
          <w:highlight w:val="yellow"/>
        </w:rPr>
        <w:t>big tech</w:t>
      </w:r>
      <w:r w:rsidRPr="00C00601">
        <w:rPr>
          <w:rStyle w:val="StyleUnderline"/>
        </w:rPr>
        <w:t xml:space="preserve"> companies</w:t>
      </w:r>
      <w:r w:rsidRPr="00C00601">
        <w:rPr>
          <w:sz w:val="16"/>
        </w:rPr>
        <w:t xml:space="preserve"> </w:t>
      </w:r>
      <w:r w:rsidRPr="00B01DDA">
        <w:rPr>
          <w:rStyle w:val="Emphasis"/>
          <w:highlight w:val="yellow"/>
        </w:rPr>
        <w:t>don’t want to be</w:t>
      </w:r>
      <w:r w:rsidRPr="00B01DDA">
        <w:rPr>
          <w:sz w:val="16"/>
          <w:highlight w:val="yellow"/>
        </w:rPr>
        <w:t xml:space="preserve"> </w:t>
      </w:r>
      <w:r w:rsidRPr="00B01DDA">
        <w:rPr>
          <w:rStyle w:val="StyleUnderline"/>
          <w:highlight w:val="yellow"/>
        </w:rPr>
        <w:t>broken up</w:t>
      </w:r>
      <w:r w:rsidRPr="00C00601">
        <w:rPr>
          <w:sz w:val="16"/>
        </w:rPr>
        <w:t xml:space="preserve"> or regulated. </w:t>
      </w:r>
      <w:r w:rsidRPr="00B01DDA">
        <w:rPr>
          <w:rStyle w:val="StyleUnderline"/>
          <w:highlight w:val="yellow"/>
        </w:rPr>
        <w:t>They are profitable, growing, and powerful</w:t>
      </w:r>
      <w:r w:rsidRPr="00C00601">
        <w:rPr>
          <w:sz w:val="16"/>
        </w:rPr>
        <w:t xml:space="preserve">. It is also perfectly understandable why </w:t>
      </w:r>
      <w:r w:rsidRPr="00B01DDA">
        <w:rPr>
          <w:rStyle w:val="StyleUnderline"/>
          <w:highlight w:val="yellow"/>
        </w:rPr>
        <w:t xml:space="preserve">they deploy </w:t>
      </w:r>
      <w:r w:rsidRPr="00B01DDA">
        <w:rPr>
          <w:rStyle w:val="Emphasis"/>
          <w:highlight w:val="yellow"/>
        </w:rPr>
        <w:t>national security</w:t>
      </w:r>
      <w:r w:rsidRPr="00B01DDA">
        <w:rPr>
          <w:rStyle w:val="StyleUnderline"/>
          <w:highlight w:val="yellow"/>
        </w:rPr>
        <w:t xml:space="preserve"> arguments to defend against the prospect</w:t>
      </w:r>
      <w:r w:rsidRPr="00C00601">
        <w:rPr>
          <w:sz w:val="16"/>
        </w:rPr>
        <w:t>. National security arguments have long been a trump card in law, policy, and politics, forming an exception to the normal rules that govern the economy.90</w:t>
      </w:r>
    </w:p>
    <w:p w14:paraId="34C6DD8C" w14:textId="77777777" w:rsidR="0050644E" w:rsidRDefault="0050644E" w:rsidP="0050644E">
      <w:pPr>
        <w:pStyle w:val="Heading2"/>
      </w:pPr>
      <w:r>
        <w:lastRenderedPageBreak/>
        <w:t>da fdi</w:t>
      </w:r>
    </w:p>
    <w:p w14:paraId="4C2E0C8A" w14:textId="77777777" w:rsidR="0050644E" w:rsidRDefault="0050644E" w:rsidP="0050644E">
      <w:pPr>
        <w:pStyle w:val="Heading3"/>
      </w:pPr>
      <w:r>
        <w:lastRenderedPageBreak/>
        <w:t>fdi da – 2ac</w:t>
      </w:r>
    </w:p>
    <w:p w14:paraId="1DA3EB51" w14:textId="77777777" w:rsidR="0050644E" w:rsidRDefault="0050644E" w:rsidP="0050644E">
      <w:pPr>
        <w:pStyle w:val="Heading4"/>
        <w:numPr>
          <w:ilvl w:val="0"/>
          <w:numId w:val="47"/>
        </w:numPr>
        <w:tabs>
          <w:tab w:val="num" w:pos="360"/>
        </w:tabs>
        <w:ind w:left="0" w:firstLine="0"/>
      </w:pPr>
      <w:r>
        <w:t xml:space="preserve">Khan’s actions </w:t>
      </w:r>
      <w:r w:rsidRPr="00290C15">
        <w:rPr>
          <w:u w:val="single"/>
        </w:rPr>
        <w:t>now</w:t>
      </w:r>
      <w:r>
        <w:t xml:space="preserve"> and </w:t>
      </w:r>
      <w:r w:rsidRPr="00290C15">
        <w:rPr>
          <w:u w:val="single"/>
        </w:rPr>
        <w:t>in the future</w:t>
      </w:r>
      <w:r>
        <w:t xml:space="preserve"> make actions inevitable. </w:t>
      </w:r>
    </w:p>
    <w:p w14:paraId="34874C75" w14:textId="77777777" w:rsidR="0050644E" w:rsidRDefault="0050644E" w:rsidP="0050644E">
      <w:r w:rsidRPr="00387264">
        <w:rPr>
          <w:rStyle w:val="Style13ptBold"/>
        </w:rPr>
        <w:t>Okuilar ’21</w:t>
      </w:r>
      <w:r>
        <w:t xml:space="preserve"> [Alexander; 7/12/21; Co-Chair @ Morrison &amp; Foerster’s Global Antitrust Law Practice Group, Former Senior DOJ and FTC Official; “FTC Meeting Signals Aggressive and Novel Enforcement to Come”; </w:t>
      </w:r>
      <w:r w:rsidRPr="00781094">
        <w:t>https://www.mofo.com/resources/insights/210712-ftc-meeting-signals-aggressive.html</w:t>
      </w:r>
      <w:r>
        <w:t>; AS]</w:t>
      </w:r>
    </w:p>
    <w:p w14:paraId="458CE9AA" w14:textId="77777777" w:rsidR="0050644E" w:rsidRPr="00290C15" w:rsidRDefault="0050644E" w:rsidP="0050644E">
      <w:pPr>
        <w:rPr>
          <w:sz w:val="16"/>
        </w:rPr>
      </w:pPr>
      <w:r w:rsidRPr="00290C15">
        <w:rPr>
          <w:sz w:val="16"/>
        </w:rPr>
        <w:t xml:space="preserve">In just over two weeks as chair of the Federal Trade Commission (FTC or “Commission”), </w:t>
      </w:r>
      <w:r w:rsidRPr="00131F4A">
        <w:rPr>
          <w:rStyle w:val="Emphasis"/>
        </w:rPr>
        <w:t xml:space="preserve">Lina </w:t>
      </w:r>
      <w:r w:rsidRPr="00441C2C">
        <w:rPr>
          <w:rStyle w:val="Emphasis"/>
          <w:highlight w:val="yellow"/>
        </w:rPr>
        <w:t>Khan</w:t>
      </w:r>
      <w:r w:rsidRPr="00441C2C">
        <w:rPr>
          <w:sz w:val="16"/>
          <w:highlight w:val="yellow"/>
        </w:rPr>
        <w:t xml:space="preserve"> </w:t>
      </w:r>
      <w:r w:rsidRPr="00441C2C">
        <w:rPr>
          <w:rStyle w:val="StyleUnderline"/>
          <w:highlight w:val="yellow"/>
        </w:rPr>
        <w:t xml:space="preserve">already appears to be making </w:t>
      </w:r>
      <w:r w:rsidRPr="00441C2C">
        <w:rPr>
          <w:rStyle w:val="Emphasis"/>
          <w:highlight w:val="yellow"/>
        </w:rPr>
        <w:t>significant</w:t>
      </w:r>
      <w:r w:rsidRPr="00131F4A">
        <w:rPr>
          <w:rStyle w:val="Emphasis"/>
        </w:rPr>
        <w:t xml:space="preserve"> </w:t>
      </w:r>
      <w:r w:rsidRPr="00441C2C">
        <w:rPr>
          <w:rStyle w:val="Emphasis"/>
          <w:highlight w:val="yellow"/>
        </w:rPr>
        <w:t>changes</w:t>
      </w:r>
      <w:r w:rsidRPr="00290C15">
        <w:rPr>
          <w:sz w:val="16"/>
        </w:rPr>
        <w:t xml:space="preserve"> </w:t>
      </w:r>
      <w:r w:rsidRPr="00131F4A">
        <w:rPr>
          <w:rStyle w:val="StyleUnderline"/>
        </w:rPr>
        <w:t>at the agency</w:t>
      </w:r>
      <w:r w:rsidRPr="00290C15">
        <w:rPr>
          <w:sz w:val="16"/>
        </w:rPr>
        <w:t>.[1] As one of her first acts, Chair Khan called for a Commission meeting on Thursday, July 1, 2021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 and the matters adopted during the meeting promise to shape the direction of the agency and competition law enforcement in the United States for years. The agenda — published on June 24, 2021[2] — outlined votes on four issues. </w:t>
      </w:r>
    </w:p>
    <w:p w14:paraId="49ECEB56" w14:textId="77777777" w:rsidR="0050644E" w:rsidRPr="00290C15" w:rsidRDefault="0050644E" w:rsidP="0050644E">
      <w:pPr>
        <w:rPr>
          <w:sz w:val="16"/>
        </w:rPr>
      </w:pPr>
      <w:r w:rsidRPr="00441C2C">
        <w:rPr>
          <w:rStyle w:val="StyleUnderline"/>
          <w:highlight w:val="yellow"/>
        </w:rPr>
        <w:t>Change</w:t>
      </w:r>
      <w:r w:rsidRPr="00441C2C">
        <w:rPr>
          <w:sz w:val="16"/>
          <w:highlight w:val="yellow"/>
        </w:rPr>
        <w:t xml:space="preserve"> “</w:t>
      </w:r>
      <w:r w:rsidRPr="00441C2C">
        <w:rPr>
          <w:rStyle w:val="Emphasis"/>
          <w:highlight w:val="yellow"/>
        </w:rPr>
        <w:t>Made in the USA</w:t>
      </w:r>
      <w:r w:rsidRPr="00441C2C">
        <w:rPr>
          <w:sz w:val="16"/>
          <w:highlight w:val="yellow"/>
        </w:rPr>
        <w:t xml:space="preserve">” </w:t>
      </w:r>
      <w:r w:rsidRPr="00441C2C">
        <w:rPr>
          <w:rStyle w:val="StyleUnderline"/>
          <w:highlight w:val="yellow"/>
        </w:rPr>
        <w:t>Rules</w:t>
      </w:r>
      <w:r w:rsidRPr="00290C15">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210D0E26" w14:textId="77777777" w:rsidR="0050644E" w:rsidRPr="00290C15" w:rsidRDefault="0050644E" w:rsidP="0050644E">
      <w:pPr>
        <w:rPr>
          <w:sz w:val="16"/>
        </w:rPr>
      </w:pPr>
      <w:r w:rsidRPr="00441C2C">
        <w:rPr>
          <w:rStyle w:val="Emphasis"/>
          <w:highlight w:val="yellow"/>
        </w:rPr>
        <w:t>Remove ALJ</w:t>
      </w:r>
      <w:r w:rsidRPr="00441C2C">
        <w:rPr>
          <w:sz w:val="16"/>
          <w:highlight w:val="yellow"/>
        </w:rPr>
        <w:t xml:space="preserve"> </w:t>
      </w:r>
      <w:r w:rsidRPr="00441C2C">
        <w:rPr>
          <w:rStyle w:val="StyleUnderline"/>
          <w:highlight w:val="yellow"/>
        </w:rPr>
        <w:t>as Presiding Officer</w:t>
      </w:r>
      <w:r w:rsidRPr="00E524C0">
        <w:rPr>
          <w:rStyle w:val="StyleUnderline"/>
        </w:rPr>
        <w:t xml:space="preserve"> of Mag-Moss Rulemakings</w:t>
      </w:r>
      <w:r w:rsidRPr="00290C15">
        <w:rPr>
          <w:sz w:val="16"/>
        </w:rPr>
        <w:t>. Next, the Commission debated whether to change Section 18 of the Magnuson-Moss Warranty Act (“Mag-Moss”) rulemaking procedures[4] by 1) making the FTC chair, rather than the chief administrative law judge, the presiding officer, 2) eliminating the requirement of a staff report, and 3) eliminating recommendations as to the final rule for public comment.[5]</w:t>
      </w:r>
    </w:p>
    <w:p w14:paraId="0CE47B5C" w14:textId="77777777" w:rsidR="0050644E" w:rsidRPr="00290C15" w:rsidRDefault="0050644E" w:rsidP="0050644E">
      <w:pPr>
        <w:rPr>
          <w:sz w:val="16"/>
        </w:rPr>
      </w:pPr>
      <w:r w:rsidRPr="00441C2C">
        <w:rPr>
          <w:rStyle w:val="StyleUnderline"/>
          <w:highlight w:val="yellow"/>
        </w:rPr>
        <w:t>Rescind</w:t>
      </w:r>
      <w:r w:rsidRPr="00E524C0">
        <w:rPr>
          <w:rStyle w:val="StyleUnderline"/>
        </w:rPr>
        <w:t xml:space="preserve"> the </w:t>
      </w:r>
      <w:r w:rsidRPr="00441C2C">
        <w:rPr>
          <w:rStyle w:val="Emphasis"/>
          <w:highlight w:val="yellow"/>
        </w:rPr>
        <w:t>UMC Policy Statement</w:t>
      </w:r>
      <w:r w:rsidRPr="00441C2C">
        <w:rPr>
          <w:sz w:val="16"/>
          <w:highlight w:val="yellow"/>
        </w:rPr>
        <w:t>.</w:t>
      </w:r>
      <w:r w:rsidRPr="00290C15">
        <w:rPr>
          <w:sz w:val="16"/>
        </w:rPr>
        <w:t> Third, the Commission was asked to look at its competition enforcement standards and rescind the 2015 “Statement of Enforcement Principles Regarding ‘Unfair Methods of Competition’ Under Section 5 of the FTC Act” (“UMC Policy Statement”).</w:t>
      </w:r>
    </w:p>
    <w:p w14:paraId="345D2AB3" w14:textId="77777777" w:rsidR="0050644E" w:rsidRPr="00290C15" w:rsidRDefault="0050644E" w:rsidP="0050644E">
      <w:pPr>
        <w:rPr>
          <w:sz w:val="16"/>
        </w:rPr>
      </w:pPr>
      <w:r w:rsidRPr="00441C2C">
        <w:rPr>
          <w:rStyle w:val="StyleUnderline"/>
          <w:highlight w:val="yellow"/>
        </w:rPr>
        <w:t>Open</w:t>
      </w:r>
      <w:r w:rsidRPr="00E524C0">
        <w:rPr>
          <w:rStyle w:val="StyleUnderline"/>
        </w:rPr>
        <w:t xml:space="preserve"> Industrywide </w:t>
      </w:r>
      <w:r w:rsidRPr="00441C2C">
        <w:rPr>
          <w:rStyle w:val="Emphasis"/>
          <w:highlight w:val="yellow"/>
        </w:rPr>
        <w:t>Investigations</w:t>
      </w:r>
      <w:r w:rsidRPr="00290C15">
        <w:rPr>
          <w:sz w:val="16"/>
        </w:rPr>
        <w:t xml:space="preserve"> </w:t>
      </w:r>
      <w:r w:rsidRPr="00E524C0">
        <w:rPr>
          <w:rStyle w:val="StyleUnderline"/>
        </w:rPr>
        <w:t>and Minimize</w:t>
      </w:r>
      <w:r w:rsidRPr="00290C15">
        <w:rPr>
          <w:sz w:val="16"/>
        </w:rPr>
        <w:t xml:space="preserve"> </w:t>
      </w:r>
      <w:r w:rsidRPr="00E524C0">
        <w:rPr>
          <w:rStyle w:val="StyleUnderline"/>
        </w:rPr>
        <w:t xml:space="preserve">Procedures for </w:t>
      </w:r>
      <w:r w:rsidRPr="00E524C0">
        <w:rPr>
          <w:rStyle w:val="Emphasis"/>
        </w:rPr>
        <w:t>Compulsory Process</w:t>
      </w:r>
      <w:r w:rsidRPr="00290C15">
        <w:rPr>
          <w:sz w:val="16"/>
        </w:rPr>
        <w:t xml:space="preserve">. Finally, the Commission considered whether to open several broad investigations and minimize Commission oversight of compulsory process initiated by career lawyers. The </w:t>
      </w:r>
      <w:r w:rsidRPr="00E524C0">
        <w:rPr>
          <w:rStyle w:val="StyleUnderline"/>
        </w:rPr>
        <w:t>resolutions</w:t>
      </w:r>
      <w:r w:rsidRPr="00290C15">
        <w:rPr>
          <w:sz w:val="16"/>
        </w:rPr>
        <w:t xml:space="preserve"> </w:t>
      </w:r>
      <w:r w:rsidRPr="001566D2">
        <w:rPr>
          <w:rStyle w:val="Emphasis"/>
        </w:rPr>
        <w:t xml:space="preserve">cut </w:t>
      </w:r>
      <w:r w:rsidRPr="001566D2">
        <w:rPr>
          <w:rStyle w:val="Emphasis"/>
          <w:highlight w:val="yellow"/>
        </w:rPr>
        <w:t>across the economy</w:t>
      </w:r>
      <w:r w:rsidRPr="00290C15">
        <w:rPr>
          <w:sz w:val="16"/>
        </w:rPr>
        <w:t xml:space="preserve">, </w:t>
      </w:r>
      <w:r w:rsidRPr="001566D2">
        <w:rPr>
          <w:rStyle w:val="StyleUnderline"/>
        </w:rPr>
        <w:t>including</w:t>
      </w:r>
      <w:r w:rsidRPr="001566D2">
        <w:rPr>
          <w:sz w:val="16"/>
        </w:rPr>
        <w:t xml:space="preserve"> “</w:t>
      </w:r>
      <w:r w:rsidRPr="001566D2">
        <w:rPr>
          <w:rStyle w:val="Emphasis"/>
        </w:rPr>
        <w:t>technology platforms</w:t>
      </w:r>
      <w:r w:rsidRPr="001566D2">
        <w:rPr>
          <w:sz w:val="16"/>
        </w:rPr>
        <w:t>,</w:t>
      </w:r>
      <w:r w:rsidRPr="00290C15">
        <w:rPr>
          <w:sz w:val="16"/>
        </w:rPr>
        <w:t xml:space="preserve"> health care, and pharmaceuticals,” mergers (both proposed and consummated), “repeat offenders” of FTC orders, “business practices that target workers and operators of small business,” and “potential infractions of FTC-administered statutes as they relate to COVID-19.”</w:t>
      </w:r>
    </w:p>
    <w:p w14:paraId="753BEA4B" w14:textId="77777777" w:rsidR="0050644E" w:rsidRPr="00290C15" w:rsidRDefault="0050644E" w:rsidP="0050644E">
      <w:pPr>
        <w:rPr>
          <w:sz w:val="16"/>
        </w:rPr>
      </w:pPr>
      <w:r w:rsidRPr="00290C15">
        <w:rPr>
          <w:sz w:val="16"/>
        </w:rPr>
        <w:t xml:space="preserve">In a sometimes contentious meeting, </w:t>
      </w:r>
      <w:r w:rsidRPr="00E524C0">
        <w:rPr>
          <w:rStyle w:val="StyleUnderline"/>
        </w:rPr>
        <w:t xml:space="preserve">the </w:t>
      </w:r>
      <w:r w:rsidRPr="00441C2C">
        <w:rPr>
          <w:rStyle w:val="StyleUnderline"/>
          <w:highlight w:val="yellow"/>
        </w:rPr>
        <w:t xml:space="preserve">Commission </w:t>
      </w:r>
      <w:r w:rsidRPr="00441C2C">
        <w:rPr>
          <w:rStyle w:val="Emphasis"/>
          <w:highlight w:val="yellow"/>
        </w:rPr>
        <w:t>approved each measure</w:t>
      </w:r>
      <w:r w:rsidRPr="00290C15">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16983436" w14:textId="77777777" w:rsidR="0050644E" w:rsidRPr="00290C15" w:rsidRDefault="0050644E" w:rsidP="0050644E">
      <w:pPr>
        <w:rPr>
          <w:sz w:val="16"/>
        </w:rPr>
      </w:pPr>
      <w:r w:rsidRPr="00290C15">
        <w:rPr>
          <w:sz w:val="16"/>
        </w:rPr>
        <w:t>Rescinding the 2015 UMC Policy Statement: A Possible Rejection of the Consumer Welfare Standard and Traditional Rule of Reason</w:t>
      </w:r>
    </w:p>
    <w:p w14:paraId="6817C3EC" w14:textId="77777777" w:rsidR="0050644E" w:rsidRPr="00290C15" w:rsidRDefault="0050644E" w:rsidP="0050644E">
      <w:pPr>
        <w:rPr>
          <w:sz w:val="16"/>
        </w:rPr>
      </w:pPr>
      <w:r w:rsidRPr="00290C15">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E524C0">
        <w:rPr>
          <w:rStyle w:val="StyleUnderline"/>
        </w:rPr>
        <w:t xml:space="preserve">2015 </w:t>
      </w:r>
      <w:r w:rsidRPr="00441C2C">
        <w:rPr>
          <w:rStyle w:val="StyleUnderline"/>
          <w:highlight w:val="yellow"/>
        </w:rPr>
        <w:t>UMC Policy Statement</w:t>
      </w:r>
      <w:r w:rsidRPr="00E524C0">
        <w:rPr>
          <w:rStyle w:val="StyleUnderline"/>
        </w:rPr>
        <w:t xml:space="preserve"> contemplated </w:t>
      </w:r>
      <w:r w:rsidRPr="00E524C0">
        <w:rPr>
          <w:rStyle w:val="Emphasis"/>
        </w:rPr>
        <w:t>case-by-case</w:t>
      </w:r>
      <w:r w:rsidRPr="00290C15">
        <w:rPr>
          <w:sz w:val="16"/>
        </w:rPr>
        <w:t xml:space="preserve"> </w:t>
      </w:r>
      <w:r w:rsidRPr="00E524C0">
        <w:rPr>
          <w:rStyle w:val="StyleUnderline"/>
        </w:rPr>
        <w:t>Section 5 enforcement</w:t>
      </w:r>
      <w:r w:rsidRPr="00290C15">
        <w:rPr>
          <w:sz w:val="16"/>
        </w:rPr>
        <w:t xml:space="preserve"> “guided by the public policy underlying the antitrust laws, </w:t>
      </w:r>
      <w:r w:rsidRPr="00E524C0">
        <w:rPr>
          <w:rStyle w:val="StyleUnderline"/>
        </w:rPr>
        <w:t>namely</w:t>
      </w:r>
      <w:r w:rsidRPr="00290C15">
        <w:rPr>
          <w:sz w:val="16"/>
        </w:rPr>
        <w:t xml:space="preserve"> the promotion of the </w:t>
      </w:r>
      <w:r w:rsidRPr="00E524C0">
        <w:rPr>
          <w:rStyle w:val="Emphasis"/>
        </w:rPr>
        <w:t>consumer welfare standard</w:t>
      </w:r>
      <w:r w:rsidRPr="00290C15">
        <w:rPr>
          <w:sz w:val="16"/>
        </w:rPr>
        <w:t xml:space="preserve">” </w:t>
      </w:r>
      <w:r w:rsidRPr="00E524C0">
        <w:rPr>
          <w:rStyle w:val="StyleUnderline"/>
        </w:rPr>
        <w:t>using</w:t>
      </w:r>
      <w:r w:rsidRPr="00290C15">
        <w:rPr>
          <w:sz w:val="16"/>
        </w:rPr>
        <w:t xml:space="preserve"> a framework “similar to the </w:t>
      </w:r>
      <w:r w:rsidRPr="00E524C0">
        <w:rPr>
          <w:rStyle w:val="Emphasis"/>
        </w:rPr>
        <w:t>rule of reason</w:t>
      </w:r>
      <w:r w:rsidRPr="00290C15">
        <w:rPr>
          <w:sz w:val="16"/>
        </w:rPr>
        <w:t>” requiring evidence of “harm to competition or the competitive process,” including taking into account “cognizable efficiencies and business justifications.”[7] </w:t>
      </w:r>
      <w:r w:rsidRPr="00E524C0">
        <w:rPr>
          <w:rStyle w:val="StyleUnderline"/>
        </w:rPr>
        <w:t>The 2015 UMC Policy Statement was intended to place</w:t>
      </w:r>
      <w:r w:rsidRPr="00290C15">
        <w:rPr>
          <w:sz w:val="16"/>
        </w:rPr>
        <w:t xml:space="preserve"> reasonable </w:t>
      </w:r>
      <w:r w:rsidRPr="00E524C0">
        <w:rPr>
          <w:rStyle w:val="Emphasis"/>
        </w:rPr>
        <w:t>bounds</w:t>
      </w:r>
      <w:r w:rsidRPr="00290C15">
        <w:rPr>
          <w:sz w:val="16"/>
        </w:rPr>
        <w:t xml:space="preserve"> </w:t>
      </w:r>
      <w:r w:rsidRPr="00E524C0">
        <w:rPr>
          <w:rStyle w:val="StyleUnderline"/>
        </w:rPr>
        <w:t>on the agency’s</w:t>
      </w:r>
      <w:r w:rsidRPr="00290C15">
        <w:rPr>
          <w:sz w:val="16"/>
        </w:rPr>
        <w:t xml:space="preserve"> ambiguous </w:t>
      </w:r>
      <w:r w:rsidRPr="00E524C0">
        <w:rPr>
          <w:rStyle w:val="Emphasis"/>
        </w:rPr>
        <w:t>Section 5</w:t>
      </w:r>
      <w:r w:rsidRPr="00290C15">
        <w:rPr>
          <w:sz w:val="16"/>
        </w:rPr>
        <w:t xml:space="preserve"> </w:t>
      </w:r>
      <w:r w:rsidRPr="00E524C0">
        <w:rPr>
          <w:rStyle w:val="StyleUnderline"/>
        </w:rPr>
        <w:t>authority</w:t>
      </w:r>
      <w:r w:rsidRPr="00290C15">
        <w:rPr>
          <w:sz w:val="16"/>
        </w:rPr>
        <w:t xml:space="preserve"> and to harmonize its approach to antitrust with that of other government enforcers, private parties, and courts.</w:t>
      </w:r>
    </w:p>
    <w:p w14:paraId="72C4196F" w14:textId="77777777" w:rsidR="0050644E" w:rsidRPr="00290C15" w:rsidRDefault="0050644E" w:rsidP="0050644E">
      <w:pPr>
        <w:rPr>
          <w:sz w:val="16"/>
        </w:rPr>
      </w:pPr>
      <w:r w:rsidRPr="00290C15">
        <w:rPr>
          <w:sz w:val="16"/>
        </w:rPr>
        <w:lastRenderedPageBreak/>
        <w:t xml:space="preserve">Although the 2015 UMC Policy Statement explicitly noted that Section 5 reaches conduct outside the letter of the Sherman Act, [8] Chair </w:t>
      </w:r>
      <w:r w:rsidRPr="00441C2C">
        <w:rPr>
          <w:rStyle w:val="Emphasis"/>
          <w:highlight w:val="yellow"/>
        </w:rPr>
        <w:t>Khan</w:t>
      </w:r>
      <w:r w:rsidRPr="00441C2C">
        <w:rPr>
          <w:sz w:val="16"/>
          <w:highlight w:val="yellow"/>
        </w:rPr>
        <w:t xml:space="preserve"> </w:t>
      </w:r>
      <w:r w:rsidRPr="00441C2C">
        <w:rPr>
          <w:rStyle w:val="StyleUnderline"/>
          <w:highlight w:val="yellow"/>
        </w:rPr>
        <w:t>criticized</w:t>
      </w:r>
      <w:r w:rsidRPr="00E524C0">
        <w:rPr>
          <w:rStyle w:val="StyleUnderline"/>
        </w:rPr>
        <w:t xml:space="preserve"> </w:t>
      </w:r>
      <w:r w:rsidRPr="00441C2C">
        <w:rPr>
          <w:rStyle w:val="StyleUnderline"/>
          <w:highlight w:val="yellow"/>
        </w:rPr>
        <w:t>it as</w:t>
      </w:r>
      <w:r w:rsidRPr="00290C15">
        <w:rPr>
          <w:sz w:val="16"/>
        </w:rPr>
        <w:t xml:space="preserve"> artificially </w:t>
      </w:r>
      <w:r w:rsidRPr="00441C2C">
        <w:rPr>
          <w:rStyle w:val="Emphasis"/>
          <w:highlight w:val="yellow"/>
        </w:rPr>
        <w:t>limiting the scope</w:t>
      </w:r>
      <w:r w:rsidRPr="00290C15">
        <w:rPr>
          <w:sz w:val="16"/>
        </w:rPr>
        <w:t xml:space="preserve"> </w:t>
      </w:r>
      <w:r w:rsidRPr="00E524C0">
        <w:rPr>
          <w:rStyle w:val="StyleUnderline"/>
        </w:rPr>
        <w:t>of the FTC’s authority</w:t>
      </w:r>
      <w:r w:rsidRPr="00290C15">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Act.”[9] Further, she said, “in practice, the 2015 statement has doubled down on the agency’s longstanding failure to investigate and pursue unfair methods of competition.”[10]</w:t>
      </w:r>
    </w:p>
    <w:p w14:paraId="6810BC52" w14:textId="77777777" w:rsidR="0050644E" w:rsidRPr="00290C15" w:rsidRDefault="0050644E" w:rsidP="0050644E">
      <w:pPr>
        <w:rPr>
          <w:sz w:val="16"/>
        </w:rPr>
      </w:pPr>
      <w:r w:rsidRPr="00290C15">
        <w:rPr>
          <w:sz w:val="16"/>
        </w:rPr>
        <w:t xml:space="preserve">Neither Chair Khan nor any other commissioner supporting rescission has advanced a framework to replace the old 2015 policy. But Chair </w:t>
      </w:r>
      <w:r w:rsidRPr="00441C2C">
        <w:rPr>
          <w:rStyle w:val="Emphasis"/>
          <w:highlight w:val="yellow"/>
        </w:rPr>
        <w:t>Khan</w:t>
      </w:r>
      <w:r w:rsidRPr="00290C15">
        <w:rPr>
          <w:sz w:val="16"/>
        </w:rPr>
        <w:t xml:space="preserve"> </w:t>
      </w:r>
      <w:r w:rsidRPr="00441C2C">
        <w:rPr>
          <w:rStyle w:val="StyleUnderline"/>
          <w:highlight w:val="yellow"/>
        </w:rPr>
        <w:t>intimated</w:t>
      </w:r>
      <w:r w:rsidRPr="00E524C0">
        <w:rPr>
          <w:rStyle w:val="StyleUnderline"/>
        </w:rPr>
        <w:t xml:space="preserve"> that </w:t>
      </w:r>
      <w:r w:rsidRPr="00441C2C">
        <w:rPr>
          <w:rStyle w:val="StyleUnderline"/>
          <w:highlight w:val="yellow"/>
        </w:rPr>
        <w:t>the FTC</w:t>
      </w:r>
      <w:r w:rsidRPr="00290C15">
        <w:rPr>
          <w:sz w:val="16"/>
        </w:rPr>
        <w:t xml:space="preserve"> may </w:t>
      </w:r>
      <w:r w:rsidRPr="00441C2C">
        <w:rPr>
          <w:rStyle w:val="StyleUnderline"/>
          <w:highlight w:val="yellow"/>
        </w:rPr>
        <w:t>engage in</w:t>
      </w:r>
      <w:r w:rsidRPr="00290C15">
        <w:rPr>
          <w:sz w:val="16"/>
        </w:rPr>
        <w:t xml:space="preserve"> substantive </w:t>
      </w:r>
      <w:r w:rsidRPr="00441C2C">
        <w:rPr>
          <w:rStyle w:val="Emphasis"/>
          <w:highlight w:val="yellow"/>
        </w:rPr>
        <w:t>rulemaking</w:t>
      </w:r>
      <w:r w:rsidRPr="00290C15">
        <w:rPr>
          <w:sz w:val="16"/>
        </w:rPr>
        <w:t xml:space="preserve"> on the matter,[11] </w:t>
      </w:r>
      <w:r w:rsidRPr="00441C2C">
        <w:rPr>
          <w:rStyle w:val="StyleUnderline"/>
          <w:highlight w:val="yellow"/>
        </w:rPr>
        <w:t>stating</w:t>
      </w:r>
      <w:r w:rsidRPr="00290C15">
        <w:rPr>
          <w:sz w:val="16"/>
        </w:rPr>
        <w:t xml:space="preserve"> that “</w:t>
      </w:r>
      <w:r w:rsidRPr="00441C2C">
        <w:rPr>
          <w:rStyle w:val="StyleUnderline"/>
          <w:highlight w:val="yellow"/>
        </w:rPr>
        <w:t xml:space="preserve">in the </w:t>
      </w:r>
      <w:r w:rsidRPr="00441C2C">
        <w:rPr>
          <w:rStyle w:val="Emphasis"/>
          <w:highlight w:val="yellow"/>
        </w:rPr>
        <w:t>coming months</w:t>
      </w:r>
      <w:r w:rsidRPr="00441C2C">
        <w:rPr>
          <w:sz w:val="16"/>
          <w:highlight w:val="yellow"/>
        </w:rPr>
        <w:t xml:space="preserve">, </w:t>
      </w:r>
      <w:r w:rsidRPr="00441C2C">
        <w:rPr>
          <w:rStyle w:val="StyleUnderline"/>
          <w:highlight w:val="yellow"/>
        </w:rPr>
        <w:t>the Commission will consider</w:t>
      </w:r>
      <w:r w:rsidRPr="00290C15">
        <w:rPr>
          <w:sz w:val="16"/>
        </w:rPr>
        <w:t xml:space="preserve"> whether to issue new guidance or to propose </w:t>
      </w:r>
      <w:r w:rsidRPr="00441C2C">
        <w:rPr>
          <w:rStyle w:val="Emphasis"/>
          <w:highlight w:val="yellow"/>
        </w:rPr>
        <w:t>rules</w:t>
      </w:r>
      <w:r w:rsidRPr="00441C2C">
        <w:rPr>
          <w:sz w:val="16"/>
          <w:highlight w:val="yellow"/>
        </w:rPr>
        <w:t xml:space="preserve"> </w:t>
      </w:r>
      <w:r w:rsidRPr="00441C2C">
        <w:rPr>
          <w:rStyle w:val="StyleUnderline"/>
          <w:highlight w:val="yellow"/>
        </w:rPr>
        <w:t>that</w:t>
      </w:r>
      <w:r w:rsidRPr="00290C15">
        <w:rPr>
          <w:sz w:val="16"/>
        </w:rPr>
        <w:t xml:space="preserve"> will further </w:t>
      </w:r>
      <w:r w:rsidRPr="00441C2C">
        <w:rPr>
          <w:rStyle w:val="Emphasis"/>
          <w:highlight w:val="yellow"/>
        </w:rPr>
        <w:t>clarify</w:t>
      </w:r>
      <w:r w:rsidRPr="00290C15">
        <w:rPr>
          <w:sz w:val="16"/>
        </w:rPr>
        <w:t xml:space="preserve"> the types of </w:t>
      </w:r>
      <w:r w:rsidRPr="00441C2C">
        <w:rPr>
          <w:rStyle w:val="StyleUnderline"/>
          <w:highlight w:val="yellow"/>
        </w:rPr>
        <w:t xml:space="preserve">practices that </w:t>
      </w:r>
      <w:r w:rsidRPr="00441C2C">
        <w:rPr>
          <w:rStyle w:val="Emphasis"/>
          <w:highlight w:val="yellow"/>
        </w:rPr>
        <w:t>warrant scrutiny</w:t>
      </w:r>
      <w:r w:rsidRPr="00290C15">
        <w:rPr>
          <w:sz w:val="16"/>
        </w:rPr>
        <w:t xml:space="preserve"> under this provision. </w:t>
      </w:r>
      <w:r w:rsidRPr="00441C2C">
        <w:rPr>
          <w:rStyle w:val="StyleUnderline"/>
          <w:highlight w:val="yellow"/>
        </w:rPr>
        <w:t>In the meantime</w:t>
      </w:r>
      <w:r w:rsidRPr="00E524C0">
        <w:rPr>
          <w:rStyle w:val="StyleUnderline"/>
        </w:rPr>
        <w:t xml:space="preserve">, the </w:t>
      </w:r>
      <w:r w:rsidRPr="00441C2C">
        <w:rPr>
          <w:rStyle w:val="StyleUnderline"/>
          <w:highlight w:val="yellow"/>
        </w:rPr>
        <w:t>Commission will exercise</w:t>
      </w:r>
      <w:r w:rsidRPr="00290C15">
        <w:rPr>
          <w:sz w:val="16"/>
        </w:rPr>
        <w:t xml:space="preserve"> responsibly its </w:t>
      </w:r>
      <w:r w:rsidRPr="00E524C0">
        <w:rPr>
          <w:rStyle w:val="Emphasis"/>
        </w:rPr>
        <w:t xml:space="preserve">prosecutorial </w:t>
      </w:r>
      <w:r w:rsidRPr="00441C2C">
        <w:rPr>
          <w:rStyle w:val="Emphasis"/>
          <w:highlight w:val="yellow"/>
        </w:rPr>
        <w:t>discretion</w:t>
      </w:r>
      <w:r w:rsidRPr="00441C2C">
        <w:rPr>
          <w:sz w:val="16"/>
          <w:highlight w:val="yellow"/>
        </w:rPr>
        <w:t xml:space="preserve"> </w:t>
      </w:r>
      <w:r w:rsidRPr="00441C2C">
        <w:rPr>
          <w:rStyle w:val="StyleUnderline"/>
          <w:highlight w:val="yellow"/>
        </w:rPr>
        <w:t>in determining</w:t>
      </w:r>
      <w:r w:rsidRPr="00290C15">
        <w:rPr>
          <w:sz w:val="16"/>
        </w:rPr>
        <w:t xml:space="preserve"> which </w:t>
      </w:r>
      <w:r w:rsidRPr="00441C2C">
        <w:rPr>
          <w:rStyle w:val="Emphasis"/>
          <w:highlight w:val="yellow"/>
        </w:rPr>
        <w:t>cases</w:t>
      </w:r>
      <w:r w:rsidRPr="00290C15">
        <w:rPr>
          <w:sz w:val="16"/>
        </w:rPr>
        <w:t xml:space="preserve"> are appropriate under Section 5, consistent with legal precedent.”[12]</w:t>
      </w:r>
    </w:p>
    <w:p w14:paraId="65157F83" w14:textId="77777777" w:rsidR="0050644E" w:rsidRPr="00290C15" w:rsidRDefault="0050644E" w:rsidP="0050644E">
      <w:pPr>
        <w:rPr>
          <w:sz w:val="16"/>
        </w:rPr>
      </w:pPr>
      <w:r w:rsidRPr="00290C15">
        <w:rPr>
          <w:sz w:val="16"/>
        </w:rPr>
        <w:t xml:space="preserve">Senator Klobuchar praised the move  saying, “We need aggressive action from our antitrust enforcers. Chair </w:t>
      </w:r>
      <w:r w:rsidRPr="00E524C0">
        <w:rPr>
          <w:rStyle w:val="StyleUnderline"/>
        </w:rPr>
        <w:t xml:space="preserve">Khan has a </w:t>
      </w:r>
      <w:r w:rsidRPr="00E524C0">
        <w:rPr>
          <w:rStyle w:val="Emphasis"/>
        </w:rPr>
        <w:t>bold vision</w:t>
      </w:r>
      <w:r w:rsidRPr="00290C15">
        <w:rPr>
          <w:sz w:val="16"/>
        </w:rPr>
        <w:t xml:space="preserve"> </w:t>
      </w:r>
      <w:r w:rsidRPr="00E524C0">
        <w:rPr>
          <w:rStyle w:val="StyleUnderline"/>
        </w:rPr>
        <w:t>for the FTC</w:t>
      </w:r>
      <w:r w:rsidRPr="00290C15">
        <w:rPr>
          <w:sz w:val="16"/>
        </w:rPr>
        <w:t>, and I am encouraged that the Commission is taking steps to use its full legal authority to protect competition.”[13]</w:t>
      </w:r>
    </w:p>
    <w:p w14:paraId="04C9A9BF" w14:textId="77777777" w:rsidR="0050644E" w:rsidRPr="00290C15" w:rsidRDefault="0050644E" w:rsidP="0050644E">
      <w:pPr>
        <w:rPr>
          <w:sz w:val="16"/>
        </w:rPr>
      </w:pPr>
      <w:r w:rsidRPr="00290C15">
        <w:rPr>
          <w:sz w:val="16"/>
        </w:rPr>
        <w:t>Both Republican commissioners opposed rescinding the policy statement.[14] Commissioner Wilson noted that the 2015 UMC Policy Statement was bipartisan, and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4781C01B" w14:textId="77777777" w:rsidR="0050644E" w:rsidRPr="00290C15" w:rsidRDefault="0050644E" w:rsidP="0050644E">
      <w:pPr>
        <w:rPr>
          <w:sz w:val="16"/>
        </w:rPr>
      </w:pPr>
      <w:r w:rsidRPr="00441C2C">
        <w:rPr>
          <w:rStyle w:val="StyleUnderline"/>
          <w:highlight w:val="yellow"/>
        </w:rPr>
        <w:t>Rescinding the</w:t>
      </w:r>
      <w:r w:rsidRPr="00E524C0">
        <w:rPr>
          <w:rStyle w:val="StyleUnderline"/>
        </w:rPr>
        <w:t xml:space="preserve"> 2015 UMC Policy </w:t>
      </w:r>
      <w:r w:rsidRPr="00441C2C">
        <w:rPr>
          <w:rStyle w:val="StyleUnderline"/>
          <w:highlight w:val="yellow"/>
        </w:rPr>
        <w:t>Statement has</w:t>
      </w:r>
      <w:r w:rsidRPr="00E524C0">
        <w:rPr>
          <w:rStyle w:val="StyleUnderline"/>
        </w:rPr>
        <w:t xml:space="preserve"> </w:t>
      </w:r>
      <w:r w:rsidRPr="00E524C0">
        <w:rPr>
          <w:rStyle w:val="Emphasis"/>
        </w:rPr>
        <w:t>wide ranging</w:t>
      </w:r>
      <w:r w:rsidRPr="00290C15">
        <w:rPr>
          <w:sz w:val="16"/>
        </w:rPr>
        <w:t xml:space="preserve"> </w:t>
      </w:r>
      <w:r w:rsidRPr="00E524C0">
        <w:rPr>
          <w:rStyle w:val="StyleUnderline"/>
        </w:rPr>
        <w:t>and</w:t>
      </w:r>
      <w:r w:rsidRPr="00290C15">
        <w:rPr>
          <w:sz w:val="16"/>
        </w:rPr>
        <w:t xml:space="preserve"> potentially </w:t>
      </w:r>
      <w:r w:rsidRPr="00441C2C">
        <w:rPr>
          <w:rStyle w:val="Emphasis"/>
          <w:highlight w:val="yellow"/>
        </w:rPr>
        <w:t>dramatic implications</w:t>
      </w:r>
      <w:r w:rsidRPr="00290C15">
        <w:rPr>
          <w:sz w:val="16"/>
        </w:rPr>
        <w:t xml:space="preserve"> </w:t>
      </w:r>
      <w:r w:rsidRPr="00E524C0">
        <w:rPr>
          <w:rStyle w:val="StyleUnderline"/>
        </w:rPr>
        <w:t>for FTC enforcement</w:t>
      </w:r>
      <w:r w:rsidRPr="00290C15">
        <w:rPr>
          <w:sz w:val="16"/>
        </w:rPr>
        <w:t xml:space="preserve"> under Chair Khan. As a threshold matter, </w:t>
      </w:r>
      <w:r w:rsidRPr="00E524C0">
        <w:rPr>
          <w:rStyle w:val="StyleUnderline"/>
        </w:rPr>
        <w:t xml:space="preserve">it is consistent with an </w:t>
      </w:r>
      <w:r w:rsidRPr="00E524C0">
        <w:rPr>
          <w:rStyle w:val="Emphasis"/>
        </w:rPr>
        <w:t>aggressive</w:t>
      </w:r>
      <w:r w:rsidRPr="00E524C0">
        <w:rPr>
          <w:rStyle w:val="StyleUnderline"/>
        </w:rPr>
        <w:t xml:space="preserve">, </w:t>
      </w:r>
      <w:r w:rsidRPr="00E524C0">
        <w:rPr>
          <w:rStyle w:val="Emphasis"/>
        </w:rPr>
        <w:t>populist</w:t>
      </w:r>
      <w:r w:rsidRPr="00290C15">
        <w:rPr>
          <w:sz w:val="16"/>
        </w:rPr>
        <w:t xml:space="preserve"> </w:t>
      </w:r>
      <w:r w:rsidRPr="00E524C0">
        <w:rPr>
          <w:rStyle w:val="StyleUnderline"/>
        </w:rPr>
        <w:t xml:space="preserve">neo-Brandeisian view of antitrust that is </w:t>
      </w:r>
      <w:r w:rsidRPr="00E524C0">
        <w:rPr>
          <w:rStyle w:val="Emphasis"/>
        </w:rPr>
        <w:t>skeptical</w:t>
      </w:r>
      <w:r w:rsidRPr="00290C15">
        <w:rPr>
          <w:sz w:val="16"/>
        </w:rPr>
        <w:t xml:space="preserve"> </w:t>
      </w:r>
      <w:r w:rsidRPr="00E524C0">
        <w:rPr>
          <w:rStyle w:val="StyleUnderline"/>
        </w:rPr>
        <w:t>of the consumer welfare standard</w:t>
      </w:r>
      <w:r w:rsidRPr="00290C15">
        <w:rPr>
          <w:sz w:val="16"/>
        </w:rPr>
        <w:t xml:space="preserve"> as the cornerstone of competition enforcement. </w:t>
      </w:r>
      <w:r w:rsidRPr="00E524C0">
        <w:rPr>
          <w:rStyle w:val="StyleUnderline"/>
        </w:rPr>
        <w:t>It also shows hostility toward</w:t>
      </w:r>
      <w:r w:rsidRPr="00290C15">
        <w:rPr>
          <w:sz w:val="16"/>
        </w:rPr>
        <w:t xml:space="preserve"> the </w:t>
      </w:r>
      <w:r w:rsidRPr="00E524C0">
        <w:rPr>
          <w:rStyle w:val="StyleUnderline"/>
        </w:rPr>
        <w:t xml:space="preserve">antitrust laws as interpreted by the </w:t>
      </w:r>
      <w:r w:rsidRPr="00E524C0">
        <w:rPr>
          <w:rStyle w:val="Emphasis"/>
        </w:rPr>
        <w:t>federal judiciary</w:t>
      </w:r>
      <w:r w:rsidRPr="00290C15">
        <w:rPr>
          <w:sz w:val="16"/>
        </w:rPr>
        <w:t xml:space="preserve">. Chair Khan criticized the 2015 UMC Policy Statement as binding the FTC to Sherman Act case law developed by “generalist judges.” </w:t>
      </w:r>
      <w:r w:rsidRPr="00E524C0">
        <w:rPr>
          <w:rStyle w:val="StyleUnderline"/>
        </w:rPr>
        <w:t>Rescinding the policy</w:t>
      </w:r>
      <w:r w:rsidRPr="00290C15">
        <w:rPr>
          <w:sz w:val="16"/>
        </w:rPr>
        <w:t xml:space="preserve"> statement also </w:t>
      </w:r>
      <w:r w:rsidRPr="00E524C0">
        <w:rPr>
          <w:rStyle w:val="StyleUnderline"/>
        </w:rPr>
        <w:t xml:space="preserve">opens the door to </w:t>
      </w:r>
      <w:r w:rsidRPr="00E524C0">
        <w:rPr>
          <w:rStyle w:val="Emphasis"/>
        </w:rPr>
        <w:t>FTC rulemakings</w:t>
      </w:r>
      <w:r w:rsidRPr="00290C15">
        <w:rPr>
          <w:sz w:val="16"/>
        </w:rPr>
        <w:t xml:space="preserve"> for new substantive competition rules. (For a more in-depth discussion of a potential substantive competition rulemaking, see our previous Client Alert.) Finally, </w:t>
      </w:r>
      <w:r w:rsidRPr="00E524C0">
        <w:rPr>
          <w:rStyle w:val="StyleUnderline"/>
        </w:rPr>
        <w:t xml:space="preserve">it could </w:t>
      </w:r>
      <w:r w:rsidRPr="00E524C0">
        <w:rPr>
          <w:rStyle w:val="Emphasis"/>
        </w:rPr>
        <w:t>signal</w:t>
      </w:r>
      <w:r w:rsidRPr="00290C15">
        <w:rPr>
          <w:sz w:val="16"/>
        </w:rPr>
        <w:t xml:space="preserve"> </w:t>
      </w:r>
      <w:r w:rsidRPr="00E524C0">
        <w:rPr>
          <w:rStyle w:val="StyleUnderline"/>
        </w:rPr>
        <w:t>future Robinson-Patman Act enforcement by the FTC</w:t>
      </w:r>
      <w:r w:rsidRPr="00290C15">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57B39CBB" w14:textId="77777777" w:rsidR="0050644E" w:rsidRPr="00290C15" w:rsidRDefault="0050644E" w:rsidP="0050644E">
      <w:pPr>
        <w:rPr>
          <w:sz w:val="16"/>
        </w:rPr>
      </w:pPr>
      <w:r w:rsidRPr="00290C15">
        <w:rPr>
          <w:sz w:val="16"/>
        </w:rPr>
        <w:t>Investigations and Enforcement Resolutions</w:t>
      </w:r>
    </w:p>
    <w:p w14:paraId="2090925E" w14:textId="77777777" w:rsidR="0050644E" w:rsidRPr="00290C15" w:rsidRDefault="0050644E" w:rsidP="0050644E">
      <w:pPr>
        <w:rPr>
          <w:sz w:val="16"/>
        </w:rPr>
      </w:pPr>
      <w:r w:rsidRPr="00290C15">
        <w:rPr>
          <w:sz w:val="16"/>
        </w:rPr>
        <w:t xml:space="preserve">By another 3-2 party-line vote, the </w:t>
      </w:r>
      <w:r w:rsidRPr="00441C2C">
        <w:rPr>
          <w:rStyle w:val="StyleUnderline"/>
          <w:highlight w:val="yellow"/>
        </w:rPr>
        <w:t>Commission</w:t>
      </w:r>
      <w:r w:rsidRPr="00E524C0">
        <w:rPr>
          <w:rStyle w:val="StyleUnderline"/>
        </w:rPr>
        <w:t xml:space="preserve"> approved a series of resolutions </w:t>
      </w:r>
      <w:r w:rsidRPr="00441C2C">
        <w:rPr>
          <w:rStyle w:val="StyleUnderline"/>
          <w:highlight w:val="yellow"/>
        </w:rPr>
        <w:t>authorizing</w:t>
      </w:r>
      <w:r w:rsidRPr="00E524C0">
        <w:rPr>
          <w:rStyle w:val="StyleUnderline"/>
        </w:rPr>
        <w:t xml:space="preserve"> agency </w:t>
      </w:r>
      <w:r w:rsidRPr="00441C2C">
        <w:rPr>
          <w:rStyle w:val="StyleUnderline"/>
          <w:highlight w:val="yellow"/>
        </w:rPr>
        <w:t xml:space="preserve">staff to </w:t>
      </w:r>
      <w:r w:rsidRPr="00441C2C">
        <w:rPr>
          <w:rStyle w:val="Emphasis"/>
          <w:highlight w:val="yellow"/>
        </w:rPr>
        <w:t>investigate</w:t>
      </w:r>
      <w:r w:rsidRPr="00441C2C">
        <w:rPr>
          <w:sz w:val="16"/>
          <w:highlight w:val="yellow"/>
        </w:rPr>
        <w:t xml:space="preserve"> </w:t>
      </w:r>
      <w:r w:rsidRPr="00441C2C">
        <w:rPr>
          <w:rStyle w:val="StyleUnderline"/>
          <w:highlight w:val="yellow"/>
        </w:rPr>
        <w:t xml:space="preserve">and use </w:t>
      </w:r>
      <w:r w:rsidRPr="00441C2C">
        <w:rPr>
          <w:rStyle w:val="Emphasis"/>
          <w:highlight w:val="yellow"/>
        </w:rPr>
        <w:t>compulsory process</w:t>
      </w:r>
      <w:r w:rsidRPr="00290C15">
        <w:rPr>
          <w:sz w:val="16"/>
        </w:rPr>
        <w:t xml:space="preserve"> (e.g., civil investigative demands or subpoenas) </w:t>
      </w:r>
      <w:r w:rsidRPr="00441C2C">
        <w:rPr>
          <w:rStyle w:val="StyleUnderline"/>
          <w:highlight w:val="yellow"/>
        </w:rPr>
        <w:t>in</w:t>
      </w:r>
      <w:r w:rsidRPr="00290C15">
        <w:rPr>
          <w:sz w:val="16"/>
        </w:rPr>
        <w:t xml:space="preserve"> </w:t>
      </w:r>
      <w:r w:rsidRPr="00290C15">
        <w:rPr>
          <w:rStyle w:val="Emphasis"/>
        </w:rPr>
        <w:t>seven areas</w:t>
      </w:r>
      <w:r w:rsidRPr="00290C15">
        <w:rPr>
          <w:sz w:val="16"/>
        </w:rPr>
        <w:t xml:space="preserve"> deemed to be “enforcement priorities.” Although the specific resolutions are not publicly available, based on Chair Khan’s remarks and the FTC’s press release, the </w:t>
      </w:r>
      <w:r w:rsidRPr="0006483E">
        <w:rPr>
          <w:rStyle w:val="StyleUnderline"/>
        </w:rPr>
        <w:t>resolutions</w:t>
      </w:r>
      <w:r w:rsidRPr="00290C15">
        <w:rPr>
          <w:sz w:val="16"/>
        </w:rPr>
        <w:t xml:space="preserve"> appear to </w:t>
      </w:r>
      <w:r w:rsidRPr="0006483E">
        <w:rPr>
          <w:rStyle w:val="StyleUnderline"/>
        </w:rPr>
        <w:t>cover</w:t>
      </w:r>
      <w:r w:rsidRPr="00290C15">
        <w:rPr>
          <w:sz w:val="16"/>
        </w:rPr>
        <w:t xml:space="preserve"> wide segments of the American economy, including “</w:t>
      </w:r>
      <w:r w:rsidRPr="0006483E">
        <w:rPr>
          <w:rStyle w:val="Emphasis"/>
        </w:rPr>
        <w:t xml:space="preserve">technology </w:t>
      </w:r>
      <w:r w:rsidRPr="00441C2C">
        <w:rPr>
          <w:rStyle w:val="Emphasis"/>
          <w:highlight w:val="yellow"/>
        </w:rPr>
        <w:t>platforms</w:t>
      </w:r>
      <w:r w:rsidRPr="00290C15">
        <w:rPr>
          <w:sz w:val="16"/>
        </w:rPr>
        <w:t xml:space="preserve">, </w:t>
      </w:r>
      <w:r w:rsidRPr="001566D2">
        <w:rPr>
          <w:rStyle w:val="Emphasis"/>
          <w:highlight w:val="yellow"/>
        </w:rPr>
        <w:t>health care</w:t>
      </w:r>
      <w:r w:rsidRPr="00290C15">
        <w:rPr>
          <w:sz w:val="16"/>
        </w:rPr>
        <w:t xml:space="preserve">, and </w:t>
      </w:r>
      <w:r w:rsidRPr="001566D2">
        <w:rPr>
          <w:rStyle w:val="Emphasis"/>
          <w:highlight w:val="yellow"/>
        </w:rPr>
        <w:t>pharmaceuticals</w:t>
      </w:r>
      <w:r w:rsidRPr="00290C15">
        <w:rPr>
          <w:sz w:val="16"/>
        </w:rPr>
        <w:t xml:space="preserve">” and a “general resolution authorizing the use of compulsory process when investigating mergers.” Other resolutions </w:t>
      </w:r>
      <w:r w:rsidRPr="0006483E">
        <w:rPr>
          <w:rStyle w:val="StyleUnderline"/>
        </w:rPr>
        <w:t>capture</w:t>
      </w:r>
      <w:r w:rsidRPr="00290C15">
        <w:rPr>
          <w:sz w:val="16"/>
        </w:rPr>
        <w:t xml:space="preserve"> investigations involving “repeat offenders,” </w:t>
      </w:r>
      <w:r w:rsidRPr="0006483E">
        <w:rPr>
          <w:rStyle w:val="StyleUnderline"/>
        </w:rPr>
        <w:t>investigations of</w:t>
      </w:r>
      <w:r w:rsidRPr="00290C15">
        <w:rPr>
          <w:sz w:val="16"/>
        </w:rPr>
        <w:t xml:space="preserve"> “</w:t>
      </w:r>
      <w:r w:rsidRPr="0006483E">
        <w:rPr>
          <w:rStyle w:val="Emphasis"/>
        </w:rPr>
        <w:t>business practices</w:t>
      </w:r>
      <w:r w:rsidRPr="00290C15">
        <w:rPr>
          <w:sz w:val="16"/>
        </w:rPr>
        <w:t xml:space="preserve"> </w:t>
      </w:r>
      <w:r w:rsidRPr="0006483E">
        <w:rPr>
          <w:rStyle w:val="StyleUnderline"/>
        </w:rPr>
        <w:t>that target</w:t>
      </w:r>
      <w:r w:rsidRPr="00290C15">
        <w:rPr>
          <w:sz w:val="16"/>
        </w:rPr>
        <w:t xml:space="preserve"> workers and operators </w:t>
      </w:r>
      <w:r w:rsidRPr="0006483E">
        <w:rPr>
          <w:rStyle w:val="Emphasis"/>
        </w:rPr>
        <w:t>of small business</w:t>
      </w:r>
      <w:r w:rsidRPr="00290C15">
        <w:rPr>
          <w:sz w:val="16"/>
        </w:rPr>
        <w:t>,” and investigations of “potential infractions of FTC-administered statutes as they relate to COVID-19.”[20] Chair Khan justified the new resolutions as eliminating “extra bureaucratic hurdles [that] slow down and hobble investigations unnecessarily.”[21]</w:t>
      </w:r>
    </w:p>
    <w:p w14:paraId="654BF138" w14:textId="77777777" w:rsidR="0050644E" w:rsidRPr="00290C15" w:rsidRDefault="0050644E" w:rsidP="0050644E">
      <w:pPr>
        <w:rPr>
          <w:sz w:val="16"/>
        </w:rPr>
      </w:pPr>
      <w:r w:rsidRPr="0006483E">
        <w:rPr>
          <w:rStyle w:val="StyleUnderline"/>
        </w:rPr>
        <w:t>The new procedures</w:t>
      </w:r>
      <w:r w:rsidRPr="00290C15">
        <w:rPr>
          <w:sz w:val="16"/>
        </w:rPr>
        <w:t xml:space="preserve"> will </w:t>
      </w:r>
      <w:r w:rsidRPr="0006483E">
        <w:rPr>
          <w:rStyle w:val="Emphasis"/>
        </w:rPr>
        <w:t>empower staff</w:t>
      </w:r>
      <w:r w:rsidRPr="00290C15">
        <w:rPr>
          <w:sz w:val="16"/>
        </w:rPr>
        <w:t xml:space="preserve"> </w:t>
      </w:r>
      <w:r w:rsidRPr="0006483E">
        <w:rPr>
          <w:rStyle w:val="StyleUnderline"/>
        </w:rPr>
        <w:t xml:space="preserve">to issue compulsory process within these </w:t>
      </w:r>
      <w:r w:rsidRPr="0006483E">
        <w:rPr>
          <w:rStyle w:val="Emphasis"/>
        </w:rPr>
        <w:t>broad investigations</w:t>
      </w:r>
      <w:r w:rsidRPr="00290C15">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a majority of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06483E">
        <w:rPr>
          <w:rStyle w:val="StyleUnderline"/>
        </w:rPr>
        <w:t xml:space="preserve">this will give the chair the </w:t>
      </w:r>
      <w:r w:rsidRPr="0006483E">
        <w:rPr>
          <w:rStyle w:val="Emphasis"/>
        </w:rPr>
        <w:t xml:space="preserve">unilateral </w:t>
      </w:r>
      <w:r w:rsidRPr="0006483E">
        <w:rPr>
          <w:rStyle w:val="Emphasis"/>
        </w:rPr>
        <w:lastRenderedPageBreak/>
        <w:t>ability</w:t>
      </w:r>
      <w:r w:rsidRPr="0006483E">
        <w:rPr>
          <w:rStyle w:val="StyleUnderline"/>
        </w:rPr>
        <w:t xml:space="preserve"> to authorize compulsory process</w:t>
      </w:r>
      <w:r w:rsidRPr="00290C15">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2D71DFB7" w14:textId="77777777" w:rsidR="0050644E" w:rsidRPr="00290C15" w:rsidRDefault="0050644E" w:rsidP="0050644E">
      <w:pPr>
        <w:rPr>
          <w:sz w:val="16"/>
        </w:rPr>
      </w:pPr>
      <w:r w:rsidRPr="00290C15">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practices.”[24] His proposed amendment to conform the authorizing language  to be consistent with the FTC’s statutory mandate was voted down.</w:t>
      </w:r>
    </w:p>
    <w:p w14:paraId="04A03851" w14:textId="77777777" w:rsidR="0050644E" w:rsidRPr="00290C15" w:rsidRDefault="0050644E" w:rsidP="0050644E">
      <w:pPr>
        <w:rPr>
          <w:sz w:val="16"/>
        </w:rPr>
      </w:pPr>
      <w:r w:rsidRPr="00290C15">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principles[.]”[25]</w:t>
      </w:r>
    </w:p>
    <w:p w14:paraId="119D1DD2" w14:textId="77777777" w:rsidR="0050644E" w:rsidRPr="00290C15" w:rsidRDefault="0050644E" w:rsidP="0050644E">
      <w:pPr>
        <w:rPr>
          <w:sz w:val="16"/>
        </w:rPr>
      </w:pPr>
      <w:r w:rsidRPr="00290C15">
        <w:rPr>
          <w:sz w:val="16"/>
        </w:rPr>
        <w:t>Looking Ahead: Further Implications for FTC Enforcement</w:t>
      </w:r>
    </w:p>
    <w:p w14:paraId="538DC313" w14:textId="77777777" w:rsidR="0050644E" w:rsidRPr="00524805" w:rsidRDefault="0050644E" w:rsidP="0050644E">
      <w:pPr>
        <w:rPr>
          <w:sz w:val="16"/>
        </w:rPr>
      </w:pPr>
      <w:r w:rsidRPr="00290C15">
        <w:rPr>
          <w:sz w:val="16"/>
        </w:rPr>
        <w:t xml:space="preserve">The </w:t>
      </w:r>
      <w:r w:rsidRPr="0006483E">
        <w:rPr>
          <w:rStyle w:val="StyleUnderline"/>
        </w:rPr>
        <w:t xml:space="preserve">adoption of </w:t>
      </w:r>
      <w:r w:rsidRPr="00441C2C">
        <w:rPr>
          <w:rStyle w:val="StyleUnderline"/>
          <w:highlight w:val="yellow"/>
        </w:rPr>
        <w:t xml:space="preserve">these resolutions signifies an attempt to </w:t>
      </w:r>
      <w:r w:rsidRPr="00441C2C">
        <w:rPr>
          <w:rStyle w:val="Emphasis"/>
          <w:highlight w:val="yellow"/>
        </w:rPr>
        <w:t>expand the authority</w:t>
      </w:r>
      <w:r w:rsidRPr="00441C2C">
        <w:rPr>
          <w:sz w:val="16"/>
          <w:highlight w:val="yellow"/>
        </w:rPr>
        <w:t xml:space="preserve"> </w:t>
      </w:r>
      <w:r w:rsidRPr="00441C2C">
        <w:rPr>
          <w:rStyle w:val="StyleUnderline"/>
          <w:highlight w:val="yellow"/>
        </w:rPr>
        <w:t xml:space="preserve">of the </w:t>
      </w:r>
      <w:r w:rsidRPr="00441C2C">
        <w:rPr>
          <w:rStyle w:val="Emphasis"/>
          <w:highlight w:val="yellow"/>
        </w:rPr>
        <w:t>FTC</w:t>
      </w:r>
      <w:r w:rsidRPr="00441C2C">
        <w:rPr>
          <w:sz w:val="16"/>
          <w:highlight w:val="yellow"/>
        </w:rPr>
        <w:t xml:space="preserve"> </w:t>
      </w:r>
      <w:r w:rsidRPr="00441C2C">
        <w:rPr>
          <w:rStyle w:val="StyleUnderline"/>
          <w:highlight w:val="yellow"/>
        </w:rPr>
        <w:t xml:space="preserve">and </w:t>
      </w:r>
      <w:r w:rsidRPr="00441C2C">
        <w:rPr>
          <w:rStyle w:val="Emphasis"/>
          <w:highlight w:val="yellow"/>
        </w:rPr>
        <w:t>increase the volume</w:t>
      </w:r>
      <w:r w:rsidRPr="00441C2C">
        <w:rPr>
          <w:sz w:val="16"/>
          <w:highlight w:val="yellow"/>
        </w:rPr>
        <w:t xml:space="preserve"> </w:t>
      </w:r>
      <w:r w:rsidRPr="00441C2C">
        <w:rPr>
          <w:rStyle w:val="StyleUnderline"/>
          <w:highlight w:val="yellow"/>
        </w:rPr>
        <w:t>and</w:t>
      </w:r>
      <w:r w:rsidRPr="00441C2C">
        <w:rPr>
          <w:sz w:val="16"/>
          <w:highlight w:val="yellow"/>
        </w:rPr>
        <w:t xml:space="preserve"> </w:t>
      </w:r>
      <w:r w:rsidRPr="00441C2C">
        <w:rPr>
          <w:rStyle w:val="Emphasis"/>
          <w:highlight w:val="yellow"/>
        </w:rPr>
        <w:t>scope</w:t>
      </w:r>
      <w:r w:rsidRPr="00441C2C">
        <w:rPr>
          <w:sz w:val="16"/>
          <w:highlight w:val="yellow"/>
        </w:rPr>
        <w:t xml:space="preserve"> </w:t>
      </w:r>
      <w:r w:rsidRPr="00441C2C">
        <w:rPr>
          <w:rStyle w:val="StyleUnderline"/>
          <w:highlight w:val="yellow"/>
        </w:rPr>
        <w:t xml:space="preserve">of its </w:t>
      </w:r>
      <w:r w:rsidRPr="00441C2C">
        <w:rPr>
          <w:rStyle w:val="Emphasis"/>
          <w:highlight w:val="yellow"/>
        </w:rPr>
        <w:t>investigations</w:t>
      </w:r>
      <w:r w:rsidRPr="00290C15">
        <w:rPr>
          <w:sz w:val="16"/>
        </w:rPr>
        <w:t xml:space="preserve">, particularly </w:t>
      </w:r>
      <w:r w:rsidRPr="00441C2C">
        <w:rPr>
          <w:rStyle w:val="StyleUnderline"/>
          <w:highlight w:val="yellow"/>
        </w:rPr>
        <w:t>for</w:t>
      </w:r>
      <w:r w:rsidRPr="00290C15">
        <w:rPr>
          <w:rStyle w:val="StyleUnderline"/>
        </w:rPr>
        <w:t xml:space="preserve"> the </w:t>
      </w:r>
      <w:r w:rsidRPr="00441C2C">
        <w:rPr>
          <w:rStyle w:val="Emphasis"/>
          <w:highlight w:val="yellow"/>
        </w:rPr>
        <w:t>technology</w:t>
      </w:r>
      <w:r w:rsidRPr="00290C15">
        <w:rPr>
          <w:sz w:val="16"/>
        </w:rPr>
        <w:t xml:space="preserve"> and health care </w:t>
      </w:r>
      <w:r w:rsidRPr="0006483E">
        <w:rPr>
          <w:rStyle w:val="StyleUnderline"/>
        </w:rPr>
        <w:t>sector</w:t>
      </w:r>
      <w:r w:rsidRPr="00290C15">
        <w:rPr>
          <w:sz w:val="16"/>
        </w:rPr>
        <w:t xml:space="preserve">s. </w:t>
      </w:r>
      <w:r w:rsidRPr="0006483E">
        <w:rPr>
          <w:rStyle w:val="StyleUnderline"/>
        </w:rPr>
        <w:t>The Commission majority has</w:t>
      </w:r>
      <w:r w:rsidRPr="00290C15">
        <w:rPr>
          <w:sz w:val="16"/>
        </w:rPr>
        <w:t xml:space="preserve"> </w:t>
      </w:r>
      <w:r w:rsidRPr="0006483E">
        <w:rPr>
          <w:rStyle w:val="Emphasis"/>
        </w:rPr>
        <w:t>signaled</w:t>
      </w:r>
      <w:r w:rsidRPr="00290C15">
        <w:rPr>
          <w:sz w:val="16"/>
        </w:rPr>
        <w:t xml:space="preserve"> its </w:t>
      </w:r>
      <w:r w:rsidRPr="0006483E">
        <w:rPr>
          <w:rStyle w:val="Emphasis"/>
        </w:rPr>
        <w:t>interest</w:t>
      </w:r>
      <w:r w:rsidRPr="00290C15">
        <w:rPr>
          <w:sz w:val="16"/>
        </w:rPr>
        <w:t xml:space="preserve"> </w:t>
      </w:r>
      <w:r w:rsidRPr="0006483E">
        <w:rPr>
          <w:rStyle w:val="StyleUnderline"/>
        </w:rPr>
        <w:t>in scrutinizing</w:t>
      </w:r>
      <w:r w:rsidRPr="00290C15">
        <w:rPr>
          <w:sz w:val="16"/>
        </w:rPr>
        <w:t xml:space="preserve"> </w:t>
      </w:r>
      <w:r w:rsidRPr="0006483E">
        <w:rPr>
          <w:rStyle w:val="Emphasis"/>
        </w:rPr>
        <w:t>digital platforms</w:t>
      </w:r>
      <w:r w:rsidRPr="00290C15">
        <w:rPr>
          <w:sz w:val="16"/>
        </w:rPr>
        <w:t xml:space="preserve">, technology companies, pharmaceutical companies, pharmacy benefits managers, and hospitals, among others. </w:t>
      </w:r>
      <w:r w:rsidRPr="00441C2C">
        <w:rPr>
          <w:rStyle w:val="StyleUnderline"/>
          <w:highlight w:val="yellow"/>
        </w:rPr>
        <w:t>Merging parties</w:t>
      </w:r>
      <w:r w:rsidRPr="0006483E">
        <w:rPr>
          <w:rStyle w:val="StyleUnderline"/>
        </w:rPr>
        <w:t xml:space="preserve"> in key areas of interest</w:t>
      </w:r>
      <w:r w:rsidRPr="00290C15">
        <w:rPr>
          <w:sz w:val="16"/>
        </w:rPr>
        <w:t xml:space="preserve"> (including those with consummated deals) </w:t>
      </w:r>
      <w:r w:rsidRPr="00441C2C">
        <w:rPr>
          <w:rStyle w:val="StyleUnderline"/>
          <w:highlight w:val="yellow"/>
        </w:rPr>
        <w:t>should</w:t>
      </w:r>
      <w:r w:rsidRPr="0006483E">
        <w:rPr>
          <w:rStyle w:val="StyleUnderline"/>
        </w:rPr>
        <w:t xml:space="preserve"> anticipate</w:t>
      </w:r>
      <w:r w:rsidRPr="00290C15">
        <w:rPr>
          <w:sz w:val="16"/>
        </w:rPr>
        <w:t xml:space="preserve"> </w:t>
      </w:r>
      <w:r w:rsidRPr="0006483E">
        <w:rPr>
          <w:rStyle w:val="Emphasis"/>
        </w:rPr>
        <w:t xml:space="preserve">more </w:t>
      </w:r>
      <w:r w:rsidRPr="00441C2C">
        <w:rPr>
          <w:rStyle w:val="Emphasis"/>
          <w:highlight w:val="yellow"/>
        </w:rPr>
        <w:t>frequent</w:t>
      </w:r>
      <w:r w:rsidRPr="00290C15">
        <w:rPr>
          <w:sz w:val="16"/>
        </w:rPr>
        <w:t xml:space="preserve"> and extensive </w:t>
      </w:r>
      <w:r w:rsidRPr="0006483E">
        <w:rPr>
          <w:rStyle w:val="StyleUnderline"/>
        </w:rPr>
        <w:t>use of agency process, including</w:t>
      </w:r>
      <w:r w:rsidRPr="00290C15">
        <w:rPr>
          <w:sz w:val="16"/>
        </w:rPr>
        <w:t xml:space="preserve"> </w:t>
      </w:r>
      <w:r w:rsidRPr="00441C2C">
        <w:rPr>
          <w:rStyle w:val="Emphasis"/>
          <w:highlight w:val="yellow"/>
        </w:rPr>
        <w:t>inquiries</w:t>
      </w:r>
      <w:r w:rsidRPr="00290C15">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06483E">
        <w:rPr>
          <w:rStyle w:val="Emphasis"/>
        </w:rPr>
        <w:t>Khan</w:t>
      </w:r>
      <w:r w:rsidRPr="00290C15">
        <w:rPr>
          <w:sz w:val="16"/>
        </w:rPr>
        <w:t xml:space="preserve"> and the Democratic majority on the Commission </w:t>
      </w:r>
      <w:r w:rsidRPr="0006483E">
        <w:rPr>
          <w:rStyle w:val="StyleUnderline"/>
        </w:rPr>
        <w:t>want the FTC to become a</w:t>
      </w:r>
      <w:r w:rsidRPr="00290C15">
        <w:rPr>
          <w:sz w:val="16"/>
        </w:rPr>
        <w:t xml:space="preserve"> more </w:t>
      </w:r>
      <w:r w:rsidRPr="0006483E">
        <w:rPr>
          <w:rStyle w:val="Emphasis"/>
        </w:rPr>
        <w:t>central feature</w:t>
      </w:r>
      <w:r w:rsidRPr="00290C15">
        <w:rPr>
          <w:sz w:val="16"/>
        </w:rPr>
        <w:t xml:space="preserve"> </w:t>
      </w:r>
      <w:r w:rsidRPr="0006483E">
        <w:rPr>
          <w:rStyle w:val="StyleUnderline"/>
        </w:rPr>
        <w:t>of corporate life in America</w:t>
      </w:r>
      <w:r w:rsidRPr="00290C15">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00819C2E" w14:textId="77777777" w:rsidR="0050644E" w:rsidRPr="00881D9C" w:rsidRDefault="0050644E" w:rsidP="0050644E"/>
    <w:p w14:paraId="07512FE3" w14:textId="77777777" w:rsidR="0050644E" w:rsidRDefault="0050644E" w:rsidP="0050644E">
      <w:pPr>
        <w:pStyle w:val="Heading4"/>
        <w:numPr>
          <w:ilvl w:val="0"/>
          <w:numId w:val="47"/>
        </w:numPr>
      </w:pPr>
      <w:r>
        <w:t>Interdependence doesn’t solve war</w:t>
      </w:r>
    </w:p>
    <w:p w14:paraId="50A6BA28" w14:textId="77777777" w:rsidR="0050644E" w:rsidRPr="009C4BE0" w:rsidRDefault="0050644E" w:rsidP="0050644E">
      <w:r w:rsidRPr="009C4BE0">
        <w:rPr>
          <w:rStyle w:val="Style13ptBold"/>
        </w:rPr>
        <w:t xml:space="preserve">Gonzalez-Vincente ‘20 </w:t>
      </w:r>
      <w:r w:rsidRPr="009C4BE0">
        <w:t>[Ruben</w:t>
      </w:r>
      <w:r>
        <w:t>;</w:t>
      </w:r>
      <w:r w:rsidRPr="009C4BE0">
        <w:t xml:space="preserve"> University Lecturer in Global Political Economy @</w:t>
      </w:r>
      <w:r>
        <w:t xml:space="preserve"> </w:t>
      </w:r>
      <w:r w:rsidRPr="009C4BE0">
        <w:t>Leiden University, PhD in Geography @</w:t>
      </w:r>
      <w:r>
        <w:t xml:space="preserve"> </w:t>
      </w:r>
      <w:r w:rsidRPr="009C4BE0">
        <w:t>University of Cambridge</w:t>
      </w:r>
      <w:r>
        <w:t>;</w:t>
      </w:r>
      <w:r w:rsidRPr="009C4BE0">
        <w:t xml:space="preserve"> </w:t>
      </w:r>
      <w:r>
        <w:t>“</w:t>
      </w:r>
      <w:r w:rsidRPr="009C4BE0">
        <w:t>The liberal peace fallacy: violent neoliberalism and the temporal and spatial traps of state-based approaches to peace,</w:t>
      </w:r>
      <w:r>
        <w:t>”</w:t>
      </w:r>
      <w:r w:rsidRPr="009C4BE0">
        <w:t> </w:t>
      </w:r>
      <w:r w:rsidRPr="00656750">
        <w:rPr>
          <w:i/>
          <w:iCs/>
        </w:rPr>
        <w:t>Territory, Politics, Governance</w:t>
      </w:r>
      <w:r w:rsidRPr="009C4BE0">
        <w:t> 8.1</w:t>
      </w:r>
      <w:r>
        <w:t xml:space="preserve">, p. </w:t>
      </w:r>
      <w:r w:rsidRPr="009C4BE0">
        <w:t>100-116; AS]</w:t>
      </w:r>
    </w:p>
    <w:p w14:paraId="274079B2" w14:textId="77777777" w:rsidR="0050644E" w:rsidRPr="00656750" w:rsidRDefault="0050644E" w:rsidP="0050644E">
      <w:pPr>
        <w:rPr>
          <w:sz w:val="16"/>
        </w:rPr>
      </w:pPr>
      <w:r w:rsidRPr="00656750">
        <w:rPr>
          <w:sz w:val="16"/>
        </w:rPr>
        <w:t xml:space="preserve">Yet, </w:t>
      </w:r>
      <w:r w:rsidRPr="009C4BE0">
        <w:rPr>
          <w:rStyle w:val="StyleUnderline"/>
        </w:rPr>
        <w:t xml:space="preserve">decades of </w:t>
      </w:r>
      <w:r w:rsidRPr="009C4BE0">
        <w:rPr>
          <w:rStyle w:val="Emphasis"/>
        </w:rPr>
        <w:t xml:space="preserve">neoliberal </w:t>
      </w:r>
      <w:r w:rsidRPr="00656750">
        <w:rPr>
          <w:rStyle w:val="Emphasis"/>
          <w:highlight w:val="yellow"/>
        </w:rPr>
        <w:t>integration</w:t>
      </w:r>
      <w:r w:rsidRPr="009C4BE0">
        <w:rPr>
          <w:rStyle w:val="StyleUnderline"/>
        </w:rPr>
        <w:t xml:space="preserve"> have </w:t>
      </w:r>
      <w:r w:rsidRPr="00656750">
        <w:rPr>
          <w:rStyle w:val="Emphasis"/>
          <w:highlight w:val="yellow"/>
        </w:rPr>
        <w:t>not</w:t>
      </w:r>
      <w:r w:rsidRPr="00656750">
        <w:rPr>
          <w:rStyle w:val="StyleUnderline"/>
          <w:highlight w:val="yellow"/>
        </w:rPr>
        <w:t xml:space="preserve"> brought</w:t>
      </w:r>
      <w:r w:rsidRPr="009C4BE0">
        <w:rPr>
          <w:rStyle w:val="StyleUnderline"/>
        </w:rPr>
        <w:t xml:space="preserve"> </w:t>
      </w:r>
      <w:r w:rsidRPr="00656750">
        <w:rPr>
          <w:rStyle w:val="Emphasis"/>
          <w:highlight w:val="yellow"/>
        </w:rPr>
        <w:t>Fukuyama’s prophecy</w:t>
      </w:r>
      <w:r w:rsidRPr="009C4BE0">
        <w:rPr>
          <w:rStyle w:val="StyleUnderline"/>
        </w:rPr>
        <w:t xml:space="preserve"> closer to its realization</w:t>
      </w:r>
      <w:r w:rsidRPr="00656750">
        <w:rPr>
          <w:sz w:val="16"/>
        </w:rPr>
        <w:t xml:space="preserve">. Across the world, </w:t>
      </w:r>
      <w:r w:rsidRPr="009C4BE0">
        <w:rPr>
          <w:rStyle w:val="StyleUnderline"/>
        </w:rPr>
        <w:t>liberal market integration</w:t>
      </w:r>
      <w:r w:rsidRPr="00656750">
        <w:rPr>
          <w:sz w:val="16"/>
        </w:rPr>
        <w:t xml:space="preserve"> has facilitated convivial relations among key countries and paid important dividends to elites, yet it </w:t>
      </w:r>
      <w:r w:rsidRPr="009C4BE0">
        <w:rPr>
          <w:rStyle w:val="StyleUnderline"/>
        </w:rPr>
        <w:t>has</w:t>
      </w:r>
      <w:r w:rsidRPr="00656750">
        <w:rPr>
          <w:sz w:val="16"/>
        </w:rPr>
        <w:t xml:space="preserve"> also </w:t>
      </w:r>
      <w:r w:rsidRPr="00656750">
        <w:rPr>
          <w:rStyle w:val="StyleUnderline"/>
          <w:highlight w:val="yellow"/>
        </w:rPr>
        <w:t>resulted in</w:t>
      </w:r>
      <w:r w:rsidRPr="00656750">
        <w:rPr>
          <w:sz w:val="16"/>
        </w:rPr>
        <w:t xml:space="preserve"> the </w:t>
      </w:r>
      <w:r w:rsidRPr="009C4BE0">
        <w:rPr>
          <w:rStyle w:val="StyleUnderline"/>
        </w:rPr>
        <w:t xml:space="preserve">concentration of </w:t>
      </w:r>
      <w:r w:rsidRPr="009C4BE0">
        <w:rPr>
          <w:rStyle w:val="Emphasis"/>
        </w:rPr>
        <w:t>wealth</w:t>
      </w:r>
      <w:r w:rsidRPr="009C4BE0">
        <w:rPr>
          <w:rStyle w:val="StyleUnderline"/>
        </w:rPr>
        <w:t xml:space="preserve"> in</w:t>
      </w:r>
      <w:r w:rsidRPr="00656750">
        <w:rPr>
          <w:sz w:val="16"/>
        </w:rPr>
        <w:t xml:space="preserve"> ever </w:t>
      </w:r>
      <w:r w:rsidRPr="009C4BE0">
        <w:rPr>
          <w:rStyle w:val="Emphasis"/>
        </w:rPr>
        <w:t>fewer hands</w:t>
      </w:r>
      <w:r w:rsidRPr="009C4BE0">
        <w:rPr>
          <w:rStyle w:val="StyleUnderline"/>
        </w:rPr>
        <w:t xml:space="preserve">, </w:t>
      </w:r>
      <w:r w:rsidRPr="009C4BE0">
        <w:rPr>
          <w:rStyle w:val="Emphasis"/>
        </w:rPr>
        <w:t xml:space="preserve">rising </w:t>
      </w:r>
      <w:r w:rsidRPr="00656750">
        <w:rPr>
          <w:rStyle w:val="Emphasis"/>
          <w:highlight w:val="yellow"/>
        </w:rPr>
        <w:t>inequalities</w:t>
      </w:r>
      <w:r w:rsidRPr="009C4BE0">
        <w:rPr>
          <w:rStyle w:val="StyleUnderline"/>
        </w:rPr>
        <w:t xml:space="preserve"> within countries</w:t>
      </w:r>
      <w:r w:rsidRPr="00656750">
        <w:rPr>
          <w:sz w:val="16"/>
        </w:rPr>
        <w:t xml:space="preserve"> (although not between them) </w:t>
      </w:r>
      <w:r w:rsidRPr="009C4BE0">
        <w:rPr>
          <w:rStyle w:val="StyleUnderline"/>
        </w:rPr>
        <w:t>and higher concentration of</w:t>
      </w:r>
      <w:r w:rsidRPr="00656750">
        <w:rPr>
          <w:sz w:val="16"/>
        </w:rPr>
        <w:t xml:space="preserve"> </w:t>
      </w:r>
      <w:r w:rsidRPr="009C4BE0">
        <w:rPr>
          <w:rStyle w:val="StyleUnderline"/>
        </w:rPr>
        <w:t xml:space="preserve">wealth at the top, and </w:t>
      </w:r>
      <w:r w:rsidRPr="00656750">
        <w:rPr>
          <w:rStyle w:val="StyleUnderline"/>
          <w:highlight w:val="yellow"/>
        </w:rPr>
        <w:t xml:space="preserve">increased </w:t>
      </w:r>
      <w:r w:rsidRPr="00656750">
        <w:rPr>
          <w:rStyle w:val="Emphasis"/>
          <w:highlight w:val="yellow"/>
        </w:rPr>
        <w:t>risks</w:t>
      </w:r>
      <w:r w:rsidRPr="009C4BE0">
        <w:rPr>
          <w:rStyle w:val="StyleUnderline"/>
        </w:rPr>
        <w:t xml:space="preserve"> and </w:t>
      </w:r>
      <w:r w:rsidRPr="009C4BE0">
        <w:rPr>
          <w:rStyle w:val="Emphasis"/>
        </w:rPr>
        <w:t>vulnerability</w:t>
      </w:r>
      <w:r w:rsidRPr="009C4BE0">
        <w:rPr>
          <w:rStyle w:val="StyleUnderline"/>
        </w:rPr>
        <w:t xml:space="preserve"> </w:t>
      </w:r>
      <w:r w:rsidRPr="00656750">
        <w:rPr>
          <w:rStyle w:val="StyleUnderline"/>
          <w:highlight w:val="yellow"/>
        </w:rPr>
        <w:t>as</w:t>
      </w:r>
      <w:r w:rsidRPr="00656750">
        <w:rPr>
          <w:sz w:val="16"/>
        </w:rPr>
        <w:t xml:space="preserve"> the logic of </w:t>
      </w:r>
      <w:r w:rsidRPr="009C4BE0">
        <w:rPr>
          <w:rStyle w:val="StyleUnderline"/>
        </w:rPr>
        <w:t xml:space="preserve">market </w:t>
      </w:r>
      <w:r w:rsidRPr="00656750">
        <w:rPr>
          <w:rStyle w:val="Emphasis"/>
          <w:highlight w:val="yellow"/>
        </w:rPr>
        <w:t>competitiveness</w:t>
      </w:r>
      <w:r w:rsidRPr="00656750">
        <w:rPr>
          <w:rStyle w:val="StyleUnderline"/>
          <w:highlight w:val="yellow"/>
        </w:rPr>
        <w:t xml:space="preserve"> takes hold</w:t>
      </w:r>
      <w:r w:rsidRPr="009C4BE0">
        <w:rPr>
          <w:rStyle w:val="StyleUnderline"/>
        </w:rPr>
        <w:t xml:space="preserve"> of many aspects of our lives</w:t>
      </w:r>
      <w:r w:rsidRPr="00656750">
        <w:rPr>
          <w:sz w:val="16"/>
        </w:rPr>
        <w:t xml:space="preserve"> (Anand &amp; Segal, 2015; Lynch, 2006). The </w:t>
      </w:r>
      <w:r w:rsidRPr="00656750">
        <w:rPr>
          <w:rStyle w:val="StyleUnderline"/>
          <w:highlight w:val="yellow"/>
        </w:rPr>
        <w:t>relation between</w:t>
      </w:r>
      <w:r w:rsidRPr="009C4BE0">
        <w:rPr>
          <w:rStyle w:val="StyleUnderline"/>
        </w:rPr>
        <w:t xml:space="preserve"> the </w:t>
      </w:r>
      <w:r w:rsidRPr="00656750">
        <w:rPr>
          <w:rStyle w:val="Emphasis"/>
          <w:highlight w:val="yellow"/>
        </w:rPr>
        <w:t>U</w:t>
      </w:r>
      <w:r w:rsidRPr="00656750">
        <w:rPr>
          <w:sz w:val="16"/>
        </w:rPr>
        <w:t xml:space="preserve">nited </w:t>
      </w:r>
      <w:r w:rsidRPr="00656750">
        <w:rPr>
          <w:rStyle w:val="Emphasis"/>
          <w:highlight w:val="yellow"/>
        </w:rPr>
        <w:t>S</w:t>
      </w:r>
      <w:r w:rsidRPr="00656750">
        <w:rPr>
          <w:sz w:val="16"/>
        </w:rPr>
        <w:t xml:space="preserve">tates </w:t>
      </w:r>
      <w:r w:rsidRPr="00656750">
        <w:rPr>
          <w:rStyle w:val="StyleUnderline"/>
          <w:highlight w:val="yellow"/>
        </w:rPr>
        <w:t xml:space="preserve">and </w:t>
      </w:r>
      <w:r w:rsidRPr="00656750">
        <w:rPr>
          <w:rStyle w:val="Emphasis"/>
          <w:highlight w:val="yellow"/>
        </w:rPr>
        <w:t>China</w:t>
      </w:r>
      <w:r w:rsidRPr="009C4BE0">
        <w:rPr>
          <w:rStyle w:val="StyleUnderline"/>
        </w:rPr>
        <w:t xml:space="preserve"> or</w:t>
      </w:r>
      <w:r w:rsidRPr="00656750">
        <w:rPr>
          <w:sz w:val="16"/>
        </w:rPr>
        <w:t xml:space="preserve"> the </w:t>
      </w:r>
      <w:r w:rsidRPr="009C4BE0">
        <w:rPr>
          <w:rStyle w:val="StyleUnderline"/>
        </w:rPr>
        <w:t>processes of economic integration in the</w:t>
      </w:r>
      <w:r w:rsidRPr="00656750">
        <w:rPr>
          <w:sz w:val="16"/>
        </w:rPr>
        <w:t xml:space="preserve"> </w:t>
      </w:r>
      <w:r w:rsidRPr="00656750">
        <w:rPr>
          <w:rStyle w:val="Emphasis"/>
          <w:highlight w:val="yellow"/>
        </w:rPr>
        <w:t>E</w:t>
      </w:r>
      <w:r w:rsidRPr="00656750">
        <w:rPr>
          <w:sz w:val="16"/>
        </w:rPr>
        <w:t xml:space="preserve">uropean </w:t>
      </w:r>
      <w:r w:rsidRPr="00656750">
        <w:rPr>
          <w:rStyle w:val="Emphasis"/>
          <w:highlight w:val="yellow"/>
        </w:rPr>
        <w:t>U</w:t>
      </w:r>
      <w:r w:rsidRPr="00656750">
        <w:rPr>
          <w:sz w:val="16"/>
        </w:rPr>
        <w:t xml:space="preserve">nion </w:t>
      </w:r>
      <w:r w:rsidRPr="00656750">
        <w:rPr>
          <w:rStyle w:val="StyleUnderline"/>
          <w:highlight w:val="yellow"/>
        </w:rPr>
        <w:t xml:space="preserve">are </w:t>
      </w:r>
      <w:r w:rsidRPr="009C4BE0">
        <w:rPr>
          <w:rStyle w:val="Emphasis"/>
        </w:rPr>
        <w:t xml:space="preserve">clear </w:t>
      </w:r>
      <w:r w:rsidRPr="00656750">
        <w:rPr>
          <w:rStyle w:val="Emphasis"/>
          <w:highlight w:val="yellow"/>
        </w:rPr>
        <w:t>examples</w:t>
      </w:r>
      <w:r w:rsidRPr="00656750">
        <w:rPr>
          <w:sz w:val="16"/>
        </w:rPr>
        <w:t xml:space="preserve"> of these trends. </w:t>
      </w:r>
      <w:r w:rsidRPr="009C4BE0">
        <w:rPr>
          <w:rStyle w:val="StyleUnderline"/>
        </w:rPr>
        <w:t>In these places</w:t>
      </w:r>
      <w:r w:rsidRPr="00656750">
        <w:rPr>
          <w:sz w:val="16"/>
        </w:rPr>
        <w:t xml:space="preserve"> as well as others, </w:t>
      </w:r>
      <w:r w:rsidRPr="009C4BE0">
        <w:rPr>
          <w:rStyle w:val="Emphasis"/>
        </w:rPr>
        <w:t>inequalities</w:t>
      </w:r>
      <w:r w:rsidRPr="009C4BE0">
        <w:rPr>
          <w:rStyle w:val="StyleUnderline"/>
        </w:rPr>
        <w:t xml:space="preserve">, </w:t>
      </w:r>
      <w:r w:rsidRPr="009C4BE0">
        <w:rPr>
          <w:rStyle w:val="Emphasis"/>
        </w:rPr>
        <w:t>precarization</w:t>
      </w:r>
      <w:r w:rsidRPr="009C4BE0">
        <w:rPr>
          <w:rStyle w:val="StyleUnderline"/>
        </w:rPr>
        <w:t xml:space="preserve"> and </w:t>
      </w:r>
      <w:r w:rsidRPr="009C4BE0">
        <w:rPr>
          <w:rStyle w:val="Emphasis"/>
        </w:rPr>
        <w:t xml:space="preserve">economic </w:t>
      </w:r>
      <w:r w:rsidRPr="00656750">
        <w:rPr>
          <w:rStyle w:val="Emphasis"/>
          <w:highlight w:val="yellow"/>
        </w:rPr>
        <w:t>insecurity</w:t>
      </w:r>
      <w:r w:rsidRPr="00656750">
        <w:rPr>
          <w:sz w:val="16"/>
        </w:rPr>
        <w:t xml:space="preserve"> </w:t>
      </w:r>
      <w:r w:rsidRPr="009C4BE0">
        <w:rPr>
          <w:rStyle w:val="StyleUnderline"/>
        </w:rPr>
        <w:t xml:space="preserve">have </w:t>
      </w:r>
      <w:r w:rsidRPr="00656750">
        <w:rPr>
          <w:rStyle w:val="StyleUnderline"/>
          <w:highlight w:val="yellow"/>
        </w:rPr>
        <w:t>given way to</w:t>
      </w:r>
      <w:r w:rsidRPr="00656750">
        <w:rPr>
          <w:sz w:val="16"/>
        </w:rPr>
        <w:t xml:space="preserve"> a </w:t>
      </w:r>
      <w:r w:rsidRPr="00656750">
        <w:rPr>
          <w:rStyle w:val="Emphasis"/>
          <w:highlight w:val="yellow"/>
        </w:rPr>
        <w:t>populist</w:t>
      </w:r>
      <w:r w:rsidRPr="00656750">
        <w:rPr>
          <w:sz w:val="16"/>
        </w:rPr>
        <w:t xml:space="preserve"> and nationalist </w:t>
      </w:r>
      <w:r w:rsidRPr="009C4BE0">
        <w:rPr>
          <w:rStyle w:val="StyleUnderline"/>
        </w:rPr>
        <w:t>momentum that can be interpreted</w:t>
      </w:r>
      <w:r w:rsidRPr="00656750">
        <w:rPr>
          <w:sz w:val="16"/>
        </w:rPr>
        <w:t xml:space="preserve"> both </w:t>
      </w:r>
      <w:r w:rsidRPr="009C4BE0">
        <w:rPr>
          <w:rStyle w:val="StyleUnderline"/>
        </w:rPr>
        <w:t xml:space="preserve">as a popular response to the extreme </w:t>
      </w:r>
      <w:r w:rsidRPr="009C4BE0">
        <w:rPr>
          <w:rStyle w:val="StyleUnderline"/>
        </w:rPr>
        <w:lastRenderedPageBreak/>
        <w:t xml:space="preserve">and diverse forms of violence engendered by processes of market integration, or as a manoeuvre to channel </w:t>
      </w:r>
      <w:r w:rsidRPr="009C4BE0">
        <w:rPr>
          <w:rStyle w:val="Emphasis"/>
        </w:rPr>
        <w:t>discontent</w:t>
      </w:r>
      <w:r w:rsidRPr="009C4BE0">
        <w:rPr>
          <w:rStyle w:val="StyleUnderline"/>
        </w:rPr>
        <w:t xml:space="preserve"> towards the ‘</w:t>
      </w:r>
      <w:r w:rsidRPr="009C4BE0">
        <w:rPr>
          <w:rStyle w:val="Emphasis"/>
        </w:rPr>
        <w:t>other’</w:t>
      </w:r>
      <w:r w:rsidRPr="009C4BE0">
        <w:rPr>
          <w:rStyle w:val="StyleUnderline"/>
        </w:rPr>
        <w:t xml:space="preserve"> in order to protect </w:t>
      </w:r>
      <w:r w:rsidRPr="009C4BE0">
        <w:rPr>
          <w:rStyle w:val="Emphasis"/>
        </w:rPr>
        <w:t>elite interests</w:t>
      </w:r>
      <w:r w:rsidRPr="00656750">
        <w:rPr>
          <w:sz w:val="16"/>
        </w:rPr>
        <w:t xml:space="preserve"> (Gonzalez-Vicente &amp; Carroll, 2017). </w:t>
      </w:r>
      <w:r w:rsidRPr="009C4BE0">
        <w:rPr>
          <w:rStyle w:val="StyleUnderline"/>
        </w:rPr>
        <w:t xml:space="preserve">By </w:t>
      </w:r>
      <w:r w:rsidRPr="00656750">
        <w:rPr>
          <w:rStyle w:val="StyleUnderline"/>
          <w:highlight w:val="yellow"/>
        </w:rPr>
        <w:t>prescribing</w:t>
      </w:r>
      <w:r w:rsidRPr="00656750">
        <w:rPr>
          <w:sz w:val="16"/>
        </w:rPr>
        <w:t xml:space="preserve"> ever more </w:t>
      </w:r>
      <w:r w:rsidRPr="009C4BE0">
        <w:rPr>
          <w:rStyle w:val="StyleUnderline"/>
        </w:rPr>
        <w:t xml:space="preserve">market </w:t>
      </w:r>
      <w:r w:rsidRPr="00656750">
        <w:rPr>
          <w:rStyle w:val="Emphasis"/>
          <w:highlight w:val="yellow"/>
        </w:rPr>
        <w:t>globalization</w:t>
      </w:r>
      <w:r w:rsidRPr="009C4BE0">
        <w:rPr>
          <w:rStyle w:val="StyleUnderline"/>
        </w:rPr>
        <w:t xml:space="preserve"> to counter </w:t>
      </w:r>
      <w:r w:rsidRPr="009C4BE0">
        <w:rPr>
          <w:rStyle w:val="Emphasis"/>
        </w:rPr>
        <w:t>populist politics</w:t>
      </w:r>
      <w:r w:rsidRPr="009C4BE0">
        <w:rPr>
          <w:rStyle w:val="StyleUnderline"/>
        </w:rPr>
        <w:t xml:space="preserve"> and </w:t>
      </w:r>
      <w:r w:rsidRPr="009C4BE0">
        <w:rPr>
          <w:rStyle w:val="Emphasis"/>
        </w:rPr>
        <w:t>avoid conflict</w:t>
      </w:r>
      <w:r w:rsidRPr="009C4BE0">
        <w:rPr>
          <w:rStyle w:val="StyleUnderline"/>
        </w:rPr>
        <w:t xml:space="preserve">, </w:t>
      </w:r>
      <w:r w:rsidRPr="009C4BE0">
        <w:rPr>
          <w:rStyle w:val="Emphasis"/>
        </w:rPr>
        <w:t xml:space="preserve">liberal </w:t>
      </w:r>
      <w:r w:rsidRPr="00656750">
        <w:rPr>
          <w:rStyle w:val="Emphasis"/>
          <w:highlight w:val="yellow"/>
        </w:rPr>
        <w:t>elites</w:t>
      </w:r>
      <w:r w:rsidRPr="00656750">
        <w:rPr>
          <w:rStyle w:val="StyleUnderline"/>
          <w:highlight w:val="yellow"/>
        </w:rPr>
        <w:t xml:space="preserve"> add </w:t>
      </w:r>
      <w:r w:rsidRPr="00656750">
        <w:rPr>
          <w:rStyle w:val="Emphasis"/>
          <w:highlight w:val="yellow"/>
        </w:rPr>
        <w:t xml:space="preserve">fuel to </w:t>
      </w:r>
      <w:r w:rsidRPr="009C4BE0">
        <w:rPr>
          <w:rStyle w:val="Emphasis"/>
        </w:rPr>
        <w:t xml:space="preserve">the </w:t>
      </w:r>
      <w:r w:rsidRPr="00656750">
        <w:rPr>
          <w:rStyle w:val="Emphasis"/>
          <w:highlight w:val="yellow"/>
        </w:rPr>
        <w:t>fire</w:t>
      </w:r>
      <w:r w:rsidRPr="009C4BE0">
        <w:rPr>
          <w:rStyle w:val="StyleUnderline"/>
        </w:rPr>
        <w:t xml:space="preserve"> as they sever the very conditions that led to the disfranchisement of significant segments of</w:t>
      </w:r>
      <w:r w:rsidRPr="00656750">
        <w:rPr>
          <w:sz w:val="16"/>
        </w:rPr>
        <w:t xml:space="preserve"> </w:t>
      </w:r>
      <w:r w:rsidRPr="009C4BE0">
        <w:rPr>
          <w:rStyle w:val="StyleUnderline"/>
        </w:rPr>
        <w:t>the population</w:t>
      </w:r>
      <w:r w:rsidRPr="00656750">
        <w:rPr>
          <w:sz w:val="16"/>
        </w:rPr>
        <w:t xml:space="preserve"> in the first place. Thereby, it is crucial to understand how </w:t>
      </w:r>
      <w:r w:rsidRPr="009C4BE0">
        <w:rPr>
          <w:rStyle w:val="StyleUnderline"/>
        </w:rPr>
        <w:t xml:space="preserve">the argument for </w:t>
      </w:r>
      <w:r w:rsidRPr="00656750">
        <w:rPr>
          <w:rStyle w:val="Emphasis"/>
          <w:highlight w:val="yellow"/>
        </w:rPr>
        <w:t>capitalist peace</w:t>
      </w:r>
      <w:r w:rsidRPr="00656750">
        <w:rPr>
          <w:rStyle w:val="StyleUnderline"/>
          <w:highlight w:val="yellow"/>
        </w:rPr>
        <w:t xml:space="preserve"> fails to factor</w:t>
      </w:r>
      <w:r w:rsidRPr="009C4BE0">
        <w:rPr>
          <w:rStyle w:val="StyleUnderline"/>
        </w:rPr>
        <w:t xml:space="preserve"> in the </w:t>
      </w:r>
      <w:r w:rsidRPr="00656750">
        <w:rPr>
          <w:rStyle w:val="Emphasis"/>
          <w:highlight w:val="yellow"/>
        </w:rPr>
        <w:t>crisis-prone</w:t>
      </w:r>
      <w:r w:rsidRPr="00656750">
        <w:rPr>
          <w:sz w:val="16"/>
        </w:rPr>
        <w:t xml:space="preserve"> </w:t>
      </w:r>
      <w:r w:rsidRPr="009C4BE0">
        <w:rPr>
          <w:rStyle w:val="StyleUnderline"/>
        </w:rPr>
        <w:t xml:space="preserve">and </w:t>
      </w:r>
      <w:r w:rsidRPr="009C4BE0">
        <w:rPr>
          <w:rStyle w:val="Emphasis"/>
        </w:rPr>
        <w:t>socially destructive</w:t>
      </w:r>
      <w:r w:rsidRPr="009C4BE0">
        <w:rPr>
          <w:rStyle w:val="StyleUnderline"/>
        </w:rPr>
        <w:t xml:space="preserve"> </w:t>
      </w:r>
      <w:r w:rsidRPr="00656750">
        <w:rPr>
          <w:rStyle w:val="StyleUnderline"/>
          <w:highlight w:val="yellow"/>
        </w:rPr>
        <w:t>tendencies</w:t>
      </w:r>
      <w:r w:rsidRPr="009C4BE0">
        <w:rPr>
          <w:rStyle w:val="StyleUnderline"/>
        </w:rPr>
        <w:t xml:space="preserve"> of </w:t>
      </w:r>
      <w:r w:rsidRPr="009C4BE0">
        <w:rPr>
          <w:rStyle w:val="Emphasis"/>
        </w:rPr>
        <w:t>capitalism</w:t>
      </w:r>
      <w:r w:rsidRPr="009C4BE0">
        <w:rPr>
          <w:rStyle w:val="StyleUnderline"/>
        </w:rPr>
        <w:t>, particularly in a context of unfenced global competitiveness along market lines</w:t>
      </w:r>
      <w:r w:rsidRPr="00656750">
        <w:rPr>
          <w:sz w:val="16"/>
        </w:rPr>
        <w:t>.2</w:t>
      </w:r>
    </w:p>
    <w:p w14:paraId="6F8965B2" w14:textId="77777777" w:rsidR="0050644E" w:rsidRPr="00656750" w:rsidRDefault="0050644E" w:rsidP="0050644E">
      <w:pPr>
        <w:rPr>
          <w:sz w:val="16"/>
        </w:rPr>
      </w:pPr>
      <w:r w:rsidRPr="009C4BE0">
        <w:rPr>
          <w:rStyle w:val="StyleUnderline"/>
        </w:rPr>
        <w:t>Two</w:t>
      </w:r>
      <w:r w:rsidRPr="00656750">
        <w:rPr>
          <w:sz w:val="16"/>
        </w:rPr>
        <w:t xml:space="preserve"> of the </w:t>
      </w:r>
      <w:r w:rsidRPr="009C4BE0">
        <w:rPr>
          <w:rStyle w:val="Emphasis"/>
        </w:rPr>
        <w:t xml:space="preserve">underlying </w:t>
      </w:r>
      <w:r w:rsidRPr="00656750">
        <w:rPr>
          <w:rStyle w:val="Emphasis"/>
          <w:highlight w:val="yellow"/>
        </w:rPr>
        <w:t>problems</w:t>
      </w:r>
      <w:r w:rsidRPr="009C4BE0">
        <w:rPr>
          <w:rStyle w:val="StyleUnderline"/>
        </w:rPr>
        <w:t xml:space="preserve"> in the liberal peace argument stand out. The first</w:t>
      </w:r>
      <w:r w:rsidRPr="00656750">
        <w:rPr>
          <w:sz w:val="16"/>
        </w:rPr>
        <w:t xml:space="preserve"> has to do </w:t>
      </w:r>
      <w:r w:rsidRPr="00656750">
        <w:rPr>
          <w:rStyle w:val="StyleUnderline"/>
          <w:highlight w:val="yellow"/>
        </w:rPr>
        <w:t>with</w:t>
      </w:r>
      <w:r w:rsidRPr="009C4BE0">
        <w:rPr>
          <w:rStyle w:val="StyleUnderline"/>
        </w:rPr>
        <w:t xml:space="preserve"> the </w:t>
      </w:r>
      <w:r w:rsidRPr="00656750">
        <w:rPr>
          <w:rStyle w:val="Emphasis"/>
          <w:highlight w:val="yellow"/>
        </w:rPr>
        <w:t>statistical selection</w:t>
      </w:r>
      <w:r w:rsidRPr="00656750">
        <w:rPr>
          <w:rStyle w:val="StyleUnderline"/>
          <w:highlight w:val="yellow"/>
        </w:rPr>
        <w:t xml:space="preserve"> of </w:t>
      </w:r>
      <w:r w:rsidRPr="00656750">
        <w:rPr>
          <w:rStyle w:val="Emphasis"/>
          <w:highlight w:val="yellow"/>
        </w:rPr>
        <w:t>fixed points</w:t>
      </w:r>
      <w:r w:rsidRPr="009C4BE0">
        <w:rPr>
          <w:rStyle w:val="StyleUnderline"/>
        </w:rPr>
        <w:t xml:space="preserve"> in time that </w:t>
      </w:r>
      <w:r w:rsidRPr="00656750">
        <w:rPr>
          <w:rStyle w:val="StyleUnderline"/>
          <w:highlight w:val="yellow"/>
        </w:rPr>
        <w:t>suggest correlations</w:t>
      </w:r>
      <w:r w:rsidRPr="009C4BE0">
        <w:rPr>
          <w:rStyle w:val="StyleUnderline"/>
        </w:rPr>
        <w:t xml:space="preserve"> </w:t>
      </w:r>
      <w:r w:rsidRPr="00656750">
        <w:rPr>
          <w:rStyle w:val="StyleUnderline"/>
          <w:highlight w:val="yellow"/>
        </w:rPr>
        <w:t>between</w:t>
      </w:r>
      <w:r w:rsidRPr="009C4BE0">
        <w:rPr>
          <w:rStyle w:val="StyleUnderline"/>
        </w:rPr>
        <w:t xml:space="preserve"> </w:t>
      </w:r>
      <w:r w:rsidRPr="009C4BE0">
        <w:rPr>
          <w:rStyle w:val="Emphasis"/>
        </w:rPr>
        <w:t xml:space="preserve">growth in </w:t>
      </w:r>
      <w:r w:rsidRPr="00656750">
        <w:rPr>
          <w:rStyle w:val="Emphasis"/>
          <w:highlight w:val="yellow"/>
        </w:rPr>
        <w:t>trade</w:t>
      </w:r>
      <w:r w:rsidRPr="00656750">
        <w:rPr>
          <w:rStyle w:val="StyleUnderline"/>
          <w:highlight w:val="yellow"/>
        </w:rPr>
        <w:t xml:space="preserve"> and</w:t>
      </w:r>
      <w:r w:rsidRPr="009C4BE0">
        <w:rPr>
          <w:rStyle w:val="StyleUnderline"/>
        </w:rPr>
        <w:t xml:space="preserve"> </w:t>
      </w:r>
      <w:r w:rsidRPr="009C4BE0">
        <w:rPr>
          <w:rStyle w:val="Emphasis"/>
        </w:rPr>
        <w:t xml:space="preserve">diminished </w:t>
      </w:r>
      <w:r w:rsidRPr="00656750">
        <w:rPr>
          <w:rStyle w:val="Emphasis"/>
          <w:highlight w:val="yellow"/>
        </w:rPr>
        <w:t>conflict</w:t>
      </w:r>
      <w:r w:rsidRPr="00656750">
        <w:rPr>
          <w:sz w:val="16"/>
        </w:rPr>
        <w:t xml:space="preserve"> – </w:t>
      </w:r>
      <w:r w:rsidRPr="009C4BE0">
        <w:rPr>
          <w:rStyle w:val="StyleUnderline"/>
        </w:rPr>
        <w:t xml:space="preserve">while </w:t>
      </w:r>
      <w:r w:rsidRPr="00656750">
        <w:rPr>
          <w:rStyle w:val="Emphasis"/>
          <w:highlight w:val="yellow"/>
        </w:rPr>
        <w:t>failing</w:t>
      </w:r>
      <w:r w:rsidRPr="00656750">
        <w:rPr>
          <w:rStyle w:val="StyleUnderline"/>
          <w:highlight w:val="yellow"/>
        </w:rPr>
        <w:t xml:space="preserve"> to discern</w:t>
      </w:r>
      <w:r w:rsidRPr="009C4BE0">
        <w:rPr>
          <w:rStyle w:val="StyleUnderline"/>
        </w:rPr>
        <w:t xml:space="preserve"> mechanisms of </w:t>
      </w:r>
      <w:r w:rsidRPr="00656750">
        <w:rPr>
          <w:rStyle w:val="Emphasis"/>
          <w:highlight w:val="yellow"/>
        </w:rPr>
        <w:t>causation</w:t>
      </w:r>
      <w:r w:rsidRPr="00656750">
        <w:rPr>
          <w:sz w:val="16"/>
        </w:rPr>
        <w:t xml:space="preserve"> (Hayes, 2012). </w:t>
      </w:r>
      <w:r w:rsidRPr="009C4BE0">
        <w:rPr>
          <w:rStyle w:val="StyleUnderline"/>
        </w:rPr>
        <w:t xml:space="preserve">A </w:t>
      </w:r>
      <w:r w:rsidRPr="00656750">
        <w:rPr>
          <w:rStyle w:val="Emphasis"/>
          <w:highlight w:val="yellow"/>
        </w:rPr>
        <w:t>wider</w:t>
      </w:r>
      <w:r w:rsidRPr="009C4BE0">
        <w:rPr>
          <w:rStyle w:val="Emphasis"/>
        </w:rPr>
        <w:t xml:space="preserve"> temporal </w:t>
      </w:r>
      <w:r w:rsidRPr="00656750">
        <w:rPr>
          <w:rStyle w:val="Emphasis"/>
          <w:highlight w:val="yellow"/>
        </w:rPr>
        <w:t>lens</w:t>
      </w:r>
      <w:r w:rsidRPr="00656750">
        <w:rPr>
          <w:rStyle w:val="StyleUnderline"/>
          <w:highlight w:val="yellow"/>
        </w:rPr>
        <w:t xml:space="preserve"> </w:t>
      </w:r>
      <w:r w:rsidRPr="009C4BE0">
        <w:rPr>
          <w:rStyle w:val="StyleUnderline"/>
        </w:rPr>
        <w:t xml:space="preserve">is </w:t>
      </w:r>
      <w:r w:rsidRPr="00656750">
        <w:rPr>
          <w:rStyle w:val="StyleUnderline"/>
          <w:highlight w:val="yellow"/>
        </w:rPr>
        <w:t>needed to situate</w:t>
      </w:r>
      <w:r w:rsidRPr="009C4BE0">
        <w:rPr>
          <w:rStyle w:val="StyleUnderline"/>
        </w:rPr>
        <w:t xml:space="preserve"> the contemporary rise of </w:t>
      </w:r>
      <w:r w:rsidRPr="009C4BE0">
        <w:rPr>
          <w:rStyle w:val="Emphasis"/>
        </w:rPr>
        <w:t>mercantilist</w:t>
      </w:r>
      <w:r w:rsidRPr="009C4BE0">
        <w:rPr>
          <w:rStyle w:val="StyleUnderline"/>
        </w:rPr>
        <w:t xml:space="preserve"> and </w:t>
      </w:r>
      <w:r w:rsidRPr="00656750">
        <w:rPr>
          <w:rStyle w:val="Emphasis"/>
          <w:highlight w:val="yellow"/>
        </w:rPr>
        <w:t>illiberal politics</w:t>
      </w:r>
      <w:r w:rsidRPr="009C4BE0">
        <w:rPr>
          <w:rStyle w:val="StyleUnderline"/>
        </w:rPr>
        <w:t xml:space="preserve"> in the context of neoliberal globalization, representing the same sort of ‘</w:t>
      </w:r>
      <w:r w:rsidRPr="009C4BE0">
        <w:rPr>
          <w:rStyle w:val="Emphasis"/>
        </w:rPr>
        <w:t>counter movement’</w:t>
      </w:r>
      <w:r w:rsidRPr="009C4BE0">
        <w:rPr>
          <w:rStyle w:val="StyleUnderline"/>
        </w:rPr>
        <w:t xml:space="preserve"> that Polanyi had warned of in his reading of the 19th-century downward spiral towards war – aided in our contemporary case by the </w:t>
      </w:r>
      <w:r w:rsidRPr="009C4BE0">
        <w:rPr>
          <w:rStyle w:val="Emphasis"/>
        </w:rPr>
        <w:t>demise</w:t>
      </w:r>
      <w:r w:rsidRPr="009C4BE0">
        <w:rPr>
          <w:rStyle w:val="StyleUnderline"/>
        </w:rPr>
        <w:t xml:space="preserve"> of the traditional left</w:t>
      </w:r>
      <w:r w:rsidRPr="00656750">
        <w:rPr>
          <w:sz w:val="16"/>
        </w:rPr>
        <w:t xml:space="preserve"> (Blyth &amp; Matthijs, 2017; Carroll &amp; Gonzalez-Vicente, 2017). </w:t>
      </w:r>
      <w:r w:rsidRPr="009C4BE0">
        <w:rPr>
          <w:rStyle w:val="StyleUnderline"/>
        </w:rPr>
        <w:t xml:space="preserve">The </w:t>
      </w:r>
      <w:r w:rsidRPr="00656750">
        <w:rPr>
          <w:rStyle w:val="StyleUnderline"/>
          <w:highlight w:val="yellow"/>
        </w:rPr>
        <w:t>second</w:t>
      </w:r>
      <w:r w:rsidRPr="009C4BE0">
        <w:rPr>
          <w:rStyle w:val="StyleUnderline"/>
        </w:rPr>
        <w:t xml:space="preserve"> problem </w:t>
      </w:r>
      <w:r w:rsidRPr="00656750">
        <w:rPr>
          <w:rStyle w:val="StyleUnderline"/>
          <w:highlight w:val="yellow"/>
        </w:rPr>
        <w:t>relates to</w:t>
      </w:r>
      <w:r w:rsidRPr="009C4BE0">
        <w:rPr>
          <w:rStyle w:val="StyleUnderline"/>
        </w:rPr>
        <w:t xml:space="preserve"> liberal international </w:t>
      </w:r>
      <w:r w:rsidRPr="00656750">
        <w:rPr>
          <w:rStyle w:val="Emphasis"/>
          <w:highlight w:val="yellow"/>
        </w:rPr>
        <w:t>political economy</w:t>
      </w:r>
      <w:r w:rsidRPr="00656750">
        <w:rPr>
          <w:rStyle w:val="StyleUnderline"/>
          <w:highlight w:val="yellow"/>
        </w:rPr>
        <w:t xml:space="preserve"> and</w:t>
      </w:r>
      <w:r w:rsidRPr="009C4BE0">
        <w:rPr>
          <w:rStyle w:val="StyleUnderline"/>
        </w:rPr>
        <w:t xml:space="preserve"> IRT’s scalar </w:t>
      </w:r>
      <w:r w:rsidRPr="00656750">
        <w:rPr>
          <w:rStyle w:val="StyleUnderline"/>
          <w:highlight w:val="yellow"/>
        </w:rPr>
        <w:t>fixation on</w:t>
      </w:r>
      <w:r w:rsidRPr="009C4BE0">
        <w:rPr>
          <w:rStyle w:val="StyleUnderline"/>
        </w:rPr>
        <w:t xml:space="preserve"> </w:t>
      </w:r>
      <w:r w:rsidRPr="00656750">
        <w:rPr>
          <w:rStyle w:val="Emphasis"/>
          <w:highlight w:val="yellow"/>
        </w:rPr>
        <w:t>inter-state matters</w:t>
      </w:r>
      <w:r w:rsidRPr="00656750">
        <w:rPr>
          <w:rStyle w:val="StyleUnderline"/>
          <w:highlight w:val="yellow"/>
        </w:rPr>
        <w:t xml:space="preserve"> and hence </w:t>
      </w:r>
      <w:r w:rsidRPr="009C4BE0">
        <w:rPr>
          <w:rStyle w:val="StyleUnderline"/>
        </w:rPr>
        <w:t xml:space="preserve">their </w:t>
      </w:r>
      <w:r w:rsidRPr="00656750">
        <w:rPr>
          <w:rStyle w:val="StyleUnderline"/>
          <w:highlight w:val="yellow"/>
        </w:rPr>
        <w:t xml:space="preserve">inability to factor in </w:t>
      </w:r>
      <w:r w:rsidRPr="00656750">
        <w:rPr>
          <w:rStyle w:val="Emphasis"/>
          <w:highlight w:val="yellow"/>
        </w:rPr>
        <w:t>violence</w:t>
      </w:r>
      <w:r w:rsidRPr="009C4BE0">
        <w:rPr>
          <w:rStyle w:val="StyleUnderline"/>
        </w:rPr>
        <w:t xml:space="preserve"> in the </w:t>
      </w:r>
      <w:r w:rsidRPr="009C4BE0">
        <w:rPr>
          <w:rStyle w:val="Emphasis"/>
        </w:rPr>
        <w:t>absence of war</w:t>
      </w:r>
      <w:r w:rsidRPr="00656750">
        <w:rPr>
          <w:sz w:val="16"/>
        </w:rPr>
        <w:t>. I turn now to these two points.</w:t>
      </w:r>
    </w:p>
    <w:p w14:paraId="050F5B2C" w14:textId="77777777" w:rsidR="0050644E" w:rsidRPr="009D6516" w:rsidRDefault="0050644E" w:rsidP="0050644E"/>
    <w:p w14:paraId="3175CF20" w14:textId="77777777" w:rsidR="007E405F" w:rsidRDefault="007E405F" w:rsidP="007E405F">
      <w:pPr>
        <w:pStyle w:val="Heading4"/>
        <w:shd w:val="clear" w:color="auto" w:fill="FFFFFF"/>
        <w:spacing w:line="278" w:lineRule="atLeast"/>
        <w:rPr>
          <w:rFonts w:ascii="Calibri" w:hAnsi="Calibri" w:cs="Calibri"/>
          <w:color w:val="222222"/>
        </w:rPr>
      </w:pPr>
      <w:r>
        <w:rPr>
          <w:rFonts w:ascii="Calibri" w:hAnsi="Calibri" w:cs="Calibri"/>
          <w:color w:val="222222"/>
        </w:rPr>
        <w:t>FDI falling now, US not key and no impact</w:t>
      </w:r>
    </w:p>
    <w:p w14:paraId="0F97C61C" w14:textId="77777777" w:rsidR="007E405F" w:rsidRDefault="007E405F" w:rsidP="007E405F">
      <w:pPr>
        <w:shd w:val="clear" w:color="auto" w:fill="FFFFFF"/>
        <w:spacing w:line="235" w:lineRule="atLeast"/>
        <w:rPr>
          <w:rFonts w:ascii="Calibri" w:hAnsi="Calibri" w:cs="Calibri"/>
          <w:color w:val="222222"/>
          <w:szCs w:val="22"/>
        </w:rPr>
      </w:pPr>
      <w:r>
        <w:rPr>
          <w:rFonts w:ascii="Calibri" w:hAnsi="Calibri" w:cs="Calibri"/>
          <w:b/>
          <w:bCs/>
          <w:color w:val="222222"/>
          <w:sz w:val="26"/>
          <w:szCs w:val="26"/>
        </w:rPr>
        <w:t>Wang 21</w:t>
      </w:r>
      <w:r>
        <w:rPr>
          <w:rFonts w:ascii="Calibri" w:hAnsi="Calibri" w:cs="Calibri"/>
          <w:color w:val="222222"/>
          <w:szCs w:val="22"/>
        </w:rPr>
        <w:t> – s (Xiqian, Effect of Foreign Direct Investment on Stock Market Performance in USA, </w:t>
      </w:r>
      <w:hyperlink r:id="rId9" w:tgtFrame="_blank" w:history="1">
        <w:r>
          <w:rPr>
            <w:rStyle w:val="Hyperlink"/>
            <w:rFonts w:ascii="Calibri" w:hAnsi="Calibri" w:cs="Calibri"/>
            <w:color w:val="1155CC"/>
            <w:szCs w:val="22"/>
          </w:rPr>
          <w:t>https://doi.org/10.2991/aebmr.k.210803.041)//gcd</w:t>
        </w:r>
      </w:hyperlink>
    </w:p>
    <w:p w14:paraId="54827636" w14:textId="74FD7A35" w:rsidR="007E405F" w:rsidRDefault="007E405F" w:rsidP="00EC7EC4">
      <w:pPr>
        <w:shd w:val="clear" w:color="auto" w:fill="FFFFFF"/>
        <w:spacing w:line="235" w:lineRule="atLeast"/>
      </w:pPr>
      <w:r>
        <w:rPr>
          <w:rFonts w:ascii="Calibri" w:hAnsi="Calibri" w:cs="Calibri"/>
          <w:b/>
          <w:bCs/>
          <w:color w:val="222222"/>
          <w:szCs w:val="22"/>
          <w:bdr w:val="none" w:sz="0" w:space="0" w:color="auto" w:frame="1"/>
          <w:shd w:val="clear" w:color="auto" w:fill="FFFF00"/>
        </w:rPr>
        <w:t>Foreign direct investment</w:t>
      </w:r>
      <w:r>
        <w:rPr>
          <w:rFonts w:ascii="Calibri" w:hAnsi="Calibri" w:cs="Calibri"/>
          <w:color w:val="222222"/>
          <w:szCs w:val="22"/>
        </w:rPr>
        <w:t>, on the other, hand provides alternative sources of capital for a country. It acts as a platform for the promotion of human capital development, create employment, encourage productivity, the flow of technology and improve managerial skills. According to the literature, there exists a positive relationship between FDI and stock market performance, and in turn, the stock market development and financial sector growth positively affect the economy [3]. However, some authors like Johnson argue that FDI has a direct effect on economic growth. Studies on the effect of FDI on stock market development are limited in the </w:t>
      </w:r>
      <w:r>
        <w:rPr>
          <w:rFonts w:ascii="Calibri" w:hAnsi="Calibri" w:cs="Calibri"/>
          <w:b/>
          <w:bCs/>
          <w:color w:val="222222"/>
          <w:szCs w:val="22"/>
          <w:bdr w:val="none" w:sz="0" w:space="0" w:color="auto" w:frame="1"/>
        </w:rPr>
        <w:t>USA. The Majority of the existing studies </w:t>
      </w:r>
      <w:r>
        <w:rPr>
          <w:rFonts w:ascii="Calibri" w:hAnsi="Calibri" w:cs="Calibri"/>
          <w:b/>
          <w:bCs/>
          <w:color w:val="222222"/>
          <w:szCs w:val="22"/>
          <w:bdr w:val="none" w:sz="0" w:space="0" w:color="auto" w:frame="1"/>
          <w:shd w:val="clear" w:color="auto" w:fill="FFFF00"/>
        </w:rPr>
        <w:t>have focused on developing countries like China, India, Pakistan, Latin American countries and Nigeria</w:t>
      </w:r>
      <w:r>
        <w:rPr>
          <w:rFonts w:ascii="Calibri" w:hAnsi="Calibri" w:cs="Calibri"/>
          <w:color w:val="222222"/>
          <w:szCs w:val="22"/>
        </w:rPr>
        <w:t>. From the trends displayed in "Figure 1", FDI and stock market index show a clear relationship. However, </w:t>
      </w:r>
      <w:r>
        <w:rPr>
          <w:rFonts w:ascii="Calibri" w:hAnsi="Calibri" w:cs="Calibri"/>
          <w:color w:val="222222"/>
          <w:szCs w:val="22"/>
          <w:shd w:val="clear" w:color="auto" w:fill="FFFF00"/>
        </w:rPr>
        <w:t>since 2015, the country's FDI has been declining, but the stock market has continued to perform we</w:t>
      </w:r>
      <w:r>
        <w:rPr>
          <w:rFonts w:ascii="Calibri" w:hAnsi="Calibri" w:cs="Calibri"/>
          <w:color w:val="222222"/>
          <w:szCs w:val="22"/>
        </w:rPr>
        <w:t>ll. Therefore, there is a need to explore this problem, given that there are few papers that have explored this issue in the country. Figure 1 shows the trend in the two variables for the period 1990-2020.</w:t>
      </w:r>
    </w:p>
    <w:p w14:paraId="3929640D" w14:textId="3563E62F" w:rsidR="0050644E" w:rsidRPr="00AE2AAD" w:rsidRDefault="0050644E" w:rsidP="0050644E">
      <w:pPr>
        <w:pStyle w:val="Heading2"/>
      </w:pPr>
      <w:r>
        <w:lastRenderedPageBreak/>
        <w:t>da ftc</w:t>
      </w:r>
    </w:p>
    <w:p w14:paraId="03F021FD" w14:textId="77777777" w:rsidR="0050644E" w:rsidRDefault="0050644E" w:rsidP="0050644E">
      <w:pPr>
        <w:pStyle w:val="Heading3"/>
      </w:pPr>
      <w:r>
        <w:lastRenderedPageBreak/>
        <w:t>2AC – AT: FTC Tradeoff</w:t>
      </w:r>
    </w:p>
    <w:p w14:paraId="2E54A387" w14:textId="77777777" w:rsidR="0050644E" w:rsidRPr="00C00601" w:rsidRDefault="0050644E" w:rsidP="0050644E">
      <w:pPr>
        <w:pStyle w:val="Heading4"/>
        <w:numPr>
          <w:ilvl w:val="0"/>
          <w:numId w:val="48"/>
        </w:numPr>
        <w:tabs>
          <w:tab w:val="num" w:pos="360"/>
        </w:tabs>
        <w:ind w:left="0" w:firstLine="0"/>
        <w:rPr>
          <w:rFonts w:cs="Arial"/>
        </w:rPr>
      </w:pPr>
      <w:r w:rsidRPr="00C00601">
        <w:rPr>
          <w:rFonts w:cs="Arial"/>
        </w:rPr>
        <w:t>Rule of reason unduly burdens agencies – high costs, delays, and complex litigation</w:t>
      </w:r>
      <w:r>
        <w:rPr>
          <w:rFonts w:cs="Arial"/>
        </w:rPr>
        <w:t>.</w:t>
      </w:r>
    </w:p>
    <w:p w14:paraId="001249DD" w14:textId="77777777" w:rsidR="0050644E" w:rsidRPr="00C00601" w:rsidRDefault="0050644E" w:rsidP="0050644E">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58A85244" w14:textId="77777777" w:rsidR="0050644E" w:rsidRPr="00C00601" w:rsidRDefault="0050644E" w:rsidP="0050644E">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B01DDA">
        <w:rPr>
          <w:rStyle w:val="StyleUnderline"/>
          <w:highlight w:val="yellow"/>
        </w:rPr>
        <w:t>-of-control costs</w:t>
      </w:r>
      <w:r w:rsidRPr="00B01DDA">
        <w:rPr>
          <w:sz w:val="16"/>
          <w:highlight w:val="yellow"/>
        </w:rPr>
        <w:t xml:space="preserve"> </w:t>
      </w:r>
      <w:r w:rsidRPr="00B01DDA">
        <w:rPr>
          <w:rStyle w:val="Emphasis"/>
          <w:highlight w:val="yellow"/>
        </w:rPr>
        <w:t>undermine</w:t>
      </w:r>
      <w:r w:rsidRPr="00C00601">
        <w:rPr>
          <w:sz w:val="16"/>
        </w:rPr>
        <w:t xml:space="preserve"> </w:t>
      </w:r>
      <w:r w:rsidRPr="00B01DDA">
        <w:rPr>
          <w:rStyle w:val="StyleUnderline"/>
          <w:highlight w:val="yellow"/>
        </w:rPr>
        <w:t>effective antitrust</w:t>
      </w:r>
      <w:r w:rsidRPr="00C00601">
        <w:rPr>
          <w:rStyle w:val="StyleUnderline"/>
        </w:rPr>
        <w:t xml:space="preserve"> enforcement </w:t>
      </w:r>
      <w:r w:rsidRPr="00B01DDA">
        <w:rPr>
          <w:rStyle w:val="StyleUnderline"/>
          <w:highlight w:val="yellow"/>
        </w:rPr>
        <w:t xml:space="preserve">by </w:t>
      </w:r>
      <w:r w:rsidRPr="00B01DDA">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B01DDA">
        <w:rPr>
          <w:rStyle w:val="StyleUnderline"/>
          <w:highlight w:val="yellow"/>
        </w:rPr>
        <w:t>judges may be ill-equipped to</w:t>
      </w:r>
      <w:r w:rsidRPr="00C00601">
        <w:rPr>
          <w:rStyle w:val="StyleUnderline"/>
        </w:rPr>
        <w:t xml:space="preserve"> independently </w:t>
      </w:r>
      <w:r w:rsidRPr="00B01DDA">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01DDA">
        <w:rPr>
          <w:rStyle w:val="Emphasis"/>
          <w:highlight w:val="yellow"/>
        </w:rPr>
        <w:t>evidence</w:t>
      </w:r>
      <w:r w:rsidRPr="00C00601">
        <w:rPr>
          <w:sz w:val="16"/>
        </w:rPr>
        <w:t xml:space="preserve"> </w:t>
      </w:r>
      <w:r w:rsidRPr="00C00601">
        <w:rPr>
          <w:rStyle w:val="StyleUnderline"/>
        </w:rPr>
        <w:t xml:space="preserve">presented </w:t>
      </w:r>
      <w:r w:rsidRPr="00B01DDA">
        <w:rPr>
          <w:rStyle w:val="StyleUnderline"/>
          <w:highlight w:val="yellow"/>
        </w:rPr>
        <w:t>by</w:t>
      </w:r>
      <w:r w:rsidRPr="00C00601">
        <w:rPr>
          <w:rStyle w:val="StyleUnderline"/>
        </w:rPr>
        <w:t xml:space="preserve"> </w:t>
      </w:r>
      <w:r w:rsidRPr="00C00601">
        <w:rPr>
          <w:rStyle w:val="Emphasis"/>
        </w:rPr>
        <w:t xml:space="preserve">economic </w:t>
      </w:r>
      <w:r w:rsidRPr="00B01DDA">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4C68D046" w14:textId="77777777" w:rsidR="0050644E" w:rsidRDefault="0050644E" w:rsidP="0050644E">
      <w:pPr>
        <w:rPr>
          <w:rStyle w:val="Emphasis"/>
        </w:rPr>
      </w:pPr>
      <w:r w:rsidRPr="00B01DDA">
        <w:rPr>
          <w:rStyle w:val="StyleUnderline"/>
          <w:highlight w:val="yellow"/>
        </w:rPr>
        <w:t xml:space="preserve">Paid experts are a </w:t>
      </w:r>
      <w:r w:rsidRPr="00B01DDA">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B01DDA">
        <w:rPr>
          <w:rStyle w:val="StyleUnderline"/>
          <w:highlight w:val="yellow"/>
        </w:rPr>
        <w:t>expenditures</w:t>
      </w:r>
      <w:r w:rsidRPr="00C00601">
        <w:rPr>
          <w:rStyle w:val="StyleUnderline"/>
        </w:rPr>
        <w:t xml:space="preserve"> on expert costs by public enforcers </w:t>
      </w:r>
      <w:r w:rsidRPr="00B01DDA">
        <w:rPr>
          <w:rStyle w:val="StyleUnderline"/>
          <w:highlight w:val="yellow"/>
        </w:rPr>
        <w:t xml:space="preserve">have </w:t>
      </w:r>
      <w:r w:rsidRPr="00B01DDA">
        <w:rPr>
          <w:rStyle w:val="Emphasis"/>
          <w:highlight w:val="yellow"/>
        </w:rPr>
        <w:t>ballooned</w:t>
      </w:r>
    </w:p>
    <w:p w14:paraId="6C0ADF2D" w14:textId="77777777" w:rsidR="0050644E" w:rsidRDefault="0050644E" w:rsidP="0050644E">
      <w:pPr>
        <w:rPr>
          <w:rStyle w:val="Emphasis"/>
        </w:rPr>
      </w:pPr>
    </w:p>
    <w:p w14:paraId="7820A1B4" w14:textId="77777777" w:rsidR="0050644E" w:rsidRDefault="0050644E" w:rsidP="0050644E">
      <w:pPr>
        <w:rPr>
          <w:rStyle w:val="Emphasis"/>
        </w:rPr>
      </w:pPr>
    </w:p>
    <w:p w14:paraId="16E86703" w14:textId="77777777" w:rsidR="0050644E" w:rsidRDefault="0050644E" w:rsidP="0050644E">
      <w:pPr>
        <w:rPr>
          <w:rStyle w:val="Emphasis"/>
        </w:rPr>
      </w:pPr>
    </w:p>
    <w:p w14:paraId="6CC491DD" w14:textId="77777777" w:rsidR="0050644E" w:rsidRPr="00C00601" w:rsidRDefault="0050644E" w:rsidP="0050644E">
      <w:pPr>
        <w:rPr>
          <w:sz w:val="16"/>
        </w:rPr>
      </w:pP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B01DDA">
        <w:rPr>
          <w:rStyle w:val="Emphasis"/>
          <w:highlight w:val="yellow"/>
        </w:rPr>
        <w:t>costs</w:t>
      </w:r>
      <w:r w:rsidRPr="00C00601">
        <w:rPr>
          <w:rStyle w:val="StyleUnderline"/>
        </w:rPr>
        <w:t xml:space="preserve"> for economic experts can </w:t>
      </w:r>
      <w:r w:rsidRPr="00B01DDA">
        <w:rPr>
          <w:rStyle w:val="StyleUnderline"/>
          <w:highlight w:val="yellow"/>
        </w:rPr>
        <w:t>put the government</w:t>
      </w:r>
      <w:r w:rsidRPr="00C00601">
        <w:rPr>
          <w:sz w:val="16"/>
        </w:rPr>
        <w:t xml:space="preserve"> and new market entrants </w:t>
      </w:r>
      <w:r w:rsidRPr="00B01DDA">
        <w:rPr>
          <w:rStyle w:val="StyleUnderline"/>
          <w:highlight w:val="yellow"/>
        </w:rPr>
        <w:t>at a</w:t>
      </w:r>
      <w:r w:rsidRPr="00C00601">
        <w:rPr>
          <w:rStyle w:val="StyleUnderline"/>
        </w:rPr>
        <w:t xml:space="preserve"> </w:t>
      </w:r>
      <w:r w:rsidRPr="00C00601">
        <w:rPr>
          <w:rStyle w:val="Emphasis"/>
        </w:rPr>
        <w:t xml:space="preserve">significant </w:t>
      </w:r>
      <w:r w:rsidRPr="00B01DDA">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B01DDA">
        <w:rPr>
          <w:rStyle w:val="StyleUnderline"/>
          <w:highlight w:val="yellow"/>
        </w:rPr>
        <w:t>trials are</w:t>
      </w:r>
      <w:r w:rsidRPr="00C00601">
        <w:rPr>
          <w:sz w:val="16"/>
        </w:rPr>
        <w:t xml:space="preserve"> </w:t>
      </w:r>
      <w:r w:rsidRPr="00C00601">
        <w:rPr>
          <w:rStyle w:val="Emphasis"/>
        </w:rPr>
        <w:t xml:space="preserve">extremely </w:t>
      </w:r>
      <w:r w:rsidRPr="00B01DDA">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01DDA">
        <w:rPr>
          <w:rStyle w:val="StyleUnderline"/>
          <w:highlight w:val="yellow"/>
        </w:rPr>
        <w:t>yielding</w:t>
      </w:r>
      <w:r w:rsidRPr="00C00601">
        <w:rPr>
          <w:rStyle w:val="StyleUnderline"/>
        </w:rPr>
        <w:t xml:space="preserve"> an antitrust </w:t>
      </w:r>
      <w:r w:rsidRPr="00B01DDA">
        <w:rPr>
          <w:rStyle w:val="StyleUnderline"/>
          <w:highlight w:val="yellow"/>
        </w:rPr>
        <w:t>system</w:t>
      </w:r>
      <w:r w:rsidRPr="00C00601">
        <w:rPr>
          <w:rStyle w:val="StyleUnderline"/>
        </w:rPr>
        <w:t xml:space="preserve"> that is “</w:t>
      </w:r>
      <w:r w:rsidRPr="00B01DDA">
        <w:rPr>
          <w:rStyle w:val="Emphasis"/>
          <w:highlight w:val="yellow"/>
        </w:rPr>
        <w:t>hopelessly beyond</w:t>
      </w:r>
      <w:r w:rsidRPr="00C00601">
        <w:rPr>
          <w:sz w:val="16"/>
        </w:rPr>
        <w:t xml:space="preserve"> </w:t>
      </w:r>
      <w:r w:rsidRPr="00C00601">
        <w:rPr>
          <w:rStyle w:val="StyleUnderline"/>
        </w:rPr>
        <w:t xml:space="preserve">effective </w:t>
      </w:r>
      <w:r w:rsidRPr="00B01DDA">
        <w:rPr>
          <w:rStyle w:val="StyleUnderline"/>
          <w:highlight w:val="yellow"/>
        </w:rPr>
        <w:t>judicial supervision</w:t>
      </w:r>
      <w:r w:rsidRPr="00C00601">
        <w:rPr>
          <w:sz w:val="16"/>
        </w:rPr>
        <w:t xml:space="preserve">.”20 </w:t>
      </w:r>
      <w:r w:rsidRPr="00C00601">
        <w:rPr>
          <w:rStyle w:val="StyleUnderline"/>
        </w:rPr>
        <w:t xml:space="preserve">That </w:t>
      </w:r>
      <w:r w:rsidRPr="00B01DDA">
        <w:rPr>
          <w:rStyle w:val="StyleUnderline"/>
          <w:highlight w:val="yellow"/>
        </w:rPr>
        <w:t>it can</w:t>
      </w:r>
      <w:r w:rsidRPr="00C00601">
        <w:rPr>
          <w:rStyle w:val="StyleUnderline"/>
        </w:rPr>
        <w:t xml:space="preserve"> easily </w:t>
      </w:r>
      <w:r w:rsidRPr="00B01DDA">
        <w:rPr>
          <w:rStyle w:val="StyleUnderline"/>
          <w:highlight w:val="yellow"/>
        </w:rPr>
        <w:t xml:space="preserve">take a </w:t>
      </w:r>
      <w:r w:rsidRPr="00B01DDA">
        <w:rPr>
          <w:rStyle w:val="Emphasis"/>
          <w:highlight w:val="yellow"/>
        </w:rPr>
        <w:t>decade</w:t>
      </w:r>
      <w:r w:rsidRPr="00B01DDA">
        <w:rPr>
          <w:sz w:val="16"/>
          <w:highlight w:val="yellow"/>
        </w:rPr>
        <w:t xml:space="preserve"> </w:t>
      </w:r>
      <w:r w:rsidRPr="00B01DDA">
        <w:rPr>
          <w:rStyle w:val="StyleUnderline"/>
          <w:highlight w:val="yellow"/>
        </w:rPr>
        <w:t>to bring</w:t>
      </w:r>
      <w:r w:rsidRPr="00C00601">
        <w:rPr>
          <w:rStyle w:val="StyleUnderline"/>
        </w:rPr>
        <w:t xml:space="preserve"> an antitrust </w:t>
      </w:r>
      <w:r w:rsidRPr="00B01DDA">
        <w:rPr>
          <w:rStyle w:val="StyleUnderline"/>
          <w:highlight w:val="yellow"/>
        </w:rPr>
        <w:t>case to</w:t>
      </w:r>
      <w:r w:rsidRPr="00C00601">
        <w:rPr>
          <w:rStyle w:val="StyleUnderline"/>
        </w:rPr>
        <w:t xml:space="preserve"> </w:t>
      </w:r>
      <w:r w:rsidRPr="00C00601">
        <w:rPr>
          <w:rStyle w:val="Emphasis"/>
        </w:rPr>
        <w:t xml:space="preserve">full </w:t>
      </w:r>
      <w:r w:rsidRPr="00B01DDA">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01DDA">
        <w:rPr>
          <w:rStyle w:val="Emphasis"/>
          <w:highlight w:val="yellow"/>
        </w:rPr>
        <w:t>lengthy</w:t>
      </w:r>
      <w:r w:rsidRPr="00B01DDA">
        <w:rPr>
          <w:sz w:val="16"/>
          <w:highlight w:val="yellow"/>
        </w:rPr>
        <w:t xml:space="preserve">, </w:t>
      </w:r>
      <w:r w:rsidRPr="00B01DDA">
        <w:rPr>
          <w:rStyle w:val="Emphasis"/>
          <w:highlight w:val="yellow"/>
        </w:rPr>
        <w:t>costly litigation</w:t>
      </w:r>
      <w:r w:rsidRPr="00C00601">
        <w:rPr>
          <w:sz w:val="16"/>
        </w:rPr>
        <w:t xml:space="preserve"> </w:t>
      </w:r>
      <w:r w:rsidRPr="00C00601">
        <w:rPr>
          <w:rStyle w:val="StyleUnderline"/>
        </w:rPr>
        <w:t xml:space="preserve">may be </w:t>
      </w:r>
      <w:r w:rsidRPr="00B01DDA">
        <w:rPr>
          <w:rStyle w:val="StyleUnderline"/>
          <w:highlight w:val="yellow"/>
        </w:rPr>
        <w:t>contribut</w:t>
      </w:r>
      <w:r w:rsidRPr="00C00601">
        <w:rPr>
          <w:rStyle w:val="StyleUnderline"/>
        </w:rPr>
        <w:t xml:space="preserve">ing </w:t>
      </w:r>
      <w:r w:rsidRPr="00B01DDA">
        <w:rPr>
          <w:rStyle w:val="StyleUnderline"/>
          <w:highlight w:val="yellow"/>
        </w:rPr>
        <w:t>to reduced</w:t>
      </w:r>
      <w:r w:rsidRPr="00C00601">
        <w:rPr>
          <w:rStyle w:val="StyleUnderline"/>
        </w:rPr>
        <w:t xml:space="preserve"> </w:t>
      </w:r>
      <w:r w:rsidRPr="00B01DDA">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4C1CB8D4" w14:textId="77777777" w:rsidR="0050644E" w:rsidRPr="00C00601" w:rsidRDefault="0050644E" w:rsidP="0050644E">
      <w:pPr>
        <w:pStyle w:val="Heading4"/>
        <w:numPr>
          <w:ilvl w:val="0"/>
          <w:numId w:val="48"/>
        </w:numPr>
        <w:tabs>
          <w:tab w:val="num" w:pos="360"/>
        </w:tabs>
        <w:ind w:left="0" w:firstLine="0"/>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04EB8C70" w14:textId="77777777" w:rsidR="0050644E" w:rsidRPr="00C00601" w:rsidRDefault="0050644E" w:rsidP="0050644E">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5B775BFC" w14:textId="77777777" w:rsidR="0050644E" w:rsidRPr="00C00601" w:rsidRDefault="0050644E" w:rsidP="0050644E">
      <w:pPr>
        <w:rPr>
          <w:sz w:val="16"/>
        </w:rPr>
      </w:pPr>
      <w:r w:rsidRPr="00C00601">
        <w:rPr>
          <w:sz w:val="16"/>
        </w:rPr>
        <w:t xml:space="preserve">Second, </w:t>
      </w:r>
      <w:r w:rsidRPr="00C00601">
        <w:rPr>
          <w:rStyle w:val="StyleUnderline"/>
        </w:rPr>
        <w:t xml:space="preserve">establishing </w:t>
      </w:r>
      <w:r w:rsidRPr="00B01DDA">
        <w:rPr>
          <w:rStyle w:val="StyleUnderline"/>
          <w:highlight w:val="yellow"/>
        </w:rPr>
        <w:t xml:space="preserve">rules could help </w:t>
      </w:r>
      <w:r w:rsidRPr="00B01DDA">
        <w:rPr>
          <w:rStyle w:val="Emphasis"/>
          <w:highlight w:val="yellow"/>
        </w:rPr>
        <w:t>relieve</w:t>
      </w:r>
      <w:r w:rsidRPr="00C00601">
        <w:rPr>
          <w:rStyle w:val="Emphasis"/>
        </w:rPr>
        <w:t xml:space="preserve"> antitrust </w:t>
      </w:r>
      <w:r w:rsidRPr="00B01DDA">
        <w:rPr>
          <w:rStyle w:val="Emphasis"/>
          <w:highlight w:val="yellow"/>
        </w:rPr>
        <w:t>enforcement</w:t>
      </w:r>
      <w:r w:rsidRPr="00B01DDA">
        <w:rPr>
          <w:rStyle w:val="StyleUnderline"/>
          <w:highlight w:val="yellow"/>
        </w:rPr>
        <w:t xml:space="preserve"> of </w:t>
      </w:r>
      <w:r w:rsidRPr="00B01DDA">
        <w:rPr>
          <w:rStyle w:val="Emphasis"/>
          <w:highlight w:val="yellow"/>
        </w:rPr>
        <w:t>steep costs</w:t>
      </w:r>
      <w:r w:rsidRPr="00C00601">
        <w:rPr>
          <w:rStyle w:val="StyleUnderline"/>
        </w:rPr>
        <w:t xml:space="preserve"> </w:t>
      </w:r>
      <w:r w:rsidRPr="00B01DDA">
        <w:rPr>
          <w:rStyle w:val="StyleUnderline"/>
          <w:highlight w:val="yellow"/>
        </w:rPr>
        <w:t xml:space="preserve">and </w:t>
      </w:r>
      <w:r w:rsidRPr="00B01DDA">
        <w:rPr>
          <w:rStyle w:val="Emphasis"/>
          <w:highlight w:val="yellow"/>
        </w:rPr>
        <w:t>prolonged trials</w:t>
      </w:r>
      <w:r w:rsidRPr="00C00601">
        <w:rPr>
          <w:sz w:val="16"/>
        </w:rPr>
        <w:t xml:space="preserve">. Identifying </w:t>
      </w:r>
      <w:r w:rsidRPr="00B01DDA">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01DDA">
        <w:rPr>
          <w:rStyle w:val="StyleUnderline"/>
          <w:highlight w:val="yellow"/>
        </w:rPr>
        <w:t>would obviate</w:t>
      </w:r>
      <w:r w:rsidRPr="00C00601">
        <w:rPr>
          <w:rStyle w:val="StyleUnderline"/>
        </w:rPr>
        <w:t xml:space="preserve"> </w:t>
      </w:r>
      <w:r w:rsidRPr="00C00601">
        <w:rPr>
          <w:rStyle w:val="StyleUnderline"/>
        </w:rPr>
        <w:lastRenderedPageBreak/>
        <w:t xml:space="preserve">the need to establish the same exclusively through </w:t>
      </w:r>
      <w:r w:rsidRPr="00B01DDA">
        <w:rPr>
          <w:rStyle w:val="Emphasis"/>
          <w:highlight w:val="yellow"/>
        </w:rPr>
        <w:t>ex post</w:t>
      </w:r>
      <w:r w:rsidRPr="00B01DDA">
        <w:rPr>
          <w:rStyle w:val="StyleUnderline"/>
          <w:highlight w:val="yellow"/>
        </w:rPr>
        <w:t xml:space="preserve">, </w:t>
      </w:r>
      <w:r w:rsidRPr="00B01DDA">
        <w:rPr>
          <w:rStyle w:val="Emphasis"/>
          <w:highlight w:val="yellow"/>
        </w:rPr>
        <w:t>case-by-case adjudication</w:t>
      </w:r>
      <w:r w:rsidRPr="00C00601">
        <w:rPr>
          <w:sz w:val="16"/>
        </w:rPr>
        <w:t xml:space="preserve">. Targeting conduct through </w:t>
      </w:r>
      <w:r w:rsidRPr="00B01DDA">
        <w:rPr>
          <w:rStyle w:val="Emphasis"/>
          <w:highlight w:val="yellow"/>
        </w:rPr>
        <w:t>rulemaking</w:t>
      </w:r>
      <w:r w:rsidRPr="00C00601">
        <w:rPr>
          <w:sz w:val="16"/>
        </w:rPr>
        <w:t xml:space="preserve">, rather than adjudication, </w:t>
      </w:r>
      <w:r w:rsidRPr="00B01DDA">
        <w:rPr>
          <w:rStyle w:val="StyleUnderline"/>
          <w:highlight w:val="yellow"/>
        </w:rPr>
        <w:t>would</w:t>
      </w:r>
      <w:r w:rsidRPr="00C00601">
        <w:rPr>
          <w:sz w:val="16"/>
        </w:rPr>
        <w:t xml:space="preserve"> likely </w:t>
      </w:r>
      <w:r w:rsidRPr="00B01DDA">
        <w:rPr>
          <w:rStyle w:val="StyleUnderline"/>
          <w:highlight w:val="yellow"/>
        </w:rPr>
        <w:t>lessen the burden of</w:t>
      </w:r>
      <w:r w:rsidRPr="00C00601">
        <w:rPr>
          <w:rStyle w:val="StyleUnderline"/>
        </w:rPr>
        <w:t xml:space="preserve"> </w:t>
      </w:r>
      <w:r w:rsidRPr="00C00601">
        <w:rPr>
          <w:rStyle w:val="Emphasis"/>
        </w:rPr>
        <w:t xml:space="preserve">expert </w:t>
      </w:r>
      <w:r w:rsidRPr="00B01DDA">
        <w:rPr>
          <w:rStyle w:val="Emphasis"/>
          <w:highlight w:val="yellow"/>
        </w:rPr>
        <w:t>fees</w:t>
      </w:r>
      <w:r w:rsidRPr="00C00601">
        <w:rPr>
          <w:sz w:val="16"/>
        </w:rPr>
        <w:t xml:space="preserve"> or </w:t>
      </w:r>
      <w:r w:rsidRPr="00C00601">
        <w:rPr>
          <w:rStyle w:val="Emphasis"/>
        </w:rPr>
        <w:t xml:space="preserve">protracted </w:t>
      </w:r>
      <w:r w:rsidRPr="00B01DDA">
        <w:rPr>
          <w:rStyle w:val="Emphasis"/>
          <w:highlight w:val="yellow"/>
        </w:rPr>
        <w:t>litigation</w:t>
      </w:r>
      <w:r w:rsidRPr="00C00601">
        <w:rPr>
          <w:sz w:val="16"/>
        </w:rPr>
        <w:t xml:space="preserve">, potentially </w:t>
      </w:r>
      <w:r w:rsidRPr="00B01DDA">
        <w:rPr>
          <w:rStyle w:val="StyleUnderline"/>
          <w:highlight w:val="yellow"/>
        </w:rPr>
        <w:t xml:space="preserve">saving </w:t>
      </w:r>
      <w:r w:rsidRPr="00B01DDA">
        <w:rPr>
          <w:rStyle w:val="Emphasis"/>
          <w:highlight w:val="yellow"/>
        </w:rPr>
        <w:t>significant resources</w:t>
      </w:r>
      <w:r w:rsidRPr="00C00601">
        <w:rPr>
          <w:rStyle w:val="StyleUnderline"/>
        </w:rPr>
        <w:t xml:space="preserve"> on a present-value basis</w:t>
      </w:r>
      <w:r w:rsidRPr="00C00601">
        <w:rPr>
          <w:sz w:val="16"/>
        </w:rPr>
        <w:t>.47</w:t>
      </w:r>
    </w:p>
    <w:p w14:paraId="0D10AE56" w14:textId="77777777" w:rsidR="0050644E" w:rsidRPr="006073CF" w:rsidRDefault="0050644E" w:rsidP="0050644E">
      <w:pPr>
        <w:pStyle w:val="Heading4"/>
        <w:numPr>
          <w:ilvl w:val="0"/>
          <w:numId w:val="48"/>
        </w:numPr>
        <w:tabs>
          <w:tab w:val="num" w:pos="360"/>
        </w:tabs>
        <w:ind w:left="0" w:firstLine="0"/>
      </w:pPr>
      <w:r w:rsidRPr="00055BA5">
        <w:rPr>
          <w:u w:val="single"/>
        </w:rPr>
        <w:t>No spillover</w:t>
      </w:r>
      <w:r>
        <w:t xml:space="preserve"> between parts of the FTC</w:t>
      </w:r>
    </w:p>
    <w:p w14:paraId="53FCE046" w14:textId="77777777" w:rsidR="0050644E" w:rsidRDefault="0050644E" w:rsidP="0050644E">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2734BEC3" w14:textId="77777777" w:rsidR="0050644E" w:rsidRPr="00C03E28" w:rsidRDefault="0050644E" w:rsidP="0050644E">
      <w:pPr>
        <w:rPr>
          <w:b/>
          <w:iCs/>
          <w:u w:val="single"/>
        </w:rPr>
      </w:pPr>
      <w:r w:rsidRPr="002647DA">
        <w:rPr>
          <w:sz w:val="16"/>
        </w:rPr>
        <w:t xml:space="preserve">Despite this more comprehensive mission, </w:t>
      </w:r>
      <w:r w:rsidRPr="002647DA">
        <w:rPr>
          <w:rStyle w:val="StyleUnderline"/>
        </w:rPr>
        <w:t xml:space="preserve">the </w:t>
      </w:r>
      <w:r w:rsidRPr="00441C2C">
        <w:rPr>
          <w:rStyle w:val="StyleUnderline"/>
          <w:highlight w:val="yellow"/>
        </w:rPr>
        <w:t>FTC</w:t>
      </w:r>
      <w:r w:rsidRPr="002647DA">
        <w:rPr>
          <w:rStyle w:val="StyleUnderline"/>
        </w:rPr>
        <w:t xml:space="preserve"> is organized in a way that </w:t>
      </w:r>
      <w:r w:rsidRPr="002647DA">
        <w:rPr>
          <w:rStyle w:val="Emphasis"/>
        </w:rPr>
        <w:t xml:space="preserve">tends to </w:t>
      </w:r>
      <w:r w:rsidRPr="00441C2C">
        <w:rPr>
          <w:rStyle w:val="Emphasis"/>
          <w:highlight w:val="yellow"/>
        </w:rPr>
        <w:t>emphasize</w:t>
      </w:r>
      <w:r w:rsidRPr="00055BA5">
        <w:rPr>
          <w:rStyle w:val="Emphasis"/>
        </w:rPr>
        <w:t xml:space="preserve"> the </w:t>
      </w:r>
      <w:r w:rsidRPr="00441C2C">
        <w:rPr>
          <w:rStyle w:val="Emphasis"/>
          <w:highlight w:val="yellow"/>
        </w:rPr>
        <w:t>separation of</w:t>
      </w:r>
      <w:r w:rsidRPr="002647DA">
        <w:rPr>
          <w:rStyle w:val="Emphasis"/>
        </w:rPr>
        <w:t xml:space="preserve"> these </w:t>
      </w:r>
      <w:r w:rsidRPr="00441C2C">
        <w:rPr>
          <w:rStyle w:val="Emphasis"/>
          <w:highlight w:val="yellow"/>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441C2C">
        <w:rPr>
          <w:rStyle w:val="StyleUnderline"/>
          <w:highlight w:val="yellow"/>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441C2C">
        <w:rPr>
          <w:rStyle w:val="StyleUnderline"/>
          <w:highlight w:val="yellow"/>
        </w:rPr>
        <w:t>enforce</w:t>
      </w:r>
      <w:r w:rsidRPr="009F3D3E">
        <w:rPr>
          <w:rStyle w:val="StyleUnderline"/>
        </w:rPr>
        <w:t xml:space="preserve">ment of </w:t>
      </w:r>
      <w:r w:rsidRPr="00441C2C">
        <w:rPr>
          <w:rStyle w:val="StyleUnderline"/>
          <w:highlight w:val="yellow"/>
        </w:rPr>
        <w:t>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9F3D3E">
        <w:rPr>
          <w:rStyle w:val="StyleUnderline"/>
        </w:rPr>
        <w:t>Bureau of Consumer Protection</w:t>
      </w:r>
      <w:r w:rsidRPr="002647DA">
        <w:rPr>
          <w:rStyle w:val="StyleUnderline"/>
        </w:rPr>
        <w:t xml:space="preserve"> ("</w:t>
      </w:r>
      <w:r w:rsidRPr="00441C2C">
        <w:rPr>
          <w:rStyle w:val="StyleUnderline"/>
          <w:highlight w:val="yellow"/>
        </w:rPr>
        <w:t>BCP</w:t>
      </w:r>
      <w:r w:rsidRPr="002647DA">
        <w:rPr>
          <w:rStyle w:val="StyleUnderline"/>
        </w:rPr>
        <w:t xml:space="preserve">") primarily </w:t>
      </w:r>
      <w:r w:rsidRPr="00441C2C">
        <w:rPr>
          <w:rStyle w:val="StyleUnderline"/>
          <w:highlight w:val="yellow"/>
        </w:rPr>
        <w:t>investigates</w:t>
      </w:r>
      <w:r w:rsidRPr="00055BA5">
        <w:rPr>
          <w:rStyle w:val="StyleUnderline"/>
        </w:rPr>
        <w:t xml:space="preserve"> and challenges</w:t>
      </w:r>
      <w:r w:rsidRPr="002647DA">
        <w:rPr>
          <w:rStyle w:val="StyleUnderline"/>
        </w:rPr>
        <w:t xml:space="preserve"> outright </w:t>
      </w:r>
      <w:r w:rsidRPr="00441C2C">
        <w:rPr>
          <w:rStyle w:val="StyleUnderline"/>
          <w:highlight w:val="yellow"/>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441C2C">
        <w:rPr>
          <w:rStyle w:val="Emphasis"/>
          <w:highlight w:val="yellow"/>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441C2C">
        <w:rPr>
          <w:rStyle w:val="StyleUnderline"/>
          <w:highlight w:val="yellow"/>
        </w:rPr>
        <w:t>BE</w:t>
      </w:r>
      <w:r w:rsidRPr="002647DA">
        <w:rPr>
          <w:rStyle w:val="StyleUnderline"/>
        </w:rPr>
        <w:t>"),</w:t>
      </w:r>
      <w:r w:rsidRPr="002647DA">
        <w:rPr>
          <w:sz w:val="16"/>
        </w:rPr>
        <w:t xml:space="preserve"> </w:t>
      </w:r>
      <w:r w:rsidRPr="002647DA">
        <w:rPr>
          <w:rStyle w:val="StyleUnderline"/>
        </w:rPr>
        <w:t xml:space="preserve">where the staff tends to </w:t>
      </w:r>
      <w:r w:rsidRPr="00441C2C">
        <w:rPr>
          <w:rStyle w:val="StyleUnderline"/>
          <w:highlight w:val="yellow"/>
        </w:rPr>
        <w:t>specialize in</w:t>
      </w:r>
      <w:r w:rsidRPr="002647DA">
        <w:rPr>
          <w:rStyle w:val="StyleUnderline"/>
        </w:rPr>
        <w:t xml:space="preserve"> either </w:t>
      </w:r>
      <w:r w:rsidRPr="00441C2C">
        <w:rPr>
          <w:rStyle w:val="StyleUnderline"/>
          <w:highlight w:val="yellow"/>
        </w:rPr>
        <w:t>competition</w:t>
      </w:r>
      <w:r w:rsidRPr="002647DA">
        <w:rPr>
          <w:rStyle w:val="StyleUnderline"/>
        </w:rPr>
        <w:t xml:space="preserve"> or consumer protection</w:t>
      </w:r>
      <w:r w:rsidRPr="002647DA">
        <w:rPr>
          <w:sz w:val="16"/>
        </w:rPr>
        <w:t xml:space="preserve">. </w:t>
      </w:r>
      <w:r w:rsidRPr="00441C2C">
        <w:rPr>
          <w:rStyle w:val="Emphasis"/>
          <w:highlight w:val="yellow"/>
        </w:rPr>
        <w:t>Any crossover</w:t>
      </w:r>
      <w:r w:rsidRPr="002647DA">
        <w:rPr>
          <w:rStyle w:val="StyleUnderline"/>
        </w:rPr>
        <w:t xml:space="preserve"> of staff and cooperation </w:t>
      </w:r>
      <w:r w:rsidRPr="00441C2C">
        <w:rPr>
          <w:rStyle w:val="Emphasis"/>
          <w:highlight w:val="yellow"/>
        </w:rPr>
        <w:t>occurs</w:t>
      </w:r>
      <w:r w:rsidRPr="002647DA">
        <w:rPr>
          <w:rStyle w:val="Emphasis"/>
        </w:rPr>
        <w:t xml:space="preserve"> primarily </w:t>
      </w:r>
      <w:r w:rsidRPr="00441C2C">
        <w:rPr>
          <w:rStyle w:val="Emphasis"/>
          <w:highlight w:val="yellow"/>
        </w:rPr>
        <w:t>in competition advocacy</w:t>
      </w:r>
      <w:r w:rsidRPr="002647DA">
        <w:rPr>
          <w:rStyle w:val="StyleUnderline"/>
        </w:rPr>
        <w:t xml:space="preserve"> before legislatures or regulatory agencies, and </w:t>
      </w:r>
      <w:r w:rsidRPr="00441C2C">
        <w:rPr>
          <w:rStyle w:val="StyleUnderline"/>
          <w:highlight w:val="yellow"/>
        </w:rPr>
        <w:t xml:space="preserve">not </w:t>
      </w:r>
      <w:r w:rsidRPr="00441C2C">
        <w:rPr>
          <w:rStyle w:val="Emphasis"/>
          <w:highlight w:val="yellow"/>
        </w:rPr>
        <w:t>in case selection and investigation.</w:t>
      </w:r>
    </w:p>
    <w:p w14:paraId="2D8716CF" w14:textId="77777777" w:rsidR="0050644E" w:rsidRPr="00661B8C" w:rsidRDefault="0050644E" w:rsidP="0050644E"/>
    <w:p w14:paraId="3282C01E" w14:textId="77777777" w:rsidR="0050644E" w:rsidRDefault="0050644E" w:rsidP="0050644E">
      <w:pPr>
        <w:pStyle w:val="Heading2"/>
      </w:pPr>
      <w:r>
        <w:lastRenderedPageBreak/>
        <w:t>da bizcon</w:t>
      </w:r>
    </w:p>
    <w:p w14:paraId="5D110C39" w14:textId="77777777" w:rsidR="0050644E" w:rsidRDefault="0050644E" w:rsidP="0050644E">
      <w:pPr>
        <w:pStyle w:val="Heading3"/>
      </w:pPr>
      <w:r>
        <w:lastRenderedPageBreak/>
        <w:t>bizcon – 2ac</w:t>
      </w:r>
    </w:p>
    <w:p w14:paraId="720ED1ED" w14:textId="77777777" w:rsidR="0050644E" w:rsidRDefault="0050644E" w:rsidP="0050644E">
      <w:pPr>
        <w:pStyle w:val="Heading4"/>
      </w:pPr>
      <w:r>
        <w:t xml:space="preserve">Bizcon is at its lowest point since </w:t>
      </w:r>
      <w:r>
        <w:rPr>
          <w:u w:val="single"/>
        </w:rPr>
        <w:t>March 2020</w:t>
      </w:r>
      <w:r>
        <w:t xml:space="preserve"> – labor shortages, delta variants, and supply chain disruptions.</w:t>
      </w:r>
    </w:p>
    <w:p w14:paraId="3D986E87" w14:textId="77777777" w:rsidR="0050644E" w:rsidRPr="002568EC" w:rsidRDefault="0050644E" w:rsidP="0050644E">
      <w:r>
        <w:t xml:space="preserve">Mike </w:t>
      </w:r>
      <w:r w:rsidRPr="002568EC">
        <w:rPr>
          <w:rStyle w:val="Style13ptBold"/>
        </w:rPr>
        <w:t>Hlas</w:t>
      </w:r>
      <w:r>
        <w:t xml:space="preserve">, The Associated Press, </w:t>
      </w:r>
      <w:r w:rsidRPr="002568EC">
        <w:rPr>
          <w:rStyle w:val="Style13ptBold"/>
        </w:rPr>
        <w:t>10-1</w:t>
      </w:r>
      <w:r>
        <w:t>-2021, "Midwest business confidence in economy falls: survey," No Publication, https://www.thegazette.com/business/business-confidence-in-economy-falls-survey/</w:t>
      </w:r>
    </w:p>
    <w:p w14:paraId="1BD50D95" w14:textId="77777777" w:rsidR="0050644E" w:rsidRPr="002568EC" w:rsidRDefault="0050644E" w:rsidP="0050644E">
      <w:pPr>
        <w:rPr>
          <w:rStyle w:val="StyleUnderline"/>
        </w:rPr>
      </w:pPr>
      <w:r w:rsidRPr="00B0672C">
        <w:rPr>
          <w:rStyle w:val="StyleUnderline"/>
          <w:highlight w:val="yellow"/>
        </w:rPr>
        <w:t>Confidence</w:t>
      </w:r>
      <w:r w:rsidRPr="00B0672C">
        <w:rPr>
          <w:rStyle w:val="StyleUnderline"/>
        </w:rPr>
        <w:t xml:space="preserve"> in the </w:t>
      </w:r>
      <w:r w:rsidRPr="00B0672C">
        <w:rPr>
          <w:rStyle w:val="Emphasis"/>
        </w:rPr>
        <w:t>economy</w:t>
      </w:r>
      <w:r>
        <w:t xml:space="preserve"> </w:t>
      </w:r>
      <w:r w:rsidRPr="00B0672C">
        <w:rPr>
          <w:rStyle w:val="StyleUnderline"/>
        </w:rPr>
        <w:t>among</w:t>
      </w:r>
      <w:r>
        <w:t xml:space="preserve"> </w:t>
      </w:r>
      <w:r w:rsidRPr="00B0672C">
        <w:rPr>
          <w:rStyle w:val="Emphasis"/>
        </w:rPr>
        <w:t>business leaders</w:t>
      </w:r>
      <w:r>
        <w:t xml:space="preserve"> in nine Midwest and Plains states </w:t>
      </w:r>
      <w:r w:rsidRPr="002568EC">
        <w:rPr>
          <w:rStyle w:val="StyleUnderline"/>
        </w:rPr>
        <w:t xml:space="preserve">has </w:t>
      </w:r>
      <w:r w:rsidRPr="00B0672C">
        <w:rPr>
          <w:rStyle w:val="Emphasis"/>
          <w:highlight w:val="yellow"/>
        </w:rPr>
        <w:t>plummeted</w:t>
      </w:r>
      <w:r w:rsidRPr="002568EC">
        <w:rPr>
          <w:rStyle w:val="StyleUnderline"/>
        </w:rPr>
        <w:t xml:space="preserve"> in recent weeks, </w:t>
      </w:r>
      <w:r w:rsidRPr="00B0672C">
        <w:rPr>
          <w:rStyle w:val="StyleUnderline"/>
          <w:highlight w:val="yellow"/>
        </w:rPr>
        <w:t xml:space="preserve">according to a </w:t>
      </w:r>
      <w:r w:rsidRPr="00B0672C">
        <w:rPr>
          <w:rStyle w:val="Emphasis"/>
          <w:highlight w:val="yellow"/>
        </w:rPr>
        <w:t>monthly</w:t>
      </w:r>
      <w:r w:rsidRPr="002568EC">
        <w:rPr>
          <w:rStyle w:val="Emphasis"/>
        </w:rPr>
        <w:t xml:space="preserve"> </w:t>
      </w:r>
      <w:r w:rsidRPr="00B0672C">
        <w:rPr>
          <w:rStyle w:val="Emphasis"/>
          <w:highlight w:val="yellow"/>
        </w:rPr>
        <w:t>survey</w:t>
      </w:r>
      <w:r>
        <w:t xml:space="preserve"> </w:t>
      </w:r>
      <w:r w:rsidRPr="002568EC">
        <w:rPr>
          <w:rStyle w:val="StyleUnderline"/>
        </w:rPr>
        <w:t xml:space="preserve">released </w:t>
      </w:r>
      <w:r w:rsidRPr="002568EC">
        <w:rPr>
          <w:rStyle w:val="Emphasis"/>
        </w:rPr>
        <w:t>Friday</w:t>
      </w:r>
      <w:r>
        <w:t xml:space="preserve"> </w:t>
      </w:r>
      <w:r w:rsidRPr="002568EC">
        <w:rPr>
          <w:rStyle w:val="StyleUnderline"/>
        </w:rPr>
        <w:t xml:space="preserve">that </w:t>
      </w:r>
      <w:r w:rsidRPr="00B0672C">
        <w:rPr>
          <w:rStyle w:val="StyleUnderline"/>
          <w:highlight w:val="yellow"/>
        </w:rPr>
        <w:t>reflected</w:t>
      </w:r>
      <w:r w:rsidRPr="002568EC">
        <w:rPr>
          <w:rStyle w:val="StyleUnderline"/>
        </w:rPr>
        <w:t xml:space="preserve"> leaders' </w:t>
      </w:r>
      <w:r w:rsidRPr="00B0672C">
        <w:rPr>
          <w:rStyle w:val="Emphasis"/>
          <w:highlight w:val="yellow"/>
        </w:rPr>
        <w:t>lowest rate of confidence since</w:t>
      </w:r>
      <w:r w:rsidRPr="002568EC">
        <w:rPr>
          <w:rStyle w:val="Emphasis"/>
        </w:rPr>
        <w:t xml:space="preserve"> the </w:t>
      </w:r>
      <w:r w:rsidRPr="00B0672C">
        <w:rPr>
          <w:rStyle w:val="Emphasis"/>
          <w:highlight w:val="yellow"/>
        </w:rPr>
        <w:t>COVID</w:t>
      </w:r>
      <w:r w:rsidRPr="002568EC">
        <w:rPr>
          <w:rStyle w:val="Emphasis"/>
        </w:rPr>
        <w:t xml:space="preserve">-19 pandemic </w:t>
      </w:r>
      <w:r w:rsidRPr="00B0672C">
        <w:rPr>
          <w:rStyle w:val="Emphasis"/>
          <w:highlight w:val="yellow"/>
        </w:rPr>
        <w:t>began</w:t>
      </w:r>
      <w:r w:rsidRPr="002568EC">
        <w:rPr>
          <w:rStyle w:val="StyleUnderline"/>
        </w:rPr>
        <w:t xml:space="preserve"> last year.</w:t>
      </w:r>
    </w:p>
    <w:p w14:paraId="5776CD1E" w14:textId="77777777" w:rsidR="0050644E" w:rsidRPr="002568EC" w:rsidRDefault="0050644E" w:rsidP="0050644E">
      <w:pPr>
        <w:rPr>
          <w:rStyle w:val="StyleUnderline"/>
        </w:rPr>
      </w:pPr>
      <w:r>
        <w:t xml:space="preserve">The overall index for September of the Creighton University Mid-America </w:t>
      </w:r>
      <w:r w:rsidRPr="00B0672C">
        <w:rPr>
          <w:rStyle w:val="Emphasis"/>
          <w:highlight w:val="yellow"/>
        </w:rPr>
        <w:t>Business Conditions</w:t>
      </w:r>
      <w:r w:rsidRPr="00B0672C">
        <w:rPr>
          <w:rStyle w:val="StyleUnderline"/>
          <w:highlight w:val="yellow"/>
        </w:rPr>
        <w:t xml:space="preserve"> dropped</w:t>
      </w:r>
      <w:r w:rsidRPr="00B0672C">
        <w:rPr>
          <w:rStyle w:val="StyleUnderline"/>
        </w:rPr>
        <w:t xml:space="preserve"> to </w:t>
      </w:r>
      <w:r w:rsidRPr="00B0672C">
        <w:rPr>
          <w:rStyle w:val="Emphasis"/>
        </w:rPr>
        <w:t>61.6</w:t>
      </w:r>
      <w:r w:rsidRPr="00B0672C">
        <w:rPr>
          <w:rStyle w:val="StyleUnderline"/>
        </w:rPr>
        <w:t>, from</w:t>
      </w:r>
      <w:r w:rsidRPr="002568EC">
        <w:rPr>
          <w:rStyle w:val="StyleUnderline"/>
        </w:rPr>
        <w:t xml:space="preserve"> August’s 68.9.</w:t>
      </w:r>
    </w:p>
    <w:p w14:paraId="03A7D663" w14:textId="77777777" w:rsidR="0050644E" w:rsidRDefault="0050644E" w:rsidP="0050644E">
      <w:r>
        <w:t>Any score above 50 on the survey’s indexes suggests growth, while a score below 50 suggests recession.</w:t>
      </w:r>
    </w:p>
    <w:p w14:paraId="58D84950" w14:textId="77777777" w:rsidR="0050644E" w:rsidRPr="002568EC" w:rsidRDefault="0050644E" w:rsidP="0050644E">
      <w:pPr>
        <w:rPr>
          <w:rStyle w:val="Emphasis"/>
        </w:rPr>
      </w:pPr>
      <w:r w:rsidRPr="002568EC">
        <w:rPr>
          <w:rStyle w:val="StyleUnderline"/>
        </w:rPr>
        <w:t xml:space="preserve">The survey’s </w:t>
      </w:r>
      <w:r w:rsidRPr="00B0672C">
        <w:rPr>
          <w:rStyle w:val="StyleUnderline"/>
          <w:highlight w:val="yellow"/>
        </w:rPr>
        <w:t>business confidence index</w:t>
      </w:r>
      <w:r>
        <w:t>, which looks ahead six months</w:t>
      </w:r>
      <w:r w:rsidRPr="002568EC">
        <w:rPr>
          <w:rStyle w:val="StyleUnderline"/>
        </w:rPr>
        <w:t xml:space="preserve">, </w:t>
      </w:r>
      <w:r w:rsidRPr="00B0672C">
        <w:rPr>
          <w:rStyle w:val="StyleUnderline"/>
          <w:highlight w:val="yellow"/>
        </w:rPr>
        <w:t>fell</w:t>
      </w:r>
      <w:r w:rsidRPr="002568EC">
        <w:rPr>
          <w:rStyle w:val="StyleUnderline"/>
        </w:rPr>
        <w:t xml:space="preserve"> more than 16 points from August’s 53.5 to 37</w:t>
      </w:r>
      <w:r>
        <w:t xml:space="preserve"> — </w:t>
      </w:r>
      <w:r w:rsidRPr="00B0672C">
        <w:rPr>
          <w:rStyle w:val="Emphasis"/>
          <w:highlight w:val="yellow"/>
        </w:rPr>
        <w:t>the lowest level since</w:t>
      </w:r>
      <w:r w:rsidRPr="002568EC">
        <w:rPr>
          <w:rStyle w:val="Emphasis"/>
        </w:rPr>
        <w:t xml:space="preserve"> </w:t>
      </w:r>
      <w:r w:rsidRPr="00B0672C">
        <w:rPr>
          <w:rStyle w:val="Emphasis"/>
          <w:highlight w:val="yellow"/>
        </w:rPr>
        <w:t>March</w:t>
      </w:r>
      <w:r w:rsidRPr="002568EC">
        <w:rPr>
          <w:rStyle w:val="Emphasis"/>
        </w:rPr>
        <w:t xml:space="preserve"> 2020.</w:t>
      </w:r>
    </w:p>
    <w:p w14:paraId="45BC1220" w14:textId="11FFE0EC" w:rsidR="0050644E" w:rsidRDefault="0050644E" w:rsidP="0050644E">
      <w:pPr>
        <w:rPr>
          <w:rStyle w:val="StyleUnderline"/>
        </w:rPr>
      </w:pPr>
      <w:r>
        <w:t xml:space="preserve">Creighton University economist Ernie Goss, who oversees the survey, ticked off other concerns revealed in the latest survey, including that </w:t>
      </w:r>
      <w:r w:rsidRPr="00B0672C">
        <w:rPr>
          <w:rStyle w:val="StyleUnderline"/>
          <w:highlight w:val="yellow"/>
        </w:rPr>
        <w:t xml:space="preserve">nearly </w:t>
      </w:r>
      <w:r w:rsidRPr="00B0672C">
        <w:rPr>
          <w:rStyle w:val="Emphasis"/>
          <w:highlight w:val="yellow"/>
        </w:rPr>
        <w:t xml:space="preserve">one in three supply managers </w:t>
      </w:r>
      <w:r w:rsidRPr="00B0672C">
        <w:rPr>
          <w:rStyle w:val="StyleUnderline"/>
          <w:highlight w:val="yellow"/>
        </w:rPr>
        <w:t>said finding</w:t>
      </w:r>
      <w:r w:rsidRPr="002568EC">
        <w:rPr>
          <w:rStyle w:val="StyleUnderline"/>
        </w:rPr>
        <w:t xml:space="preserve"> and hiring qualified </w:t>
      </w:r>
      <w:r w:rsidRPr="00B0672C">
        <w:rPr>
          <w:rStyle w:val="StyleUnderline"/>
          <w:highlight w:val="yellow"/>
        </w:rPr>
        <w:t>workers will</w:t>
      </w:r>
      <w:r w:rsidRPr="002568EC">
        <w:rPr>
          <w:rStyle w:val="StyleUnderline"/>
        </w:rPr>
        <w:t xml:space="preserve"> be their greatest </w:t>
      </w:r>
      <w:r w:rsidRPr="00B0672C">
        <w:rPr>
          <w:rStyle w:val="StyleUnderline"/>
          <w:highlight w:val="yellow"/>
        </w:rPr>
        <w:t>challenge</w:t>
      </w:r>
      <w:r w:rsidRPr="002568EC">
        <w:rPr>
          <w:rStyle w:val="StyleUnderline"/>
        </w:rPr>
        <w:t xml:space="preserve"> over the next year.</w:t>
      </w:r>
    </w:p>
    <w:p w14:paraId="20647110" w14:textId="7FCE1EE4" w:rsidR="0050644E" w:rsidRDefault="00FE4DFD" w:rsidP="00FE4DFD">
      <w:pPr>
        <w:pStyle w:val="Heading1"/>
      </w:pPr>
      <w:r>
        <w:lastRenderedPageBreak/>
        <w:t>1ar</w:t>
      </w:r>
    </w:p>
    <w:p w14:paraId="0ABBBC43" w14:textId="77777777" w:rsidR="00953163" w:rsidRDefault="00953163" w:rsidP="00953163">
      <w:pPr>
        <w:pStyle w:val="Heading2"/>
      </w:pPr>
      <w:r>
        <w:t>Case</w:t>
      </w:r>
    </w:p>
    <w:p w14:paraId="5F321188" w14:textId="77777777" w:rsidR="00953163" w:rsidRPr="00AF2BD0" w:rsidRDefault="00953163" w:rsidP="00953163">
      <w:pPr>
        <w:pStyle w:val="Heading3"/>
      </w:pPr>
      <w:r>
        <w:t>AT backlash</w:t>
      </w:r>
    </w:p>
    <w:p w14:paraId="1ED77B48" w14:textId="77777777" w:rsidR="00953163" w:rsidRPr="00B41810" w:rsidRDefault="00953163" w:rsidP="00953163">
      <w:pPr>
        <w:pStyle w:val="Heading4"/>
      </w:pPr>
      <w:r>
        <w:t xml:space="preserve">Challenges to rulemaking would be </w:t>
      </w:r>
      <w:r>
        <w:rPr>
          <w:u w:val="single"/>
        </w:rPr>
        <w:t>swiftly</w:t>
      </w:r>
      <w:r>
        <w:t xml:space="preserve"> struck down. </w:t>
      </w:r>
    </w:p>
    <w:p w14:paraId="4BA129B6" w14:textId="77777777" w:rsidR="00953163" w:rsidRPr="009B117E" w:rsidRDefault="00953163" w:rsidP="00953163">
      <w:r w:rsidRPr="001F1389">
        <w:rPr>
          <w:rStyle w:val="Style13ptBold"/>
        </w:rPr>
        <w:t>Kades &amp; Morton ’21</w:t>
      </w:r>
      <w:r>
        <w:t xml:space="preserve"> [Michael; Washington Center for Equitable Growth; and Fiona; Yale University; “Interoperability as a Competition Remedy for Digital Networks”; </w:t>
      </w:r>
      <w:r w:rsidRPr="001F1389">
        <w:rPr>
          <w:i/>
          <w:iCs/>
          <w:color w:val="222222"/>
          <w:shd w:val="clear" w:color="auto" w:fill="FFFFFF"/>
        </w:rPr>
        <w:t>Washington Center for Equitable Growth Working Paper Series</w:t>
      </w:r>
      <w:r w:rsidRPr="001F1389">
        <w:t>; AS</w:t>
      </w:r>
      <w:r>
        <w:t>]</w:t>
      </w:r>
    </w:p>
    <w:p w14:paraId="00C9F992" w14:textId="77777777" w:rsidR="00953163" w:rsidRPr="00B41810" w:rsidRDefault="00953163" w:rsidP="00953163">
      <w:pPr>
        <w:rPr>
          <w:sz w:val="16"/>
        </w:rPr>
      </w:pPr>
      <w:r w:rsidRPr="00B41810">
        <w:rPr>
          <w:sz w:val="16"/>
        </w:rPr>
        <w:t>C. Rule-Making Process</w:t>
      </w:r>
    </w:p>
    <w:p w14:paraId="5F781055" w14:textId="77777777" w:rsidR="00953163" w:rsidRPr="00B41810" w:rsidRDefault="00953163" w:rsidP="00953163">
      <w:pPr>
        <w:rPr>
          <w:sz w:val="16"/>
        </w:rPr>
      </w:pPr>
      <w:r w:rsidRPr="00B41810">
        <w:rPr>
          <w:sz w:val="16"/>
        </w:rPr>
        <w:t xml:space="preserve">It is unlikely that the rule could be challenged until it was applied in a specific case because no one would have standing. </w:t>
      </w:r>
      <w:r w:rsidRPr="00B41810">
        <w:rPr>
          <w:rStyle w:val="StyleUnderline"/>
          <w:highlight w:val="yellow"/>
        </w:rPr>
        <w:t>To challenge a</w:t>
      </w:r>
      <w:r w:rsidRPr="008B043A">
        <w:rPr>
          <w:rStyle w:val="StyleUnderline"/>
        </w:rPr>
        <w:t xml:space="preserve">n </w:t>
      </w:r>
      <w:r w:rsidRPr="008B043A">
        <w:rPr>
          <w:rStyle w:val="Emphasis"/>
        </w:rPr>
        <w:t xml:space="preserve">agency </w:t>
      </w:r>
      <w:r w:rsidRPr="00B41810">
        <w:rPr>
          <w:rStyle w:val="Emphasis"/>
          <w:highlight w:val="yellow"/>
        </w:rPr>
        <w:t>rule</w:t>
      </w:r>
      <w:r w:rsidRPr="00B41810">
        <w:rPr>
          <w:sz w:val="16"/>
        </w:rPr>
        <w:t xml:space="preserve">, </w:t>
      </w:r>
      <w:r w:rsidRPr="00B41810">
        <w:rPr>
          <w:rStyle w:val="StyleUnderline"/>
        </w:rPr>
        <w:t xml:space="preserve">the plaintiff must allege it has </w:t>
      </w:r>
      <w:r w:rsidRPr="00B41810">
        <w:rPr>
          <w:rStyle w:val="Emphasis"/>
        </w:rPr>
        <w:t>suffered injury</w:t>
      </w:r>
      <w:r w:rsidRPr="00B41810">
        <w:rPr>
          <w:sz w:val="16"/>
        </w:rPr>
        <w:t xml:space="preserve"> in fact </w:t>
      </w:r>
      <w:r w:rsidRPr="00B41810">
        <w:rPr>
          <w:rStyle w:val="StyleUnderline"/>
        </w:rPr>
        <w:t>that</w:t>
      </w:r>
      <w:r w:rsidRPr="008B043A">
        <w:rPr>
          <w:rStyle w:val="StyleUnderline"/>
        </w:rPr>
        <w:t xml:space="preserve"> is</w:t>
      </w:r>
      <w:r w:rsidRPr="00B41810">
        <w:rPr>
          <w:sz w:val="16"/>
        </w:rPr>
        <w:t xml:space="preserve"> “(a) concrete and </w:t>
      </w:r>
      <w:r w:rsidRPr="008B043A">
        <w:rPr>
          <w:rStyle w:val="StyleUnderline"/>
        </w:rPr>
        <w:t>particularized, and</w:t>
      </w:r>
      <w:r w:rsidRPr="00B41810">
        <w:rPr>
          <w:sz w:val="16"/>
        </w:rPr>
        <w:t xml:space="preserve"> (b) actual or </w:t>
      </w:r>
      <w:r w:rsidRPr="008B043A">
        <w:rPr>
          <w:rStyle w:val="StyleUnderline"/>
        </w:rPr>
        <w:t>imminent</w:t>
      </w:r>
      <w:r w:rsidRPr="00B41810">
        <w:rPr>
          <w:sz w:val="16"/>
        </w:rPr>
        <w:t>, not conjectural or hypothetical.”96 Until the Commission determines a company has violated the Federal Trade Commission Act, it has not suffered any harm. Nor is a company likely to argue that it is in imminent danger because its current behavior violates the law.</w:t>
      </w:r>
    </w:p>
    <w:p w14:paraId="1C1772DC" w14:textId="77777777" w:rsidR="00953163" w:rsidRPr="00B41810" w:rsidRDefault="00953163" w:rsidP="00953163">
      <w:pPr>
        <w:rPr>
          <w:sz w:val="16"/>
        </w:rPr>
      </w:pPr>
      <w:r w:rsidRPr="00B41810">
        <w:rPr>
          <w:rStyle w:val="StyleUnderline"/>
        </w:rPr>
        <w:t xml:space="preserve">When the rule has been applied in a </w:t>
      </w:r>
      <w:r w:rsidRPr="00B41810">
        <w:rPr>
          <w:rStyle w:val="Emphasis"/>
        </w:rPr>
        <w:t>specific case</w:t>
      </w:r>
      <w:r w:rsidRPr="00B41810">
        <w:rPr>
          <w:sz w:val="16"/>
        </w:rPr>
        <w:t xml:space="preserve">, </w:t>
      </w:r>
      <w:r w:rsidRPr="00B41810">
        <w:rPr>
          <w:rStyle w:val="StyleUnderline"/>
        </w:rPr>
        <w:t xml:space="preserve">it will likely have been </w:t>
      </w:r>
      <w:r w:rsidRPr="00B41810">
        <w:rPr>
          <w:rStyle w:val="Emphasis"/>
        </w:rPr>
        <w:t>tailored</w:t>
      </w:r>
      <w:r w:rsidRPr="00B41810">
        <w:rPr>
          <w:sz w:val="16"/>
        </w:rPr>
        <w:t xml:space="preserve"> </w:t>
      </w:r>
      <w:r w:rsidRPr="00B41810">
        <w:rPr>
          <w:rStyle w:val="StyleUnderline"/>
        </w:rPr>
        <w:t>to the specific</w:t>
      </w:r>
      <w:r w:rsidRPr="008B043A">
        <w:rPr>
          <w:rStyle w:val="StyleUnderline"/>
        </w:rPr>
        <w:t xml:space="preserve"> circumstances. The review would focus on the </w:t>
      </w:r>
      <w:r w:rsidRPr="008B043A">
        <w:rPr>
          <w:rStyle w:val="Emphasis"/>
        </w:rPr>
        <w:t>actual order issued</w:t>
      </w:r>
      <w:r w:rsidRPr="00B41810">
        <w:rPr>
          <w:sz w:val="16"/>
        </w:rPr>
        <w:t xml:space="preserve"> </w:t>
      </w:r>
      <w:r w:rsidRPr="008B043A">
        <w:rPr>
          <w:rStyle w:val="StyleUnderline"/>
        </w:rPr>
        <w:t>in the case, which would depend on the record in the specific case</w:t>
      </w:r>
      <w:r w:rsidRPr="00B41810">
        <w:rPr>
          <w:sz w:val="16"/>
        </w:rPr>
        <w:t xml:space="preserve">. </w:t>
      </w:r>
      <w:r w:rsidRPr="008B043A">
        <w:rPr>
          <w:rStyle w:val="Emphasis"/>
        </w:rPr>
        <w:t>Nevertheless</w:t>
      </w:r>
      <w:r w:rsidRPr="00B41810">
        <w:rPr>
          <w:sz w:val="16"/>
        </w:rPr>
        <w:t xml:space="preserve">, </w:t>
      </w:r>
      <w:r w:rsidRPr="008B043A">
        <w:rPr>
          <w:rStyle w:val="StyleUnderline"/>
        </w:rPr>
        <w:t xml:space="preserve">we consider whether </w:t>
      </w:r>
      <w:r w:rsidRPr="00B41810">
        <w:rPr>
          <w:rStyle w:val="StyleUnderline"/>
        </w:rPr>
        <w:t>the rule would be</w:t>
      </w:r>
      <w:r w:rsidRPr="00B41810">
        <w:rPr>
          <w:sz w:val="16"/>
        </w:rPr>
        <w:t xml:space="preserve"> </w:t>
      </w:r>
      <w:r w:rsidRPr="00B41810">
        <w:rPr>
          <w:rStyle w:val="Emphasis"/>
        </w:rPr>
        <w:t>upheld</w:t>
      </w:r>
      <w:r w:rsidRPr="00B41810">
        <w:rPr>
          <w:sz w:val="16"/>
        </w:rPr>
        <w:t xml:space="preserve"> on its own, which </w:t>
      </w:r>
      <w:r w:rsidRPr="00B41810">
        <w:rPr>
          <w:rStyle w:val="StyleUnderline"/>
          <w:highlight w:val="yellow"/>
        </w:rPr>
        <w:t>could occur in two situations</w:t>
      </w:r>
      <w:r w:rsidRPr="00B41810">
        <w:rPr>
          <w:sz w:val="16"/>
        </w:rPr>
        <w:t xml:space="preserve">. </w:t>
      </w:r>
      <w:r w:rsidRPr="008B043A">
        <w:rPr>
          <w:rStyle w:val="StyleUnderline"/>
        </w:rPr>
        <w:t>First</w:t>
      </w:r>
      <w:r w:rsidRPr="00B41810">
        <w:rPr>
          <w:rStyle w:val="StyleUnderline"/>
        </w:rPr>
        <w:t>, if a court found standing. Second, in a particular litigation</w:t>
      </w:r>
      <w:r w:rsidRPr="00B41810">
        <w:rPr>
          <w:sz w:val="16"/>
        </w:rPr>
        <w:t xml:space="preserve">, a </w:t>
      </w:r>
      <w:r w:rsidRPr="00B41810">
        <w:rPr>
          <w:rStyle w:val="StyleUnderline"/>
        </w:rPr>
        <w:t>party might challenge the</w:t>
      </w:r>
      <w:r w:rsidRPr="00B41810">
        <w:rPr>
          <w:sz w:val="16"/>
        </w:rPr>
        <w:t xml:space="preserve"> default </w:t>
      </w:r>
      <w:r w:rsidRPr="00B41810">
        <w:rPr>
          <w:rStyle w:val="StyleUnderline"/>
        </w:rPr>
        <w:t>order under the</w:t>
      </w:r>
      <w:r w:rsidRPr="00B41810">
        <w:rPr>
          <w:sz w:val="16"/>
        </w:rPr>
        <w:t xml:space="preserve"> Administrative Procedure Act (</w:t>
      </w:r>
      <w:r w:rsidRPr="00B41810">
        <w:rPr>
          <w:rStyle w:val="Emphasis"/>
        </w:rPr>
        <w:t>APA</w:t>
      </w:r>
      <w:r w:rsidRPr="00B41810">
        <w:rPr>
          <w:sz w:val="16"/>
        </w:rPr>
        <w:t xml:space="preserve">) and argue that because the default order is inappropriate, the specific remedy must be vacated. In our view, </w:t>
      </w:r>
      <w:r w:rsidRPr="00B41810">
        <w:rPr>
          <w:rStyle w:val="Emphasis"/>
          <w:highlight w:val="yellow"/>
        </w:rPr>
        <w:t>in either situation a court would</w:t>
      </w:r>
      <w:r w:rsidRPr="00B41810">
        <w:rPr>
          <w:sz w:val="16"/>
        </w:rPr>
        <w:t xml:space="preserve"> likely </w:t>
      </w:r>
      <w:r w:rsidRPr="00B41810">
        <w:rPr>
          <w:rStyle w:val="Emphasis"/>
          <w:highlight w:val="yellow"/>
        </w:rPr>
        <w:t>uphold the rule</w:t>
      </w:r>
      <w:r w:rsidRPr="00B41810">
        <w:rPr>
          <w:sz w:val="16"/>
        </w:rPr>
        <w:t>.</w:t>
      </w:r>
    </w:p>
    <w:p w14:paraId="4A9E2907" w14:textId="77777777" w:rsidR="00953163" w:rsidRPr="00B41810" w:rsidRDefault="00953163" w:rsidP="00953163">
      <w:pPr>
        <w:rPr>
          <w:sz w:val="16"/>
        </w:rPr>
      </w:pPr>
      <w:r w:rsidRPr="00B41810">
        <w:rPr>
          <w:sz w:val="16"/>
        </w:rPr>
        <w:t xml:space="preserve">The </w:t>
      </w:r>
      <w:r w:rsidRPr="008B043A">
        <w:rPr>
          <w:rStyle w:val="StyleUnderline"/>
        </w:rPr>
        <w:t>validity of the proposed rule would depend on whether it satisfies</w:t>
      </w:r>
      <w:r w:rsidRPr="00B41810">
        <w:rPr>
          <w:sz w:val="16"/>
        </w:rPr>
        <w:t xml:space="preserve"> the requirements of </w:t>
      </w:r>
      <w:r w:rsidRPr="008B043A">
        <w:rPr>
          <w:rStyle w:val="StyleUnderline"/>
        </w:rPr>
        <w:t>the APA</w:t>
      </w:r>
      <w:r w:rsidRPr="00B41810">
        <w:rPr>
          <w:sz w:val="16"/>
        </w:rPr>
        <w:t xml:space="preserve">. </w:t>
      </w:r>
      <w:r w:rsidRPr="00B41810">
        <w:rPr>
          <w:rStyle w:val="Emphasis"/>
          <w:highlight w:val="yellow"/>
        </w:rPr>
        <w:t>Notice and Comment</w:t>
      </w:r>
      <w:r w:rsidRPr="00B41810">
        <w:rPr>
          <w:sz w:val="16"/>
        </w:rPr>
        <w:t xml:space="preserve"> </w:t>
      </w:r>
      <w:r w:rsidRPr="008B043A">
        <w:rPr>
          <w:rStyle w:val="StyleUnderline"/>
        </w:rPr>
        <w:t xml:space="preserve">rulemaking </w:t>
      </w:r>
      <w:r w:rsidRPr="00B41810">
        <w:rPr>
          <w:rStyle w:val="StyleUnderline"/>
          <w:highlight w:val="yellow"/>
        </w:rPr>
        <w:t>is well established</w:t>
      </w:r>
      <w:r w:rsidRPr="008B043A">
        <w:rPr>
          <w:rStyle w:val="StyleUnderline"/>
        </w:rPr>
        <w:t xml:space="preserve"> under the </w:t>
      </w:r>
      <w:r w:rsidRPr="008B043A">
        <w:rPr>
          <w:rStyle w:val="Emphasis"/>
        </w:rPr>
        <w:t>APA</w:t>
      </w:r>
      <w:r w:rsidRPr="00B41810">
        <w:rPr>
          <w:sz w:val="16"/>
        </w:rPr>
        <w:t xml:space="preserve"> </w:t>
      </w:r>
      <w:r w:rsidRPr="00B41810">
        <w:rPr>
          <w:rStyle w:val="StyleUnderline"/>
          <w:highlight w:val="yellow"/>
        </w:rPr>
        <w:t>and gives</w:t>
      </w:r>
      <w:r w:rsidRPr="008B043A">
        <w:rPr>
          <w:rStyle w:val="StyleUnderline"/>
        </w:rPr>
        <w:t xml:space="preserve"> the Commission</w:t>
      </w:r>
      <w:r w:rsidRPr="00B41810">
        <w:rPr>
          <w:sz w:val="16"/>
        </w:rPr>
        <w:t xml:space="preserve"> </w:t>
      </w:r>
      <w:r w:rsidRPr="00B41810">
        <w:rPr>
          <w:rStyle w:val="Emphasis"/>
          <w:highlight w:val="yellow"/>
        </w:rPr>
        <w:t>flexibility</w:t>
      </w:r>
      <w:r w:rsidRPr="00B41810">
        <w:rPr>
          <w:sz w:val="16"/>
        </w:rPr>
        <w:t xml:space="preserve"> </w:t>
      </w:r>
      <w:r w:rsidRPr="008B043A">
        <w:rPr>
          <w:rStyle w:val="StyleUnderline"/>
        </w:rPr>
        <w:t>in developing a rule</w:t>
      </w:r>
      <w:r w:rsidRPr="00B41810">
        <w:rPr>
          <w:sz w:val="16"/>
        </w:rPr>
        <w:t xml:space="preserve">. At a minimum, </w:t>
      </w:r>
      <w:r w:rsidRPr="008B043A">
        <w:rPr>
          <w:rStyle w:val="StyleUnderline"/>
        </w:rPr>
        <w:t xml:space="preserve">the Commission would need to issue a Notice of Proposed Rule Making, take comments, and issue a </w:t>
      </w:r>
      <w:r w:rsidRPr="008B043A">
        <w:rPr>
          <w:rStyle w:val="Emphasis"/>
        </w:rPr>
        <w:t>final rule</w:t>
      </w:r>
      <w:r w:rsidRPr="00B41810">
        <w:rPr>
          <w:sz w:val="16"/>
        </w:rPr>
        <w:t xml:space="preserve"> </w:t>
      </w:r>
      <w:r w:rsidRPr="008B043A">
        <w:rPr>
          <w:rStyle w:val="StyleUnderline"/>
        </w:rPr>
        <w:t>that includes a statement of the rule’s purpose and the basis for the rule</w:t>
      </w:r>
      <w:r w:rsidRPr="00B41810">
        <w:rPr>
          <w:sz w:val="16"/>
        </w:rPr>
        <w:t xml:space="preserve">.97 </w:t>
      </w:r>
      <w:r w:rsidRPr="008B043A">
        <w:rPr>
          <w:rStyle w:val="StyleUnderline"/>
        </w:rPr>
        <w:t xml:space="preserve">The </w:t>
      </w:r>
      <w:r w:rsidRPr="00B41810">
        <w:rPr>
          <w:rStyle w:val="StyleUnderline"/>
          <w:highlight w:val="yellow"/>
        </w:rPr>
        <w:t>Commission could hold</w:t>
      </w:r>
      <w:r w:rsidRPr="00B41810">
        <w:rPr>
          <w:sz w:val="16"/>
          <w:highlight w:val="yellow"/>
        </w:rPr>
        <w:t xml:space="preserve"> </w:t>
      </w:r>
      <w:r w:rsidRPr="00B41810">
        <w:rPr>
          <w:rStyle w:val="Emphasis"/>
          <w:highlight w:val="yellow"/>
        </w:rPr>
        <w:t>workshops</w:t>
      </w:r>
      <w:r w:rsidRPr="00B41810">
        <w:rPr>
          <w:sz w:val="16"/>
        </w:rPr>
        <w:t xml:space="preserve"> or even a hearing </w:t>
      </w:r>
      <w:r w:rsidRPr="00B41810">
        <w:rPr>
          <w:rStyle w:val="StyleUnderline"/>
        </w:rPr>
        <w:t>if it felt that would be helpful</w:t>
      </w:r>
      <w:r w:rsidRPr="00B41810">
        <w:rPr>
          <w:sz w:val="16"/>
        </w:rPr>
        <w:t>.</w:t>
      </w:r>
    </w:p>
    <w:p w14:paraId="3098D9D8" w14:textId="77777777" w:rsidR="00953163" w:rsidRPr="00B41810" w:rsidRDefault="00953163" w:rsidP="00953163">
      <w:pPr>
        <w:rPr>
          <w:sz w:val="16"/>
        </w:rPr>
      </w:pPr>
      <w:r w:rsidRPr="00B41810">
        <w:rPr>
          <w:sz w:val="16"/>
        </w:rPr>
        <w:t xml:space="preserve">A </w:t>
      </w:r>
      <w:r w:rsidRPr="00B41810">
        <w:rPr>
          <w:rStyle w:val="StyleUnderline"/>
          <w:highlight w:val="yellow"/>
        </w:rPr>
        <w:t>court can vacate</w:t>
      </w:r>
      <w:r w:rsidRPr="008B043A">
        <w:rPr>
          <w:rStyle w:val="StyleUnderline"/>
        </w:rPr>
        <w:t xml:space="preserve"> the rule </w:t>
      </w:r>
      <w:r w:rsidRPr="00B41810">
        <w:rPr>
          <w:rStyle w:val="StyleUnderline"/>
          <w:highlight w:val="yellow"/>
        </w:rPr>
        <w:t>if it is “</w:t>
      </w:r>
      <w:r w:rsidRPr="00B41810">
        <w:rPr>
          <w:rStyle w:val="Emphasis"/>
          <w:highlight w:val="yellow"/>
        </w:rPr>
        <w:t>arbitrary</w:t>
      </w:r>
      <w:r w:rsidRPr="008B043A">
        <w:rPr>
          <w:rStyle w:val="Emphasis"/>
        </w:rPr>
        <w:t xml:space="preserve"> and capricious</w:t>
      </w:r>
      <w:r w:rsidRPr="00B41810">
        <w:rPr>
          <w:sz w:val="16"/>
        </w:rPr>
        <w:t>, an abuse of discretion, or otherwise not in accordance with the law,”98 “</w:t>
      </w:r>
      <w:r w:rsidRPr="008B043A">
        <w:rPr>
          <w:rStyle w:val="StyleUnderline"/>
        </w:rPr>
        <w:t>is in excess of</w:t>
      </w:r>
      <w:r w:rsidRPr="00B41810">
        <w:rPr>
          <w:sz w:val="16"/>
        </w:rPr>
        <w:t xml:space="preserve"> </w:t>
      </w:r>
      <w:r w:rsidRPr="008B043A">
        <w:rPr>
          <w:rStyle w:val="Emphasis"/>
        </w:rPr>
        <w:t>statutory jurisdiction</w:t>
      </w:r>
      <w:r w:rsidRPr="00B41810">
        <w:rPr>
          <w:sz w:val="16"/>
        </w:rPr>
        <w:t xml:space="preserve">, or authority, or limitation, or short of statutory rights”99 </w:t>
      </w:r>
      <w:r w:rsidRPr="008B043A">
        <w:rPr>
          <w:rStyle w:val="StyleUnderline"/>
        </w:rPr>
        <w:t>or “without observance of procedure</w:t>
      </w:r>
      <w:r w:rsidRPr="00B41810">
        <w:rPr>
          <w:sz w:val="16"/>
        </w:rPr>
        <w:t xml:space="preserve"> required by law.”100 </w:t>
      </w:r>
      <w:r w:rsidRPr="00B41810">
        <w:rPr>
          <w:rStyle w:val="StyleUnderline"/>
          <w:highlight w:val="yellow"/>
        </w:rPr>
        <w:t>These</w:t>
      </w:r>
      <w:r w:rsidRPr="00B41810">
        <w:rPr>
          <w:sz w:val="16"/>
        </w:rPr>
        <w:t xml:space="preserve"> concerns </w:t>
      </w:r>
      <w:r w:rsidRPr="00B41810">
        <w:rPr>
          <w:rStyle w:val="StyleUnderline"/>
          <w:highlight w:val="yellow"/>
        </w:rPr>
        <w:t xml:space="preserve">are </w:t>
      </w:r>
      <w:r w:rsidRPr="00B41810">
        <w:rPr>
          <w:rStyle w:val="Emphasis"/>
          <w:highlight w:val="yellow"/>
        </w:rPr>
        <w:t>unlikely</w:t>
      </w:r>
      <w:r w:rsidRPr="00B41810">
        <w:rPr>
          <w:rStyle w:val="Emphasis"/>
        </w:rPr>
        <w:t xml:space="preserve"> to be </w:t>
      </w:r>
      <w:r w:rsidRPr="00B41810">
        <w:rPr>
          <w:rStyle w:val="Emphasis"/>
          <w:highlight w:val="yellow"/>
        </w:rPr>
        <w:t>valid</w:t>
      </w:r>
      <w:r w:rsidRPr="00B41810">
        <w:rPr>
          <w:sz w:val="16"/>
        </w:rPr>
        <w:t xml:space="preserve"> in our setting. Although there is dispute as to how stringent judicial review under the APA is, </w:t>
      </w:r>
      <w:r w:rsidRPr="00B41810">
        <w:rPr>
          <w:rStyle w:val="StyleUnderline"/>
          <w:highlight w:val="yellow"/>
        </w:rPr>
        <w:t xml:space="preserve">courts </w:t>
      </w:r>
      <w:r w:rsidRPr="00B41810">
        <w:rPr>
          <w:rStyle w:val="Emphasis"/>
          <w:highlight w:val="yellow"/>
        </w:rPr>
        <w:t>do not second guess</w:t>
      </w:r>
      <w:r w:rsidRPr="00B41810">
        <w:rPr>
          <w:sz w:val="16"/>
        </w:rPr>
        <w:t xml:space="preserve"> </w:t>
      </w:r>
      <w:r w:rsidRPr="008B043A">
        <w:rPr>
          <w:rStyle w:val="StyleUnderline"/>
        </w:rPr>
        <w:t xml:space="preserve">the </w:t>
      </w:r>
      <w:r w:rsidRPr="00B41810">
        <w:rPr>
          <w:rStyle w:val="StyleUnderline"/>
          <w:highlight w:val="yellow"/>
        </w:rPr>
        <w:t>agency’s determination</w:t>
      </w:r>
      <w:r w:rsidRPr="00B41810">
        <w:rPr>
          <w:sz w:val="16"/>
        </w:rPr>
        <w:t xml:space="preserve">. As long as the FTC’s rule reflects the evidence in the record, employs acceptable reasoning, addresses concerns, and considers alternatives, </w:t>
      </w:r>
      <w:r w:rsidRPr="008B043A">
        <w:rPr>
          <w:rStyle w:val="StyleUnderline"/>
        </w:rPr>
        <w:t xml:space="preserve">the rule </w:t>
      </w:r>
      <w:r w:rsidRPr="008B043A">
        <w:rPr>
          <w:rStyle w:val="Emphasis"/>
        </w:rPr>
        <w:t>should not be found</w:t>
      </w:r>
      <w:r w:rsidRPr="00B41810">
        <w:rPr>
          <w:sz w:val="16"/>
        </w:rPr>
        <w:t xml:space="preserve"> </w:t>
      </w:r>
      <w:r w:rsidRPr="008B043A">
        <w:rPr>
          <w:rStyle w:val="StyleUnderline"/>
        </w:rPr>
        <w:t>to be arbitrary and capricious</w:t>
      </w:r>
      <w:r w:rsidRPr="00B41810">
        <w:rPr>
          <w:sz w:val="16"/>
        </w:rPr>
        <w:t xml:space="preserve">. As the discussion above illustrates, </w:t>
      </w:r>
      <w:r w:rsidRPr="00B41810">
        <w:rPr>
          <w:rStyle w:val="StyleUnderline"/>
          <w:highlight w:val="yellow"/>
        </w:rPr>
        <w:t xml:space="preserve">there is </w:t>
      </w:r>
      <w:r w:rsidRPr="00B41810">
        <w:rPr>
          <w:rStyle w:val="StyleUnderline"/>
        </w:rPr>
        <w:t xml:space="preserve">already </w:t>
      </w:r>
      <w:r w:rsidRPr="00B41810">
        <w:rPr>
          <w:rStyle w:val="StyleUnderline"/>
          <w:highlight w:val="yellow"/>
        </w:rPr>
        <w:t xml:space="preserve">a </w:t>
      </w:r>
      <w:r w:rsidRPr="00B41810">
        <w:rPr>
          <w:rStyle w:val="Emphasis"/>
          <w:highlight w:val="yellow"/>
        </w:rPr>
        <w:t xml:space="preserve">rich </w:t>
      </w:r>
      <w:r w:rsidRPr="00B41810">
        <w:rPr>
          <w:rStyle w:val="Emphasis"/>
        </w:rPr>
        <w:t>academic</w:t>
      </w:r>
      <w:r w:rsidRPr="00B41810">
        <w:rPr>
          <w:sz w:val="16"/>
        </w:rPr>
        <w:t xml:space="preserve"> </w:t>
      </w:r>
      <w:r w:rsidRPr="008B043A">
        <w:rPr>
          <w:rStyle w:val="StyleUnderline"/>
        </w:rPr>
        <w:t xml:space="preserve">and </w:t>
      </w:r>
      <w:r w:rsidRPr="00B41810">
        <w:rPr>
          <w:rStyle w:val="Emphasis"/>
        </w:rPr>
        <w:t xml:space="preserve">policy </w:t>
      </w:r>
      <w:r w:rsidRPr="00B41810">
        <w:rPr>
          <w:rStyle w:val="Emphasis"/>
          <w:highlight w:val="yellow"/>
        </w:rPr>
        <w:t>discussion</w:t>
      </w:r>
      <w:r w:rsidRPr="00B41810">
        <w:rPr>
          <w:sz w:val="16"/>
          <w:highlight w:val="yellow"/>
        </w:rPr>
        <w:t xml:space="preserve"> </w:t>
      </w:r>
      <w:r w:rsidRPr="00B41810">
        <w:rPr>
          <w:rStyle w:val="StyleUnderline"/>
          <w:highlight w:val="yellow"/>
        </w:rPr>
        <w:t>on</w:t>
      </w:r>
      <w:r w:rsidRPr="008B043A">
        <w:rPr>
          <w:rStyle w:val="StyleUnderline"/>
        </w:rPr>
        <w:t xml:space="preserve"> the types of </w:t>
      </w:r>
      <w:r w:rsidRPr="00B41810">
        <w:rPr>
          <w:rStyle w:val="Emphasis"/>
        </w:rPr>
        <w:t xml:space="preserve">anticompetitive </w:t>
      </w:r>
      <w:r w:rsidRPr="00B41810">
        <w:rPr>
          <w:rStyle w:val="Emphasis"/>
          <w:highlight w:val="yellow"/>
        </w:rPr>
        <w:t>harms</w:t>
      </w:r>
      <w:r w:rsidRPr="00B41810">
        <w:rPr>
          <w:sz w:val="16"/>
        </w:rPr>
        <w:t xml:space="preserve"> </w:t>
      </w:r>
      <w:r w:rsidRPr="008B043A">
        <w:rPr>
          <w:rStyle w:val="StyleUnderline"/>
        </w:rPr>
        <w:t>that</w:t>
      </w:r>
      <w:r w:rsidRPr="00B41810">
        <w:rPr>
          <w:sz w:val="16"/>
        </w:rPr>
        <w:t xml:space="preserve"> can </w:t>
      </w:r>
      <w:r w:rsidRPr="008B043A">
        <w:rPr>
          <w:rStyle w:val="StyleUnderline"/>
        </w:rPr>
        <w:t xml:space="preserve">occur </w:t>
      </w:r>
      <w:r w:rsidRPr="00B41810">
        <w:rPr>
          <w:rStyle w:val="StyleUnderline"/>
          <w:highlight w:val="yellow"/>
        </w:rPr>
        <w:t xml:space="preserve">in </w:t>
      </w:r>
      <w:r w:rsidRPr="00B41810">
        <w:rPr>
          <w:rStyle w:val="Emphasis"/>
          <w:highlight w:val="yellow"/>
        </w:rPr>
        <w:t>digital markets</w:t>
      </w:r>
      <w:r w:rsidRPr="00B41810">
        <w:rPr>
          <w:sz w:val="16"/>
        </w:rPr>
        <w:t xml:space="preserve"> and how to address them.101</w:t>
      </w:r>
    </w:p>
    <w:p w14:paraId="72EA0750" w14:textId="77777777" w:rsidR="00953163" w:rsidRPr="00EB6B78" w:rsidRDefault="00953163" w:rsidP="00953163">
      <w:pPr>
        <w:pStyle w:val="Heading4"/>
      </w:pPr>
      <w:r>
        <w:t xml:space="preserve">The Congressional “backlash” their ev cites was to the </w:t>
      </w:r>
      <w:r>
        <w:rPr>
          <w:u w:val="single"/>
        </w:rPr>
        <w:t>deceptive acts</w:t>
      </w:r>
      <w:r>
        <w:t>, part of Section 5, NOT competition rulemaking.</w:t>
      </w:r>
    </w:p>
    <w:p w14:paraId="17276BB8" w14:textId="77777777" w:rsidR="00953163" w:rsidRPr="00EB6B78" w:rsidRDefault="00953163" w:rsidP="00953163">
      <w:r w:rsidRPr="001908F6">
        <w:rPr>
          <w:rStyle w:val="Style13ptBold"/>
        </w:rPr>
        <w:t>Hurwitz ’14</w:t>
      </w:r>
      <w:r>
        <w:t xml:space="preserve"> [Justin; Assistant Professor of Law @ University of Nebraska College of Law; “</w:t>
      </w:r>
      <w:r w:rsidRPr="001908F6">
        <w:rPr>
          <w:i/>
          <w:iCs/>
        </w:rPr>
        <w:t>Chevron</w:t>
      </w:r>
      <w:r>
        <w:t xml:space="preserve"> and the Limits of Administrative Antitrust,” </w:t>
      </w:r>
      <w:r w:rsidRPr="001908F6">
        <w:rPr>
          <w:i/>
          <w:iCs/>
        </w:rPr>
        <w:t>University of Pittsburgh Law Review</w:t>
      </w:r>
      <w:r>
        <w:t xml:space="preserve"> 76, p. 209-275; AS]</w:t>
      </w:r>
    </w:p>
    <w:p w14:paraId="5E5C3BCC" w14:textId="77777777" w:rsidR="00953163" w:rsidRPr="00EB6B78" w:rsidRDefault="00953163" w:rsidP="00953163">
      <w:pPr>
        <w:rPr>
          <w:sz w:val="16"/>
        </w:rPr>
      </w:pPr>
      <w:r w:rsidRPr="00EB6B78">
        <w:rPr>
          <w:sz w:val="16"/>
        </w:rPr>
        <w:t>3. FTC Improvements Act (1980)</w:t>
      </w:r>
    </w:p>
    <w:p w14:paraId="136EE5AB" w14:textId="77777777" w:rsidR="00953163" w:rsidRPr="00EB6B78" w:rsidRDefault="00953163" w:rsidP="00953163">
      <w:pPr>
        <w:rPr>
          <w:sz w:val="16"/>
        </w:rPr>
      </w:pPr>
      <w:r w:rsidRPr="00EB6B78">
        <w:rPr>
          <w:sz w:val="16"/>
        </w:rPr>
        <w:t xml:space="preserve">The next turn was, however, right around the corner. </w:t>
      </w:r>
      <w:r w:rsidRPr="0000118B">
        <w:rPr>
          <w:rStyle w:val="StyleUnderline"/>
        </w:rPr>
        <w:t xml:space="preserve">Between 1975 and 1980, the </w:t>
      </w:r>
      <w:r w:rsidRPr="00EB6B78">
        <w:rPr>
          <w:rStyle w:val="StyleUnderline"/>
          <w:highlight w:val="yellow"/>
        </w:rPr>
        <w:t>FTC engaged in</w:t>
      </w:r>
      <w:r w:rsidRPr="00EB6B78">
        <w:rPr>
          <w:sz w:val="16"/>
        </w:rPr>
        <w:t xml:space="preserve"> extensive and often </w:t>
      </w:r>
      <w:r w:rsidRPr="00EB6B78">
        <w:rPr>
          <w:rStyle w:val="Emphasis"/>
          <w:highlight w:val="yellow"/>
        </w:rPr>
        <w:t>controversial rulemaking</w:t>
      </w:r>
      <w:r w:rsidRPr="00EB6B78">
        <w:rPr>
          <w:sz w:val="16"/>
        </w:rPr>
        <w:t>. This history is amply documented elsewhere.114 For present purposes it is sufficient to reference the FTC’s attempt to ban all advertising directed at children as unfair, arguing that it was “immoral, unscrupulous, and unethical.” The FTC had become the second most powerful legislature in the country. This famously led the Washington Post to declare that the FTC had assumed the role as “National Nanny.”115</w:t>
      </w:r>
    </w:p>
    <w:p w14:paraId="206D7B75" w14:textId="77777777" w:rsidR="00953163" w:rsidRPr="00EB6B78" w:rsidRDefault="00953163" w:rsidP="00953163">
      <w:pPr>
        <w:rPr>
          <w:sz w:val="16"/>
        </w:rPr>
      </w:pPr>
      <w:r w:rsidRPr="00EB6B78">
        <w:rPr>
          <w:sz w:val="16"/>
        </w:rPr>
        <w:t xml:space="preserve">The Washington Post’s concerns resonated with </w:t>
      </w:r>
      <w:r w:rsidRPr="0000118B">
        <w:rPr>
          <w:rStyle w:val="StyleUnderline"/>
        </w:rPr>
        <w:t>Congress</w:t>
      </w:r>
      <w:r w:rsidRPr="00EB6B78">
        <w:rPr>
          <w:sz w:val="16"/>
        </w:rPr>
        <w:t xml:space="preserve">, which </w:t>
      </w:r>
      <w:r w:rsidRPr="0000118B">
        <w:rPr>
          <w:rStyle w:val="StyleUnderline"/>
        </w:rPr>
        <w:t xml:space="preserve">took action to reverse the FTC’s </w:t>
      </w:r>
      <w:r w:rsidRPr="0000118B">
        <w:rPr>
          <w:rStyle w:val="Emphasis"/>
        </w:rPr>
        <w:t>newfound fervor</w:t>
      </w:r>
      <w:r w:rsidRPr="00EB6B78">
        <w:rPr>
          <w:sz w:val="16"/>
        </w:rPr>
        <w:t xml:space="preserve"> </w:t>
      </w:r>
      <w:r w:rsidRPr="0000118B">
        <w:rPr>
          <w:rStyle w:val="StyleUnderline"/>
        </w:rPr>
        <w:t>for rulemaking</w:t>
      </w:r>
      <w:r w:rsidRPr="00EB6B78">
        <w:rPr>
          <w:sz w:val="16"/>
        </w:rPr>
        <w:t xml:space="preserve">, even shutting the FTC down for several days. In 1980, </w:t>
      </w:r>
      <w:r w:rsidRPr="00EB6B78">
        <w:rPr>
          <w:rStyle w:val="StyleUnderline"/>
          <w:highlight w:val="yellow"/>
        </w:rPr>
        <w:t xml:space="preserve">Congress passed the </w:t>
      </w:r>
      <w:r w:rsidRPr="00EB6B78">
        <w:rPr>
          <w:rStyle w:val="Emphasis"/>
          <w:highlight w:val="yellow"/>
        </w:rPr>
        <w:t>FTC Improvements Act</w:t>
      </w:r>
      <w:r w:rsidRPr="0000118B">
        <w:rPr>
          <w:rStyle w:val="StyleUnderline"/>
        </w:rPr>
        <w:t xml:space="preserve"> of 1980</w:t>
      </w:r>
      <w:r w:rsidRPr="00EB6B78">
        <w:rPr>
          <w:sz w:val="16"/>
        </w:rPr>
        <w:t xml:space="preserve">.116 </w:t>
      </w:r>
      <w:r w:rsidRPr="0000118B">
        <w:rPr>
          <w:rStyle w:val="StyleUnderline"/>
        </w:rPr>
        <w:t>The 1980 Act added further procedural requirements to Section 18</w:t>
      </w:r>
      <w:r w:rsidRPr="00EB6B78">
        <w:rPr>
          <w:sz w:val="16"/>
        </w:rPr>
        <w:t xml:space="preserve">, including requirements that notices of proposed rulemaking be submitted to Congress prior to any new rule going into effect.117 </w:t>
      </w:r>
      <w:r w:rsidRPr="00EB6B78">
        <w:rPr>
          <w:rStyle w:val="StyleUnderline"/>
          <w:highlight w:val="yellow"/>
        </w:rPr>
        <w:t>It</w:t>
      </w:r>
      <w:r w:rsidRPr="0000118B">
        <w:rPr>
          <w:rStyle w:val="StyleUnderline"/>
        </w:rPr>
        <w:t xml:space="preserve"> also </w:t>
      </w:r>
      <w:r w:rsidRPr="00EB6B78">
        <w:rPr>
          <w:rStyle w:val="StyleUnderline"/>
          <w:highlight w:val="yellow"/>
        </w:rPr>
        <w:t>stripped</w:t>
      </w:r>
      <w:r w:rsidRPr="0000118B">
        <w:rPr>
          <w:rStyle w:val="StyleUnderline"/>
        </w:rPr>
        <w:t xml:space="preserve"> the FTC of </w:t>
      </w:r>
      <w:r w:rsidRPr="00EB6B78">
        <w:rPr>
          <w:rStyle w:val="StyleUnderline"/>
          <w:highlight w:val="yellow"/>
        </w:rPr>
        <w:t>rulemaking authority</w:t>
      </w:r>
      <w:r w:rsidRPr="00EB6B78">
        <w:rPr>
          <w:sz w:val="16"/>
        </w:rPr>
        <w:t xml:space="preserve"> relating to various specific issues, including, unsurprisingly, children’s advertising.118 </w:t>
      </w:r>
      <w:r w:rsidRPr="0000118B">
        <w:rPr>
          <w:rStyle w:val="StyleUnderline"/>
        </w:rPr>
        <w:t>The 1980 Act also</w:t>
      </w:r>
      <w:r w:rsidRPr="00EB6B78">
        <w:rPr>
          <w:sz w:val="16"/>
        </w:rPr>
        <w:t xml:space="preserve"> </w:t>
      </w:r>
      <w:r w:rsidRPr="0000118B">
        <w:rPr>
          <w:rStyle w:val="StyleUnderline"/>
        </w:rPr>
        <w:t xml:space="preserve">included a </w:t>
      </w:r>
      <w:r w:rsidRPr="0000118B">
        <w:rPr>
          <w:rStyle w:val="Emphasis"/>
        </w:rPr>
        <w:t>legislative veto</w:t>
      </w:r>
      <w:r w:rsidRPr="00EB6B78">
        <w:rPr>
          <w:sz w:val="16"/>
        </w:rPr>
        <w:t xml:space="preserve"> for all FTC rules— including for unfair methods of competition—though this provision sunset in 1982.119</w:t>
      </w:r>
    </w:p>
    <w:p w14:paraId="23260309" w14:textId="77777777" w:rsidR="00953163" w:rsidRPr="00EB6B78" w:rsidRDefault="00953163" w:rsidP="00953163">
      <w:pPr>
        <w:rPr>
          <w:sz w:val="16"/>
        </w:rPr>
      </w:pPr>
      <w:r w:rsidRPr="00EB6B78">
        <w:rPr>
          <w:rStyle w:val="StyleUnderline"/>
          <w:highlight w:val="yellow"/>
        </w:rPr>
        <w:t>Despite</w:t>
      </w:r>
      <w:r w:rsidRPr="00EB6B78">
        <w:rPr>
          <w:sz w:val="16"/>
        </w:rPr>
        <w:t xml:space="preserve"> the broad concern and additional </w:t>
      </w:r>
      <w:r w:rsidRPr="00EB6B78">
        <w:rPr>
          <w:rStyle w:val="StyleUnderline"/>
          <w:highlight w:val="yellow"/>
        </w:rPr>
        <w:t>procedural requirements</w:t>
      </w:r>
      <w:r w:rsidRPr="0000118B">
        <w:rPr>
          <w:rStyle w:val="StyleUnderline"/>
        </w:rPr>
        <w:t xml:space="preserve"> placed on </w:t>
      </w:r>
      <w:r w:rsidRPr="0000118B">
        <w:rPr>
          <w:rStyle w:val="Emphasis"/>
        </w:rPr>
        <w:t xml:space="preserve">Section 18 </w:t>
      </w:r>
      <w:r w:rsidRPr="00EB6B78">
        <w:rPr>
          <w:rStyle w:val="Emphasis"/>
        </w:rPr>
        <w:t>rulemaking</w:t>
      </w:r>
      <w:r w:rsidRPr="00EB6B78">
        <w:rPr>
          <w:sz w:val="16"/>
        </w:rPr>
        <w:t xml:space="preserve">, </w:t>
      </w:r>
      <w:r w:rsidRPr="00EB6B78">
        <w:rPr>
          <w:rStyle w:val="StyleUnderline"/>
        </w:rPr>
        <w:t xml:space="preserve">Congress </w:t>
      </w:r>
      <w:r w:rsidRPr="00EB6B78">
        <w:rPr>
          <w:rStyle w:val="Emphasis"/>
        </w:rPr>
        <w:t>did not add</w:t>
      </w:r>
      <w:r w:rsidRPr="00EB6B78">
        <w:rPr>
          <w:rStyle w:val="StyleUnderline"/>
        </w:rPr>
        <w:t xml:space="preserve"> any</w:t>
      </w:r>
      <w:r w:rsidRPr="0000118B">
        <w:rPr>
          <w:rStyle w:val="StyleUnderline"/>
        </w:rPr>
        <w:t xml:space="preserve"> additional procedures to Section 6(g) rulemaking</w:t>
      </w:r>
      <w:r w:rsidRPr="00EB6B78">
        <w:rPr>
          <w:sz w:val="16"/>
        </w:rPr>
        <w:t xml:space="preserve">. The conference report briefly recounts the Magnuson-Moss amendments, noting that </w:t>
      </w:r>
      <w:r w:rsidRPr="00EB6B78">
        <w:rPr>
          <w:rStyle w:val="StyleUnderline"/>
          <w:highlight w:val="yellow"/>
        </w:rPr>
        <w:t>it “specifically addressed</w:t>
      </w:r>
      <w:r w:rsidRPr="0000118B">
        <w:rPr>
          <w:rStyle w:val="StyleUnderline"/>
        </w:rPr>
        <w:t xml:space="preserve"> the [FTC’s]</w:t>
      </w:r>
      <w:r w:rsidRPr="00EB6B78">
        <w:rPr>
          <w:sz w:val="16"/>
        </w:rPr>
        <w:t xml:space="preserve"> </w:t>
      </w:r>
      <w:r w:rsidRPr="0000118B">
        <w:rPr>
          <w:rStyle w:val="StyleUnderline"/>
        </w:rPr>
        <w:t>rulemaking authority over ‘</w:t>
      </w:r>
      <w:r w:rsidRPr="0000118B">
        <w:rPr>
          <w:rStyle w:val="Emphasis"/>
        </w:rPr>
        <w:t xml:space="preserve">unfair or </w:t>
      </w:r>
      <w:r w:rsidRPr="00EB6B78">
        <w:rPr>
          <w:rStyle w:val="Emphasis"/>
          <w:highlight w:val="yellow"/>
        </w:rPr>
        <w:t>deceptive acts</w:t>
      </w:r>
      <w:r w:rsidRPr="0000118B">
        <w:rPr>
          <w:rStyle w:val="Emphasis"/>
        </w:rPr>
        <w:t xml:space="preserve"> or practices’</w:t>
      </w:r>
      <w:r w:rsidRPr="00EB6B78">
        <w:rPr>
          <w:sz w:val="16"/>
        </w:rPr>
        <w:t xml:space="preserve">” </w:t>
      </w:r>
      <w:r w:rsidRPr="0000118B">
        <w:rPr>
          <w:rStyle w:val="StyleUnderline"/>
        </w:rPr>
        <w:t xml:space="preserve">and that </w:t>
      </w:r>
      <w:r w:rsidRPr="00EB6B78">
        <w:rPr>
          <w:rStyle w:val="StyleUnderline"/>
          <w:highlight w:val="yellow"/>
        </w:rPr>
        <w:t>Section 18 expressly declaimed</w:t>
      </w:r>
      <w:r w:rsidRPr="0000118B">
        <w:rPr>
          <w:rStyle w:val="StyleUnderline"/>
        </w:rPr>
        <w:t xml:space="preserve"> any </w:t>
      </w:r>
      <w:r w:rsidRPr="00EB6B78">
        <w:rPr>
          <w:rStyle w:val="StyleUnderline"/>
          <w:highlight w:val="yellow"/>
        </w:rPr>
        <w:t>effect on</w:t>
      </w:r>
      <w:r w:rsidRPr="0000118B">
        <w:rPr>
          <w:rStyle w:val="StyleUnderline"/>
        </w:rPr>
        <w:t xml:space="preserve"> the FTC’s authority with respect to </w:t>
      </w:r>
      <w:r w:rsidRPr="0000118B">
        <w:rPr>
          <w:rStyle w:val="Emphasis"/>
        </w:rPr>
        <w:t xml:space="preserve">unfair methods of </w:t>
      </w:r>
      <w:r w:rsidRPr="00EB6B78">
        <w:rPr>
          <w:rStyle w:val="Emphasis"/>
          <w:highlight w:val="yellow"/>
        </w:rPr>
        <w:t>competition</w:t>
      </w:r>
      <w:r w:rsidRPr="00EB6B78">
        <w:rPr>
          <w:sz w:val="16"/>
        </w:rPr>
        <w:t>.120</w:t>
      </w:r>
    </w:p>
    <w:p w14:paraId="044F2759" w14:textId="77777777" w:rsidR="00953163" w:rsidRPr="00EB6B78" w:rsidRDefault="00953163" w:rsidP="00953163">
      <w:pPr>
        <w:rPr>
          <w:sz w:val="16"/>
        </w:rPr>
      </w:pPr>
      <w:r w:rsidRPr="0000118B">
        <w:rPr>
          <w:rStyle w:val="StyleUnderline"/>
        </w:rPr>
        <w:t>Thus</w:t>
      </w:r>
      <w:r w:rsidRPr="00EB6B78">
        <w:rPr>
          <w:sz w:val="16"/>
        </w:rPr>
        <w:t xml:space="preserve">, </w:t>
      </w:r>
      <w:r w:rsidRPr="00EB6B78">
        <w:rPr>
          <w:rStyle w:val="StyleUnderline"/>
          <w:highlight w:val="yellow"/>
        </w:rPr>
        <w:t>following the</w:t>
      </w:r>
      <w:r w:rsidRPr="0000118B">
        <w:rPr>
          <w:rStyle w:val="StyleUnderline"/>
        </w:rPr>
        <w:t xml:space="preserve"> 1980 </w:t>
      </w:r>
      <w:r w:rsidRPr="00EB6B78">
        <w:rPr>
          <w:rStyle w:val="StyleUnderline"/>
          <w:highlight w:val="yellow"/>
        </w:rPr>
        <w:t>Act</w:t>
      </w:r>
      <w:r w:rsidRPr="0000118B">
        <w:rPr>
          <w:rStyle w:val="StyleUnderline"/>
        </w:rPr>
        <w:t xml:space="preserve"> amendments, </w:t>
      </w:r>
      <w:r w:rsidRPr="00EB6B78">
        <w:rPr>
          <w:rStyle w:val="StyleUnderline"/>
          <w:highlight w:val="yellow"/>
        </w:rPr>
        <w:t xml:space="preserve">the </w:t>
      </w:r>
      <w:r w:rsidRPr="00EB6B78">
        <w:rPr>
          <w:rStyle w:val="Emphasis"/>
          <w:highlight w:val="yellow"/>
        </w:rPr>
        <w:t>FTC retained whatever rulemaking authority relating to unfair methods of competition that it previously had</w:t>
      </w:r>
      <w:r w:rsidRPr="00EB6B78">
        <w:rPr>
          <w:sz w:val="16"/>
        </w:rPr>
        <w:t xml:space="preserve">. </w:t>
      </w:r>
      <w:r w:rsidRPr="0000118B">
        <w:rPr>
          <w:rStyle w:val="StyleUnderline"/>
        </w:rPr>
        <w:t>By expressly declining to alter the FTC’s rulemaking authority with respect to unfair methods of competition, Congress</w:t>
      </w:r>
      <w:r w:rsidRPr="00EB6B78">
        <w:rPr>
          <w:sz w:val="16"/>
        </w:rPr>
        <w:t xml:space="preserve"> </w:t>
      </w:r>
      <w:r w:rsidRPr="0000118B">
        <w:rPr>
          <w:rStyle w:val="Emphasis"/>
        </w:rPr>
        <w:t>affirmed</w:t>
      </w:r>
      <w:r w:rsidRPr="00EB6B78">
        <w:rPr>
          <w:sz w:val="16"/>
        </w:rPr>
        <w:t xml:space="preserve"> </w:t>
      </w:r>
      <w:r w:rsidRPr="0000118B">
        <w:rPr>
          <w:rStyle w:val="StyleUnderline"/>
        </w:rPr>
        <w:t>the FTC’s rulemaking authority as authorized by Section 6(g) and affirmed in National Petroleum Refiners</w:t>
      </w:r>
      <w:r w:rsidRPr="00EB6B78">
        <w:rPr>
          <w:sz w:val="16"/>
        </w:rPr>
        <w:t>.</w:t>
      </w:r>
    </w:p>
    <w:p w14:paraId="6BA521D9" w14:textId="77777777" w:rsidR="00953163" w:rsidRPr="00EB6B78" w:rsidRDefault="00953163" w:rsidP="00953163">
      <w:pPr>
        <w:rPr>
          <w:sz w:val="16"/>
        </w:rPr>
      </w:pPr>
      <w:r w:rsidRPr="00EB6B78">
        <w:rPr>
          <w:sz w:val="16"/>
        </w:rPr>
        <w:t xml:space="preserve">4. </w:t>
      </w:r>
      <w:r w:rsidRPr="00EB6B78">
        <w:rPr>
          <w:rStyle w:val="Emphasis"/>
          <w:highlight w:val="yellow"/>
        </w:rPr>
        <w:t>1994 FTC Reauthorization</w:t>
      </w:r>
    </w:p>
    <w:p w14:paraId="39107B97" w14:textId="77777777" w:rsidR="00953163" w:rsidRPr="00EB6B78" w:rsidRDefault="00953163" w:rsidP="00953163">
      <w:pPr>
        <w:rPr>
          <w:sz w:val="16"/>
        </w:rPr>
      </w:pPr>
      <w:r w:rsidRPr="00EB6B78">
        <w:rPr>
          <w:sz w:val="16"/>
        </w:rPr>
        <w:t xml:space="preserve">The final turn (to date) in the story of the FTC’s rulemaking authority came in 1994. Between 1980 and 1994, </w:t>
      </w:r>
      <w:r w:rsidRPr="0000118B">
        <w:rPr>
          <w:rStyle w:val="StyleUnderline"/>
        </w:rPr>
        <w:t>Congress failed to pass any reauthorization of the FTCA after the 1980 Act expired in 1982</w:t>
      </w:r>
      <w:r w:rsidRPr="00EB6B78">
        <w:rPr>
          <w:sz w:val="16"/>
        </w:rPr>
        <w:t xml:space="preserve">. </w:t>
      </w:r>
      <w:r w:rsidRPr="0000118B">
        <w:rPr>
          <w:rStyle w:val="StyleUnderline"/>
        </w:rPr>
        <w:t xml:space="preserve">A </w:t>
      </w:r>
      <w:r w:rsidRPr="0000118B">
        <w:rPr>
          <w:rStyle w:val="Emphasis"/>
        </w:rPr>
        <w:t>reauthorization</w:t>
      </w:r>
      <w:r w:rsidRPr="00EB6B78">
        <w:rPr>
          <w:sz w:val="16"/>
        </w:rPr>
        <w:t xml:space="preserve"> </w:t>
      </w:r>
      <w:r w:rsidRPr="0000118B">
        <w:rPr>
          <w:rStyle w:val="StyleUnderline"/>
        </w:rPr>
        <w:t>bill was passed in 1994</w:t>
      </w:r>
      <w:r w:rsidRPr="00EB6B78">
        <w:rPr>
          <w:sz w:val="16"/>
        </w:rPr>
        <w:t xml:space="preserve">.121 Among other things, the 1994 Act codified a set of principles adopted by the FTC in a 1980 policy statement defining unfair acts or practices: </w:t>
      </w:r>
    </w:p>
    <w:p w14:paraId="48623023" w14:textId="77777777" w:rsidR="00953163" w:rsidRPr="00EB6B78" w:rsidRDefault="00953163" w:rsidP="00953163">
      <w:pPr>
        <w:ind w:left="720"/>
        <w:rPr>
          <w:sz w:val="16"/>
        </w:rPr>
      </w:pPr>
      <w:r w:rsidRPr="00EB6B78">
        <w:rPr>
          <w:sz w:val="16"/>
        </w:rPr>
        <w:t>The [FTC] shall have no authority . . . to declare unlawful an act or practice on the grounds that such act or practice is unfair unless the act or practice causes or is likely to cause substantial injury to consumers which is not reasonably avoidable by consumers themselves and not outweighed by countervailing benefits to consumers or to competition. . . .122</w:t>
      </w:r>
    </w:p>
    <w:p w14:paraId="79DD9836" w14:textId="77777777" w:rsidR="00953163" w:rsidRPr="00155F34" w:rsidRDefault="00953163" w:rsidP="00953163">
      <w:pPr>
        <w:rPr>
          <w:sz w:val="16"/>
        </w:rPr>
      </w:pPr>
      <w:r w:rsidRPr="0000118B">
        <w:rPr>
          <w:rStyle w:val="StyleUnderline"/>
        </w:rPr>
        <w:t>This language is important for two reasons</w:t>
      </w:r>
      <w:r w:rsidRPr="00EB6B78">
        <w:rPr>
          <w:sz w:val="16"/>
        </w:rPr>
        <w:t xml:space="preserve">. First, </w:t>
      </w:r>
      <w:r w:rsidRPr="0000118B">
        <w:rPr>
          <w:rStyle w:val="StyleUnderline"/>
        </w:rPr>
        <w:t xml:space="preserve">it again </w:t>
      </w:r>
      <w:r w:rsidRPr="00EB6B78">
        <w:rPr>
          <w:rStyle w:val="StyleUnderline"/>
          <w:highlight w:val="yellow"/>
        </w:rPr>
        <w:t xml:space="preserve">applies </w:t>
      </w:r>
      <w:r w:rsidRPr="00EB6B78">
        <w:rPr>
          <w:rStyle w:val="Emphasis"/>
          <w:highlight w:val="yellow"/>
        </w:rPr>
        <w:t>only to</w:t>
      </w:r>
      <w:r w:rsidRPr="00EB6B78">
        <w:rPr>
          <w:sz w:val="16"/>
          <w:highlight w:val="yellow"/>
        </w:rPr>
        <w:t xml:space="preserve"> </w:t>
      </w:r>
      <w:r w:rsidRPr="00EB6B78">
        <w:rPr>
          <w:rStyle w:val="StyleUnderline"/>
          <w:highlight w:val="yellow"/>
        </w:rPr>
        <w:t>acts or practices</w:t>
      </w:r>
      <w:r w:rsidRPr="00EB6B78">
        <w:rPr>
          <w:sz w:val="16"/>
        </w:rPr>
        <w:t xml:space="preserve">—indeed, in this case, only unfair acts or practices, </w:t>
      </w:r>
      <w:r w:rsidRPr="00EB6B78">
        <w:rPr>
          <w:rStyle w:val="Emphasis"/>
          <w:highlight w:val="yellow"/>
        </w:rPr>
        <w:t>excluding</w:t>
      </w:r>
      <w:r w:rsidRPr="00EB6B78">
        <w:rPr>
          <w:sz w:val="16"/>
        </w:rPr>
        <w:t xml:space="preserve"> both deceptive acts or practices and </w:t>
      </w:r>
      <w:r w:rsidRPr="00EB6B78">
        <w:rPr>
          <w:rStyle w:val="Emphasis"/>
          <w:highlight w:val="yellow"/>
        </w:rPr>
        <w:t>unfair methods of competition</w:t>
      </w:r>
      <w:r w:rsidRPr="00EB6B78">
        <w:rPr>
          <w:sz w:val="16"/>
        </w:rPr>
        <w:t>. Thus, this is the final example of the FTCA distinguishing between unfair methods of competition and unfair or deceptive acts or practices. Second, this language codifies a consumer welfare standard into the unfairness analysis—but limited this analysis to unfair acts or practices. The expression of this standard in the context of unfair acts or practices, but not in the context of unfair methods of competition, may have bearing in subsequent interpretation of the FTCA.123</w:t>
      </w:r>
    </w:p>
    <w:p w14:paraId="4525463B" w14:textId="77777777" w:rsidR="00953163" w:rsidRDefault="00953163" w:rsidP="00953163">
      <w:pPr>
        <w:pStyle w:val="Heading2"/>
      </w:pPr>
      <w:r>
        <w:t>CP</w:t>
      </w:r>
    </w:p>
    <w:p w14:paraId="42040D97" w14:textId="77777777" w:rsidR="00953163" w:rsidRDefault="00953163" w:rsidP="00953163">
      <w:pPr>
        <w:pStyle w:val="Heading2"/>
      </w:pPr>
      <w:r>
        <w:t>Bizcon</w:t>
      </w:r>
    </w:p>
    <w:p w14:paraId="308A30A0" w14:textId="77777777" w:rsidR="00953163" w:rsidRPr="002568EC" w:rsidRDefault="00953163" w:rsidP="00953163">
      <w:pPr>
        <w:pStyle w:val="Heading3"/>
      </w:pPr>
      <w:r>
        <w:t xml:space="preserve">1AR – AT: Bizcon </w:t>
      </w:r>
    </w:p>
    <w:p w14:paraId="40782AA3" w14:textId="77777777" w:rsidR="00953163" w:rsidRDefault="00953163" w:rsidP="00953163">
      <w:pPr>
        <w:pStyle w:val="Heading4"/>
      </w:pPr>
      <w:r>
        <w:t xml:space="preserve">“Shocks” nonunique – Delta, labor shortage, inventory. </w:t>
      </w:r>
    </w:p>
    <w:p w14:paraId="5D08981D" w14:textId="77777777" w:rsidR="00953163" w:rsidRPr="002568EC" w:rsidRDefault="00953163" w:rsidP="00953163">
      <w:r>
        <w:t xml:space="preserve"> Jon </w:t>
      </w:r>
      <w:r w:rsidRPr="002568EC">
        <w:rPr>
          <w:rStyle w:val="Style13ptBold"/>
        </w:rPr>
        <w:t>Chesto</w:t>
      </w:r>
      <w:r>
        <w:t xml:space="preserve">, Boston Globe, </w:t>
      </w:r>
      <w:r w:rsidRPr="002568EC">
        <w:rPr>
          <w:rStyle w:val="Style13ptBold"/>
        </w:rPr>
        <w:t>9-7</w:t>
      </w:r>
      <w:r>
        <w:t>-21, “Delta and economic disruptions dent confidence among Mass. Companies” https://www.bostonglobe.com/2021/09/07/business/delta-economic-disruptions-dent-confidence-among-mass-companies/</w:t>
      </w:r>
    </w:p>
    <w:p w14:paraId="2DC075C4" w14:textId="77777777" w:rsidR="00953163" w:rsidRDefault="00953163" w:rsidP="00953163">
      <w:r>
        <w:t>What a difference a month makes.</w:t>
      </w:r>
    </w:p>
    <w:p w14:paraId="4B72A2E4" w14:textId="77777777" w:rsidR="00953163" w:rsidRDefault="00953163" w:rsidP="00953163">
      <w:r>
        <w:t xml:space="preserve">In July, </w:t>
      </w:r>
      <w:r w:rsidRPr="00FF670E">
        <w:rPr>
          <w:rStyle w:val="Emphasis"/>
          <w:highlight w:val="yellow"/>
        </w:rPr>
        <w:t>bus</w:t>
      </w:r>
      <w:r w:rsidRPr="00FF670E">
        <w:t>i</w:t>
      </w:r>
      <w:r>
        <w:t xml:space="preserve">ness </w:t>
      </w:r>
      <w:r w:rsidRPr="00FF670E">
        <w:rPr>
          <w:rStyle w:val="Emphasis"/>
          <w:highlight w:val="yellow"/>
        </w:rPr>
        <w:t>con</w:t>
      </w:r>
      <w:r>
        <w:t xml:space="preserve">fidence </w:t>
      </w:r>
      <w:r w:rsidRPr="00FF670E">
        <w:rPr>
          <w:rStyle w:val="StyleUnderline"/>
          <w:highlight w:val="yellow"/>
        </w:rPr>
        <w:t>levels</w:t>
      </w:r>
      <w:r>
        <w:t xml:space="preserve"> </w:t>
      </w:r>
      <w:r w:rsidRPr="002568EC">
        <w:t>tracked</w:t>
      </w:r>
      <w:r>
        <w:t xml:space="preserve"> by Associated Industries of Massachusetts </w:t>
      </w:r>
      <w:r w:rsidRPr="00FF670E">
        <w:rPr>
          <w:rStyle w:val="StyleUnderline"/>
          <w:highlight w:val="yellow"/>
        </w:rPr>
        <w:t>reached a three-year high</w:t>
      </w:r>
      <w:r w:rsidRPr="002568EC">
        <w:rPr>
          <w:rStyle w:val="StyleUnderline"/>
        </w:rPr>
        <w:t xml:space="preserve"> as employers hoped an end to the COVID-19</w:t>
      </w:r>
      <w:r>
        <w:t xml:space="preserve"> pandemic was just around the corner.</w:t>
      </w:r>
    </w:p>
    <w:p w14:paraId="07DFD1A2" w14:textId="77777777" w:rsidR="00953163" w:rsidRDefault="00953163" w:rsidP="00953163">
      <w:r w:rsidRPr="00FF670E">
        <w:rPr>
          <w:rStyle w:val="Emphasis"/>
          <w:highlight w:val="yellow"/>
        </w:rPr>
        <w:t>Then came</w:t>
      </w:r>
      <w:r>
        <w:t xml:space="preserve"> the </w:t>
      </w:r>
      <w:r w:rsidRPr="00FF670E">
        <w:rPr>
          <w:rStyle w:val="Emphasis"/>
          <w:highlight w:val="yellow"/>
        </w:rPr>
        <w:t>Delta</w:t>
      </w:r>
      <w:r>
        <w:t xml:space="preserve"> variant: COVID case counts shot up again, </w:t>
      </w:r>
      <w:r w:rsidRPr="00FF670E">
        <w:rPr>
          <w:rStyle w:val="StyleUnderline"/>
        </w:rPr>
        <w:t xml:space="preserve">causing many companies to put </w:t>
      </w:r>
      <w:r w:rsidRPr="00FF670E">
        <w:rPr>
          <w:rStyle w:val="StyleUnderline"/>
          <w:highlight w:val="yellow"/>
        </w:rPr>
        <w:t>off</w:t>
      </w:r>
      <w:r w:rsidRPr="002568EC">
        <w:rPr>
          <w:rStyle w:val="StyleUnderline"/>
        </w:rPr>
        <w:t xml:space="preserve"> their return-to-office plans</w:t>
      </w:r>
      <w:r>
        <w:t xml:space="preserve"> and implement new vaccination requirements for workers.</w:t>
      </w:r>
    </w:p>
    <w:p w14:paraId="3079EE4C" w14:textId="77777777" w:rsidR="00953163" w:rsidRDefault="00953163" w:rsidP="00953163">
      <w:r>
        <w:t xml:space="preserve">That’s one big reason the </w:t>
      </w:r>
      <w:r w:rsidRPr="00FF670E">
        <w:rPr>
          <w:rStyle w:val="Emphasis"/>
          <w:highlight w:val="yellow"/>
        </w:rPr>
        <w:t>AIM</w:t>
      </w:r>
      <w:r w:rsidRPr="00FF670E">
        <w:rPr>
          <w:rStyle w:val="Emphasis"/>
        </w:rPr>
        <w:t xml:space="preserve"> Business Confidence </w:t>
      </w:r>
      <w:r w:rsidRPr="00FF670E">
        <w:rPr>
          <w:rStyle w:val="Emphasis"/>
          <w:highlight w:val="yellow"/>
        </w:rPr>
        <w:t>index</w:t>
      </w:r>
      <w:r w:rsidRPr="00FF670E">
        <w:rPr>
          <w:rStyle w:val="StyleUnderline"/>
          <w:highlight w:val="yellow"/>
        </w:rPr>
        <w:t xml:space="preserve"> shed </w:t>
      </w:r>
      <w:r w:rsidRPr="00FF670E">
        <w:rPr>
          <w:rStyle w:val="Emphasis"/>
          <w:highlight w:val="yellow"/>
        </w:rPr>
        <w:t>3.6 points</w:t>
      </w:r>
      <w:r w:rsidRPr="002568EC">
        <w:rPr>
          <w:rStyle w:val="StyleUnderline"/>
        </w:rPr>
        <w:t xml:space="preserve"> in Augus</w:t>
      </w:r>
      <w:r>
        <w:t xml:space="preserve">t, </w:t>
      </w:r>
      <w:r w:rsidRPr="002568EC">
        <w:rPr>
          <w:rStyle w:val="Emphasis"/>
        </w:rPr>
        <w:t xml:space="preserve">its </w:t>
      </w:r>
      <w:r w:rsidRPr="00FF670E">
        <w:rPr>
          <w:rStyle w:val="Emphasis"/>
          <w:highlight w:val="yellow"/>
        </w:rPr>
        <w:t>largest drop since March 2020</w:t>
      </w:r>
      <w:r>
        <w:t xml:space="preserve">, according to a report Tuesday. The index fell to 62.0, keeping it squarely in positive territory — the breakpoint between an overall negative mood and an upbeat one is 50 — but </w:t>
      </w:r>
      <w:r w:rsidRPr="00FF670E">
        <w:rPr>
          <w:rStyle w:val="StyleUnderline"/>
        </w:rPr>
        <w:t xml:space="preserve">the trajectory changed </w:t>
      </w:r>
      <w:r w:rsidRPr="00FF670E">
        <w:rPr>
          <w:rStyle w:val="Emphasis"/>
        </w:rPr>
        <w:t>significantly</w:t>
      </w:r>
      <w:r>
        <w:t xml:space="preserve">, </w:t>
      </w:r>
      <w:r w:rsidRPr="002568EC">
        <w:rPr>
          <w:rStyle w:val="Emphasis"/>
        </w:rPr>
        <w:t>for the worse</w:t>
      </w:r>
      <w:r>
        <w:t>. (About 130 employers, ranging in size from one- and two-person firms to billion-dollar companies, responded to the latest poll.)</w:t>
      </w:r>
    </w:p>
    <w:p w14:paraId="50B7A729" w14:textId="77777777" w:rsidR="00953163" w:rsidRPr="002568EC" w:rsidRDefault="00953163" w:rsidP="00953163">
      <w:pPr>
        <w:rPr>
          <w:rStyle w:val="StyleUnderline"/>
        </w:rPr>
      </w:pPr>
      <w:r>
        <w:t xml:space="preserve">“There’s no question that concern about </w:t>
      </w:r>
      <w:r w:rsidRPr="002568EC">
        <w:rPr>
          <w:rStyle w:val="StyleUnderline"/>
        </w:rPr>
        <w:t>COVID is giving employers pause</w:t>
      </w:r>
      <w:r>
        <w:t>,” said Chris Geehern, executive vice president at AIM. “</w:t>
      </w:r>
      <w:r w:rsidRPr="002568EC">
        <w:rPr>
          <w:rStyle w:val="StyleUnderline"/>
        </w:rPr>
        <w:t xml:space="preserve">The </w:t>
      </w:r>
      <w:r w:rsidRPr="00FF670E">
        <w:rPr>
          <w:rStyle w:val="Emphasis"/>
          <w:highlight w:val="yellow"/>
        </w:rPr>
        <w:t>uncertainties</w:t>
      </w:r>
      <w:r w:rsidRPr="002568EC">
        <w:rPr>
          <w:rStyle w:val="StyleUnderline"/>
        </w:rPr>
        <w:t xml:space="preserve"> swirling </w:t>
      </w:r>
      <w:r w:rsidRPr="00FF670E">
        <w:rPr>
          <w:rStyle w:val="StyleUnderline"/>
          <w:highlight w:val="yellow"/>
        </w:rPr>
        <w:t>around employers have</w:t>
      </w:r>
      <w:r w:rsidRPr="002568EC">
        <w:rPr>
          <w:rStyle w:val="StyleUnderline"/>
        </w:rPr>
        <w:t xml:space="preserve"> kind of </w:t>
      </w:r>
      <w:r w:rsidRPr="00FF670E">
        <w:rPr>
          <w:rStyle w:val="Emphasis"/>
          <w:highlight w:val="yellow"/>
        </w:rPr>
        <w:t>slowed things</w:t>
      </w:r>
      <w:r w:rsidRPr="002568EC">
        <w:rPr>
          <w:rStyle w:val="StyleUnderline"/>
        </w:rPr>
        <w:t xml:space="preserve"> down a bit.”</w:t>
      </w:r>
    </w:p>
    <w:p w14:paraId="3094A9A9" w14:textId="77777777" w:rsidR="00953163" w:rsidRPr="002568EC" w:rsidRDefault="00953163" w:rsidP="00953163">
      <w:pPr>
        <w:rPr>
          <w:u w:val="single"/>
        </w:rPr>
      </w:pPr>
      <w:r>
        <w:t xml:space="preserve">The </w:t>
      </w:r>
      <w:r w:rsidRPr="00FF670E">
        <w:rPr>
          <w:rStyle w:val="StyleUnderline"/>
          <w:highlight w:val="yellow"/>
        </w:rPr>
        <w:t>uncertainties extend</w:t>
      </w:r>
      <w:r w:rsidRPr="002568EC">
        <w:rPr>
          <w:rStyle w:val="StyleUnderline"/>
        </w:rPr>
        <w:t xml:space="preserve"> </w:t>
      </w:r>
      <w:r w:rsidRPr="00FF670E">
        <w:rPr>
          <w:rStyle w:val="Emphasis"/>
          <w:highlight w:val="yellow"/>
        </w:rPr>
        <w:t>beyond public health</w:t>
      </w:r>
      <w:r w:rsidRPr="002568EC">
        <w:rPr>
          <w:rStyle w:val="StyleUnderline"/>
        </w:rPr>
        <w:t xml:space="preserve"> concerns</w:t>
      </w:r>
      <w:r>
        <w:t xml:space="preserve">. </w:t>
      </w:r>
      <w:r w:rsidRPr="002568EC">
        <w:rPr>
          <w:rStyle w:val="StyleUnderline"/>
        </w:rPr>
        <w:t xml:space="preserve">They also </w:t>
      </w:r>
      <w:r w:rsidRPr="00FF670E">
        <w:rPr>
          <w:rStyle w:val="StyleUnderline"/>
          <w:highlight w:val="yellow"/>
        </w:rPr>
        <w:t>include</w:t>
      </w:r>
      <w:r w:rsidRPr="002568EC">
        <w:rPr>
          <w:rStyle w:val="StyleUnderline"/>
        </w:rPr>
        <w:t xml:space="preserve"> significant </w:t>
      </w:r>
      <w:r w:rsidRPr="00FF670E">
        <w:rPr>
          <w:rStyle w:val="Emphasis"/>
          <w:highlight w:val="yellow"/>
        </w:rPr>
        <w:t>supply chain disruptions</w:t>
      </w:r>
      <w:r w:rsidRPr="002568EC">
        <w:rPr>
          <w:rStyle w:val="StyleUnderline"/>
        </w:rPr>
        <w:t xml:space="preserve"> and the </w:t>
      </w:r>
      <w:r w:rsidRPr="00FF670E">
        <w:rPr>
          <w:rStyle w:val="Emphasis"/>
          <w:highlight w:val="yellow"/>
        </w:rPr>
        <w:t>struggle to hire</w:t>
      </w:r>
      <w:r w:rsidRPr="002568EC">
        <w:rPr>
          <w:rStyle w:val="Emphasis"/>
        </w:rPr>
        <w:t xml:space="preserve"> enough </w:t>
      </w:r>
      <w:r w:rsidRPr="00FF670E">
        <w:rPr>
          <w:rStyle w:val="Emphasis"/>
          <w:highlight w:val="yellow"/>
        </w:rPr>
        <w:t>workers</w:t>
      </w:r>
      <w:r w:rsidRPr="002568EC">
        <w:rPr>
          <w:rStyle w:val="Emphasis"/>
        </w:rPr>
        <w:t>.</w:t>
      </w:r>
      <w:r w:rsidRPr="002568EC">
        <w:rPr>
          <w:rStyle w:val="StyleUnderline"/>
        </w:rPr>
        <w:t xml:space="preserve"> </w:t>
      </w:r>
      <w:r>
        <w:t xml:space="preserve">One respondent remarked that </w:t>
      </w:r>
      <w:r w:rsidRPr="00FF670E">
        <w:rPr>
          <w:rStyle w:val="StyleUnderline"/>
          <w:highlight w:val="yellow"/>
        </w:rPr>
        <w:t>costs</w:t>
      </w:r>
      <w:r w:rsidRPr="002568EC">
        <w:rPr>
          <w:rStyle w:val="StyleUnderline"/>
        </w:rPr>
        <w:t xml:space="preserve"> have </w:t>
      </w:r>
      <w:r w:rsidRPr="00FF670E">
        <w:rPr>
          <w:rStyle w:val="StyleUnderline"/>
          <w:highlight w:val="yellow"/>
        </w:rPr>
        <w:t xml:space="preserve">shot up because parts need to be </w:t>
      </w:r>
      <w:r w:rsidRPr="00FF670E">
        <w:rPr>
          <w:rStyle w:val="Emphasis"/>
          <w:highlight w:val="yellow"/>
        </w:rPr>
        <w:t>imported</w:t>
      </w:r>
      <w:r w:rsidRPr="002568EC">
        <w:rPr>
          <w:rStyle w:val="Emphasis"/>
        </w:rPr>
        <w:t xml:space="preserve"> to the United States </w:t>
      </w:r>
      <w:r w:rsidRPr="00FF670E">
        <w:rPr>
          <w:rStyle w:val="Emphasis"/>
          <w:highlight w:val="yellow"/>
        </w:rPr>
        <w:t>by plane</w:t>
      </w:r>
      <w:r w:rsidRPr="002568EC">
        <w:rPr>
          <w:rStyle w:val="StyleUnderline"/>
        </w:rPr>
        <w:t>,</w:t>
      </w:r>
      <w:r>
        <w:t xml:space="preserve"> </w:t>
      </w:r>
      <w:r w:rsidRPr="002568EC">
        <w:rPr>
          <w:rStyle w:val="StyleUnderline"/>
        </w:rPr>
        <w:t>as it’s impossible to get supplies on a container ship.</w:t>
      </w:r>
      <w:r>
        <w:t xml:space="preserve"> Another said they </w:t>
      </w:r>
      <w:r w:rsidRPr="002568EC">
        <w:rPr>
          <w:rStyle w:val="StyleUnderline"/>
        </w:rPr>
        <w:t>are not bidding on potentially lucrative contracts because they don’t have the staff necessary to fulfill them.</w:t>
      </w:r>
    </w:p>
    <w:p w14:paraId="523D8319" w14:textId="77777777" w:rsidR="00953163" w:rsidRDefault="00953163" w:rsidP="00953163">
      <w:r>
        <w:t>And then there are the persistent headlines about office delays: Big Boston-area employers that have publicly announced they would keep most workers remote for longer than anticipated range from Google to John Hancock to Dell Technologies.</w:t>
      </w:r>
    </w:p>
    <w:p w14:paraId="1CDB3398" w14:textId="77777777" w:rsidR="00953163" w:rsidRDefault="00953163" w:rsidP="00953163">
      <w:r>
        <w:t xml:space="preserve">The AIM report comes days after the National Federation of Independent Business reported poll results that showed </w:t>
      </w:r>
      <w:r w:rsidRPr="00FF670E">
        <w:rPr>
          <w:rStyle w:val="StyleUnderline"/>
          <w:highlight w:val="yellow"/>
        </w:rPr>
        <w:t xml:space="preserve">half of </w:t>
      </w:r>
      <w:r w:rsidRPr="00FF670E">
        <w:rPr>
          <w:rStyle w:val="Emphasis"/>
          <w:highlight w:val="yellow"/>
        </w:rPr>
        <w:t>small-business owners</w:t>
      </w:r>
      <w:r w:rsidRPr="002568EC">
        <w:rPr>
          <w:rStyle w:val="StyleUnderline"/>
        </w:rPr>
        <w:t xml:space="preserve"> reported they </w:t>
      </w:r>
      <w:r w:rsidRPr="00FF670E">
        <w:rPr>
          <w:rStyle w:val="StyleUnderline"/>
          <w:highlight w:val="yellow"/>
        </w:rPr>
        <w:t>had</w:t>
      </w:r>
      <w:r w:rsidRPr="002568EC">
        <w:rPr>
          <w:rStyle w:val="StyleUnderline"/>
        </w:rPr>
        <w:t xml:space="preserve"> job </w:t>
      </w:r>
      <w:r w:rsidRPr="00FF670E">
        <w:rPr>
          <w:rStyle w:val="StyleUnderline"/>
          <w:highlight w:val="yellow"/>
        </w:rPr>
        <w:t>openings they could not fill</w:t>
      </w:r>
      <w:r w:rsidRPr="002568EC">
        <w:rPr>
          <w:rStyle w:val="StyleUnderline"/>
        </w:rPr>
        <w:t>, a record high</w:t>
      </w:r>
      <w:r>
        <w:t>. The primary factor: Too few qualified applicants.</w:t>
      </w:r>
    </w:p>
    <w:p w14:paraId="20571C12" w14:textId="77777777" w:rsidR="00953163" w:rsidRDefault="00953163" w:rsidP="00953163">
      <w:r>
        <w:t>Chris Carlozzi, state director with the federation, said he’s seeing this dynamic play out in Massachusetts. He has one member, a small construction company on Cape Cod, that ran a want ad in the local paper for five months and didn’t get one applicant. No sector of the economy is immune, he said.</w:t>
      </w:r>
    </w:p>
    <w:p w14:paraId="48DCADD0" w14:textId="77777777" w:rsidR="00953163" w:rsidRDefault="00953163" w:rsidP="00953163">
      <w:r>
        <w:t>Carlozzi worries about restaurants and brick-and-mortar stores in particular; subpar service in those places might chase away customers for good.</w:t>
      </w:r>
    </w:p>
    <w:p w14:paraId="5504E525" w14:textId="77777777" w:rsidR="00953163" w:rsidRDefault="00953163" w:rsidP="00953163">
      <w:r>
        <w:t>“You don’t want the consumer experience to be bad at a time when you’re trying to do everything possible to get people back, to shop and dine,” Carlozzi said. “It really causes problems with the recovery if businesses are saying ‘Come back, come shop, and come dine’ and then you wait in lines to be served as a consumer.”</w:t>
      </w:r>
    </w:p>
    <w:p w14:paraId="37D79B74" w14:textId="77777777" w:rsidR="00953163" w:rsidRPr="002568EC" w:rsidRDefault="00953163" w:rsidP="00953163">
      <w:pPr>
        <w:rPr>
          <w:u w:val="single"/>
        </w:rPr>
      </w:pPr>
      <w:r>
        <w:t xml:space="preserve">Jon Hurst is hearing similar concerns from members of the group he leads, the Retailers Association of Massachusetts. </w:t>
      </w:r>
      <w:r w:rsidRPr="00FF670E">
        <w:rPr>
          <w:rStyle w:val="StyleUnderline"/>
          <w:highlight w:val="yellow"/>
        </w:rPr>
        <w:t>Retailers</w:t>
      </w:r>
      <w:r w:rsidRPr="002568EC">
        <w:rPr>
          <w:rStyle w:val="StyleUnderline"/>
        </w:rPr>
        <w:t xml:space="preserve"> are also </w:t>
      </w:r>
      <w:r w:rsidRPr="00FF670E">
        <w:rPr>
          <w:rStyle w:val="StyleUnderline"/>
          <w:highlight w:val="yellow"/>
        </w:rPr>
        <w:t>worried about</w:t>
      </w:r>
      <w:r w:rsidRPr="002568EC">
        <w:rPr>
          <w:rStyle w:val="StyleUnderline"/>
        </w:rPr>
        <w:t xml:space="preserve"> </w:t>
      </w:r>
      <w:r w:rsidRPr="002568EC">
        <w:rPr>
          <w:rStyle w:val="Emphasis"/>
        </w:rPr>
        <w:t xml:space="preserve">getting enough </w:t>
      </w:r>
      <w:r w:rsidRPr="00FF670E">
        <w:rPr>
          <w:rStyle w:val="Emphasis"/>
          <w:highlight w:val="yellow"/>
        </w:rPr>
        <w:t>supplies to stock their shelves</w:t>
      </w:r>
      <w:r w:rsidRPr="002568EC">
        <w:rPr>
          <w:rStyle w:val="StyleUnderline"/>
        </w:rPr>
        <w:t xml:space="preserve"> for the all-important fourth quarter of the</w:t>
      </w:r>
      <w:r>
        <w:t xml:space="preserve"> year. </w:t>
      </w:r>
      <w:r w:rsidRPr="002568EC">
        <w:rPr>
          <w:rStyle w:val="Emphasis"/>
        </w:rPr>
        <w:t>Inadequate inventory</w:t>
      </w:r>
      <w:r>
        <w:t xml:space="preserve"> </w:t>
      </w:r>
      <w:r w:rsidRPr="002568EC">
        <w:rPr>
          <w:rStyle w:val="StyleUnderline"/>
        </w:rPr>
        <w:t>could send customers to the Internet again. And this time, they might not come back.</w:t>
      </w:r>
    </w:p>
    <w:p w14:paraId="657370E7" w14:textId="77777777" w:rsidR="00953163" w:rsidRDefault="00953163" w:rsidP="00953163">
      <w:r>
        <w:t>“A lot of them are on edge about when things will correct,” Hurst said. “There are real issues getting things from China. I don’t care if you make a car, an appliance, or clothing . . . I view this fall, clear through Christmas, as absolutely critical.”</w:t>
      </w:r>
    </w:p>
    <w:p w14:paraId="18BF3DDD" w14:textId="77777777" w:rsidR="00953163" w:rsidRDefault="00953163" w:rsidP="00953163">
      <w:pPr>
        <w:pStyle w:val="Heading2"/>
      </w:pPr>
      <w:r>
        <w:t>FDI</w:t>
      </w:r>
    </w:p>
    <w:p w14:paraId="11F81A9E" w14:textId="77777777" w:rsidR="00CE69FA" w:rsidRDefault="00CE69FA" w:rsidP="00CE69FA">
      <w:pPr>
        <w:pStyle w:val="Heading4"/>
      </w:pPr>
      <w:r>
        <w:t>Already happened—disproves link uq</w:t>
      </w:r>
    </w:p>
    <w:p w14:paraId="7621D0FF" w14:textId="77777777" w:rsidR="00CE69FA" w:rsidRPr="00186B9A" w:rsidRDefault="00CE69FA" w:rsidP="00CE69FA">
      <w:pPr>
        <w:rPr>
          <w:rStyle w:val="Style13ptBold"/>
          <w:lang w:val="de-DE"/>
        </w:rPr>
      </w:pPr>
      <w:r w:rsidRPr="00186B9A">
        <w:rPr>
          <w:rStyle w:val="Style13ptBold"/>
          <w:lang w:val="de-DE"/>
        </w:rPr>
        <w:t>Blumenthal 12-2-21</w:t>
      </w:r>
    </w:p>
    <w:p w14:paraId="0A5BD049" w14:textId="77777777" w:rsidR="00CE69FA" w:rsidRPr="00186B9A" w:rsidRDefault="00CE69FA" w:rsidP="00CE69FA">
      <w:pPr>
        <w:rPr>
          <w:sz w:val="16"/>
          <w:lang w:val="de-DE"/>
        </w:rPr>
      </w:pPr>
      <w:r w:rsidRPr="00186B9A">
        <w:rPr>
          <w:sz w:val="16"/>
          <w:lang w:val="de-DE"/>
        </w:rPr>
        <w:t>(Paul, https://www.huffpost.com/entry/biden-antitrust-national-economic-council_n_61a94effe4b0451e55136376)</w:t>
      </w:r>
    </w:p>
    <w:p w14:paraId="7F52278E" w14:textId="77777777" w:rsidR="00CE69FA" w:rsidRDefault="00CE69FA" w:rsidP="00CE69FA">
      <w:pPr>
        <w:rPr>
          <w:rStyle w:val="StyleUnderline"/>
        </w:rPr>
      </w:pPr>
      <w:r w:rsidRPr="00A013C7">
        <w:rPr>
          <w:rStyle w:val="StyleUnderline"/>
        </w:rPr>
        <w:t>Top economic advisers to</w:t>
      </w:r>
      <w:r w:rsidRPr="005533A6">
        <w:rPr>
          <w:sz w:val="16"/>
        </w:rPr>
        <w:t xml:space="preserve"> President Joe </w:t>
      </w:r>
      <w:r w:rsidRPr="0044225A">
        <w:rPr>
          <w:rStyle w:val="StyleUnderline"/>
          <w:highlight w:val="cyan"/>
        </w:rPr>
        <w:t xml:space="preserve">Biden </w:t>
      </w:r>
      <w:r w:rsidRPr="00A013C7">
        <w:rPr>
          <w:rStyle w:val="StyleUnderline"/>
        </w:rPr>
        <w:t>say</w:t>
      </w:r>
      <w:r w:rsidRPr="005533A6">
        <w:rPr>
          <w:sz w:val="16"/>
        </w:rPr>
        <w:t xml:space="preserve"> that the administration’s </w:t>
      </w:r>
      <w:r w:rsidRPr="00A013C7">
        <w:rPr>
          <w:rStyle w:val="StyleUnderline"/>
        </w:rPr>
        <w:t>antitrust</w:t>
      </w:r>
      <w:r w:rsidRPr="005533A6">
        <w:rPr>
          <w:sz w:val="16"/>
        </w:rPr>
        <w:t xml:space="preserve"> agenda </w:t>
      </w:r>
      <w:r w:rsidRPr="0044225A">
        <w:rPr>
          <w:rStyle w:val="Emphasis"/>
          <w:highlight w:val="cyan"/>
        </w:rPr>
        <w:t>seeks to rebuild the economy</w:t>
      </w:r>
      <w:r w:rsidRPr="0044225A">
        <w:rPr>
          <w:sz w:val="16"/>
          <w:highlight w:val="cyan"/>
        </w:rPr>
        <w:t xml:space="preserve"> </w:t>
      </w:r>
      <w:r w:rsidRPr="0044225A">
        <w:rPr>
          <w:rStyle w:val="StyleUnderline"/>
          <w:highlight w:val="cyan"/>
        </w:rPr>
        <w:t xml:space="preserve">with a focus on </w:t>
      </w:r>
      <w:r w:rsidRPr="00A013C7">
        <w:rPr>
          <w:rStyle w:val="StyleUnderline"/>
        </w:rPr>
        <w:t xml:space="preserve">local, </w:t>
      </w:r>
      <w:r w:rsidRPr="0044225A">
        <w:rPr>
          <w:rStyle w:val="StyleUnderline"/>
          <w:highlight w:val="cyan"/>
        </w:rPr>
        <w:t xml:space="preserve">small-business growth </w:t>
      </w:r>
      <w:r w:rsidRPr="00A013C7">
        <w:rPr>
          <w:rStyle w:val="StyleUnderline"/>
        </w:rPr>
        <w:t>and higher</w:t>
      </w:r>
      <w:r w:rsidRPr="005533A6">
        <w:rPr>
          <w:sz w:val="16"/>
        </w:rPr>
        <w:t xml:space="preserve"> worker </w:t>
      </w:r>
      <w:r w:rsidRPr="00A013C7">
        <w:rPr>
          <w:rStyle w:val="StyleUnderline"/>
        </w:rPr>
        <w:t>wages while tackling</w:t>
      </w:r>
      <w:r w:rsidRPr="005533A6">
        <w:rPr>
          <w:sz w:val="16"/>
        </w:rPr>
        <w:t xml:space="preserve"> </w:t>
      </w:r>
      <w:r w:rsidRPr="00A013C7">
        <w:rPr>
          <w:rStyle w:val="StyleUnderline"/>
        </w:rPr>
        <w:t>major issues of the current economy</w:t>
      </w:r>
      <w:r w:rsidRPr="005533A6">
        <w:rPr>
          <w:sz w:val="16"/>
        </w:rPr>
        <w:t xml:space="preserve">, specifically </w:t>
      </w:r>
      <w:r w:rsidRPr="00A013C7">
        <w:rPr>
          <w:rStyle w:val="StyleUnderline"/>
        </w:rPr>
        <w:t>inflation and supply chain</w:t>
      </w:r>
      <w:r w:rsidRPr="005533A6">
        <w:rPr>
          <w:sz w:val="16"/>
        </w:rPr>
        <w:t xml:space="preserve"> backup</w:t>
      </w:r>
      <w:r w:rsidRPr="00A013C7">
        <w:rPr>
          <w:rStyle w:val="StyleUnderline"/>
        </w:rPr>
        <w:t>s</w:t>
      </w:r>
      <w:r w:rsidRPr="005533A6">
        <w:rPr>
          <w:sz w:val="16"/>
        </w:rPr>
        <w:t xml:space="preserve">. </w:t>
      </w:r>
      <w:r w:rsidRPr="00A013C7">
        <w:rPr>
          <w:rStyle w:val="StyleUnderline"/>
        </w:rPr>
        <w:t>White House policies</w:t>
      </w:r>
      <w:r w:rsidRPr="005533A6">
        <w:rPr>
          <w:sz w:val="16"/>
        </w:rPr>
        <w:t xml:space="preserve"> that have flowed </w:t>
      </w:r>
      <w:r w:rsidRPr="00A013C7">
        <w:rPr>
          <w:rStyle w:val="StyleUnderline"/>
        </w:rPr>
        <w:t>from a July ex</w:t>
      </w:r>
      <w:r w:rsidRPr="005533A6">
        <w:rPr>
          <w:sz w:val="16"/>
        </w:rPr>
        <w:t xml:space="preserve">ecutive </w:t>
      </w:r>
      <w:r w:rsidRPr="00A013C7">
        <w:rPr>
          <w:rStyle w:val="StyleUnderline"/>
        </w:rPr>
        <w:t>o</w:t>
      </w:r>
      <w:r w:rsidRPr="005533A6">
        <w:rPr>
          <w:sz w:val="16"/>
        </w:rPr>
        <w:t xml:space="preserve">rder on business competition </w:t>
      </w:r>
      <w:r w:rsidRPr="00A013C7">
        <w:rPr>
          <w:rStyle w:val="StyleUnderline"/>
        </w:rPr>
        <w:t xml:space="preserve">will be used to </w:t>
      </w:r>
      <w:r w:rsidRPr="0044225A">
        <w:rPr>
          <w:rStyle w:val="StyleUnderline"/>
          <w:highlight w:val="cyan"/>
        </w:rPr>
        <w:t>investigate</w:t>
      </w:r>
      <w:r w:rsidRPr="0044225A">
        <w:rPr>
          <w:sz w:val="16"/>
          <w:highlight w:val="cyan"/>
        </w:rPr>
        <w:t xml:space="preserve"> </w:t>
      </w:r>
      <w:r w:rsidRPr="005533A6">
        <w:rPr>
          <w:sz w:val="16"/>
        </w:rPr>
        <w:t xml:space="preserve">the </w:t>
      </w:r>
      <w:r w:rsidRPr="0044225A">
        <w:rPr>
          <w:rStyle w:val="StyleUnderline"/>
          <w:highlight w:val="cyan"/>
        </w:rPr>
        <w:t xml:space="preserve">consolidation </w:t>
      </w:r>
      <w:r w:rsidRPr="00A013C7">
        <w:rPr>
          <w:rStyle w:val="StyleUnderline"/>
        </w:rPr>
        <w:t>in supply chain markets</w:t>
      </w:r>
      <w:r w:rsidRPr="005533A6">
        <w:rPr>
          <w:sz w:val="16"/>
        </w:rPr>
        <w:t xml:space="preserve">, </w:t>
      </w:r>
      <w:r w:rsidRPr="00A013C7">
        <w:rPr>
          <w:rStyle w:val="StyleUnderline"/>
        </w:rPr>
        <w:t>including shipping and freight rail</w:t>
      </w:r>
      <w:r w:rsidRPr="005533A6">
        <w:rPr>
          <w:sz w:val="16"/>
        </w:rPr>
        <w:t xml:space="preserve">, and in the </w:t>
      </w:r>
      <w:r w:rsidRPr="00A013C7">
        <w:rPr>
          <w:rStyle w:val="StyleUnderline"/>
        </w:rPr>
        <w:t>meat processing</w:t>
      </w:r>
      <w:r w:rsidRPr="005533A6">
        <w:rPr>
          <w:sz w:val="16"/>
        </w:rPr>
        <w:t xml:space="preserve"> industry, which has caused consumers to take an inflation hit at the supermarket, National Economic Council Director Brian </w:t>
      </w:r>
      <w:r w:rsidRPr="00A013C7">
        <w:rPr>
          <w:rStyle w:val="StyleUnderline"/>
        </w:rPr>
        <w:t>Deese said Thursday</w:t>
      </w:r>
      <w:r w:rsidRPr="005533A6">
        <w:rPr>
          <w:sz w:val="16"/>
        </w:rPr>
        <w:t xml:space="preserve"> at a virtual town hall for small business organizations hosted by the American Economic Liberties Project, a nonprofit that advocates for pro-competition policy. In addition, </w:t>
      </w:r>
      <w:r w:rsidRPr="00A013C7">
        <w:rPr>
          <w:rStyle w:val="StyleUnderline"/>
        </w:rPr>
        <w:t xml:space="preserve">the </w:t>
      </w:r>
      <w:r w:rsidRPr="0044225A">
        <w:rPr>
          <w:rStyle w:val="StyleUnderline"/>
          <w:highlight w:val="cyan"/>
        </w:rPr>
        <w:t xml:space="preserve">Biden </w:t>
      </w:r>
      <w:r w:rsidRPr="00A013C7">
        <w:rPr>
          <w:rStyle w:val="StyleUnderline"/>
        </w:rPr>
        <w:t xml:space="preserve">administration’s antitrust agenda </w:t>
      </w:r>
      <w:r w:rsidRPr="0044225A">
        <w:rPr>
          <w:rStyle w:val="StyleUnderline"/>
          <w:highlight w:val="cyan"/>
        </w:rPr>
        <w:t xml:space="preserve">aims to </w:t>
      </w:r>
      <w:r w:rsidRPr="00A013C7">
        <w:rPr>
          <w:rStyle w:val="StyleUnderline"/>
        </w:rPr>
        <w:t xml:space="preserve">rebuild the country’s economy by </w:t>
      </w:r>
      <w:r w:rsidRPr="0044225A">
        <w:rPr>
          <w:rStyle w:val="StyleUnderline"/>
          <w:highlight w:val="cyan"/>
        </w:rPr>
        <w:t>revers</w:t>
      </w:r>
      <w:r w:rsidRPr="00A013C7">
        <w:rPr>
          <w:rStyle w:val="StyleUnderline"/>
        </w:rPr>
        <w:t xml:space="preserve">ing the trend of big-company domination and </w:t>
      </w:r>
      <w:r w:rsidRPr="0044225A">
        <w:rPr>
          <w:rStyle w:val="StyleUnderline"/>
          <w:highlight w:val="cyan"/>
        </w:rPr>
        <w:t>monopolization</w:t>
      </w:r>
      <w:r w:rsidRPr="0044225A">
        <w:rPr>
          <w:sz w:val="16"/>
          <w:highlight w:val="cyan"/>
        </w:rPr>
        <w:t xml:space="preserve"> </w:t>
      </w:r>
      <w:r w:rsidRPr="005533A6">
        <w:rPr>
          <w:sz w:val="16"/>
        </w:rPr>
        <w:t xml:space="preserve">that has persisted for 50 years, according to Deese, who was joined at the town hall by Bharat Ramamurti, deputy director of the White House council, and Tim Wu, the council’s special assistant on technology and competition policy. “This for us in the Biden administration is </w:t>
      </w:r>
      <w:r w:rsidRPr="00A013C7">
        <w:rPr>
          <w:rStyle w:val="Emphasis"/>
        </w:rPr>
        <w:t>a core element</w:t>
      </w:r>
      <w:r w:rsidRPr="005533A6">
        <w:rPr>
          <w:sz w:val="16"/>
        </w:rPr>
        <w:t xml:space="preserve"> of our view </w:t>
      </w:r>
      <w:r w:rsidRPr="00A013C7">
        <w:rPr>
          <w:rStyle w:val="StyleUnderline"/>
        </w:rPr>
        <w:t>of what economic policy in post-pandemic America needs to be</w:t>
      </w:r>
      <w:r w:rsidRPr="005533A6">
        <w:rPr>
          <w:sz w:val="16"/>
        </w:rPr>
        <w:t xml:space="preserve">,” Deese said. The </w:t>
      </w:r>
      <w:r w:rsidRPr="00A013C7">
        <w:rPr>
          <w:rStyle w:val="StyleUnderline"/>
        </w:rPr>
        <w:t>Biden</w:t>
      </w:r>
      <w:r w:rsidRPr="005533A6">
        <w:rPr>
          <w:sz w:val="16"/>
        </w:rPr>
        <w:t xml:space="preserve"> administration</w:t>
      </w:r>
      <w:r w:rsidRPr="00A013C7">
        <w:rPr>
          <w:rStyle w:val="StyleUnderline"/>
        </w:rPr>
        <w:t>’s</w:t>
      </w:r>
      <w:r w:rsidRPr="005533A6">
        <w:rPr>
          <w:sz w:val="16"/>
        </w:rPr>
        <w:t xml:space="preserve"> antitrust </w:t>
      </w:r>
      <w:r w:rsidRPr="00A013C7">
        <w:rPr>
          <w:rStyle w:val="StyleUnderline"/>
        </w:rPr>
        <w:t>agenda started with</w:t>
      </w:r>
      <w:r w:rsidRPr="005533A6">
        <w:rPr>
          <w:sz w:val="16"/>
        </w:rPr>
        <w:t xml:space="preserve"> the </w:t>
      </w:r>
      <w:r w:rsidRPr="00A013C7">
        <w:rPr>
          <w:rStyle w:val="StyleUnderline"/>
        </w:rPr>
        <w:t>appointment of regulators</w:t>
      </w:r>
      <w:r w:rsidRPr="005533A6">
        <w:rPr>
          <w:sz w:val="16"/>
        </w:rPr>
        <w:t xml:space="preserve"> who are tasked with helping to realign White House policy on business competition. The appointments have included Federal Trade Commission chair Lina Khan and Assistant Attorney General for Antitrust Jonathan Kanter, Deese said. </w:t>
      </w:r>
      <w:r w:rsidRPr="00A013C7">
        <w:rPr>
          <w:rStyle w:val="StyleUnderline"/>
        </w:rPr>
        <w:t>The agenda also put in place policies meant to help small businesses grow</w:t>
      </w:r>
      <w:r w:rsidRPr="005533A6">
        <w:rPr>
          <w:sz w:val="16"/>
        </w:rPr>
        <w:t xml:space="preserve"> again after pandemic setbacks through the use of small business loans, Deese added. </w:t>
      </w:r>
      <w:r w:rsidRPr="005533A6">
        <w:rPr>
          <w:rStyle w:val="StyleUnderline"/>
        </w:rPr>
        <w:t>The third key element now is the implementation of Biden’s July executive order on competition</w:t>
      </w:r>
      <w:r w:rsidRPr="005533A6">
        <w:rPr>
          <w:sz w:val="16"/>
        </w:rPr>
        <w:t xml:space="preserve">. ADVERTISEMENT </w:t>
      </w:r>
      <w:r w:rsidRPr="005533A6">
        <w:rPr>
          <w:rStyle w:val="StyleUnderline"/>
        </w:rPr>
        <w:t>This ex</w:t>
      </w:r>
      <w:r w:rsidRPr="005533A6">
        <w:rPr>
          <w:sz w:val="16"/>
        </w:rPr>
        <w:t xml:space="preserve">ecutive </w:t>
      </w:r>
      <w:r w:rsidRPr="005533A6">
        <w:rPr>
          <w:rStyle w:val="StyleUnderline"/>
        </w:rPr>
        <w:t>o</w:t>
      </w:r>
      <w:r w:rsidRPr="005533A6">
        <w:rPr>
          <w:sz w:val="16"/>
        </w:rPr>
        <w:t xml:space="preserve">rder </w:t>
      </w:r>
      <w:r w:rsidRPr="005533A6">
        <w:rPr>
          <w:rStyle w:val="StyleUnderline"/>
        </w:rPr>
        <w:t>called for a rewrite of antitrust policy guidance</w:t>
      </w:r>
      <w:r w:rsidRPr="005533A6">
        <w:rPr>
          <w:sz w:val="16"/>
        </w:rPr>
        <w:t xml:space="preserve"> </w:t>
      </w:r>
      <w:r w:rsidRPr="005533A6">
        <w:rPr>
          <w:rStyle w:val="StyleUnderline"/>
        </w:rPr>
        <w:t>at</w:t>
      </w:r>
      <w:r w:rsidRPr="005533A6">
        <w:rPr>
          <w:sz w:val="16"/>
        </w:rPr>
        <w:t xml:space="preserve"> the </w:t>
      </w:r>
      <w:r w:rsidRPr="005533A6">
        <w:rPr>
          <w:rStyle w:val="StyleUnderline"/>
        </w:rPr>
        <w:t>F</w:t>
      </w:r>
      <w:r w:rsidRPr="005533A6">
        <w:rPr>
          <w:sz w:val="16"/>
        </w:rPr>
        <w:t xml:space="preserve">ederal </w:t>
      </w:r>
      <w:r w:rsidRPr="005533A6">
        <w:rPr>
          <w:rStyle w:val="StyleUnderline"/>
        </w:rPr>
        <w:t>T</w:t>
      </w:r>
      <w:r w:rsidRPr="005533A6">
        <w:rPr>
          <w:sz w:val="16"/>
        </w:rPr>
        <w:t xml:space="preserve">rade </w:t>
      </w:r>
      <w:r w:rsidRPr="005533A6">
        <w:rPr>
          <w:rStyle w:val="StyleUnderline"/>
        </w:rPr>
        <w:t>C</w:t>
      </w:r>
      <w:r w:rsidRPr="005533A6">
        <w:rPr>
          <w:sz w:val="16"/>
        </w:rPr>
        <w:t xml:space="preserve">ommission </w:t>
      </w:r>
      <w:r w:rsidRPr="005533A6">
        <w:rPr>
          <w:rStyle w:val="StyleUnderline"/>
        </w:rPr>
        <w:t xml:space="preserve">and </w:t>
      </w:r>
      <w:r w:rsidRPr="005533A6">
        <w:rPr>
          <w:sz w:val="16"/>
        </w:rPr>
        <w:t xml:space="preserve">the Department of </w:t>
      </w:r>
      <w:r w:rsidRPr="005533A6">
        <w:rPr>
          <w:rStyle w:val="StyleUnderline"/>
        </w:rPr>
        <w:t>Justice’</w:t>
      </w:r>
      <w:r w:rsidRPr="005533A6">
        <w:rPr>
          <w:sz w:val="16"/>
        </w:rPr>
        <w:t xml:space="preserve">s Antitrust Division, two leading antitrust regulatory bodies. It also required more than a dozen other executive branch agencies to address 72 different policy areas to increase competition, raise wages and lower consumer prices in major sectors including health care, agriculture, military procurement and transportation. “The basic goal of this is to look across the government, across the executive branch, to look at the tools we have to fight against anti-competitive consolidation, increase opportunities for small and disruptive businesses, entrepreneurs and workers in our economy,” Deese said. There has been a record boom in small business formation in 2021, Deese noted, with 30% growth in new small businesses compared with the pre-pandemic economy. The administration’s executive branch-wide antitrust policy is aimed at helping those small businesses succeed and not fall prey to competition from big businesses that are already dominating sectors across the economy. “We need healthy and robust competition, and we have a lot of work to do on that front,” Deese said. ADVERTISEMENT </w:t>
      </w:r>
      <w:r w:rsidRPr="0044225A">
        <w:rPr>
          <w:rStyle w:val="StyleUnderline"/>
          <w:highlight w:val="cyan"/>
        </w:rPr>
        <w:t xml:space="preserve">He highlighted </w:t>
      </w:r>
      <w:r w:rsidRPr="005533A6">
        <w:rPr>
          <w:rStyle w:val="StyleUnderline"/>
        </w:rPr>
        <w:t xml:space="preserve">a number of administration </w:t>
      </w:r>
      <w:r w:rsidRPr="0044225A">
        <w:rPr>
          <w:rStyle w:val="StyleUnderline"/>
          <w:highlight w:val="cyan"/>
        </w:rPr>
        <w:t xml:space="preserve">policies </w:t>
      </w:r>
      <w:r w:rsidRPr="005533A6">
        <w:rPr>
          <w:rStyle w:val="Emphasis"/>
        </w:rPr>
        <w:t xml:space="preserve">in the works or </w:t>
      </w:r>
      <w:r w:rsidRPr="0044225A">
        <w:rPr>
          <w:rStyle w:val="Emphasis"/>
          <w:highlight w:val="cyan"/>
        </w:rPr>
        <w:t>already bearing fruit</w:t>
      </w:r>
      <w:r w:rsidRPr="005533A6">
        <w:rPr>
          <w:rStyle w:val="Emphasis"/>
        </w:rPr>
        <w:t>.</w:t>
      </w:r>
      <w:r>
        <w:rPr>
          <w:rStyle w:val="Emphasis"/>
        </w:rPr>
        <w:t xml:space="preserve"> </w:t>
      </w:r>
      <w:r w:rsidRPr="005533A6">
        <w:rPr>
          <w:sz w:val="16"/>
        </w:rPr>
        <w:t xml:space="preserve">For example, </w:t>
      </w:r>
      <w:r w:rsidRPr="005533A6">
        <w:rPr>
          <w:rStyle w:val="StyleUnderline"/>
        </w:rPr>
        <w:t xml:space="preserve">two </w:t>
      </w:r>
      <w:r w:rsidRPr="0044225A">
        <w:rPr>
          <w:rStyle w:val="StyleUnderline"/>
          <w:highlight w:val="cyan"/>
        </w:rPr>
        <w:t xml:space="preserve">regulators </w:t>
      </w:r>
      <w:r w:rsidRPr="005533A6">
        <w:rPr>
          <w:rStyle w:val="StyleUnderline"/>
        </w:rPr>
        <w:t xml:space="preserve">are </w:t>
      </w:r>
      <w:r w:rsidRPr="0044225A">
        <w:rPr>
          <w:rStyle w:val="StyleUnderline"/>
          <w:highlight w:val="cyan"/>
        </w:rPr>
        <w:t>targeting anti-competitive practices in the supply chain</w:t>
      </w:r>
      <w:r w:rsidRPr="005533A6">
        <w:rPr>
          <w:rStyle w:val="StyleUnderline"/>
        </w:rPr>
        <w:t>, with</w:t>
      </w:r>
      <w:r w:rsidRPr="005533A6">
        <w:rPr>
          <w:sz w:val="16"/>
        </w:rPr>
        <w:t xml:space="preserve"> the </w:t>
      </w:r>
      <w:r w:rsidRPr="005533A6">
        <w:rPr>
          <w:rStyle w:val="StyleUnderline"/>
        </w:rPr>
        <w:t>F</w:t>
      </w:r>
      <w:r w:rsidRPr="005533A6">
        <w:rPr>
          <w:sz w:val="16"/>
        </w:rPr>
        <w:t xml:space="preserve">ederal </w:t>
      </w:r>
      <w:r w:rsidRPr="005533A6">
        <w:rPr>
          <w:rStyle w:val="StyleUnderline"/>
        </w:rPr>
        <w:t>M</w:t>
      </w:r>
      <w:r w:rsidRPr="005533A6">
        <w:rPr>
          <w:sz w:val="16"/>
        </w:rPr>
        <w:t xml:space="preserve">aritime </w:t>
      </w:r>
      <w:r w:rsidRPr="005533A6">
        <w:rPr>
          <w:rStyle w:val="StyleUnderline"/>
        </w:rPr>
        <w:t>C</w:t>
      </w:r>
      <w:r w:rsidRPr="005533A6">
        <w:rPr>
          <w:sz w:val="16"/>
        </w:rPr>
        <w:t xml:space="preserve">ommission </w:t>
      </w:r>
      <w:r w:rsidRPr="005533A6">
        <w:rPr>
          <w:rStyle w:val="StyleUnderline"/>
        </w:rPr>
        <w:t xml:space="preserve">looking at </w:t>
      </w:r>
      <w:r w:rsidRPr="0044225A">
        <w:rPr>
          <w:rStyle w:val="StyleUnderline"/>
          <w:highlight w:val="cyan"/>
        </w:rPr>
        <w:t>shipping and</w:t>
      </w:r>
      <w:r w:rsidRPr="0044225A">
        <w:rPr>
          <w:sz w:val="16"/>
          <w:highlight w:val="cyan"/>
        </w:rPr>
        <w:t xml:space="preserve"> </w:t>
      </w:r>
      <w:r w:rsidRPr="005533A6">
        <w:rPr>
          <w:sz w:val="16"/>
        </w:rPr>
        <w:t xml:space="preserve">the </w:t>
      </w:r>
      <w:r w:rsidRPr="005533A6">
        <w:rPr>
          <w:rStyle w:val="StyleUnderline"/>
        </w:rPr>
        <w:t>S</w:t>
      </w:r>
      <w:r w:rsidRPr="005533A6">
        <w:rPr>
          <w:sz w:val="16"/>
        </w:rPr>
        <w:t xml:space="preserve">urface </w:t>
      </w:r>
      <w:r w:rsidRPr="005533A6">
        <w:rPr>
          <w:rStyle w:val="StyleUnderline"/>
        </w:rPr>
        <w:t>T</w:t>
      </w:r>
      <w:r w:rsidRPr="005533A6">
        <w:rPr>
          <w:sz w:val="16"/>
        </w:rPr>
        <w:t xml:space="preserve">ransportation </w:t>
      </w:r>
      <w:r w:rsidRPr="005533A6">
        <w:rPr>
          <w:rStyle w:val="StyleUnderline"/>
        </w:rPr>
        <w:t>B</w:t>
      </w:r>
      <w:r w:rsidRPr="005533A6">
        <w:rPr>
          <w:sz w:val="16"/>
        </w:rPr>
        <w:t xml:space="preserve">oard </w:t>
      </w:r>
      <w:r w:rsidRPr="005533A6">
        <w:rPr>
          <w:rStyle w:val="StyleUnderline"/>
        </w:rPr>
        <w:t xml:space="preserve">monitoring </w:t>
      </w:r>
      <w:r w:rsidRPr="0044225A">
        <w:rPr>
          <w:rStyle w:val="StyleUnderline"/>
          <w:highlight w:val="cyan"/>
        </w:rPr>
        <w:t xml:space="preserve">freight </w:t>
      </w:r>
      <w:r w:rsidRPr="005533A6">
        <w:rPr>
          <w:rStyle w:val="StyleUnderline"/>
        </w:rPr>
        <w:t>rail.</w:t>
      </w:r>
      <w:r w:rsidRPr="005533A6">
        <w:rPr>
          <w:sz w:val="16"/>
        </w:rPr>
        <w:t xml:space="preserve"> The </w:t>
      </w:r>
      <w:r w:rsidRPr="005533A6">
        <w:rPr>
          <w:rStyle w:val="StyleUnderline"/>
        </w:rPr>
        <w:t>FTC</w:t>
      </w:r>
      <w:r w:rsidRPr="005533A6">
        <w:rPr>
          <w:sz w:val="16"/>
        </w:rPr>
        <w:t xml:space="preserve"> also </w:t>
      </w:r>
      <w:r w:rsidRPr="005533A6">
        <w:rPr>
          <w:rStyle w:val="StyleUnderline"/>
        </w:rPr>
        <w:t>launched an investigation</w:t>
      </w:r>
      <w:r w:rsidRPr="005533A6">
        <w:rPr>
          <w:sz w:val="16"/>
        </w:rPr>
        <w:t xml:space="preserve"> </w:t>
      </w:r>
      <w:r w:rsidRPr="005533A6">
        <w:rPr>
          <w:rStyle w:val="StyleUnderline"/>
        </w:rPr>
        <w:t xml:space="preserve">Monday into supply chain disruptions </w:t>
      </w:r>
      <w:r w:rsidRPr="005533A6">
        <w:rPr>
          <w:sz w:val="16"/>
        </w:rPr>
        <w:t xml:space="preserve">and has asked large retailers to turn over internal documents. The </w:t>
      </w:r>
      <w:r w:rsidRPr="0044225A">
        <w:rPr>
          <w:rStyle w:val="StyleUnderline"/>
          <w:highlight w:val="cyan"/>
        </w:rPr>
        <w:t>D</w:t>
      </w:r>
      <w:r w:rsidRPr="005533A6">
        <w:rPr>
          <w:sz w:val="16"/>
        </w:rPr>
        <w:t xml:space="preserve">epartment </w:t>
      </w:r>
      <w:r w:rsidRPr="0044225A">
        <w:rPr>
          <w:rStyle w:val="StyleUnderline"/>
          <w:highlight w:val="cyan"/>
        </w:rPr>
        <w:t>o</w:t>
      </w:r>
      <w:r w:rsidRPr="005533A6">
        <w:rPr>
          <w:sz w:val="16"/>
        </w:rPr>
        <w:t xml:space="preserve">f </w:t>
      </w:r>
      <w:r w:rsidRPr="0044225A">
        <w:rPr>
          <w:rStyle w:val="StyleUnderline"/>
          <w:highlight w:val="cyan"/>
        </w:rPr>
        <w:t>A</w:t>
      </w:r>
      <w:r w:rsidRPr="005533A6">
        <w:rPr>
          <w:sz w:val="16"/>
        </w:rPr>
        <w:t xml:space="preserve">griculture </w:t>
      </w:r>
      <w:r w:rsidRPr="005533A6">
        <w:rPr>
          <w:rStyle w:val="StyleUnderline"/>
        </w:rPr>
        <w:t xml:space="preserve">is </w:t>
      </w:r>
      <w:r w:rsidRPr="0044225A">
        <w:rPr>
          <w:rStyle w:val="StyleUnderline"/>
          <w:highlight w:val="cyan"/>
        </w:rPr>
        <w:t>investing $</w:t>
      </w:r>
      <w:r w:rsidRPr="0044225A">
        <w:rPr>
          <w:rStyle w:val="Emphasis"/>
          <w:highlight w:val="cyan"/>
        </w:rPr>
        <w:t>600 million</w:t>
      </w:r>
      <w:r w:rsidRPr="0044225A">
        <w:rPr>
          <w:rStyle w:val="StyleUnderline"/>
          <w:highlight w:val="cyan"/>
        </w:rPr>
        <w:t xml:space="preserve"> to</w:t>
      </w:r>
      <w:r w:rsidRPr="005533A6">
        <w:rPr>
          <w:rStyle w:val="StyleUnderline"/>
        </w:rPr>
        <w:t xml:space="preserve"> bring </w:t>
      </w:r>
      <w:r w:rsidRPr="0044225A">
        <w:rPr>
          <w:rStyle w:val="StyleUnderline"/>
          <w:highlight w:val="cyan"/>
        </w:rPr>
        <w:t xml:space="preserve">smaller meat processor businesses </w:t>
      </w:r>
    </w:p>
    <w:p w14:paraId="0DC464C8" w14:textId="77777777" w:rsidR="00CE69FA" w:rsidRDefault="00CE69FA" w:rsidP="00CE69FA">
      <w:pPr>
        <w:rPr>
          <w:rStyle w:val="StyleUnderline"/>
        </w:rPr>
      </w:pPr>
    </w:p>
    <w:p w14:paraId="425AF93D" w14:textId="77777777" w:rsidR="00CE69FA" w:rsidRDefault="00CE69FA" w:rsidP="00CE69FA">
      <w:pPr>
        <w:rPr>
          <w:rStyle w:val="StyleUnderline"/>
        </w:rPr>
      </w:pPr>
    </w:p>
    <w:p w14:paraId="371875EC" w14:textId="77777777" w:rsidR="00CE69FA" w:rsidRDefault="00CE69FA" w:rsidP="00CE69FA">
      <w:r w:rsidRPr="005533A6">
        <w:rPr>
          <w:rStyle w:val="StyleUnderline"/>
        </w:rPr>
        <w:t>into the market</w:t>
      </w:r>
      <w:r w:rsidRPr="005533A6">
        <w:rPr>
          <w:sz w:val="16"/>
        </w:rPr>
        <w:t xml:space="preserve"> to help address the industry consolidation that is squeezing ranchers and farmers and driving up meat prices for consumers. </w:t>
      </w:r>
      <w:r w:rsidRPr="005533A6">
        <w:rPr>
          <w:rStyle w:val="StyleUnderline"/>
        </w:rPr>
        <w:t>The admin</w:t>
      </w:r>
      <w:r w:rsidRPr="005533A6">
        <w:rPr>
          <w:sz w:val="16"/>
        </w:rPr>
        <w:t xml:space="preserve">istration also </w:t>
      </w:r>
      <w:r w:rsidRPr="005533A6">
        <w:rPr>
          <w:rStyle w:val="StyleUnderline"/>
        </w:rPr>
        <w:t>plans</w:t>
      </w:r>
      <w:r w:rsidRPr="005533A6">
        <w:rPr>
          <w:sz w:val="16"/>
        </w:rPr>
        <w:t xml:space="preserve"> to engage in “</w:t>
      </w:r>
      <w:r w:rsidRPr="005533A6">
        <w:rPr>
          <w:rStyle w:val="StyleUnderline"/>
        </w:rPr>
        <w:t>more aggressive and proactive enforcement</w:t>
      </w:r>
      <w:r w:rsidRPr="005533A6">
        <w:rPr>
          <w:sz w:val="16"/>
        </w:rPr>
        <w:t xml:space="preserve"> of the Packers and Stockyards Act,” Deese said, referring to a key 1920s law aimed at reducing concentration and anti-competitive behavior in the meatpacking industry. “We are trying to attack the problem [of inflation] on both ends,” Ramamurti said, by promoting “more competition both by going at concentrations of power and by creating openings for competitors.” The </w:t>
      </w:r>
      <w:r w:rsidRPr="0044225A">
        <w:rPr>
          <w:rStyle w:val="StyleUnderline"/>
          <w:highlight w:val="cyan"/>
        </w:rPr>
        <w:t>FTC</w:t>
      </w:r>
      <w:r w:rsidRPr="0044225A">
        <w:rPr>
          <w:sz w:val="16"/>
          <w:highlight w:val="cyan"/>
        </w:rPr>
        <w:t xml:space="preserve"> </w:t>
      </w:r>
      <w:r w:rsidRPr="005533A6">
        <w:rPr>
          <w:sz w:val="16"/>
        </w:rPr>
        <w:t xml:space="preserve">also </w:t>
      </w:r>
      <w:r w:rsidRPr="0044225A">
        <w:rPr>
          <w:rStyle w:val="StyleUnderline"/>
          <w:highlight w:val="cyan"/>
        </w:rPr>
        <w:t>voted unanimously to enforce</w:t>
      </w:r>
      <w:r w:rsidRPr="0044225A">
        <w:rPr>
          <w:sz w:val="16"/>
          <w:highlight w:val="cyan"/>
        </w:rPr>
        <w:t xml:space="preserve"> </w:t>
      </w:r>
      <w:r w:rsidRPr="005533A6">
        <w:rPr>
          <w:sz w:val="16"/>
        </w:rPr>
        <w:t xml:space="preserve">the </w:t>
      </w:r>
      <w:r w:rsidRPr="0044225A">
        <w:rPr>
          <w:rStyle w:val="StyleUnderline"/>
          <w:highlight w:val="cyan"/>
        </w:rPr>
        <w:t>right</w:t>
      </w:r>
      <w:r w:rsidRPr="0044225A">
        <w:rPr>
          <w:sz w:val="16"/>
          <w:highlight w:val="cyan"/>
        </w:rPr>
        <w:t xml:space="preserve"> </w:t>
      </w:r>
      <w:r w:rsidRPr="005533A6">
        <w:rPr>
          <w:sz w:val="16"/>
        </w:rPr>
        <w:t xml:space="preserve">of consumers </w:t>
      </w:r>
      <w:r w:rsidRPr="0044225A">
        <w:rPr>
          <w:rStyle w:val="StyleUnderline"/>
          <w:highlight w:val="cyan"/>
        </w:rPr>
        <w:t xml:space="preserve">to repair </w:t>
      </w:r>
      <w:r w:rsidRPr="005533A6">
        <w:rPr>
          <w:sz w:val="16"/>
        </w:rPr>
        <w:t xml:space="preserve">the products they purchase themselves or through independent repair shops. This policy resulted in Apple and Microsoft opening the door to selling or giving replacement parts for their products to consumers. The administration is still looking for more success in bringing right-to-repair rules to medical devices and tractors, according to Ramamurti. But </w:t>
      </w:r>
      <w:r w:rsidRPr="005E0455">
        <w:rPr>
          <w:rStyle w:val="StyleUnderline"/>
          <w:highlight w:val="cyan"/>
        </w:rPr>
        <w:t xml:space="preserve">these </w:t>
      </w:r>
      <w:r w:rsidRPr="005533A6">
        <w:rPr>
          <w:rStyle w:val="StyleUnderline"/>
        </w:rPr>
        <w:t xml:space="preserve">policies </w:t>
      </w:r>
      <w:r w:rsidRPr="005E0455">
        <w:rPr>
          <w:rStyle w:val="Emphasis"/>
          <w:highlight w:val="cyan"/>
        </w:rPr>
        <w:t>just scratch the surface</w:t>
      </w:r>
      <w:r w:rsidRPr="005E0455">
        <w:rPr>
          <w:rStyle w:val="StyleUnderline"/>
          <w:highlight w:val="cyan"/>
        </w:rPr>
        <w:t xml:space="preserve"> </w:t>
      </w:r>
      <w:r w:rsidRPr="005533A6">
        <w:rPr>
          <w:rStyle w:val="StyleUnderline"/>
        </w:rPr>
        <w:t>of the administration’s antitrust agenda</w:t>
      </w:r>
      <w:r w:rsidRPr="005533A6">
        <w:rPr>
          <w:sz w:val="16"/>
        </w:rPr>
        <w:t xml:space="preserve">. The </w:t>
      </w:r>
      <w:r w:rsidRPr="005E0455">
        <w:rPr>
          <w:rStyle w:val="StyleUnderline"/>
          <w:highlight w:val="cyan"/>
        </w:rPr>
        <w:t>Justice</w:t>
      </w:r>
      <w:r w:rsidRPr="005E0455">
        <w:rPr>
          <w:sz w:val="16"/>
          <w:highlight w:val="cyan"/>
        </w:rPr>
        <w:t xml:space="preserve"> </w:t>
      </w:r>
      <w:r w:rsidRPr="005533A6">
        <w:rPr>
          <w:sz w:val="16"/>
        </w:rPr>
        <w:t xml:space="preserve">Department </w:t>
      </w:r>
      <w:r w:rsidRPr="005533A6">
        <w:rPr>
          <w:rStyle w:val="StyleUnderline"/>
        </w:rPr>
        <w:t xml:space="preserve">is </w:t>
      </w:r>
      <w:r w:rsidRPr="005E0455">
        <w:rPr>
          <w:rStyle w:val="StyleUnderline"/>
          <w:highlight w:val="cyan"/>
        </w:rPr>
        <w:t xml:space="preserve">suing Google </w:t>
      </w:r>
      <w:r w:rsidRPr="005533A6">
        <w:rPr>
          <w:rStyle w:val="StyleUnderline"/>
        </w:rPr>
        <w:t>for anti-competitive behavior.</w:t>
      </w:r>
      <w:r w:rsidRPr="005533A6">
        <w:rPr>
          <w:sz w:val="16"/>
        </w:rPr>
        <w:t xml:space="preserve"> The </w:t>
      </w:r>
      <w:r w:rsidRPr="005E0455">
        <w:rPr>
          <w:rStyle w:val="StyleUnderline"/>
          <w:highlight w:val="cyan"/>
        </w:rPr>
        <w:t xml:space="preserve">FTC </w:t>
      </w:r>
      <w:r w:rsidRPr="005533A6">
        <w:rPr>
          <w:rStyle w:val="StyleUnderline"/>
        </w:rPr>
        <w:t xml:space="preserve">is </w:t>
      </w:r>
      <w:r w:rsidRPr="005E0455">
        <w:rPr>
          <w:rStyle w:val="StyleUnderline"/>
          <w:highlight w:val="cyan"/>
        </w:rPr>
        <w:t xml:space="preserve">suing </w:t>
      </w:r>
      <w:r w:rsidRPr="005533A6">
        <w:rPr>
          <w:rStyle w:val="StyleUnderline"/>
        </w:rPr>
        <w:t xml:space="preserve">to break up </w:t>
      </w:r>
      <w:r w:rsidRPr="005E0455">
        <w:rPr>
          <w:rStyle w:val="StyleUnderline"/>
          <w:highlight w:val="cyan"/>
        </w:rPr>
        <w:t>Facebook</w:t>
      </w:r>
      <w:r w:rsidRPr="005E0455">
        <w:rPr>
          <w:sz w:val="16"/>
          <w:highlight w:val="cyan"/>
        </w:rPr>
        <w:t xml:space="preserve"> </w:t>
      </w:r>
      <w:r w:rsidRPr="005533A6">
        <w:rPr>
          <w:rStyle w:val="StyleUnderline"/>
        </w:rPr>
        <w:t>and</w:t>
      </w:r>
      <w:r w:rsidRPr="005533A6">
        <w:rPr>
          <w:sz w:val="16"/>
        </w:rPr>
        <w:t xml:space="preserve"> is </w:t>
      </w:r>
      <w:r w:rsidRPr="005E0455">
        <w:rPr>
          <w:rStyle w:val="StyleUnderline"/>
          <w:highlight w:val="cyan"/>
        </w:rPr>
        <w:t>investigating Amazon</w:t>
      </w:r>
      <w:r w:rsidRPr="005E0455">
        <w:rPr>
          <w:sz w:val="16"/>
          <w:highlight w:val="cyan"/>
        </w:rPr>
        <w:t xml:space="preserve"> </w:t>
      </w:r>
      <w:r w:rsidRPr="005533A6">
        <w:rPr>
          <w:sz w:val="16"/>
        </w:rPr>
        <w:t xml:space="preserve">for antitrust violations. On Thursday, </w:t>
      </w:r>
      <w:r w:rsidRPr="005533A6">
        <w:rPr>
          <w:rStyle w:val="StyleUnderline"/>
        </w:rPr>
        <w:t xml:space="preserve">the </w:t>
      </w:r>
      <w:r w:rsidRPr="005E0455">
        <w:rPr>
          <w:rStyle w:val="StyleUnderline"/>
          <w:highlight w:val="cyan"/>
        </w:rPr>
        <w:t xml:space="preserve">FTC moved to block a merger </w:t>
      </w:r>
      <w:r w:rsidRPr="005533A6">
        <w:rPr>
          <w:rStyle w:val="StyleUnderline"/>
        </w:rPr>
        <w:t>between</w:t>
      </w:r>
      <w:r w:rsidRPr="005533A6">
        <w:rPr>
          <w:sz w:val="16"/>
        </w:rPr>
        <w:t xml:space="preserve"> semiconductor companies </w:t>
      </w:r>
      <w:r w:rsidRPr="005533A6">
        <w:rPr>
          <w:rStyle w:val="StyleUnderline"/>
        </w:rPr>
        <w:t>Nvidia and ARM</w:t>
      </w:r>
      <w:r w:rsidRPr="005533A6">
        <w:rPr>
          <w:sz w:val="16"/>
        </w:rPr>
        <w:t xml:space="preserve"> and killed a merger between two major outdoor sports shops. “</w:t>
      </w:r>
      <w:r w:rsidRPr="005533A6">
        <w:rPr>
          <w:rStyle w:val="Emphasis"/>
        </w:rPr>
        <w:t>We are determined to turn the ship</w:t>
      </w:r>
      <w:r w:rsidRPr="005533A6">
        <w:rPr>
          <w:sz w:val="16"/>
        </w:rPr>
        <w:t xml:space="preserve"> here,” </w:t>
      </w:r>
      <w:r w:rsidRPr="005533A6">
        <w:rPr>
          <w:rStyle w:val="StyleUnderline"/>
        </w:rPr>
        <w:t>Wu said</w:t>
      </w:r>
      <w:r w:rsidRPr="005533A6">
        <w:rPr>
          <w:sz w:val="16"/>
        </w:rPr>
        <w:t>. “We are determined to change the American economy to make it back to what it can be [and] to establish a sustainable prosperity for businesses of all sizes.”</w:t>
      </w:r>
    </w:p>
    <w:p w14:paraId="21841E85" w14:textId="77777777" w:rsidR="00FE4DFD" w:rsidRPr="00FE4DFD" w:rsidRDefault="00FE4DFD" w:rsidP="00FE4DFD"/>
    <w:sectPr w:rsidR="00FE4DFD" w:rsidRPr="00FE4DF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20752D"/>
    <w:multiLevelType w:val="hybridMultilevel"/>
    <w:tmpl w:val="3B3E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AC40BEB"/>
    <w:multiLevelType w:val="hybridMultilevel"/>
    <w:tmpl w:val="5EFC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8E3EE0"/>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167D4"/>
    <w:multiLevelType w:val="hybridMultilevel"/>
    <w:tmpl w:val="50008A96"/>
    <w:lvl w:ilvl="0" w:tplc="7890911C">
      <w:start w:val="1"/>
      <w:numFmt w:val="decimal"/>
      <w:lvlText w:val="%1."/>
      <w:lvlJc w:val="left"/>
      <w:pPr>
        <w:ind w:left="36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907C5C"/>
    <w:multiLevelType w:val="hybridMultilevel"/>
    <w:tmpl w:val="8A5EB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683CBF"/>
    <w:multiLevelType w:val="hybridMultilevel"/>
    <w:tmpl w:val="02CC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B63997"/>
    <w:multiLevelType w:val="hybridMultilevel"/>
    <w:tmpl w:val="1DC4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014253"/>
    <w:multiLevelType w:val="hybridMultilevel"/>
    <w:tmpl w:val="6FC2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1"/>
  </w:num>
  <w:num w:numId="13">
    <w:abstractNumId w:val="25"/>
  </w:num>
  <w:num w:numId="14">
    <w:abstractNumId w:val="46"/>
  </w:num>
  <w:num w:numId="15">
    <w:abstractNumId w:val="12"/>
  </w:num>
  <w:num w:numId="16">
    <w:abstractNumId w:val="30"/>
  </w:num>
  <w:num w:numId="17">
    <w:abstractNumId w:val="19"/>
  </w:num>
  <w:num w:numId="18">
    <w:abstractNumId w:val="17"/>
  </w:num>
  <w:num w:numId="19">
    <w:abstractNumId w:val="16"/>
  </w:num>
  <w:num w:numId="20">
    <w:abstractNumId w:val="34"/>
  </w:num>
  <w:num w:numId="21">
    <w:abstractNumId w:val="26"/>
  </w:num>
  <w:num w:numId="22">
    <w:abstractNumId w:val="40"/>
  </w:num>
  <w:num w:numId="23">
    <w:abstractNumId w:val="42"/>
  </w:num>
  <w:num w:numId="24">
    <w:abstractNumId w:val="37"/>
  </w:num>
  <w:num w:numId="25">
    <w:abstractNumId w:val="45"/>
  </w:num>
  <w:num w:numId="26">
    <w:abstractNumId w:val="36"/>
  </w:num>
  <w:num w:numId="27">
    <w:abstractNumId w:val="21"/>
  </w:num>
  <w:num w:numId="28">
    <w:abstractNumId w:val="11"/>
  </w:num>
  <w:num w:numId="29">
    <w:abstractNumId w:val="44"/>
  </w:num>
  <w:num w:numId="30">
    <w:abstractNumId w:val="18"/>
  </w:num>
  <w:num w:numId="31">
    <w:abstractNumId w:val="43"/>
  </w:num>
  <w:num w:numId="32">
    <w:abstractNumId w:val="27"/>
  </w:num>
  <w:num w:numId="33">
    <w:abstractNumId w:val="15"/>
  </w:num>
  <w:num w:numId="34">
    <w:abstractNumId w:val="28"/>
  </w:num>
  <w:num w:numId="35">
    <w:abstractNumId w:val="22"/>
  </w:num>
  <w:num w:numId="36">
    <w:abstractNumId w:val="24"/>
  </w:num>
  <w:num w:numId="37">
    <w:abstractNumId w:val="39"/>
  </w:num>
  <w:num w:numId="38">
    <w:abstractNumId w:val="35"/>
  </w:num>
  <w:num w:numId="39">
    <w:abstractNumId w:val="31"/>
  </w:num>
  <w:num w:numId="40">
    <w:abstractNumId w:val="32"/>
  </w:num>
  <w:num w:numId="41">
    <w:abstractNumId w:val="14"/>
  </w:num>
  <w:num w:numId="42">
    <w:abstractNumId w:val="13"/>
  </w:num>
  <w:num w:numId="43">
    <w:abstractNumId w:val="38"/>
  </w:num>
  <w:num w:numId="44">
    <w:abstractNumId w:val="23"/>
  </w:num>
  <w:num w:numId="45">
    <w:abstractNumId w:val="33"/>
  </w:num>
  <w:num w:numId="46">
    <w:abstractNumId w:val="20"/>
  </w:num>
  <w:num w:numId="47">
    <w:abstractNumId w:val="47"/>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0644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0644E"/>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405F"/>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163"/>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CE69F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C7EC4"/>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E4D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47C43"/>
  <w14:defaultImageDpi w14:val="300"/>
  <w15:docId w15:val="{1FAF2481-2D78-BB40-B89F-D97AC2C7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0644E"/>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5064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5064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5064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50644E"/>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50644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50644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50644E"/>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50644E"/>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50644E"/>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5064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644E"/>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50644E"/>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50644E"/>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50644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50644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50644E"/>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50644E"/>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50644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50644E"/>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50644E"/>
    <w:rPr>
      <w:color w:val="auto"/>
      <w:u w:val="none"/>
    </w:rPr>
  </w:style>
  <w:style w:type="paragraph" w:styleId="DocumentMap">
    <w:name w:val="Document Map"/>
    <w:basedOn w:val="Normal"/>
    <w:link w:val="DocumentMapChar"/>
    <w:uiPriority w:val="99"/>
    <w:unhideWhenUsed/>
    <w:rsid w:val="005064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0644E"/>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50644E"/>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50644E"/>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50644E"/>
    <w:rPr>
      <w:rFonts w:ascii="Times New Roman" w:eastAsia="Times New Roman" w:hAnsi="Times New Roman" w:cs="Times New Roman"/>
      <w:sz w:val="22"/>
    </w:rPr>
  </w:style>
  <w:style w:type="character" w:customStyle="1" w:styleId="Heading8Char">
    <w:name w:val="Heading 8 Char"/>
    <w:basedOn w:val="DefaultParagraphFont"/>
    <w:link w:val="Heading8"/>
    <w:rsid w:val="0050644E"/>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50644E"/>
    <w:rPr>
      <w:rFonts w:ascii="Times New Roman" w:eastAsia="Times New Roman" w:hAnsi="Times New Roman" w:cs="Times New Roman"/>
      <w:sz w:val="22"/>
    </w:rPr>
  </w:style>
  <w:style w:type="paragraph" w:customStyle="1" w:styleId="Emphasis1">
    <w:name w:val="Emphasis1"/>
    <w:basedOn w:val="Normal"/>
    <w:link w:val="Emphasis"/>
    <w:autoRedefine/>
    <w:uiPriority w:val="20"/>
    <w:qFormat/>
    <w:rsid w:val="0050644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0644E"/>
    <w:pPr>
      <w:widowControl w:val="0"/>
      <w:ind w:left="720"/>
      <w:jc w:val="both"/>
    </w:pPr>
    <w:rPr>
      <w:b/>
      <w:u w:val="single"/>
      <w:bdr w:val="single" w:sz="4" w:space="0" w:color="auto"/>
    </w:rPr>
  </w:style>
  <w:style w:type="paragraph" w:customStyle="1" w:styleId="Analytic">
    <w:name w:val="Analytic"/>
    <w:basedOn w:val="Normal"/>
    <w:link w:val="AnalyticChar"/>
    <w:qFormat/>
    <w:rsid w:val="0050644E"/>
    <w:rPr>
      <w:rFonts w:eastAsia="Calibri"/>
      <w:b/>
      <w:color w:val="C00000"/>
      <w:sz w:val="24"/>
    </w:rPr>
  </w:style>
  <w:style w:type="character" w:customStyle="1" w:styleId="AnalyticChar">
    <w:name w:val="Analytic Char"/>
    <w:basedOn w:val="DefaultParagraphFont"/>
    <w:link w:val="Analytic"/>
    <w:rsid w:val="0050644E"/>
    <w:rPr>
      <w:rFonts w:ascii="Times New Roman" w:eastAsia="Calibri" w:hAnsi="Times New Roman" w:cs="Times New Roman"/>
      <w:b/>
      <w:color w:val="C00000"/>
    </w:rPr>
  </w:style>
  <w:style w:type="character" w:styleId="UnresolvedMention">
    <w:name w:val="Unresolved Mention"/>
    <w:basedOn w:val="DefaultParagraphFont"/>
    <w:uiPriority w:val="99"/>
    <w:unhideWhenUsed/>
    <w:rsid w:val="0050644E"/>
    <w:rPr>
      <w:color w:val="605E5C"/>
      <w:shd w:val="clear" w:color="auto" w:fill="E1DFDD"/>
    </w:rPr>
  </w:style>
  <w:style w:type="paragraph" w:styleId="ListParagraph">
    <w:name w:val="List Paragraph"/>
    <w:aliases w:val="6 font,List Paragraph1,List Paragraph2"/>
    <w:basedOn w:val="Normal"/>
    <w:uiPriority w:val="99"/>
    <w:unhideWhenUsed/>
    <w:qFormat/>
    <w:rsid w:val="0050644E"/>
    <w:pPr>
      <w:ind w:left="720"/>
      <w:contextualSpacing/>
    </w:pPr>
  </w:style>
  <w:style w:type="character" w:customStyle="1" w:styleId="HTMLAddressChar">
    <w:name w:val="HTML Address Char"/>
    <w:basedOn w:val="DefaultParagraphFont"/>
    <w:link w:val="HTMLAddress"/>
    <w:uiPriority w:val="99"/>
    <w:rsid w:val="0050644E"/>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50644E"/>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50644E"/>
    <w:rPr>
      <w:rFonts w:ascii="Times New Roman" w:hAnsi="Times New Roman" w:cs="Times New Roman"/>
      <w:i/>
      <w:iCs/>
      <w:sz w:val="22"/>
    </w:rPr>
  </w:style>
  <w:style w:type="paragraph" w:customStyle="1" w:styleId="smallcaps">
    <w:name w:val="smallcaps"/>
    <w:basedOn w:val="Normal"/>
    <w:rsid w:val="0050644E"/>
    <w:pPr>
      <w:spacing w:before="100" w:beforeAutospacing="1" w:after="100" w:afterAutospacing="1" w:line="240" w:lineRule="auto"/>
    </w:pPr>
    <w:rPr>
      <w:rFonts w:eastAsia="Times New Roman"/>
      <w:sz w:val="24"/>
    </w:rPr>
  </w:style>
  <w:style w:type="paragraph" w:customStyle="1" w:styleId="document">
    <w:name w:val="document"/>
    <w:basedOn w:val="Normal"/>
    <w:qFormat/>
    <w:rsid w:val="0050644E"/>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50644E"/>
    <w:rPr>
      <w:b w:val="0"/>
      <w:bCs/>
      <w:u w:val="single"/>
    </w:rPr>
  </w:style>
  <w:style w:type="paragraph" w:customStyle="1" w:styleId="CardIndented">
    <w:name w:val="Card (Indented)"/>
    <w:basedOn w:val="Normal"/>
    <w:link w:val="CardIndentedChar"/>
    <w:qFormat/>
    <w:rsid w:val="0050644E"/>
    <w:pPr>
      <w:ind w:left="288"/>
    </w:pPr>
  </w:style>
  <w:style w:type="character" w:customStyle="1" w:styleId="CardIndentedChar">
    <w:name w:val="Card (Indented) Char"/>
    <w:basedOn w:val="DefaultParagraphFont"/>
    <w:link w:val="CardIndented"/>
    <w:rsid w:val="0050644E"/>
    <w:rPr>
      <w:rFonts w:ascii="Times New Roman" w:hAnsi="Times New Roman" w:cs="Times New Roman"/>
      <w:sz w:val="22"/>
    </w:rPr>
  </w:style>
  <w:style w:type="character" w:customStyle="1" w:styleId="Style1Char1">
    <w:name w:val="Style1 Char1"/>
    <w:basedOn w:val="DefaultParagraphFont"/>
    <w:rsid w:val="0050644E"/>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0644E"/>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50644E"/>
    <w:rPr>
      <w:u w:val="single"/>
    </w:rPr>
  </w:style>
  <w:style w:type="character" w:customStyle="1" w:styleId="StyleStyle4CharTimesNewRoman11pt">
    <w:name w:val="Style Style4 Char + Times New Roman 11 pt"/>
    <w:basedOn w:val="DefaultParagraphFont"/>
    <w:rsid w:val="0050644E"/>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50644E"/>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50644E"/>
    <w:rPr>
      <w:rFonts w:asciiTheme="majorHAnsi" w:eastAsiaTheme="majorEastAsia" w:hAnsiTheme="majorHAnsi" w:cstheme="majorBidi"/>
      <w:spacing w:val="-10"/>
      <w:kern w:val="28"/>
      <w:sz w:val="56"/>
      <w:szCs w:val="56"/>
    </w:rPr>
  </w:style>
  <w:style w:type="character" w:customStyle="1" w:styleId="underline">
    <w:name w:val="underline"/>
    <w:qFormat/>
    <w:rsid w:val="0050644E"/>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50644E"/>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50644E"/>
    <w:rPr>
      <w:rFonts w:ascii="Times New Roman" w:hAnsi="Times New Roman" w:cs="Times New Roman"/>
      <w:sz w:val="22"/>
    </w:rPr>
  </w:style>
  <w:style w:type="paragraph" w:styleId="Footer">
    <w:name w:val="footer"/>
    <w:basedOn w:val="Normal"/>
    <w:link w:val="FooterChar"/>
    <w:uiPriority w:val="99"/>
    <w:unhideWhenUsed/>
    <w:rsid w:val="00506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4E"/>
    <w:rPr>
      <w:rFonts w:ascii="Times New Roman" w:hAnsi="Times New Roman" w:cs="Times New Roman"/>
      <w:sz w:val="22"/>
    </w:rPr>
  </w:style>
  <w:style w:type="character" w:customStyle="1" w:styleId="il">
    <w:name w:val="il"/>
    <w:rsid w:val="0050644E"/>
  </w:style>
  <w:style w:type="paragraph" w:customStyle="1" w:styleId="UnderlinePara">
    <w:name w:val="Underline Para"/>
    <w:basedOn w:val="Normal"/>
    <w:uiPriority w:val="6"/>
    <w:qFormat/>
    <w:rsid w:val="0050644E"/>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50644E"/>
    <w:pPr>
      <w:jc w:val="both"/>
    </w:pPr>
    <w:rPr>
      <w:rFonts w:ascii="Times New Roman" w:eastAsia="Times New Roman" w:hAnsi="Times New Roman" w:cs="Times New Roman"/>
      <w:sz w:val="20"/>
    </w:rPr>
  </w:style>
  <w:style w:type="paragraph" w:customStyle="1" w:styleId="Cards">
    <w:name w:val="Cards"/>
    <w:next w:val="Nothing"/>
    <w:link w:val="CardsChar"/>
    <w:qFormat/>
    <w:rsid w:val="0050644E"/>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50644E"/>
    <w:rPr>
      <w:rFonts w:ascii="Times New Roman" w:hAnsi="Times New Roman"/>
      <w:sz w:val="24"/>
      <w:u w:val="thick"/>
    </w:rPr>
  </w:style>
  <w:style w:type="character" w:customStyle="1" w:styleId="Author-Date">
    <w:name w:val="Author-Date"/>
    <w:qFormat/>
    <w:rsid w:val="0050644E"/>
    <w:rPr>
      <w:b/>
      <w:sz w:val="24"/>
    </w:rPr>
  </w:style>
  <w:style w:type="character" w:customStyle="1" w:styleId="NothingChar">
    <w:name w:val="Nothing Char"/>
    <w:link w:val="Nothing"/>
    <w:rsid w:val="0050644E"/>
    <w:rPr>
      <w:rFonts w:ascii="Times New Roman" w:eastAsia="Times New Roman" w:hAnsi="Times New Roman" w:cs="Times New Roman"/>
      <w:sz w:val="20"/>
    </w:rPr>
  </w:style>
  <w:style w:type="character" w:customStyle="1" w:styleId="CardsChar">
    <w:name w:val="Cards Char"/>
    <w:link w:val="Cards"/>
    <w:rsid w:val="0050644E"/>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50644E"/>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50644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50644E"/>
    <w:rPr>
      <w:rFonts w:eastAsia="SimSun"/>
      <w:sz w:val="22"/>
      <w:szCs w:val="24"/>
      <w:u w:val="single"/>
      <w:lang w:val="en-US" w:eastAsia="zh-CN" w:bidi="ar-SA"/>
    </w:rPr>
  </w:style>
  <w:style w:type="paragraph" w:styleId="BalloonText">
    <w:name w:val="Balloon Text"/>
    <w:basedOn w:val="Normal"/>
    <w:link w:val="BalloonTextChar"/>
    <w:uiPriority w:val="99"/>
    <w:unhideWhenUsed/>
    <w:rsid w:val="00506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0644E"/>
    <w:rPr>
      <w:rFonts w:ascii="Segoe UI" w:hAnsi="Segoe UI" w:cs="Segoe UI"/>
      <w:sz w:val="18"/>
      <w:szCs w:val="18"/>
    </w:rPr>
  </w:style>
  <w:style w:type="character" w:customStyle="1" w:styleId="BoldUnderline">
    <w:name w:val="BoldUnderline"/>
    <w:uiPriority w:val="1"/>
    <w:qFormat/>
    <w:rsid w:val="0050644E"/>
    <w:rPr>
      <w:rFonts w:ascii="Arial" w:hAnsi="Arial"/>
      <w:b/>
      <w:sz w:val="20"/>
      <w:u w:val="single"/>
    </w:rPr>
  </w:style>
  <w:style w:type="character" w:customStyle="1" w:styleId="BalloonTextChar1">
    <w:name w:val="Balloon Text Char1"/>
    <w:basedOn w:val="DefaultParagraphFont"/>
    <w:uiPriority w:val="99"/>
    <w:rsid w:val="0050644E"/>
    <w:rPr>
      <w:rFonts w:ascii="Segoe UI" w:hAnsi="Segoe UI" w:cs="Segoe UI"/>
      <w:sz w:val="18"/>
      <w:szCs w:val="18"/>
    </w:rPr>
  </w:style>
  <w:style w:type="character" w:customStyle="1" w:styleId="DocumentMapChar1">
    <w:name w:val="Document Map Char1"/>
    <w:basedOn w:val="DefaultParagraphFont"/>
    <w:rsid w:val="0050644E"/>
    <w:rPr>
      <w:rFonts w:ascii="Segoe UI" w:hAnsi="Segoe UI" w:cs="Segoe UI"/>
      <w:sz w:val="16"/>
      <w:szCs w:val="16"/>
    </w:rPr>
  </w:style>
  <w:style w:type="character" w:customStyle="1" w:styleId="z-TopofFormChar">
    <w:name w:val="z-Top of Form Char"/>
    <w:basedOn w:val="DefaultParagraphFont"/>
    <w:link w:val="z-TopofForm"/>
    <w:uiPriority w:val="99"/>
    <w:rsid w:val="0050644E"/>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50644E"/>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50644E"/>
    <w:rPr>
      <w:rFonts w:ascii="Arial" w:hAnsi="Arial" w:cs="Arial"/>
      <w:vanish/>
      <w:sz w:val="16"/>
      <w:szCs w:val="16"/>
    </w:rPr>
  </w:style>
  <w:style w:type="character" w:customStyle="1" w:styleId="z-BottomofFormChar">
    <w:name w:val="z-Bottom of Form Char"/>
    <w:basedOn w:val="DefaultParagraphFont"/>
    <w:link w:val="z-BottomofForm"/>
    <w:uiPriority w:val="99"/>
    <w:rsid w:val="0050644E"/>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50644E"/>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50644E"/>
    <w:rPr>
      <w:rFonts w:ascii="Arial" w:hAnsi="Arial" w:cs="Arial"/>
      <w:vanish/>
      <w:sz w:val="16"/>
      <w:szCs w:val="16"/>
    </w:rPr>
  </w:style>
  <w:style w:type="character" w:customStyle="1" w:styleId="volumeissue">
    <w:name w:val="volume_issue"/>
    <w:basedOn w:val="DefaultParagraphFont"/>
    <w:rsid w:val="0050644E"/>
  </w:style>
  <w:style w:type="character" w:customStyle="1" w:styleId="pagerange">
    <w:name w:val="page_range"/>
    <w:basedOn w:val="DefaultParagraphFont"/>
    <w:rsid w:val="0050644E"/>
  </w:style>
  <w:style w:type="character" w:customStyle="1" w:styleId="doilink">
    <w:name w:val="doi_link"/>
    <w:basedOn w:val="DefaultParagraphFont"/>
    <w:rsid w:val="0050644E"/>
  </w:style>
  <w:style w:type="character" w:customStyle="1" w:styleId="letter">
    <w:name w:val="letter"/>
    <w:basedOn w:val="DefaultParagraphFont"/>
    <w:rsid w:val="0050644E"/>
  </w:style>
  <w:style w:type="character" w:customStyle="1" w:styleId="mdash">
    <w:name w:val="mdash"/>
    <w:basedOn w:val="DefaultParagraphFont"/>
    <w:rsid w:val="0050644E"/>
  </w:style>
  <w:style w:type="character" w:customStyle="1" w:styleId="untext">
    <w:name w:val="untext"/>
    <w:basedOn w:val="DefaultParagraphFont"/>
    <w:rsid w:val="0050644E"/>
  </w:style>
  <w:style w:type="character" w:customStyle="1" w:styleId="vis">
    <w:name w:val="vis"/>
    <w:basedOn w:val="DefaultParagraphFont"/>
    <w:rsid w:val="0050644E"/>
  </w:style>
  <w:style w:type="character" w:customStyle="1" w:styleId="ex-sent">
    <w:name w:val="ex-sent"/>
    <w:basedOn w:val="DefaultParagraphFont"/>
    <w:rsid w:val="0050644E"/>
  </w:style>
  <w:style w:type="character" w:customStyle="1" w:styleId="mwtwi">
    <w:name w:val="mw_t_wi"/>
    <w:basedOn w:val="DefaultParagraphFont"/>
    <w:rsid w:val="0050644E"/>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0644E"/>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50644E"/>
  </w:style>
  <w:style w:type="paragraph" w:styleId="Revision">
    <w:name w:val="Revision"/>
    <w:hidden/>
    <w:uiPriority w:val="99"/>
    <w:rsid w:val="0050644E"/>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50644E"/>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50644E"/>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50644E"/>
    <w:rPr>
      <w:rFonts w:ascii="Times New Roman" w:eastAsia="Times New Roman" w:hAnsi="Times New Roman" w:cs="Times New Roman"/>
      <w:sz w:val="20"/>
      <w:szCs w:val="24"/>
      <w:lang w:val="es-419" w:eastAsia="es-419"/>
    </w:rPr>
  </w:style>
  <w:style w:type="character" w:customStyle="1" w:styleId="CitesChar2">
    <w:name w:val="Cites Char2"/>
    <w:link w:val="Cites"/>
    <w:rsid w:val="0050644E"/>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50644E"/>
    <w:rPr>
      <w:rFonts w:ascii="Times New Roman" w:eastAsia="Times New Roman" w:hAnsi="Times New Roman" w:cs="Times New Roman"/>
      <w:sz w:val="20"/>
      <w:szCs w:val="20"/>
    </w:rPr>
  </w:style>
  <w:style w:type="paragraph" w:customStyle="1" w:styleId="CM5">
    <w:name w:val="CM5"/>
    <w:basedOn w:val="Normal"/>
    <w:next w:val="Normal"/>
    <w:qFormat/>
    <w:rsid w:val="0050644E"/>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50644E"/>
    <w:rPr>
      <w:rFonts w:ascii="Times New Roman" w:eastAsia="Times New Roman" w:hAnsi="Times New Roman" w:cs="Times New Roman"/>
      <w:b/>
      <w:bCs/>
      <w:sz w:val="20"/>
      <w:szCs w:val="24"/>
      <w:u w:val="single"/>
    </w:rPr>
  </w:style>
  <w:style w:type="character" w:customStyle="1" w:styleId="a">
    <w:name w:val="a"/>
    <w:basedOn w:val="DefaultParagraphFont"/>
    <w:rsid w:val="0050644E"/>
  </w:style>
  <w:style w:type="character" w:customStyle="1" w:styleId="l7">
    <w:name w:val="l7"/>
    <w:basedOn w:val="DefaultParagraphFont"/>
    <w:rsid w:val="0050644E"/>
  </w:style>
  <w:style w:type="character" w:customStyle="1" w:styleId="l6">
    <w:name w:val="l6"/>
    <w:basedOn w:val="DefaultParagraphFont"/>
    <w:rsid w:val="0050644E"/>
  </w:style>
  <w:style w:type="character" w:customStyle="1" w:styleId="l8">
    <w:name w:val="l8"/>
    <w:basedOn w:val="DefaultParagraphFont"/>
    <w:rsid w:val="0050644E"/>
  </w:style>
  <w:style w:type="character" w:customStyle="1" w:styleId="l9">
    <w:name w:val="l9"/>
    <w:basedOn w:val="DefaultParagraphFont"/>
    <w:rsid w:val="0050644E"/>
  </w:style>
  <w:style w:type="character" w:styleId="Strong">
    <w:name w:val="Strong"/>
    <w:aliases w:val="8 pt font,Cut,Citation Char Char1 Char Char Char Char Char,Small 1,Read Char Char Char,EMPHASIS"/>
    <w:basedOn w:val="DefaultParagraphFont"/>
    <w:uiPriority w:val="22"/>
    <w:qFormat/>
    <w:rsid w:val="0050644E"/>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50644E"/>
    <w:rPr>
      <w:rFonts w:ascii="Times New Roman" w:hAnsi="Times New Roman" w:cs="Times New Roman"/>
    </w:rPr>
  </w:style>
  <w:style w:type="character" w:customStyle="1" w:styleId="FooterChar1">
    <w:name w:val="Footer Char1"/>
    <w:basedOn w:val="DefaultParagraphFont"/>
    <w:uiPriority w:val="99"/>
    <w:rsid w:val="0050644E"/>
    <w:rPr>
      <w:rFonts w:ascii="Times New Roman" w:hAnsi="Times New Roman" w:cs="Times New Roman"/>
    </w:rPr>
  </w:style>
  <w:style w:type="character" w:customStyle="1" w:styleId="m-134349766280542120gmail-style13ptbold">
    <w:name w:val="m_-134349766280542120gmail-style13ptbold"/>
    <w:basedOn w:val="DefaultParagraphFont"/>
    <w:rsid w:val="0050644E"/>
  </w:style>
  <w:style w:type="character" w:customStyle="1" w:styleId="m-134349766280542120gmail-msohyperlink">
    <w:name w:val="m_-134349766280542120gmail-msohyperlink"/>
    <w:basedOn w:val="DefaultParagraphFont"/>
    <w:rsid w:val="0050644E"/>
  </w:style>
  <w:style w:type="character" w:customStyle="1" w:styleId="m-134349766280542120gmail-styleunderline">
    <w:name w:val="m_-134349766280542120gmail-styleunderline"/>
    <w:basedOn w:val="DefaultParagraphFont"/>
    <w:rsid w:val="0050644E"/>
  </w:style>
  <w:style w:type="character" w:customStyle="1" w:styleId="m-134349766280542120gmail-cite">
    <w:name w:val="m_-134349766280542120gmail-cite"/>
    <w:basedOn w:val="DefaultParagraphFont"/>
    <w:rsid w:val="0050644E"/>
  </w:style>
  <w:style w:type="character" w:customStyle="1" w:styleId="m-134349766280542120gmail-underline">
    <w:name w:val="m_-134349766280542120gmail-underline"/>
    <w:basedOn w:val="DefaultParagraphFont"/>
    <w:rsid w:val="0050644E"/>
  </w:style>
  <w:style w:type="character" w:customStyle="1" w:styleId="m-134349766280542120gmail-underline0">
    <w:name w:val="m_-134349766280542120gmail-underline0"/>
    <w:basedOn w:val="DefaultParagraphFont"/>
    <w:rsid w:val="0050644E"/>
  </w:style>
  <w:style w:type="character" w:customStyle="1" w:styleId="Stylecard11ptChar">
    <w:name w:val="Style card + 11 pt Char"/>
    <w:link w:val="Stylecard11pt"/>
    <w:locked/>
    <w:rsid w:val="0050644E"/>
    <w:rPr>
      <w:rFonts w:ascii="SimSun" w:eastAsia="SimSun" w:hAnsi="SimSun"/>
      <w:lang w:eastAsia="zh-CN"/>
    </w:rPr>
  </w:style>
  <w:style w:type="paragraph" w:customStyle="1" w:styleId="Stylecard11pt">
    <w:name w:val="Style card + 11 pt"/>
    <w:basedOn w:val="Normal"/>
    <w:link w:val="Stylecard11ptChar"/>
    <w:qFormat/>
    <w:rsid w:val="0050644E"/>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50644E"/>
    <w:rPr>
      <w:rFonts w:ascii="Times New Roman" w:hAnsi="Times New Roman" w:cs="Times New Roman" w:hint="default"/>
      <w:sz w:val="20"/>
      <w:u w:val="single"/>
    </w:rPr>
  </w:style>
  <w:style w:type="character" w:customStyle="1" w:styleId="Styleunderline11ptBold">
    <w:name w:val="Style underline + 11 pt Bold"/>
    <w:rsid w:val="0050644E"/>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50644E"/>
    <w:rPr>
      <w:sz w:val="20"/>
      <w:u w:val="single"/>
      <w:bdr w:val="single" w:sz="4" w:space="0" w:color="auto" w:frame="1"/>
    </w:rPr>
  </w:style>
  <w:style w:type="character" w:customStyle="1" w:styleId="term">
    <w:name w:val="term"/>
    <w:basedOn w:val="DefaultParagraphFont"/>
    <w:rsid w:val="0050644E"/>
  </w:style>
  <w:style w:type="character" w:customStyle="1" w:styleId="pmterms1">
    <w:name w:val="pmterms1"/>
    <w:basedOn w:val="DefaultParagraphFont"/>
    <w:rsid w:val="0050644E"/>
  </w:style>
  <w:style w:type="character" w:customStyle="1" w:styleId="CharChar11">
    <w:name w:val="Char Char11"/>
    <w:basedOn w:val="DefaultParagraphFont"/>
    <w:rsid w:val="0050644E"/>
    <w:rPr>
      <w:rFonts w:cs="Arial"/>
      <w:b/>
      <w:bCs/>
      <w:iCs/>
      <w:szCs w:val="28"/>
      <w:lang w:val="en-US" w:eastAsia="en-US" w:bidi="ar-SA"/>
    </w:rPr>
  </w:style>
  <w:style w:type="paragraph" w:customStyle="1" w:styleId="element">
    <w:name w:val="element"/>
    <w:basedOn w:val="Normal"/>
    <w:rsid w:val="0050644E"/>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50644E"/>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50644E"/>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50644E"/>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50644E"/>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50644E"/>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50644E"/>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50644E"/>
    <w:pPr>
      <w:spacing w:before="100" w:beforeAutospacing="1" w:after="100" w:afterAutospacing="1" w:line="240" w:lineRule="auto"/>
    </w:pPr>
    <w:rPr>
      <w:rFonts w:eastAsia="Times New Roman"/>
      <w:sz w:val="24"/>
      <w:lang w:eastAsia="zh-CN"/>
    </w:rPr>
  </w:style>
  <w:style w:type="paragraph" w:customStyle="1" w:styleId="p11">
    <w:name w:val="p11"/>
    <w:basedOn w:val="Normal"/>
    <w:rsid w:val="0050644E"/>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50644E"/>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50644E"/>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50644E"/>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50644E"/>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50644E"/>
    <w:pPr>
      <w:spacing w:before="100" w:beforeAutospacing="1" w:after="100" w:afterAutospacing="1" w:line="240" w:lineRule="auto"/>
    </w:pPr>
    <w:rPr>
      <w:rFonts w:eastAsia="Times New Roman"/>
      <w:sz w:val="24"/>
      <w:lang w:eastAsia="zh-CN"/>
    </w:rPr>
  </w:style>
  <w:style w:type="paragraph" w:customStyle="1" w:styleId="p12">
    <w:name w:val="p12"/>
    <w:basedOn w:val="Normal"/>
    <w:rsid w:val="0050644E"/>
    <w:pPr>
      <w:spacing w:before="100" w:beforeAutospacing="1" w:after="100" w:afterAutospacing="1" w:line="240" w:lineRule="auto"/>
    </w:pPr>
    <w:rPr>
      <w:rFonts w:eastAsia="Times New Roman"/>
      <w:sz w:val="24"/>
      <w:lang w:eastAsia="zh-CN"/>
    </w:rPr>
  </w:style>
  <w:style w:type="paragraph" w:customStyle="1" w:styleId="p14">
    <w:name w:val="p14"/>
    <w:basedOn w:val="Normal"/>
    <w:rsid w:val="0050644E"/>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50644E"/>
  </w:style>
  <w:style w:type="character" w:customStyle="1" w:styleId="wsj-article-credit">
    <w:name w:val="wsj-article-credit"/>
    <w:basedOn w:val="DefaultParagraphFont"/>
    <w:rsid w:val="0050644E"/>
  </w:style>
  <w:style w:type="character" w:customStyle="1" w:styleId="wsj-article-credit-tag">
    <w:name w:val="wsj-article-credit-tag"/>
    <w:basedOn w:val="DefaultParagraphFont"/>
    <w:rsid w:val="0050644E"/>
  </w:style>
  <w:style w:type="paragraph" w:customStyle="1" w:styleId="initial">
    <w:name w:val="initial"/>
    <w:basedOn w:val="Normal"/>
    <w:rsid w:val="0050644E"/>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50644E"/>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50644E"/>
  </w:style>
  <w:style w:type="character" w:customStyle="1" w:styleId="blue">
    <w:name w:val="blue"/>
    <w:basedOn w:val="DefaultParagraphFont"/>
    <w:rsid w:val="0050644E"/>
  </w:style>
  <w:style w:type="character" w:customStyle="1" w:styleId="verdana">
    <w:name w:val="verdana"/>
    <w:basedOn w:val="DefaultParagraphFont"/>
    <w:rsid w:val="0050644E"/>
  </w:style>
  <w:style w:type="character" w:customStyle="1" w:styleId="CardUnderlinedCharChar">
    <w:name w:val="Card Underlined Char Char"/>
    <w:rsid w:val="0050644E"/>
    <w:rPr>
      <w:rFonts w:ascii="Arial Narrow" w:hAnsi="Arial Narrow"/>
      <w:sz w:val="22"/>
      <w:szCs w:val="24"/>
      <w:u w:val="single"/>
      <w:lang w:val="en-US" w:eastAsia="en-US" w:bidi="ar-SA"/>
    </w:rPr>
  </w:style>
  <w:style w:type="paragraph" w:customStyle="1" w:styleId="detailsub">
    <w:name w:val="detail__sub"/>
    <w:basedOn w:val="Normal"/>
    <w:rsid w:val="0050644E"/>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50644E"/>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50644E"/>
  </w:style>
  <w:style w:type="character" w:customStyle="1" w:styleId="m-299895914748161361gmail-styleunderline">
    <w:name w:val="m_-299895914748161361gmail-styleunderline"/>
    <w:basedOn w:val="DefaultParagraphFont"/>
    <w:rsid w:val="0050644E"/>
  </w:style>
  <w:style w:type="character" w:customStyle="1" w:styleId="apple-converted-space">
    <w:name w:val="apple-converted-space"/>
    <w:basedOn w:val="DefaultParagraphFont"/>
    <w:qFormat/>
    <w:rsid w:val="0050644E"/>
  </w:style>
  <w:style w:type="paragraph" w:customStyle="1" w:styleId="counter-paragraph">
    <w:name w:val="counter-paragraph"/>
    <w:basedOn w:val="Normal"/>
    <w:rsid w:val="0050644E"/>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50644E"/>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50644E"/>
  </w:style>
  <w:style w:type="paragraph" w:customStyle="1" w:styleId="m-266642551691440061gmail-cards">
    <w:name w:val="m_-266642551691440061gmail-cards"/>
    <w:basedOn w:val="Normal"/>
    <w:rsid w:val="0050644E"/>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50644E"/>
  </w:style>
  <w:style w:type="paragraph" w:customStyle="1" w:styleId="evidencetext">
    <w:name w:val="evidence text"/>
    <w:basedOn w:val="Normal"/>
    <w:next w:val="Normal"/>
    <w:link w:val="evidencetextChar1"/>
    <w:qFormat/>
    <w:rsid w:val="0050644E"/>
    <w:pPr>
      <w:ind w:left="432" w:right="432"/>
    </w:pPr>
    <w:rPr>
      <w:rFonts w:eastAsia="Times New Roman"/>
      <w:color w:val="000000"/>
      <w:sz w:val="16"/>
    </w:rPr>
  </w:style>
  <w:style w:type="character" w:customStyle="1" w:styleId="evidencetextChar1">
    <w:name w:val="evidence text Char1"/>
    <w:link w:val="evidencetext"/>
    <w:rsid w:val="0050644E"/>
    <w:rPr>
      <w:rFonts w:ascii="Times New Roman" w:eastAsia="Times New Roman" w:hAnsi="Times New Roman" w:cs="Times New Roman"/>
      <w:color w:val="000000"/>
      <w:sz w:val="16"/>
    </w:rPr>
  </w:style>
  <w:style w:type="paragraph" w:customStyle="1" w:styleId="Emphasize">
    <w:name w:val="Emphasize"/>
    <w:basedOn w:val="Normal"/>
    <w:qFormat/>
    <w:rsid w:val="0050644E"/>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50644E"/>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50644E"/>
  </w:style>
  <w:style w:type="character" w:customStyle="1" w:styleId="listingauthor">
    <w:name w:val="listing__author"/>
    <w:basedOn w:val="DefaultParagraphFont"/>
    <w:rsid w:val="0050644E"/>
  </w:style>
  <w:style w:type="paragraph" w:customStyle="1" w:styleId="specialbutton">
    <w:name w:val="special__button"/>
    <w:basedOn w:val="Normal"/>
    <w:rsid w:val="0050644E"/>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50644E"/>
  </w:style>
  <w:style w:type="character" w:customStyle="1" w:styleId="Caption1">
    <w:name w:val="Caption1"/>
    <w:basedOn w:val="DefaultParagraphFont"/>
    <w:rsid w:val="0050644E"/>
  </w:style>
  <w:style w:type="paragraph" w:customStyle="1" w:styleId="CiteSpacing">
    <w:name w:val="Cite Spacing"/>
    <w:basedOn w:val="Normal"/>
    <w:uiPriority w:val="4"/>
    <w:qFormat/>
    <w:rsid w:val="0050644E"/>
    <w:pPr>
      <w:spacing w:before="60" w:after="60"/>
    </w:pPr>
  </w:style>
  <w:style w:type="character" w:customStyle="1" w:styleId="CharacterStyle1">
    <w:name w:val="Character Style 1"/>
    <w:rsid w:val="0050644E"/>
    <w:rPr>
      <w:sz w:val="20"/>
      <w:szCs w:val="20"/>
    </w:rPr>
  </w:style>
  <w:style w:type="character" w:customStyle="1" w:styleId="n-util-visually-hidden">
    <w:name w:val="n-util-visually-hidden"/>
    <w:basedOn w:val="DefaultParagraphFont"/>
    <w:rsid w:val="0050644E"/>
  </w:style>
  <w:style w:type="paragraph" w:customStyle="1" w:styleId="suggested-readssubheading">
    <w:name w:val="suggested-reads__subheading"/>
    <w:basedOn w:val="Normal"/>
    <w:rsid w:val="0050644E"/>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50644E"/>
  </w:style>
  <w:style w:type="paragraph" w:customStyle="1" w:styleId="suggested-readslist-itemsubheading">
    <w:name w:val="suggested-reads__list-item__subheading"/>
    <w:basedOn w:val="Normal"/>
    <w:rsid w:val="0050644E"/>
    <w:pPr>
      <w:spacing w:before="100" w:beforeAutospacing="1" w:after="100" w:afterAutospacing="1" w:line="240" w:lineRule="auto"/>
    </w:pPr>
    <w:rPr>
      <w:rFonts w:eastAsia="Times New Roman"/>
      <w:sz w:val="24"/>
    </w:rPr>
  </w:style>
  <w:style w:type="paragraph" w:customStyle="1" w:styleId="Tag2">
    <w:name w:val="Tag2"/>
    <w:basedOn w:val="Normal"/>
    <w:qFormat/>
    <w:rsid w:val="0050644E"/>
    <w:pPr>
      <w:spacing w:after="0" w:line="240" w:lineRule="auto"/>
    </w:pPr>
    <w:rPr>
      <w:rFonts w:eastAsia="Calibri"/>
      <w:b/>
      <w:sz w:val="24"/>
    </w:rPr>
  </w:style>
  <w:style w:type="character" w:customStyle="1" w:styleId="UnderlineBold">
    <w:name w:val="Underline + Bold"/>
    <w:uiPriority w:val="1"/>
    <w:qFormat/>
    <w:rsid w:val="0050644E"/>
    <w:rPr>
      <w:b/>
      <w:bCs w:val="0"/>
      <w:sz w:val="20"/>
      <w:u w:val="single"/>
    </w:rPr>
  </w:style>
  <w:style w:type="paragraph" w:customStyle="1" w:styleId="AnalyticTag">
    <w:name w:val="Analytic Tag"/>
    <w:basedOn w:val="Heading4"/>
    <w:link w:val="AnalyticTagChar"/>
    <w:uiPriority w:val="4"/>
    <w:qFormat/>
    <w:rsid w:val="0050644E"/>
  </w:style>
  <w:style w:type="character" w:customStyle="1" w:styleId="AnalyticTagChar">
    <w:name w:val="Analytic Tag Char"/>
    <w:basedOn w:val="DefaultParagraphFont"/>
    <w:link w:val="AnalyticTag"/>
    <w:uiPriority w:val="4"/>
    <w:rsid w:val="0050644E"/>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50644E"/>
    <w:pPr>
      <w:ind w:left="288" w:right="288"/>
    </w:pPr>
  </w:style>
  <w:style w:type="character" w:customStyle="1" w:styleId="cardtextChar">
    <w:name w:val="card text Char"/>
    <w:basedOn w:val="DefaultParagraphFont"/>
    <w:link w:val="cardtext"/>
    <w:rsid w:val="0050644E"/>
    <w:rPr>
      <w:rFonts w:ascii="Times New Roman" w:hAnsi="Times New Roman" w:cs="Times New Roman"/>
      <w:sz w:val="22"/>
    </w:rPr>
  </w:style>
  <w:style w:type="character" w:customStyle="1" w:styleId="CommentTextChar">
    <w:name w:val="Comment Text Char"/>
    <w:basedOn w:val="DefaultParagraphFont"/>
    <w:link w:val="CommentText"/>
    <w:uiPriority w:val="99"/>
    <w:rsid w:val="0050644E"/>
    <w:rPr>
      <w:rFonts w:ascii="Georgia" w:hAnsi="Georgia"/>
      <w:sz w:val="20"/>
      <w:szCs w:val="20"/>
    </w:rPr>
  </w:style>
  <w:style w:type="paragraph" w:styleId="CommentText">
    <w:name w:val="annotation text"/>
    <w:basedOn w:val="Normal"/>
    <w:link w:val="CommentTextChar"/>
    <w:uiPriority w:val="99"/>
    <w:unhideWhenUsed/>
    <w:qFormat/>
    <w:rsid w:val="0050644E"/>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50644E"/>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50644E"/>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50644E"/>
    <w:rPr>
      <w:b/>
      <w:bCs/>
    </w:rPr>
  </w:style>
  <w:style w:type="character" w:customStyle="1" w:styleId="CommentSubjectChar1">
    <w:name w:val="Comment Subject Char1"/>
    <w:basedOn w:val="CommentTextChar1"/>
    <w:uiPriority w:val="99"/>
    <w:rsid w:val="0050644E"/>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50644E"/>
    <w:rPr>
      <w:sz w:val="14"/>
    </w:rPr>
  </w:style>
  <w:style w:type="character" w:customStyle="1" w:styleId="SmalltextChar">
    <w:name w:val="Small text Char"/>
    <w:aliases w:val="Quote Char,Quote1 Char1,Quote111 Char1,Quote21 Char1,Quote3 Char1,Quote4 Char1"/>
    <w:basedOn w:val="DefaultParagraphFont"/>
    <w:link w:val="Smalltext"/>
    <w:rsid w:val="0050644E"/>
    <w:rPr>
      <w:rFonts w:ascii="Times New Roman" w:hAnsi="Times New Roman" w:cs="Times New Roman"/>
      <w:sz w:val="14"/>
    </w:rPr>
  </w:style>
  <w:style w:type="character" w:customStyle="1" w:styleId="tagCharChar">
    <w:name w:val="tag Char Char"/>
    <w:basedOn w:val="DefaultParagraphFont"/>
    <w:rsid w:val="0050644E"/>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0644E"/>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50644E"/>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50644E"/>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50644E"/>
    <w:rPr>
      <w:rFonts w:ascii="Arial Narrow" w:hAnsi="Arial Narrow"/>
      <w:sz w:val="12"/>
    </w:rPr>
  </w:style>
  <w:style w:type="character" w:customStyle="1" w:styleId="MicroTextChar">
    <w:name w:val="MicroText Char"/>
    <w:link w:val="MicroText"/>
    <w:rsid w:val="0050644E"/>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50644E"/>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50644E"/>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50644E"/>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50644E"/>
    <w:rPr>
      <w:rFonts w:eastAsia="Times New Roman"/>
      <w:b/>
      <w:bCs/>
      <w:sz w:val="20"/>
      <w:u w:val="single"/>
    </w:rPr>
  </w:style>
  <w:style w:type="character" w:customStyle="1" w:styleId="CitesChar1">
    <w:name w:val="Cites Char1"/>
    <w:basedOn w:val="DefaultParagraphFont"/>
    <w:rsid w:val="0050644E"/>
    <w:rPr>
      <w:rFonts w:ascii="Times New Roman" w:hAnsi="Times New Roman" w:cs="Times New Roman"/>
      <w:b/>
      <w:sz w:val="20"/>
      <w:szCs w:val="20"/>
    </w:rPr>
  </w:style>
  <w:style w:type="paragraph" w:customStyle="1" w:styleId="BlockTitle">
    <w:name w:val="Block Title"/>
    <w:basedOn w:val="Heading1"/>
    <w:next w:val="Normal"/>
    <w:link w:val="BlockTitleChar"/>
    <w:qFormat/>
    <w:rsid w:val="0050644E"/>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50644E"/>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50644E"/>
    <w:pPr>
      <w:ind w:left="288"/>
    </w:pPr>
  </w:style>
  <w:style w:type="character" w:customStyle="1" w:styleId="CardTextChar0">
    <w:name w:val="CardText Char"/>
    <w:basedOn w:val="DefaultParagraphFont"/>
    <w:link w:val="CardText0"/>
    <w:rsid w:val="0050644E"/>
    <w:rPr>
      <w:rFonts w:ascii="Times New Roman" w:hAnsi="Times New Roman" w:cs="Times New Roman"/>
      <w:sz w:val="22"/>
    </w:rPr>
  </w:style>
  <w:style w:type="character" w:customStyle="1" w:styleId="DebateUnderlined">
    <w:name w:val="Debate Underlined"/>
    <w:basedOn w:val="DefaultParagraphFont"/>
    <w:rsid w:val="0050644E"/>
    <w:rPr>
      <w:rFonts w:ascii="Tahoma" w:hAnsi="Tahoma"/>
      <w:b/>
      <w:sz w:val="22"/>
      <w:u w:val="single"/>
    </w:rPr>
  </w:style>
  <w:style w:type="paragraph" w:customStyle="1" w:styleId="CiteBold">
    <w:name w:val="Cite Bold"/>
    <w:basedOn w:val="Normal"/>
    <w:link w:val="CiteBoldChar"/>
    <w:qFormat/>
    <w:rsid w:val="0050644E"/>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0644E"/>
    <w:rPr>
      <w:rFonts w:ascii="Times New Roman" w:hAnsi="Times New Roman" w:cs="Times New Roman"/>
      <w:b/>
      <w:caps/>
    </w:rPr>
  </w:style>
  <w:style w:type="paragraph" w:customStyle="1" w:styleId="tiny">
    <w:name w:val="tiny"/>
    <w:next w:val="Normal"/>
    <w:link w:val="tinyChar"/>
    <w:autoRedefine/>
    <w:qFormat/>
    <w:rsid w:val="0050644E"/>
    <w:pPr>
      <w:contextualSpacing/>
    </w:pPr>
    <w:rPr>
      <w:rFonts w:ascii="Times New Roman" w:eastAsia="Malgun Gothic" w:hAnsi="Times New Roman" w:cs="Times New Roman"/>
      <w:sz w:val="12"/>
    </w:rPr>
  </w:style>
  <w:style w:type="character" w:customStyle="1" w:styleId="tinyChar">
    <w:name w:val="tiny Char"/>
    <w:link w:val="tiny"/>
    <w:rsid w:val="0050644E"/>
    <w:rPr>
      <w:rFonts w:ascii="Times New Roman" w:eastAsia="Malgun Gothic" w:hAnsi="Times New Roman" w:cs="Times New Roman"/>
      <w:sz w:val="12"/>
    </w:rPr>
  </w:style>
  <w:style w:type="character" w:customStyle="1" w:styleId="ShrinkChar">
    <w:name w:val="Shrink Char"/>
    <w:link w:val="Shrink"/>
    <w:locked/>
    <w:rsid w:val="0050644E"/>
    <w:rPr>
      <w:rFonts w:ascii="Garamond" w:eastAsia="Times New Roman" w:hAnsi="Garamond"/>
      <w:sz w:val="12"/>
    </w:rPr>
  </w:style>
  <w:style w:type="paragraph" w:customStyle="1" w:styleId="Shrink">
    <w:name w:val="Shrink"/>
    <w:link w:val="ShrinkChar"/>
    <w:qFormat/>
    <w:rsid w:val="0050644E"/>
    <w:pPr>
      <w:ind w:left="288" w:right="288"/>
    </w:pPr>
    <w:rPr>
      <w:rFonts w:ascii="Garamond" w:eastAsia="Times New Roman" w:hAnsi="Garamond"/>
      <w:sz w:val="12"/>
    </w:rPr>
  </w:style>
  <w:style w:type="character" w:customStyle="1" w:styleId="TagtemplateChar">
    <w:name w:val="Tagtemplate Char"/>
    <w:link w:val="Tagtemplate"/>
    <w:locked/>
    <w:rsid w:val="0050644E"/>
    <w:rPr>
      <w:rFonts w:eastAsia="Calibri" w:cs="Times New Roman"/>
      <w:b/>
    </w:rPr>
  </w:style>
  <w:style w:type="paragraph" w:customStyle="1" w:styleId="Tagtemplate">
    <w:name w:val="Tagtemplate"/>
    <w:basedOn w:val="Normal"/>
    <w:link w:val="TagtemplateChar"/>
    <w:autoRedefine/>
    <w:qFormat/>
    <w:rsid w:val="0050644E"/>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50644E"/>
    <w:rPr>
      <w:rFonts w:ascii="Arial Narrow" w:eastAsia="Times New Roman" w:hAnsi="Arial Narrow"/>
      <w:sz w:val="24"/>
      <w:szCs w:val="20"/>
      <w:u w:val="single"/>
      <w:lang w:val="x-none" w:eastAsia="x-none"/>
    </w:rPr>
  </w:style>
  <w:style w:type="character" w:customStyle="1" w:styleId="UnderliningChar">
    <w:name w:val="Underlining Char"/>
    <w:link w:val="Underlining"/>
    <w:rsid w:val="0050644E"/>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50644E"/>
    <w:pPr>
      <w:ind w:left="432"/>
      <w:jc w:val="both"/>
    </w:pPr>
    <w:rPr>
      <w:rFonts w:eastAsia="Batang"/>
      <w:sz w:val="20"/>
      <w:szCs w:val="20"/>
    </w:rPr>
  </w:style>
  <w:style w:type="character" w:customStyle="1" w:styleId="StyleJustifiedCharCharChar">
    <w:name w:val="Style Justified Char Char Char"/>
    <w:link w:val="StyleJustifiedCharChar"/>
    <w:rsid w:val="0050644E"/>
    <w:rPr>
      <w:rFonts w:ascii="Times New Roman" w:eastAsia="Batang" w:hAnsi="Times New Roman" w:cs="Times New Roman"/>
      <w:sz w:val="20"/>
      <w:szCs w:val="20"/>
    </w:rPr>
  </w:style>
  <w:style w:type="paragraph" w:customStyle="1" w:styleId="Small">
    <w:name w:val="Small"/>
    <w:basedOn w:val="Normal"/>
    <w:link w:val="SmallChar"/>
    <w:qFormat/>
    <w:rsid w:val="0050644E"/>
    <w:rPr>
      <w:sz w:val="14"/>
    </w:rPr>
  </w:style>
  <w:style w:type="character" w:customStyle="1" w:styleId="TagGreg">
    <w:name w:val="TagGreg"/>
    <w:basedOn w:val="DefaultParagraphFont"/>
    <w:uiPriority w:val="1"/>
    <w:qFormat/>
    <w:rsid w:val="0050644E"/>
    <w:rPr>
      <w:rFonts w:ascii="Arial" w:hAnsi="Arial"/>
      <w:b/>
      <w:sz w:val="24"/>
    </w:rPr>
  </w:style>
  <w:style w:type="character" w:customStyle="1" w:styleId="DebateHighlighted">
    <w:name w:val="Debate Highlighted"/>
    <w:basedOn w:val="DebateUnderline"/>
    <w:qFormat/>
    <w:rsid w:val="0050644E"/>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50644E"/>
    <w:rPr>
      <w:b/>
      <w:i/>
      <w:sz w:val="21"/>
    </w:rPr>
  </w:style>
  <w:style w:type="character" w:customStyle="1" w:styleId="apple-style-span">
    <w:name w:val="apple-style-span"/>
    <w:rsid w:val="0050644E"/>
  </w:style>
  <w:style w:type="paragraph" w:customStyle="1" w:styleId="Heading3New">
    <w:name w:val="Heading 3 New"/>
    <w:basedOn w:val="Heading3"/>
    <w:next w:val="Normal"/>
    <w:qFormat/>
    <w:rsid w:val="0050644E"/>
    <w:rPr>
      <w:rFonts w:eastAsia="Times New Roman" w:cs="Times New Roman"/>
    </w:rPr>
  </w:style>
  <w:style w:type="character" w:customStyle="1" w:styleId="m8370952637483410863gmail-styleunderline">
    <w:name w:val="m_8370952637483410863gmail-styleunderline"/>
    <w:basedOn w:val="DefaultParagraphFont"/>
    <w:rsid w:val="0050644E"/>
  </w:style>
  <w:style w:type="character" w:customStyle="1" w:styleId="m400377485754071043gmail-style13ptbold">
    <w:name w:val="m_400377485754071043gmail-style13ptbold"/>
    <w:basedOn w:val="DefaultParagraphFont"/>
    <w:rsid w:val="0050644E"/>
  </w:style>
  <w:style w:type="paragraph" w:customStyle="1" w:styleId="loose">
    <w:name w:val="loose"/>
    <w:basedOn w:val="Normal"/>
    <w:qFormat/>
    <w:rsid w:val="0050644E"/>
    <w:pPr>
      <w:spacing w:before="100" w:beforeAutospacing="1" w:after="100" w:afterAutospacing="1" w:line="240" w:lineRule="auto"/>
    </w:pPr>
    <w:rPr>
      <w:rFonts w:eastAsia="Times New Roman"/>
      <w:sz w:val="24"/>
    </w:rPr>
  </w:style>
  <w:style w:type="character" w:customStyle="1" w:styleId="ssl4">
    <w:name w:val="ss_l4"/>
    <w:basedOn w:val="DefaultParagraphFont"/>
    <w:rsid w:val="0050644E"/>
  </w:style>
  <w:style w:type="character" w:customStyle="1" w:styleId="CitesChar">
    <w:name w:val="Cites Char"/>
    <w:rsid w:val="0050644E"/>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50644E"/>
  </w:style>
  <w:style w:type="character" w:customStyle="1" w:styleId="underlinedCharChar">
    <w:name w:val="underlined Char Char"/>
    <w:basedOn w:val="DefaultParagraphFont"/>
    <w:rsid w:val="0050644E"/>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50644E"/>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50644E"/>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50644E"/>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50644E"/>
    <w:rPr>
      <w:rFonts w:ascii="Franklin Gothic Heavy" w:hAnsi="Franklin Gothic Heavy"/>
      <w:iCs/>
      <w:u w:val="single"/>
    </w:rPr>
  </w:style>
  <w:style w:type="character" w:customStyle="1" w:styleId="standardcontent">
    <w:name w:val="standardcontent"/>
    <w:basedOn w:val="DefaultParagraphFont"/>
    <w:rsid w:val="0050644E"/>
  </w:style>
  <w:style w:type="paragraph" w:customStyle="1" w:styleId="hat">
    <w:name w:val="hat"/>
    <w:basedOn w:val="Normal"/>
    <w:next w:val="Normal"/>
    <w:link w:val="hatChar"/>
    <w:qFormat/>
    <w:rsid w:val="0050644E"/>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50644E"/>
  </w:style>
  <w:style w:type="character" w:customStyle="1" w:styleId="SmallCharChar">
    <w:name w:val="Small Char Char"/>
    <w:basedOn w:val="DefaultParagraphFont"/>
    <w:rsid w:val="0050644E"/>
    <w:rPr>
      <w:sz w:val="17"/>
      <w:szCs w:val="24"/>
      <w:lang w:val="en-US" w:eastAsia="en-US" w:bidi="ar-SA"/>
    </w:rPr>
  </w:style>
  <w:style w:type="paragraph" w:styleId="BodyText">
    <w:name w:val="Body Text"/>
    <w:aliases w:val="BT"/>
    <w:basedOn w:val="Normal"/>
    <w:link w:val="BodyTextChar"/>
    <w:qFormat/>
    <w:rsid w:val="0050644E"/>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50644E"/>
    <w:rPr>
      <w:rFonts w:ascii="Arial Narrow" w:eastAsia="Times New Roman" w:hAnsi="Arial Narrow" w:cs="Times New Roman"/>
      <w:color w:val="000000"/>
      <w:sz w:val="20"/>
    </w:rPr>
  </w:style>
  <w:style w:type="paragraph" w:customStyle="1" w:styleId="ThickUnderline">
    <w:name w:val="ThickUnderline"/>
    <w:qFormat/>
    <w:rsid w:val="00506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0644E"/>
    <w:pPr>
      <w:spacing w:after="0" w:line="240" w:lineRule="auto"/>
    </w:pPr>
    <w:rPr>
      <w:rFonts w:ascii="Futura" w:eastAsia="Times" w:hAnsi="Futura"/>
      <w:b/>
      <w:caps/>
      <w:sz w:val="18"/>
      <w:szCs w:val="20"/>
    </w:rPr>
  </w:style>
  <w:style w:type="paragraph" w:styleId="BodyText2">
    <w:name w:val="Body Text 2"/>
    <w:basedOn w:val="Normal"/>
    <w:link w:val="BodyText2Char"/>
    <w:rsid w:val="0050644E"/>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50644E"/>
    <w:rPr>
      <w:rFonts w:ascii="Times New Roman" w:eastAsia="Times" w:hAnsi="Times New Roman" w:cs="Times New Roman"/>
      <w:color w:val="000000"/>
      <w:sz w:val="20"/>
      <w:szCs w:val="20"/>
    </w:rPr>
  </w:style>
  <w:style w:type="paragraph" w:customStyle="1" w:styleId="DebateTag">
    <w:name w:val="DebateTag"/>
    <w:basedOn w:val="Normal"/>
    <w:qFormat/>
    <w:rsid w:val="0050644E"/>
    <w:pPr>
      <w:spacing w:after="0" w:line="240" w:lineRule="auto"/>
    </w:pPr>
    <w:rPr>
      <w:rFonts w:eastAsia="Calibri"/>
      <w:b/>
    </w:rPr>
  </w:style>
  <w:style w:type="character" w:styleId="CommentReference">
    <w:name w:val="annotation reference"/>
    <w:basedOn w:val="DefaultParagraphFont"/>
    <w:uiPriority w:val="99"/>
    <w:unhideWhenUsed/>
    <w:rsid w:val="0050644E"/>
    <w:rPr>
      <w:sz w:val="16"/>
      <w:szCs w:val="16"/>
    </w:rPr>
  </w:style>
  <w:style w:type="paragraph" w:customStyle="1" w:styleId="Style8pt">
    <w:name w:val="Style 8 pt"/>
    <w:basedOn w:val="Normal"/>
    <w:qFormat/>
    <w:rsid w:val="0050644E"/>
    <w:pPr>
      <w:ind w:left="288"/>
    </w:pPr>
    <w:rPr>
      <w:rFonts w:eastAsia="Calibri"/>
      <w:sz w:val="16"/>
    </w:rPr>
  </w:style>
  <w:style w:type="character" w:customStyle="1" w:styleId="m-4799866747027741266gmail-style13ptbold">
    <w:name w:val="m_-4799866747027741266gmail-style13ptbold"/>
    <w:basedOn w:val="DefaultParagraphFont"/>
    <w:rsid w:val="0050644E"/>
  </w:style>
  <w:style w:type="character" w:customStyle="1" w:styleId="m-4799866747027741266gmail-apple-converted-space">
    <w:name w:val="m_-4799866747027741266gmail-apple-converted-space"/>
    <w:basedOn w:val="DefaultParagraphFont"/>
    <w:rsid w:val="0050644E"/>
  </w:style>
  <w:style w:type="character" w:customStyle="1" w:styleId="m-4799866747027741266gmail-m3965771245576658108gmail-styleunderline">
    <w:name w:val="m_-4799866747027741266gmail-m3965771245576658108gmail-styleunderline"/>
    <w:basedOn w:val="DefaultParagraphFont"/>
    <w:rsid w:val="0050644E"/>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50644E"/>
    <w:rPr>
      <w:sz w:val="16"/>
    </w:rPr>
  </w:style>
  <w:style w:type="paragraph" w:customStyle="1" w:styleId="cards0">
    <w:name w:val="cards"/>
    <w:basedOn w:val="Normal"/>
    <w:qFormat/>
    <w:rsid w:val="0050644E"/>
  </w:style>
  <w:style w:type="character" w:customStyle="1" w:styleId="StyleBold">
    <w:name w:val="Style Bold"/>
    <w:basedOn w:val="DefaultParagraphFont"/>
    <w:uiPriority w:val="9"/>
    <w:qFormat/>
    <w:rsid w:val="0050644E"/>
    <w:rPr>
      <w:b/>
      <w:bCs/>
    </w:rPr>
  </w:style>
  <w:style w:type="paragraph" w:customStyle="1" w:styleId="CitationCharChar">
    <w:name w:val="Citation Char Char"/>
    <w:basedOn w:val="Normal"/>
    <w:uiPriority w:val="6"/>
    <w:qFormat/>
    <w:rsid w:val="0050644E"/>
    <w:pPr>
      <w:ind w:left="1440" w:right="1440"/>
    </w:pPr>
    <w:rPr>
      <w:rFonts w:eastAsia="Calibri"/>
      <w:sz w:val="20"/>
      <w:szCs w:val="20"/>
      <w:u w:val="single"/>
    </w:rPr>
  </w:style>
  <w:style w:type="character" w:customStyle="1" w:styleId="AuthorYear">
    <w:name w:val="AuthorYear"/>
    <w:uiPriority w:val="1"/>
    <w:qFormat/>
    <w:rsid w:val="0050644E"/>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50644E"/>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50644E"/>
    <w:rPr>
      <w:b w:val="0"/>
      <w:bCs w:val="0"/>
      <w:sz w:val="24"/>
      <w:u w:val="single"/>
      <w:bdr w:val="none" w:sz="0" w:space="0" w:color="auto" w:frame="1"/>
    </w:rPr>
  </w:style>
  <w:style w:type="paragraph" w:customStyle="1" w:styleId="CiteChar0">
    <w:name w:val="Cite Char"/>
    <w:basedOn w:val="Normal"/>
    <w:qFormat/>
    <w:rsid w:val="0050644E"/>
    <w:pPr>
      <w:ind w:left="-1080"/>
    </w:pPr>
    <w:rPr>
      <w:rFonts w:ascii="Arial Narrow" w:eastAsia="SimSun" w:hAnsi="Arial Narrow"/>
      <w:b/>
      <w:szCs w:val="20"/>
      <w:lang w:eastAsia="zh-CN"/>
    </w:rPr>
  </w:style>
  <w:style w:type="paragraph" w:customStyle="1" w:styleId="Default">
    <w:name w:val="Default"/>
    <w:basedOn w:val="Normal"/>
    <w:qFormat/>
    <w:rsid w:val="0050644E"/>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50644E"/>
    <w:pPr>
      <w:contextualSpacing/>
    </w:pPr>
    <w:rPr>
      <w:rFonts w:asciiTheme="minorHAnsi" w:eastAsia="Calibri" w:hAnsiTheme="minorHAnsi"/>
    </w:rPr>
  </w:style>
  <w:style w:type="paragraph" w:customStyle="1" w:styleId="PageHeaderLine1">
    <w:name w:val="PageHeaderLine1"/>
    <w:basedOn w:val="Normal"/>
    <w:qFormat/>
    <w:rsid w:val="0050644E"/>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50644E"/>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50644E"/>
    <w:rPr>
      <w:rFonts w:asciiTheme="minorHAnsi" w:eastAsia="Calibri" w:hAnsiTheme="minorHAnsi"/>
    </w:rPr>
  </w:style>
  <w:style w:type="paragraph" w:customStyle="1" w:styleId="TagText">
    <w:name w:val="TagText"/>
    <w:basedOn w:val="Normal"/>
    <w:qFormat/>
    <w:rsid w:val="0050644E"/>
    <w:rPr>
      <w:rFonts w:eastAsia="Calibri"/>
      <w:b/>
    </w:rPr>
  </w:style>
  <w:style w:type="character" w:customStyle="1" w:styleId="SmallerReal">
    <w:name w:val="SmallerReal"/>
    <w:basedOn w:val="DefaultParagraphFont"/>
    <w:uiPriority w:val="1"/>
    <w:qFormat/>
    <w:rsid w:val="0050644E"/>
    <w:rPr>
      <w:rFonts w:ascii="Garamond" w:hAnsi="Garamond" w:hint="default"/>
      <w:sz w:val="16"/>
    </w:rPr>
  </w:style>
  <w:style w:type="character" w:customStyle="1" w:styleId="st">
    <w:name w:val="st"/>
    <w:basedOn w:val="DefaultParagraphFont"/>
    <w:rsid w:val="0050644E"/>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50644E"/>
    <w:rPr>
      <w:rFonts w:eastAsia="Calibri"/>
      <w:u w:val="single"/>
    </w:rPr>
  </w:style>
  <w:style w:type="character" w:customStyle="1" w:styleId="wikiexternallink">
    <w:name w:val="wikiexternallink"/>
    <w:basedOn w:val="DefaultParagraphFont"/>
    <w:rsid w:val="0050644E"/>
  </w:style>
  <w:style w:type="character" w:customStyle="1" w:styleId="wikigeneratedlinkcontent">
    <w:name w:val="wikigeneratedlinkcontent"/>
    <w:basedOn w:val="DefaultParagraphFont"/>
    <w:rsid w:val="0050644E"/>
  </w:style>
  <w:style w:type="paragraph" w:customStyle="1" w:styleId="StyleHeading4TagsmalltextBigcardbodyNormalTagNotBold">
    <w:name w:val="Style Heading 4Tagsmall textBig cardbodyNormal Tag + Not Bold"/>
    <w:basedOn w:val="Heading4"/>
    <w:qFormat/>
    <w:rsid w:val="0050644E"/>
    <w:rPr>
      <w:bCs w:val="0"/>
      <w:iCs/>
    </w:rPr>
  </w:style>
  <w:style w:type="character" w:customStyle="1" w:styleId="created">
    <w:name w:val="created"/>
    <w:basedOn w:val="DefaultParagraphFont"/>
    <w:rsid w:val="0050644E"/>
  </w:style>
  <w:style w:type="paragraph" w:customStyle="1" w:styleId="Cite8">
    <w:name w:val="Cite8"/>
    <w:basedOn w:val="Normal"/>
    <w:autoRedefine/>
    <w:uiPriority w:val="99"/>
    <w:qFormat/>
    <w:rsid w:val="0050644E"/>
    <w:rPr>
      <w:rFonts w:eastAsia="Calibri"/>
    </w:rPr>
  </w:style>
  <w:style w:type="paragraph" w:customStyle="1" w:styleId="8font">
    <w:name w:val="8font"/>
    <w:basedOn w:val="Normal"/>
    <w:next w:val="Normal"/>
    <w:autoRedefine/>
    <w:uiPriority w:val="99"/>
    <w:qFormat/>
    <w:rsid w:val="0050644E"/>
    <w:rPr>
      <w:rFonts w:eastAsia="Cambria"/>
      <w:szCs w:val="16"/>
    </w:rPr>
  </w:style>
  <w:style w:type="character" w:customStyle="1" w:styleId="FootnoteTextChar">
    <w:name w:val="Footnote Text Char"/>
    <w:basedOn w:val="DefaultParagraphFont"/>
    <w:link w:val="FootnoteText"/>
    <w:rsid w:val="0050644E"/>
    <w:rPr>
      <w:rFonts w:ascii="Garamond" w:hAnsi="Garamond"/>
    </w:rPr>
  </w:style>
  <w:style w:type="paragraph" w:styleId="FootnoteText">
    <w:name w:val="footnote text"/>
    <w:basedOn w:val="Normal"/>
    <w:link w:val="FootnoteTextChar"/>
    <w:rsid w:val="0050644E"/>
    <w:rPr>
      <w:rFonts w:ascii="Garamond" w:hAnsi="Garamond" w:cstheme="minorBidi"/>
      <w:sz w:val="24"/>
    </w:rPr>
  </w:style>
  <w:style w:type="character" w:customStyle="1" w:styleId="FootnoteTextChar1">
    <w:name w:val="Footnote Text Char1"/>
    <w:basedOn w:val="DefaultParagraphFont"/>
    <w:uiPriority w:val="99"/>
    <w:rsid w:val="0050644E"/>
    <w:rPr>
      <w:rFonts w:ascii="Times New Roman" w:hAnsi="Times New Roman" w:cs="Times New Roman"/>
      <w:sz w:val="20"/>
      <w:szCs w:val="20"/>
    </w:rPr>
  </w:style>
  <w:style w:type="character" w:styleId="FootnoteReference">
    <w:name w:val="footnote reference"/>
    <w:basedOn w:val="DefaultParagraphFont"/>
    <w:rsid w:val="0050644E"/>
    <w:rPr>
      <w:vertAlign w:val="superscript"/>
    </w:rPr>
  </w:style>
  <w:style w:type="paragraph" w:styleId="EndnoteText">
    <w:name w:val="endnote text"/>
    <w:basedOn w:val="Normal"/>
    <w:link w:val="EndnoteTextChar"/>
    <w:rsid w:val="0050644E"/>
    <w:rPr>
      <w:sz w:val="20"/>
      <w:szCs w:val="20"/>
    </w:rPr>
  </w:style>
  <w:style w:type="character" w:customStyle="1" w:styleId="EndnoteTextChar">
    <w:name w:val="Endnote Text Char"/>
    <w:basedOn w:val="DefaultParagraphFont"/>
    <w:link w:val="EndnoteText"/>
    <w:rsid w:val="0050644E"/>
    <w:rPr>
      <w:rFonts w:ascii="Times New Roman" w:hAnsi="Times New Roman" w:cs="Times New Roman"/>
      <w:sz w:val="20"/>
      <w:szCs w:val="20"/>
    </w:rPr>
  </w:style>
  <w:style w:type="character" w:styleId="EndnoteReference">
    <w:name w:val="endnote reference"/>
    <w:basedOn w:val="DefaultParagraphFont"/>
    <w:rsid w:val="0050644E"/>
    <w:rPr>
      <w:vertAlign w:val="superscript"/>
    </w:rPr>
  </w:style>
  <w:style w:type="character" w:customStyle="1" w:styleId="StyleDate">
    <w:name w:val="Style Date"/>
    <w:aliases w:val="Author"/>
    <w:uiPriority w:val="1"/>
    <w:qFormat/>
    <w:rsid w:val="0050644E"/>
    <w:rPr>
      <w:b/>
      <w:sz w:val="24"/>
      <w:u w:val="single"/>
    </w:rPr>
  </w:style>
  <w:style w:type="character" w:customStyle="1" w:styleId="referencediv">
    <w:name w:val="referencediv"/>
    <w:rsid w:val="0050644E"/>
  </w:style>
  <w:style w:type="character" w:customStyle="1" w:styleId="CardTextChar1">
    <w:name w:val="Card Text Char"/>
    <w:locked/>
    <w:rsid w:val="0050644E"/>
    <w:rPr>
      <w:rFonts w:ascii="Georgia" w:eastAsia="Times New Roman" w:hAnsi="Georgia"/>
      <w:szCs w:val="24"/>
    </w:rPr>
  </w:style>
  <w:style w:type="character" w:customStyle="1" w:styleId="StyleTimesNewRoman12ptBold">
    <w:name w:val="Style Times New Roman 12 pt Bold"/>
    <w:rsid w:val="0050644E"/>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0644E"/>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50644E"/>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0644E"/>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50644E"/>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0644E"/>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50644E"/>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50644E"/>
    <w:rPr>
      <w:rFonts w:ascii="Arial Narrow" w:eastAsia="Times New Roman" w:hAnsi="Arial Narrow" w:cs="Times New Roman"/>
      <w:sz w:val="22"/>
      <w:szCs w:val="20"/>
    </w:rPr>
  </w:style>
  <w:style w:type="paragraph" w:customStyle="1" w:styleId="UnderlinedText">
    <w:name w:val="Underlined Text"/>
    <w:basedOn w:val="Normal"/>
    <w:link w:val="UnderlinedTextChar"/>
    <w:qFormat/>
    <w:rsid w:val="0050644E"/>
    <w:rPr>
      <w:rFonts w:eastAsia="MS Mincho"/>
      <w:sz w:val="20"/>
      <w:u w:val="thick"/>
      <w:lang w:eastAsia="ja-JP"/>
    </w:rPr>
  </w:style>
  <w:style w:type="paragraph" w:customStyle="1" w:styleId="Little">
    <w:name w:val="Little"/>
    <w:basedOn w:val="UnderlinedText"/>
    <w:link w:val="LittleChar"/>
    <w:qFormat/>
    <w:rsid w:val="0050644E"/>
    <w:rPr>
      <w:sz w:val="16"/>
      <w:u w:val="none"/>
    </w:rPr>
  </w:style>
  <w:style w:type="character" w:customStyle="1" w:styleId="LittleChar">
    <w:name w:val="Little Char"/>
    <w:link w:val="Little"/>
    <w:rsid w:val="0050644E"/>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rsid w:val="0050644E"/>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50644E"/>
    <w:pPr>
      <w:ind w:left="144"/>
    </w:pPr>
    <w:rPr>
      <w:rFonts w:eastAsia="Times New Roman"/>
      <w:sz w:val="20"/>
    </w:rPr>
  </w:style>
  <w:style w:type="paragraph" w:customStyle="1" w:styleId="Circled">
    <w:name w:val="Circled"/>
    <w:basedOn w:val="Normal"/>
    <w:next w:val="Normal"/>
    <w:link w:val="CircledChar"/>
    <w:qFormat/>
    <w:rsid w:val="0050644E"/>
    <w:rPr>
      <w:rFonts w:eastAsia="MS Mincho"/>
      <w:b/>
      <w:sz w:val="20"/>
      <w:szCs w:val="20"/>
      <w:u w:val="single"/>
      <w:lang w:eastAsia="ja-JP"/>
    </w:rPr>
  </w:style>
  <w:style w:type="character" w:customStyle="1" w:styleId="CircledChar">
    <w:name w:val="Circled Char"/>
    <w:link w:val="Circled"/>
    <w:rsid w:val="0050644E"/>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50644E"/>
    <w:rPr>
      <w:rFonts w:eastAsia="SimSun"/>
      <w:sz w:val="15"/>
      <w:lang w:eastAsia="zh-CN"/>
    </w:rPr>
  </w:style>
  <w:style w:type="character" w:customStyle="1" w:styleId="UnreadTextChar">
    <w:name w:val="Unread Text Char"/>
    <w:link w:val="UnreadText"/>
    <w:rsid w:val="0050644E"/>
    <w:rPr>
      <w:rFonts w:ascii="Times New Roman" w:eastAsia="SimSun" w:hAnsi="Times New Roman" w:cs="Times New Roman"/>
      <w:sz w:val="15"/>
      <w:lang w:eastAsia="zh-CN"/>
    </w:rPr>
  </w:style>
  <w:style w:type="character" w:customStyle="1" w:styleId="StyleAsianMSMinchoBold">
    <w:name w:val="Style (Asian) MS Mincho Bold"/>
    <w:rsid w:val="0050644E"/>
    <w:rPr>
      <w:rFonts w:ascii="Times New Roman" w:eastAsia="MS Mincho" w:hAnsi="Times New Roman"/>
      <w:b/>
      <w:bCs/>
      <w:u w:val="thick"/>
    </w:rPr>
  </w:style>
  <w:style w:type="character" w:customStyle="1" w:styleId="StyleAsianMSMincho">
    <w:name w:val="Style (Asian) MS Mincho"/>
    <w:rsid w:val="0050644E"/>
    <w:rPr>
      <w:rFonts w:ascii="Times New Roman" w:eastAsia="MS Mincho" w:hAnsi="Times New Roman"/>
      <w:u w:val="thick"/>
    </w:rPr>
  </w:style>
  <w:style w:type="paragraph" w:customStyle="1" w:styleId="docheader">
    <w:name w:val="doc header"/>
    <w:autoRedefine/>
    <w:qFormat/>
    <w:rsid w:val="0050644E"/>
    <w:rPr>
      <w:rFonts w:ascii="Times New Roman" w:eastAsia="Malgun Gothic" w:hAnsi="Times New Roman" w:cs="Times New Roman"/>
      <w:b/>
      <w:sz w:val="20"/>
    </w:rPr>
  </w:style>
  <w:style w:type="paragraph" w:customStyle="1" w:styleId="docfooter">
    <w:name w:val="doc footer"/>
    <w:autoRedefine/>
    <w:qFormat/>
    <w:rsid w:val="0050644E"/>
    <w:pPr>
      <w:jc w:val="right"/>
    </w:pPr>
    <w:rPr>
      <w:rFonts w:ascii="Times New Roman" w:eastAsia="Malgun Gothic" w:hAnsi="Times New Roman" w:cs="Times New Roman"/>
      <w:b/>
      <w:sz w:val="22"/>
    </w:rPr>
  </w:style>
  <w:style w:type="paragraph" w:styleId="TOCHeading">
    <w:name w:val="TOC Heading"/>
    <w:basedOn w:val="Heading1"/>
    <w:next w:val="Normal"/>
    <w:qFormat/>
    <w:rsid w:val="0050644E"/>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50644E"/>
    <w:pPr>
      <w:ind w:left="240"/>
    </w:pPr>
  </w:style>
  <w:style w:type="paragraph" w:styleId="TOC3">
    <w:name w:val="toc 3"/>
    <w:basedOn w:val="Normal"/>
    <w:next w:val="Normal"/>
    <w:autoRedefine/>
    <w:uiPriority w:val="39"/>
    <w:qFormat/>
    <w:rsid w:val="0050644E"/>
    <w:pPr>
      <w:ind w:left="480"/>
    </w:pPr>
  </w:style>
  <w:style w:type="paragraph" w:styleId="TOC4">
    <w:name w:val="toc 4"/>
    <w:basedOn w:val="Normal"/>
    <w:next w:val="Normal"/>
    <w:autoRedefine/>
    <w:uiPriority w:val="39"/>
    <w:rsid w:val="0050644E"/>
    <w:pPr>
      <w:spacing w:before="240"/>
    </w:pPr>
    <w:rPr>
      <w:b/>
      <w:u w:val="single"/>
    </w:rPr>
  </w:style>
  <w:style w:type="paragraph" w:styleId="TOC5">
    <w:name w:val="toc 5"/>
    <w:basedOn w:val="Normal"/>
    <w:next w:val="Normal"/>
    <w:autoRedefine/>
    <w:uiPriority w:val="39"/>
    <w:rsid w:val="0050644E"/>
    <w:pPr>
      <w:ind w:left="960"/>
    </w:pPr>
  </w:style>
  <w:style w:type="paragraph" w:styleId="TOC6">
    <w:name w:val="toc 6"/>
    <w:basedOn w:val="Normal"/>
    <w:next w:val="Normal"/>
    <w:autoRedefine/>
    <w:uiPriority w:val="39"/>
    <w:rsid w:val="0050644E"/>
    <w:pPr>
      <w:ind w:left="1200"/>
    </w:pPr>
  </w:style>
  <w:style w:type="paragraph" w:styleId="TOC7">
    <w:name w:val="toc 7"/>
    <w:basedOn w:val="Normal"/>
    <w:next w:val="Normal"/>
    <w:autoRedefine/>
    <w:uiPriority w:val="39"/>
    <w:rsid w:val="0050644E"/>
    <w:pPr>
      <w:ind w:left="1440"/>
    </w:pPr>
  </w:style>
  <w:style w:type="paragraph" w:styleId="TOC8">
    <w:name w:val="toc 8"/>
    <w:basedOn w:val="Normal"/>
    <w:next w:val="Normal"/>
    <w:autoRedefine/>
    <w:uiPriority w:val="39"/>
    <w:rsid w:val="0050644E"/>
    <w:pPr>
      <w:ind w:left="1680"/>
    </w:pPr>
  </w:style>
  <w:style w:type="paragraph" w:styleId="TOC9">
    <w:name w:val="toc 9"/>
    <w:basedOn w:val="Normal"/>
    <w:next w:val="Normal"/>
    <w:autoRedefine/>
    <w:uiPriority w:val="39"/>
    <w:rsid w:val="0050644E"/>
    <w:pPr>
      <w:ind w:left="1920"/>
    </w:pPr>
  </w:style>
  <w:style w:type="paragraph" w:customStyle="1" w:styleId="BlockHeadings">
    <w:name w:val="Block Headings"/>
    <w:next w:val="Nothing"/>
    <w:link w:val="BlockHeadingsChar"/>
    <w:qFormat/>
    <w:rsid w:val="0050644E"/>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50644E"/>
    <w:rPr>
      <w:rFonts w:ascii="Times New Roman" w:eastAsia="Times New Roman" w:hAnsi="Times New Roman" w:cs="Times New Roman"/>
      <w:b/>
      <w:sz w:val="28"/>
    </w:rPr>
  </w:style>
  <w:style w:type="character" w:customStyle="1" w:styleId="crosslinkpopup">
    <w:name w:val="crosslinkpopup"/>
    <w:rsid w:val="0050644E"/>
  </w:style>
  <w:style w:type="character" w:customStyle="1" w:styleId="italic">
    <w:name w:val="italic"/>
    <w:rsid w:val="0050644E"/>
  </w:style>
  <w:style w:type="paragraph" w:customStyle="1" w:styleId="Minimize">
    <w:name w:val="Minimize"/>
    <w:basedOn w:val="Normal"/>
    <w:next w:val="Normal"/>
    <w:link w:val="MinimizeChar"/>
    <w:uiPriority w:val="99"/>
    <w:qFormat/>
    <w:rsid w:val="0050644E"/>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50644E"/>
    <w:rPr>
      <w:rFonts w:ascii="Courier" w:eastAsia="Times New Roman" w:hAnsi="Courier" w:cs="Times New Roman"/>
      <w:color w:val="000000"/>
      <w:sz w:val="12"/>
      <w:szCs w:val="20"/>
    </w:rPr>
  </w:style>
  <w:style w:type="character" w:customStyle="1" w:styleId="CardCharChar1">
    <w:name w:val="Card Char Char1"/>
    <w:rsid w:val="0050644E"/>
    <w:rPr>
      <w:b/>
      <w:bCs/>
      <w:sz w:val="28"/>
      <w:szCs w:val="28"/>
    </w:rPr>
  </w:style>
  <w:style w:type="character" w:customStyle="1" w:styleId="mw-headline">
    <w:name w:val="mw-headline"/>
    <w:rsid w:val="0050644E"/>
  </w:style>
  <w:style w:type="character" w:customStyle="1" w:styleId="yshortcuts">
    <w:name w:val="yshortcuts"/>
    <w:rsid w:val="0050644E"/>
    <w:rPr>
      <w:rFonts w:cs="Times New Roman"/>
    </w:rPr>
  </w:style>
  <w:style w:type="paragraph" w:customStyle="1" w:styleId="Textsmall">
    <w:name w:val="Textsmall"/>
    <w:basedOn w:val="Normal"/>
    <w:next w:val="Normal"/>
    <w:link w:val="TextsmallChar"/>
    <w:qFormat/>
    <w:rsid w:val="0050644E"/>
    <w:rPr>
      <w:rFonts w:eastAsia="Times New Roman"/>
    </w:rPr>
  </w:style>
  <w:style w:type="character" w:customStyle="1" w:styleId="TextsmallChar">
    <w:name w:val="Textsmall Char"/>
    <w:link w:val="Textsmall"/>
    <w:locked/>
    <w:rsid w:val="0050644E"/>
    <w:rPr>
      <w:rFonts w:ascii="Times New Roman" w:eastAsia="Times New Roman" w:hAnsi="Times New Roman" w:cs="Times New Roman"/>
      <w:sz w:val="22"/>
    </w:rPr>
  </w:style>
  <w:style w:type="character" w:customStyle="1" w:styleId="UnderlineChar1">
    <w:name w:val="Underline Char1"/>
    <w:rsid w:val="0050644E"/>
    <w:rPr>
      <w:rFonts w:ascii="Arial Narrow" w:hAnsi="Arial Narrow"/>
      <w:szCs w:val="24"/>
      <w:u w:val="single"/>
      <w:lang w:val="en-US" w:eastAsia="en-US" w:bidi="ar-SA"/>
    </w:rPr>
  </w:style>
  <w:style w:type="character" w:customStyle="1" w:styleId="ssl0">
    <w:name w:val="ss_l0"/>
    <w:rsid w:val="0050644E"/>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50644E"/>
    <w:rPr>
      <w:rFonts w:eastAsia="SimSun"/>
      <w:b/>
      <w:lang w:eastAsia="zh-CN"/>
    </w:rPr>
  </w:style>
  <w:style w:type="paragraph" w:customStyle="1" w:styleId="cites0">
    <w:name w:val="cites"/>
    <w:next w:val="Normal"/>
    <w:link w:val="Heading1Char3"/>
    <w:autoRedefine/>
    <w:qFormat/>
    <w:rsid w:val="0050644E"/>
    <w:pPr>
      <w:contextualSpacing/>
    </w:pPr>
    <w:rPr>
      <w:rFonts w:eastAsia="SimSun"/>
      <w:b/>
      <w:lang w:eastAsia="zh-CN"/>
    </w:rPr>
  </w:style>
  <w:style w:type="paragraph" w:customStyle="1" w:styleId="Citation-FirstLine">
    <w:name w:val="Citation - First Line"/>
    <w:basedOn w:val="Normal"/>
    <w:next w:val="Normal"/>
    <w:autoRedefine/>
    <w:qFormat/>
    <w:rsid w:val="0050644E"/>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50644E"/>
    <w:pPr>
      <w:spacing w:after="120"/>
    </w:pPr>
    <w:rPr>
      <w:rFonts w:ascii="Arial Narrow" w:eastAsia="Times New Roman" w:hAnsi="Arial Narrow"/>
      <w:sz w:val="20"/>
    </w:rPr>
  </w:style>
  <w:style w:type="character" w:customStyle="1" w:styleId="CharacterStyle3">
    <w:name w:val="Character Style 3"/>
    <w:rsid w:val="0050644E"/>
    <w:rPr>
      <w:sz w:val="18"/>
      <w:szCs w:val="18"/>
    </w:rPr>
  </w:style>
  <w:style w:type="paragraph" w:customStyle="1" w:styleId="bloctitles">
    <w:name w:val="bloc titles"/>
    <w:basedOn w:val="Heading1"/>
    <w:next w:val="Normal"/>
    <w:link w:val="bloctitlesChar"/>
    <w:autoRedefine/>
    <w:qFormat/>
    <w:rsid w:val="0050644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50644E"/>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50644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50644E"/>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50644E"/>
    <w:pPr>
      <w:outlineLvl w:val="9"/>
    </w:pPr>
  </w:style>
  <w:style w:type="paragraph" w:customStyle="1" w:styleId="StyleBodyText11ptBoldBlack">
    <w:name w:val="Style Body Text + 11 pt Bold Black"/>
    <w:basedOn w:val="BodyText"/>
    <w:link w:val="StyleBodyText11ptBoldBlackChar"/>
    <w:qFormat/>
    <w:rsid w:val="0050644E"/>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50644E"/>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0644E"/>
    <w:pPr>
      <w:tabs>
        <w:tab w:val="left" w:pos="4410"/>
      </w:tabs>
      <w:contextualSpacing/>
    </w:pPr>
    <w:rPr>
      <w:bCs/>
      <w:sz w:val="20"/>
      <w:szCs w:val="20"/>
    </w:rPr>
  </w:style>
  <w:style w:type="character" w:customStyle="1" w:styleId="StyletinyBoldChar">
    <w:name w:val="Style tiny + Bold Char"/>
    <w:link w:val="StyletinyBold"/>
    <w:rsid w:val="0050644E"/>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50644E"/>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50644E"/>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50644E"/>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50644E"/>
    <w:rPr>
      <w:rFonts w:ascii="Times New Roman" w:eastAsia="Times New Roman" w:hAnsi="Times New Roman" w:cs="Times New Roman"/>
      <w:sz w:val="20"/>
      <w:szCs w:val="20"/>
    </w:rPr>
  </w:style>
  <w:style w:type="paragraph" w:customStyle="1" w:styleId="Style3">
    <w:name w:val="Style3"/>
    <w:basedOn w:val="Normal"/>
    <w:link w:val="Style3Char"/>
    <w:qFormat/>
    <w:rsid w:val="0050644E"/>
    <w:rPr>
      <w:rFonts w:ascii="Arial Narrow" w:eastAsia="Times New Roman" w:hAnsi="Arial Narrow"/>
      <w:b/>
    </w:rPr>
  </w:style>
  <w:style w:type="character" w:customStyle="1" w:styleId="Style3Char">
    <w:name w:val="Style3 Char"/>
    <w:link w:val="Style3"/>
    <w:rsid w:val="0050644E"/>
    <w:rPr>
      <w:rFonts w:ascii="Arial Narrow" w:eastAsia="Times New Roman" w:hAnsi="Arial Narrow" w:cs="Times New Roman"/>
      <w:b/>
      <w:sz w:val="22"/>
    </w:rPr>
  </w:style>
  <w:style w:type="paragraph" w:customStyle="1" w:styleId="Style4">
    <w:name w:val="Style4"/>
    <w:basedOn w:val="Normal"/>
    <w:link w:val="Style4Char"/>
    <w:qFormat/>
    <w:rsid w:val="0050644E"/>
    <w:rPr>
      <w:rFonts w:ascii="Arial Narrow" w:eastAsia="Times New Roman" w:hAnsi="Arial Narrow"/>
      <w:sz w:val="20"/>
      <w:u w:val="single"/>
    </w:rPr>
  </w:style>
  <w:style w:type="character" w:customStyle="1" w:styleId="Style4Char">
    <w:name w:val="Style4 Char"/>
    <w:link w:val="Style4"/>
    <w:rsid w:val="0050644E"/>
    <w:rPr>
      <w:rFonts w:ascii="Arial Narrow" w:eastAsia="Times New Roman" w:hAnsi="Arial Narrow" w:cs="Times New Roman"/>
      <w:sz w:val="20"/>
      <w:u w:val="single"/>
    </w:rPr>
  </w:style>
  <w:style w:type="paragraph" w:customStyle="1" w:styleId="tag">
    <w:name w:val="%tag"/>
    <w:basedOn w:val="Normal"/>
    <w:link w:val="tagChar"/>
    <w:qFormat/>
    <w:rsid w:val="0050644E"/>
    <w:rPr>
      <w:rFonts w:eastAsia="Times New Roman"/>
      <w:b/>
      <w:szCs w:val="20"/>
    </w:rPr>
  </w:style>
  <w:style w:type="character" w:customStyle="1" w:styleId="tagChar">
    <w:name w:val="%tag Char"/>
    <w:link w:val="tag"/>
    <w:rsid w:val="0050644E"/>
    <w:rPr>
      <w:rFonts w:ascii="Times New Roman" w:eastAsia="Times New Roman" w:hAnsi="Times New Roman" w:cs="Times New Roman"/>
      <w:b/>
      <w:sz w:val="22"/>
      <w:szCs w:val="20"/>
    </w:rPr>
  </w:style>
  <w:style w:type="paragraph" w:customStyle="1" w:styleId="card">
    <w:name w:val="%card"/>
    <w:basedOn w:val="Normal"/>
    <w:link w:val="cardChar1"/>
    <w:qFormat/>
    <w:rsid w:val="0050644E"/>
    <w:pPr>
      <w:ind w:left="288" w:right="288"/>
    </w:pPr>
    <w:rPr>
      <w:rFonts w:eastAsia="Times New Roman"/>
      <w:sz w:val="20"/>
      <w:szCs w:val="20"/>
    </w:rPr>
  </w:style>
  <w:style w:type="character" w:customStyle="1" w:styleId="cardChar1">
    <w:name w:val="%card Char"/>
    <w:link w:val="card"/>
    <w:rsid w:val="0050644E"/>
    <w:rPr>
      <w:rFonts w:ascii="Times New Roman" w:eastAsia="Times New Roman" w:hAnsi="Times New Roman" w:cs="Times New Roman"/>
      <w:sz w:val="20"/>
      <w:szCs w:val="20"/>
    </w:rPr>
  </w:style>
  <w:style w:type="paragraph" w:customStyle="1" w:styleId="AAAcard">
    <w:name w:val="AAAcard"/>
    <w:basedOn w:val="Normal"/>
    <w:link w:val="AAAcardChar"/>
    <w:qFormat/>
    <w:rsid w:val="0050644E"/>
    <w:pPr>
      <w:ind w:left="288" w:right="288"/>
    </w:pPr>
    <w:rPr>
      <w:rFonts w:eastAsia="Times New Roman"/>
      <w:sz w:val="20"/>
      <w:szCs w:val="20"/>
    </w:rPr>
  </w:style>
  <w:style w:type="character" w:customStyle="1" w:styleId="AAAcardChar">
    <w:name w:val="AAAcard Char"/>
    <w:link w:val="AAAcard"/>
    <w:rsid w:val="0050644E"/>
    <w:rPr>
      <w:rFonts w:ascii="Times New Roman" w:eastAsia="Times New Roman" w:hAnsi="Times New Roman" w:cs="Times New Roman"/>
      <w:sz w:val="20"/>
      <w:szCs w:val="20"/>
    </w:rPr>
  </w:style>
  <w:style w:type="character" w:customStyle="1" w:styleId="BoldUnderlineChar0">
    <w:name w:val="BoldUnderline Char"/>
    <w:rsid w:val="0050644E"/>
    <w:rPr>
      <w:rFonts w:ascii="Times New Roman" w:eastAsia="Times New Roman" w:hAnsi="Times New Roman" w:cs="Times New Roman"/>
      <w:b/>
      <w:sz w:val="20"/>
      <w:szCs w:val="24"/>
      <w:u w:val="single"/>
    </w:rPr>
  </w:style>
  <w:style w:type="character" w:customStyle="1" w:styleId="CardCharChar">
    <w:name w:val="Card Char Char"/>
    <w:rsid w:val="0050644E"/>
    <w:rPr>
      <w:rFonts w:ascii="Arial Narrow" w:eastAsia="Times New Roman" w:hAnsi="Arial Narrow"/>
    </w:rPr>
  </w:style>
  <w:style w:type="paragraph" w:customStyle="1" w:styleId="underlineChar">
    <w:name w:val="underline Char"/>
    <w:basedOn w:val="Normal"/>
    <w:link w:val="underlineCharChar"/>
    <w:qFormat/>
    <w:rsid w:val="0050644E"/>
    <w:rPr>
      <w:rFonts w:ascii="Arial Narrow" w:eastAsia="Times New Roman" w:hAnsi="Arial Narrow"/>
      <w:u w:val="single"/>
    </w:rPr>
  </w:style>
  <w:style w:type="character" w:customStyle="1" w:styleId="underlineCharChar">
    <w:name w:val="underline Char Char"/>
    <w:link w:val="underlineChar"/>
    <w:rsid w:val="0050644E"/>
    <w:rPr>
      <w:rFonts w:ascii="Arial Narrow" w:eastAsia="Times New Roman" w:hAnsi="Arial Narrow" w:cs="Times New Roman"/>
      <w:sz w:val="22"/>
      <w:u w:val="single"/>
    </w:rPr>
  </w:style>
  <w:style w:type="character" w:customStyle="1" w:styleId="BoldUnderliningChar">
    <w:name w:val="Bold Underlining Char"/>
    <w:rsid w:val="0050644E"/>
    <w:rPr>
      <w:b/>
      <w:szCs w:val="24"/>
      <w:u w:val="single"/>
      <w:lang w:val="en-US" w:eastAsia="en-US" w:bidi="ar-SA"/>
    </w:rPr>
  </w:style>
  <w:style w:type="paragraph" w:customStyle="1" w:styleId="TagStyle">
    <w:name w:val="Tag Style"/>
    <w:basedOn w:val="Normal"/>
    <w:qFormat/>
    <w:rsid w:val="0050644E"/>
    <w:rPr>
      <w:rFonts w:eastAsia="Times New Roman"/>
      <w:b/>
    </w:rPr>
  </w:style>
  <w:style w:type="paragraph" w:customStyle="1" w:styleId="CardStyle">
    <w:name w:val="Card Style"/>
    <w:basedOn w:val="Normal"/>
    <w:link w:val="CardStyleChar"/>
    <w:uiPriority w:val="99"/>
    <w:qFormat/>
    <w:rsid w:val="0050644E"/>
    <w:rPr>
      <w:rFonts w:eastAsia="Times New Roman"/>
      <w:sz w:val="20"/>
    </w:rPr>
  </w:style>
  <w:style w:type="paragraph" w:customStyle="1" w:styleId="tagstyle0">
    <w:name w:val="tagstyle"/>
    <w:basedOn w:val="Normal"/>
    <w:qFormat/>
    <w:rsid w:val="0050644E"/>
    <w:pPr>
      <w:spacing w:before="100" w:beforeAutospacing="1" w:after="100" w:afterAutospacing="1"/>
    </w:pPr>
    <w:rPr>
      <w:rFonts w:eastAsia="Times New Roman"/>
    </w:rPr>
  </w:style>
  <w:style w:type="character" w:customStyle="1" w:styleId="Subtitle1">
    <w:name w:val="Subtitle1"/>
    <w:rsid w:val="0050644E"/>
  </w:style>
  <w:style w:type="character" w:customStyle="1" w:styleId="newsstorytitle">
    <w:name w:val="news_story_title"/>
    <w:rsid w:val="0050644E"/>
  </w:style>
  <w:style w:type="character" w:customStyle="1" w:styleId="CardUpSize-LightChar">
    <w:name w:val="CardUpSize - Light Char"/>
    <w:link w:val="CardUpSize-Light"/>
    <w:rsid w:val="0050644E"/>
    <w:rPr>
      <w:szCs w:val="32"/>
      <w:u w:val="single"/>
    </w:rPr>
  </w:style>
  <w:style w:type="paragraph" w:customStyle="1" w:styleId="CardDownx15">
    <w:name w:val="CardDown x1.5"/>
    <w:basedOn w:val="Header"/>
    <w:qFormat/>
    <w:rsid w:val="0050644E"/>
    <w:pPr>
      <w:tabs>
        <w:tab w:val="clear" w:pos="4680"/>
        <w:tab w:val="clear" w:pos="9360"/>
      </w:tabs>
      <w:spacing w:after="160" w:line="259" w:lineRule="auto"/>
    </w:pPr>
  </w:style>
  <w:style w:type="character" w:customStyle="1" w:styleId="yqlink">
    <w:name w:val="yqlink"/>
    <w:rsid w:val="0050644E"/>
  </w:style>
  <w:style w:type="character" w:customStyle="1" w:styleId="clbody">
    <w:name w:val="clbody"/>
    <w:rsid w:val="0050644E"/>
  </w:style>
  <w:style w:type="character" w:customStyle="1" w:styleId="hilite1">
    <w:name w:val="hilite1"/>
    <w:rsid w:val="0050644E"/>
    <w:rPr>
      <w:rFonts w:ascii="Arial Narrow" w:hAnsi="Arial Narrow"/>
      <w:sz w:val="20"/>
      <w:u w:val="single"/>
      <w:bdr w:val="none" w:sz="0" w:space="0" w:color="auto"/>
      <w:shd w:val="clear" w:color="auto" w:fill="FF0000"/>
    </w:rPr>
  </w:style>
  <w:style w:type="character" w:customStyle="1" w:styleId="Boxing">
    <w:name w:val="Boxing"/>
    <w:rsid w:val="0050644E"/>
    <w:rPr>
      <w:rFonts w:ascii="Arial Narrow" w:hAnsi="Arial Narrow"/>
      <w:dstrike w:val="0"/>
      <w:sz w:val="20"/>
      <w:bdr w:val="single" w:sz="2" w:space="0" w:color="auto"/>
      <w:vertAlign w:val="baseline"/>
    </w:rPr>
  </w:style>
  <w:style w:type="paragraph" w:customStyle="1" w:styleId="Analyticals">
    <w:name w:val="Analyticals"/>
    <w:basedOn w:val="Normal"/>
    <w:qFormat/>
    <w:rsid w:val="0050644E"/>
    <w:rPr>
      <w:rFonts w:eastAsia="Times New Roman"/>
    </w:rPr>
  </w:style>
  <w:style w:type="paragraph" w:customStyle="1" w:styleId="Style2">
    <w:name w:val="Style2"/>
    <w:basedOn w:val="Normal"/>
    <w:link w:val="Style2Char"/>
    <w:uiPriority w:val="99"/>
    <w:qFormat/>
    <w:rsid w:val="0050644E"/>
    <w:rPr>
      <w:sz w:val="20"/>
    </w:rPr>
  </w:style>
  <w:style w:type="character" w:customStyle="1" w:styleId="CharCharCharChar">
    <w:name w:val="Char Char Char Char"/>
    <w:rsid w:val="0050644E"/>
    <w:rPr>
      <w:rFonts w:ascii="Times New Roman" w:eastAsia="Times New Roman" w:hAnsi="Times New Roman" w:cs="Arial"/>
      <w:b/>
      <w:bCs/>
      <w:iCs/>
      <w:sz w:val="24"/>
      <w:szCs w:val="28"/>
    </w:rPr>
  </w:style>
  <w:style w:type="character" w:customStyle="1" w:styleId="norm">
    <w:name w:val="norm"/>
    <w:rsid w:val="0050644E"/>
  </w:style>
  <w:style w:type="character" w:customStyle="1" w:styleId="boldandunderlinecharcharcharcharcharcharcharcharcharcharcharcharcharcharcharchar">
    <w:name w:val="boldandunderlinecharcharcharcharcharcharcharcharcharcharcharcharcharcharcharchar"/>
    <w:rsid w:val="0050644E"/>
  </w:style>
  <w:style w:type="character" w:customStyle="1" w:styleId="underlinecharcharcharcharcharcharcharcharcharcharcharcharcharchar">
    <w:name w:val="underlinecharcharcharcharcharcharcharcharcharcharcharcharcharchar"/>
    <w:rsid w:val="0050644E"/>
  </w:style>
  <w:style w:type="character" w:customStyle="1" w:styleId="NothingChar1">
    <w:name w:val="Nothing Char1"/>
    <w:rsid w:val="0050644E"/>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50644E"/>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50644E"/>
    <w:rPr>
      <w:rFonts w:ascii="Times New Roman" w:eastAsia="Times New Roman" w:hAnsi="Times New Roman" w:cs="Times New Roman"/>
      <w:b/>
    </w:rPr>
  </w:style>
  <w:style w:type="character" w:customStyle="1" w:styleId="SmallText-New">
    <w:name w:val="Small Text - New"/>
    <w:rsid w:val="0050644E"/>
    <w:rPr>
      <w:rFonts w:ascii="Arial Narrow" w:hAnsi="Arial Narrow"/>
      <w:sz w:val="14"/>
    </w:rPr>
  </w:style>
  <w:style w:type="character" w:customStyle="1" w:styleId="Underlined-New">
    <w:name w:val="Underlined - New"/>
    <w:rsid w:val="0050644E"/>
    <w:rPr>
      <w:rFonts w:ascii="Arial Narrow" w:hAnsi="Arial Narrow"/>
      <w:sz w:val="16"/>
      <w:u w:val="single"/>
    </w:rPr>
  </w:style>
  <w:style w:type="character" w:customStyle="1" w:styleId="Taggin-New">
    <w:name w:val="Taggin - New"/>
    <w:rsid w:val="0050644E"/>
    <w:rPr>
      <w:rFonts w:ascii="Arial Narrow" w:hAnsi="Arial Narrow"/>
      <w:b/>
      <w:sz w:val="22"/>
    </w:rPr>
  </w:style>
  <w:style w:type="character" w:customStyle="1" w:styleId="emphasis20">
    <w:name w:val="emphasis2"/>
    <w:rsid w:val="0050644E"/>
  </w:style>
  <w:style w:type="character" w:customStyle="1" w:styleId="citechar1">
    <w:name w:val="citechar"/>
    <w:rsid w:val="0050644E"/>
  </w:style>
  <w:style w:type="character" w:customStyle="1" w:styleId="highlight2">
    <w:name w:val="highlight2"/>
    <w:rsid w:val="0050644E"/>
  </w:style>
  <w:style w:type="character" w:customStyle="1" w:styleId="tagchar0">
    <w:name w:val="tagchar"/>
    <w:rsid w:val="0050644E"/>
  </w:style>
  <w:style w:type="character" w:customStyle="1" w:styleId="CharChar6">
    <w:name w:val="Char Char6"/>
    <w:rsid w:val="0050644E"/>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50644E"/>
    <w:rPr>
      <w:sz w:val="24"/>
      <w:szCs w:val="24"/>
      <w:lang w:val="en-US" w:eastAsia="en-US" w:bidi="ar-SA"/>
    </w:rPr>
  </w:style>
  <w:style w:type="character" w:customStyle="1" w:styleId="NewTag">
    <w:name w:val="NewTag"/>
    <w:uiPriority w:val="1"/>
    <w:qFormat/>
    <w:rsid w:val="0050644E"/>
    <w:rPr>
      <w:rFonts w:ascii="Georgia" w:hAnsi="Georgia"/>
      <w:b/>
      <w:sz w:val="24"/>
    </w:rPr>
  </w:style>
  <w:style w:type="character" w:customStyle="1" w:styleId="aqj">
    <w:name w:val="aqj"/>
    <w:rsid w:val="0050644E"/>
  </w:style>
  <w:style w:type="character" w:customStyle="1" w:styleId="CardTagandCiteChar">
    <w:name w:val="Card Tag and Cite Char"/>
    <w:basedOn w:val="DefaultParagraphFont"/>
    <w:link w:val="CardTagandCite"/>
    <w:rsid w:val="0050644E"/>
    <w:rPr>
      <w:rFonts w:ascii="Arial Narrow" w:hAnsi="Arial Narrow"/>
      <w:b/>
      <w:sz w:val="26"/>
    </w:rPr>
  </w:style>
  <w:style w:type="character" w:customStyle="1" w:styleId="CardText2Char">
    <w:name w:val="Card Text 2 Char"/>
    <w:basedOn w:val="DefaultParagraphFont"/>
    <w:link w:val="CardText2"/>
    <w:rsid w:val="0050644E"/>
    <w:rPr>
      <w:rFonts w:ascii="Arial Narrow" w:hAnsi="Arial Narrow"/>
      <w:b/>
      <w:color w:val="000000"/>
      <w:u w:val="single"/>
    </w:rPr>
  </w:style>
  <w:style w:type="character" w:customStyle="1" w:styleId="caps">
    <w:name w:val="caps"/>
    <w:rsid w:val="0050644E"/>
  </w:style>
  <w:style w:type="character" w:customStyle="1" w:styleId="Style8pt1">
    <w:name w:val="Style 8 pt1"/>
    <w:basedOn w:val="DefaultParagraphFont"/>
    <w:rsid w:val="0050644E"/>
    <w:rPr>
      <w:rFonts w:ascii="Georgia" w:hAnsi="Georgia"/>
      <w:sz w:val="16"/>
    </w:rPr>
  </w:style>
  <w:style w:type="character" w:customStyle="1" w:styleId="searchtools-record-title">
    <w:name w:val="searchtools-record-title"/>
    <w:basedOn w:val="DefaultParagraphFont"/>
    <w:rsid w:val="0050644E"/>
  </w:style>
  <w:style w:type="character" w:customStyle="1" w:styleId="Highlightedunderline">
    <w:name w:val="Highlighted underline"/>
    <w:qFormat/>
    <w:rsid w:val="0050644E"/>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0644E"/>
    <w:rPr>
      <w:rFonts w:eastAsia="Times New Roman"/>
      <w:sz w:val="10"/>
    </w:rPr>
  </w:style>
  <w:style w:type="character" w:customStyle="1" w:styleId="ReallyfuckingsmallChar">
    <w:name w:val="Really fucking small Char"/>
    <w:basedOn w:val="DefaultParagraphFont"/>
    <w:link w:val="Reallyfuckingsmall"/>
    <w:rsid w:val="0050644E"/>
    <w:rPr>
      <w:rFonts w:ascii="Times New Roman" w:eastAsia="Times New Roman" w:hAnsi="Times New Roman" w:cs="Times New Roman"/>
      <w:sz w:val="10"/>
    </w:rPr>
  </w:style>
  <w:style w:type="character" w:customStyle="1" w:styleId="author">
    <w:name w:val="author"/>
    <w:basedOn w:val="DefaultParagraphFont"/>
    <w:rsid w:val="0050644E"/>
  </w:style>
  <w:style w:type="character" w:customStyle="1" w:styleId="HighlightedUnderline0">
    <w:name w:val="Highlighted Underline"/>
    <w:basedOn w:val="DefaultParagraphFont"/>
    <w:uiPriority w:val="1"/>
    <w:qFormat/>
    <w:rsid w:val="0050644E"/>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50644E"/>
    <w:pPr>
      <w:ind w:left="144"/>
    </w:pPr>
    <w:rPr>
      <w:rFonts w:eastAsia="Times New Roman"/>
      <w:sz w:val="20"/>
    </w:rPr>
  </w:style>
  <w:style w:type="character" w:customStyle="1" w:styleId="HotRouteChar0">
    <w:name w:val="Hot Route! Char"/>
    <w:basedOn w:val="DefaultParagraphFont"/>
    <w:link w:val="HotRoute0"/>
    <w:rsid w:val="0050644E"/>
    <w:rPr>
      <w:rFonts w:ascii="Times New Roman" w:eastAsia="Times New Roman" w:hAnsi="Times New Roman" w:cs="Times New Roman"/>
      <w:sz w:val="20"/>
    </w:rPr>
  </w:style>
  <w:style w:type="character" w:customStyle="1" w:styleId="Style11pt">
    <w:name w:val="Style 11 pt"/>
    <w:basedOn w:val="DefaultParagraphFont"/>
    <w:rsid w:val="0050644E"/>
    <w:rPr>
      <w:sz w:val="20"/>
    </w:rPr>
  </w:style>
  <w:style w:type="character" w:customStyle="1" w:styleId="Style11ptUnderline">
    <w:name w:val="Style 11 pt Underline"/>
    <w:basedOn w:val="DefaultParagraphFont"/>
    <w:rsid w:val="0050644E"/>
    <w:rPr>
      <w:sz w:val="20"/>
      <w:u w:val="single"/>
    </w:rPr>
  </w:style>
  <w:style w:type="character" w:customStyle="1" w:styleId="Style11ptBoldUnderline">
    <w:name w:val="Style 11 pt Bold Underline"/>
    <w:basedOn w:val="DefaultParagraphFont"/>
    <w:rsid w:val="0050644E"/>
    <w:rPr>
      <w:b/>
      <w:bCs/>
      <w:sz w:val="20"/>
      <w:u w:val="single"/>
    </w:rPr>
  </w:style>
  <w:style w:type="paragraph" w:customStyle="1" w:styleId="StyleStyle411pt">
    <w:name w:val="Style Style4 + 11 pt"/>
    <w:basedOn w:val="Normal"/>
    <w:link w:val="StyleStyle411ptChar"/>
    <w:qFormat/>
    <w:rsid w:val="0050644E"/>
    <w:rPr>
      <w:rFonts w:eastAsia="Times New Roman"/>
      <w:u w:val="single"/>
    </w:rPr>
  </w:style>
  <w:style w:type="character" w:customStyle="1" w:styleId="StyleStyle411ptChar">
    <w:name w:val="Style Style4 + 11 pt Char"/>
    <w:basedOn w:val="DefaultParagraphFont"/>
    <w:link w:val="StyleStyle411pt"/>
    <w:rsid w:val="0050644E"/>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50644E"/>
    <w:rPr>
      <w:rFonts w:eastAsia="Times New Roman"/>
      <w:b/>
      <w:bCs/>
      <w:u w:val="single"/>
    </w:rPr>
  </w:style>
  <w:style w:type="character" w:customStyle="1" w:styleId="StyleStyle411ptBoldChar">
    <w:name w:val="Style Style4 + 11 pt Bold Char"/>
    <w:basedOn w:val="DefaultParagraphFont"/>
    <w:link w:val="StyleStyle411ptBold"/>
    <w:rsid w:val="0050644E"/>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0644E"/>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0644E"/>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50644E"/>
    <w:pPr>
      <w:jc w:val="both"/>
    </w:pPr>
    <w:rPr>
      <w:rFonts w:eastAsia="Times New Roman"/>
      <w:sz w:val="20"/>
      <w:szCs w:val="26"/>
    </w:rPr>
  </w:style>
  <w:style w:type="paragraph" w:styleId="ListBullet">
    <w:name w:val="List Bullet"/>
    <w:basedOn w:val="Normal"/>
    <w:link w:val="ListBulletChar"/>
    <w:unhideWhenUsed/>
    <w:rsid w:val="0050644E"/>
    <w:pPr>
      <w:tabs>
        <w:tab w:val="num" w:pos="360"/>
      </w:tabs>
      <w:ind w:left="360" w:hanging="360"/>
      <w:contextualSpacing/>
    </w:pPr>
  </w:style>
  <w:style w:type="character" w:customStyle="1" w:styleId="dd">
    <w:name w:val="dd"/>
    <w:rsid w:val="0050644E"/>
  </w:style>
  <w:style w:type="character" w:customStyle="1" w:styleId="Date1">
    <w:name w:val="Date1"/>
    <w:rsid w:val="0050644E"/>
  </w:style>
  <w:style w:type="character" w:customStyle="1" w:styleId="underLight">
    <w:name w:val="underLight"/>
    <w:uiPriority w:val="1"/>
    <w:qFormat/>
    <w:rsid w:val="0050644E"/>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0644E"/>
  </w:style>
  <w:style w:type="character" w:customStyle="1" w:styleId="TitleChar2">
    <w:name w:val="Title Char2"/>
    <w:uiPriority w:val="5"/>
    <w:qFormat/>
    <w:locked/>
    <w:rsid w:val="0050644E"/>
    <w:rPr>
      <w:u w:val="single"/>
    </w:rPr>
  </w:style>
  <w:style w:type="character" w:customStyle="1" w:styleId="Underline-Highlighted">
    <w:name w:val="Underline-Highlighted"/>
    <w:uiPriority w:val="1"/>
    <w:qFormat/>
    <w:rsid w:val="0050644E"/>
    <w:rPr>
      <w:rFonts w:ascii="Cambria" w:hAnsi="Cambria" w:hint="default"/>
      <w:sz w:val="24"/>
      <w:u w:val="single"/>
      <w:bdr w:val="none" w:sz="0" w:space="0" w:color="auto" w:frame="1"/>
      <w:shd w:val="clear" w:color="auto" w:fill="99FF66"/>
    </w:rPr>
  </w:style>
  <w:style w:type="character" w:customStyle="1" w:styleId="apple">
    <w:name w:val="apple"/>
    <w:rsid w:val="0050644E"/>
  </w:style>
  <w:style w:type="character" w:customStyle="1" w:styleId="itxtrst">
    <w:name w:val="itxtrst"/>
    <w:rsid w:val="0050644E"/>
  </w:style>
  <w:style w:type="paragraph" w:customStyle="1" w:styleId="CardTagandCite">
    <w:name w:val="Card Tag and Cite"/>
    <w:basedOn w:val="Normal"/>
    <w:next w:val="Normal"/>
    <w:link w:val="CardTagandCiteChar"/>
    <w:qFormat/>
    <w:rsid w:val="0050644E"/>
    <w:rPr>
      <w:rFonts w:ascii="Arial Narrow" w:hAnsi="Arial Narrow" w:cstheme="minorBidi"/>
      <w:b/>
      <w:sz w:val="26"/>
    </w:rPr>
  </w:style>
  <w:style w:type="character" w:styleId="HTMLCite">
    <w:name w:val="HTML Cite"/>
    <w:unhideWhenUsed/>
    <w:rsid w:val="0050644E"/>
    <w:rPr>
      <w:i/>
      <w:iCs/>
    </w:rPr>
  </w:style>
  <w:style w:type="character" w:customStyle="1" w:styleId="rightside">
    <w:name w:val="rightside"/>
    <w:rsid w:val="0050644E"/>
  </w:style>
  <w:style w:type="character" w:customStyle="1" w:styleId="flourish">
    <w:name w:val="flourish"/>
    <w:rsid w:val="0050644E"/>
  </w:style>
  <w:style w:type="paragraph" w:customStyle="1" w:styleId="Micro">
    <w:name w:val="Micro"/>
    <w:basedOn w:val="Normal"/>
    <w:next w:val="Normal"/>
    <w:qFormat/>
    <w:rsid w:val="0050644E"/>
    <w:rPr>
      <w:rFonts w:eastAsia="Times New Roman"/>
      <w:sz w:val="12"/>
    </w:rPr>
  </w:style>
  <w:style w:type="character" w:customStyle="1" w:styleId="style150">
    <w:name w:val="style150"/>
    <w:rsid w:val="0050644E"/>
  </w:style>
  <w:style w:type="paragraph" w:customStyle="1" w:styleId="cite2">
    <w:name w:val="cite2"/>
    <w:basedOn w:val="Normal"/>
    <w:qFormat/>
    <w:rsid w:val="0050644E"/>
    <w:rPr>
      <w:rFonts w:eastAsia="Times New Roman"/>
      <w:color w:val="000000"/>
      <w:sz w:val="20"/>
      <w:szCs w:val="20"/>
    </w:rPr>
  </w:style>
  <w:style w:type="paragraph" w:customStyle="1" w:styleId="Microtext0">
    <w:name w:val="Microtext"/>
    <w:basedOn w:val="Normal"/>
    <w:next w:val="Normal"/>
    <w:link w:val="MicrotextChar0"/>
    <w:qFormat/>
    <w:rsid w:val="0050644E"/>
    <w:rPr>
      <w:rFonts w:eastAsia="Calibri"/>
      <w:sz w:val="12"/>
    </w:rPr>
  </w:style>
  <w:style w:type="character" w:customStyle="1" w:styleId="MicrotextChar0">
    <w:name w:val="Microtext Char"/>
    <w:link w:val="Microtext0"/>
    <w:rsid w:val="0050644E"/>
    <w:rPr>
      <w:rFonts w:ascii="Times New Roman" w:eastAsia="Calibri" w:hAnsi="Times New Roman" w:cs="Times New Roman"/>
      <w:sz w:val="12"/>
    </w:rPr>
  </w:style>
  <w:style w:type="character" w:customStyle="1" w:styleId="submitted-date">
    <w:name w:val="submitted-date"/>
    <w:rsid w:val="0050644E"/>
  </w:style>
  <w:style w:type="character" w:customStyle="1" w:styleId="head">
    <w:name w:val="head"/>
    <w:rsid w:val="0050644E"/>
  </w:style>
  <w:style w:type="character" w:customStyle="1" w:styleId="titleauthoretc">
    <w:name w:val="titleauthoretc"/>
    <w:rsid w:val="0050644E"/>
  </w:style>
  <w:style w:type="character" w:customStyle="1" w:styleId="-SmallText-">
    <w:name w:val="-Small Text-"/>
    <w:rsid w:val="0050644E"/>
    <w:rPr>
      <w:rFonts w:ascii="Garamond" w:hAnsi="Garamond" w:cs="Times New Roman"/>
      <w:sz w:val="16"/>
    </w:rPr>
  </w:style>
  <w:style w:type="character" w:customStyle="1" w:styleId="A3">
    <w:name w:val="A3"/>
    <w:uiPriority w:val="99"/>
    <w:rsid w:val="0050644E"/>
    <w:rPr>
      <w:rFonts w:cs="Perpetua"/>
      <w:color w:val="000000"/>
      <w:sz w:val="15"/>
      <w:szCs w:val="15"/>
    </w:rPr>
  </w:style>
  <w:style w:type="character" w:customStyle="1" w:styleId="CharacterStyle2">
    <w:name w:val="Character Style 2"/>
    <w:uiPriority w:val="99"/>
    <w:rsid w:val="0050644E"/>
    <w:rPr>
      <w:rFonts w:ascii="Garamond" w:hAnsi="Garamond" w:cs="Garamond"/>
      <w:sz w:val="23"/>
      <w:szCs w:val="23"/>
    </w:rPr>
  </w:style>
  <w:style w:type="character" w:customStyle="1" w:styleId="see">
    <w:name w:val="see"/>
    <w:rsid w:val="0050644E"/>
  </w:style>
  <w:style w:type="character" w:customStyle="1" w:styleId="first-letter">
    <w:name w:val="first-letter"/>
    <w:rsid w:val="0050644E"/>
  </w:style>
  <w:style w:type="paragraph" w:customStyle="1" w:styleId="Normal1">
    <w:name w:val="Normal1"/>
    <w:basedOn w:val="Normal"/>
    <w:qFormat/>
    <w:rsid w:val="0050644E"/>
    <w:rPr>
      <w:rFonts w:eastAsia="Times New Roman"/>
    </w:rPr>
  </w:style>
  <w:style w:type="character" w:customStyle="1" w:styleId="focusparagraph">
    <w:name w:val="focusparagraph"/>
    <w:rsid w:val="0050644E"/>
  </w:style>
  <w:style w:type="character" w:customStyle="1" w:styleId="lightblue">
    <w:name w:val="lightblue"/>
    <w:rsid w:val="0050644E"/>
  </w:style>
  <w:style w:type="character" w:customStyle="1" w:styleId="StyleUnderlineCharChar9pt">
    <w:name w:val="Style Underline Char Char + 9 pt"/>
    <w:rsid w:val="0050644E"/>
    <w:rPr>
      <w:rFonts w:ascii="Times New Roman" w:hAnsi="Times New Roman" w:hint="default"/>
      <w:sz w:val="20"/>
      <w:szCs w:val="24"/>
      <w:u w:val="single"/>
      <w:lang w:val="en-US" w:eastAsia="en-US" w:bidi="ar-SA"/>
    </w:rPr>
  </w:style>
  <w:style w:type="character" w:customStyle="1" w:styleId="tagCharCharChar">
    <w:name w:val="tag Char Char Char"/>
    <w:rsid w:val="0050644E"/>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50644E"/>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50644E"/>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0644E"/>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50644E"/>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0644E"/>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50644E"/>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50644E"/>
    <w:rPr>
      <w:rFonts w:eastAsia="Times New Roman"/>
      <w:sz w:val="20"/>
      <w:u w:val="single"/>
    </w:rPr>
  </w:style>
  <w:style w:type="character" w:customStyle="1" w:styleId="StyleStyle49ptChar">
    <w:name w:val="Style Style4 + 9 pt Char"/>
    <w:link w:val="StyleStyle49pt"/>
    <w:rsid w:val="0050644E"/>
    <w:rPr>
      <w:rFonts w:ascii="Times New Roman" w:eastAsia="Times New Roman" w:hAnsi="Times New Roman" w:cs="Times New Roman"/>
      <w:sz w:val="20"/>
      <w:u w:val="single"/>
    </w:rPr>
  </w:style>
  <w:style w:type="paragraph" w:customStyle="1" w:styleId="StyleStyle1Bold">
    <w:name w:val="Style Style1 + Bold"/>
    <w:link w:val="StyleStyle1BoldChar"/>
    <w:qFormat/>
    <w:rsid w:val="0050644E"/>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50644E"/>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50644E"/>
    <w:rPr>
      <w:b/>
      <w:u w:val="single"/>
    </w:rPr>
  </w:style>
  <w:style w:type="paragraph" w:customStyle="1" w:styleId="BoldandUnderlineChar">
    <w:name w:val="Bold and Underline Char"/>
    <w:basedOn w:val="Normal"/>
    <w:link w:val="BoldandUnderlineCharChar2"/>
    <w:qFormat/>
    <w:rsid w:val="0050644E"/>
    <w:rPr>
      <w:rFonts w:asciiTheme="minorHAnsi" w:hAnsiTheme="minorHAnsi" w:cstheme="minorBidi"/>
      <w:b/>
      <w:sz w:val="24"/>
      <w:u w:val="single"/>
    </w:rPr>
  </w:style>
  <w:style w:type="character" w:customStyle="1" w:styleId="StyleUnderlineCharChar111pt">
    <w:name w:val="Style Underline Char Char1 + 11 pt"/>
    <w:rsid w:val="0050644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50644E"/>
    <w:rPr>
      <w:bCs/>
    </w:rPr>
  </w:style>
  <w:style w:type="character" w:customStyle="1" w:styleId="StyleBoldandUnderlineChar11ptChar">
    <w:name w:val="Style Bold and Underline Char + 11 pt Char"/>
    <w:link w:val="StyleBoldandUnderlineChar11pt"/>
    <w:rsid w:val="0050644E"/>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0644E"/>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50644E"/>
    <w:rPr>
      <w:rFonts w:ascii="Times New Roman" w:eastAsia="SimSun" w:hAnsi="Times New Roman" w:cs="Times New Roman"/>
      <w:b/>
      <w:bCs/>
      <w:sz w:val="20"/>
      <w:u w:val="single"/>
    </w:rPr>
  </w:style>
  <w:style w:type="character" w:customStyle="1" w:styleId="ilad">
    <w:name w:val="il_ad"/>
    <w:rsid w:val="0050644E"/>
  </w:style>
  <w:style w:type="paragraph" w:styleId="HTMLPreformatted">
    <w:name w:val="HTML Preformatted"/>
    <w:basedOn w:val="Normal"/>
    <w:link w:val="HTMLPreformattedChar"/>
    <w:unhideWhenUsed/>
    <w:rsid w:val="0050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50644E"/>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50644E"/>
    <w:rPr>
      <w:rFonts w:cs="Arial"/>
      <w:b/>
      <w:bCs/>
      <w:iCs/>
      <w:lang w:val="en-US" w:eastAsia="en-US" w:bidi="ar-SA"/>
    </w:rPr>
  </w:style>
  <w:style w:type="character" w:customStyle="1" w:styleId="SubtitleChar">
    <w:name w:val="Subtitle Char"/>
    <w:aliases w:val="Underlined card text Char"/>
    <w:link w:val="Subtitle"/>
    <w:rsid w:val="0050644E"/>
    <w:rPr>
      <w:rFonts w:cs="Arial"/>
      <w:bCs/>
      <w:szCs w:val="26"/>
      <w:u w:val="single"/>
    </w:rPr>
  </w:style>
  <w:style w:type="paragraph" w:styleId="Subtitle">
    <w:name w:val="Subtitle"/>
    <w:aliases w:val="Underlined card text"/>
    <w:basedOn w:val="Normal"/>
    <w:next w:val="Normal"/>
    <w:link w:val="SubtitleChar"/>
    <w:qFormat/>
    <w:rsid w:val="0050644E"/>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50644E"/>
    <w:rPr>
      <w:color w:val="5A5A5A" w:themeColor="text1" w:themeTint="A5"/>
      <w:spacing w:val="15"/>
      <w:sz w:val="22"/>
      <w:szCs w:val="22"/>
    </w:rPr>
  </w:style>
  <w:style w:type="paragraph" w:customStyle="1" w:styleId="StyleStyle4Bold">
    <w:name w:val="Style Style4 + Bold"/>
    <w:basedOn w:val="Style4"/>
    <w:link w:val="StyleStyle4BoldChar"/>
    <w:qFormat/>
    <w:rsid w:val="0050644E"/>
    <w:rPr>
      <w:rFonts w:ascii="Times New Roman" w:hAnsi="Times New Roman"/>
      <w:b/>
      <w:bCs/>
    </w:rPr>
  </w:style>
  <w:style w:type="character" w:customStyle="1" w:styleId="StyleStyle4BoldChar">
    <w:name w:val="Style Style4 + Bold Char"/>
    <w:link w:val="StyleStyle4Bold"/>
    <w:rsid w:val="0050644E"/>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50644E"/>
    <w:rPr>
      <w:rFonts w:ascii="Times New Roman" w:hAnsi="Times New Roman"/>
    </w:rPr>
  </w:style>
  <w:style w:type="character" w:customStyle="1" w:styleId="StyleStyle411pt1Char">
    <w:name w:val="Style Style4 + 11 pt1 Char"/>
    <w:link w:val="StyleStyle411pt1"/>
    <w:rsid w:val="0050644E"/>
    <w:rPr>
      <w:rFonts w:ascii="Times New Roman" w:eastAsia="Times New Roman" w:hAnsi="Times New Roman" w:cs="Times New Roman"/>
      <w:sz w:val="20"/>
      <w:u w:val="single"/>
    </w:rPr>
  </w:style>
  <w:style w:type="character" w:customStyle="1" w:styleId="Style9ptUnderline">
    <w:name w:val="Style 9 pt Underline"/>
    <w:rsid w:val="0050644E"/>
    <w:rPr>
      <w:sz w:val="22"/>
      <w:u w:val="single"/>
    </w:rPr>
  </w:style>
  <w:style w:type="paragraph" w:customStyle="1" w:styleId="StyleStyle49ptBold">
    <w:name w:val="Style Style4 + 9 pt Bold"/>
    <w:basedOn w:val="Normal"/>
    <w:link w:val="StyleStyle49ptBoldChar"/>
    <w:qFormat/>
    <w:rsid w:val="0050644E"/>
    <w:rPr>
      <w:rFonts w:eastAsia="Times New Roman"/>
      <w:b/>
      <w:bCs/>
      <w:sz w:val="20"/>
      <w:u w:val="single"/>
    </w:rPr>
  </w:style>
  <w:style w:type="character" w:customStyle="1" w:styleId="StyleStyle49ptBoldChar">
    <w:name w:val="Style Style4 + 9 pt Bold Char"/>
    <w:link w:val="StyleStyle49ptBold"/>
    <w:rsid w:val="0050644E"/>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0644E"/>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0644E"/>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0644E"/>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0644E"/>
    <w:rPr>
      <w:rFonts w:ascii="Times New Roman" w:eastAsia="Times New Roman" w:hAnsi="Times New Roman" w:cs="Times New Roman"/>
      <w:sz w:val="20"/>
      <w:u w:val="single"/>
      <w:bdr w:val="single" w:sz="4" w:space="0" w:color="auto"/>
    </w:rPr>
  </w:style>
  <w:style w:type="character" w:customStyle="1" w:styleId="CharChar31">
    <w:name w:val="Char Char31"/>
    <w:rsid w:val="0050644E"/>
    <w:rPr>
      <w:rFonts w:cs="Arial"/>
      <w:b/>
      <w:bCs/>
      <w:szCs w:val="32"/>
      <w:lang w:val="en-US" w:eastAsia="en-US" w:bidi="ar-SA"/>
    </w:rPr>
  </w:style>
  <w:style w:type="character" w:customStyle="1" w:styleId="title1">
    <w:name w:val="title1"/>
    <w:rsid w:val="0050644E"/>
  </w:style>
  <w:style w:type="character" w:customStyle="1" w:styleId="Header1">
    <w:name w:val="Header1"/>
    <w:rsid w:val="0050644E"/>
  </w:style>
  <w:style w:type="paragraph" w:customStyle="1" w:styleId="H4Tag">
    <w:name w:val="H4 (Tag)"/>
    <w:basedOn w:val="Normal"/>
    <w:link w:val="H4TagChar1"/>
    <w:qFormat/>
    <w:rsid w:val="0050644E"/>
    <w:rPr>
      <w:rFonts w:eastAsia="Calibri"/>
      <w:b/>
    </w:rPr>
  </w:style>
  <w:style w:type="character" w:customStyle="1" w:styleId="H4TagChar1">
    <w:name w:val="H4 (Tag) Char1"/>
    <w:link w:val="H4Tag"/>
    <w:rsid w:val="0050644E"/>
    <w:rPr>
      <w:rFonts w:ascii="Times New Roman" w:eastAsia="Calibri" w:hAnsi="Times New Roman" w:cs="Times New Roman"/>
      <w:b/>
      <w:sz w:val="22"/>
    </w:rPr>
  </w:style>
  <w:style w:type="character" w:customStyle="1" w:styleId="citationgenerated">
    <w:name w:val="citation generated"/>
    <w:rsid w:val="0050644E"/>
  </w:style>
  <w:style w:type="character" w:customStyle="1" w:styleId="commentstext">
    <w:name w:val="comments_text"/>
    <w:uiPriority w:val="99"/>
    <w:rsid w:val="0050644E"/>
    <w:rPr>
      <w:rFonts w:cs="Times New Roman"/>
    </w:rPr>
  </w:style>
  <w:style w:type="paragraph" w:customStyle="1" w:styleId="CM25">
    <w:name w:val="CM25"/>
    <w:basedOn w:val="Default"/>
    <w:next w:val="Default"/>
    <w:qFormat/>
    <w:rsid w:val="0050644E"/>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50644E"/>
    <w:pPr>
      <w:spacing w:before="100" w:beforeAutospacing="1" w:after="100" w:afterAutospacing="1"/>
    </w:pPr>
    <w:rPr>
      <w:rFonts w:eastAsia="Times New Roman"/>
    </w:rPr>
  </w:style>
  <w:style w:type="character" w:customStyle="1" w:styleId="pmterms12">
    <w:name w:val="pmterms12"/>
    <w:rsid w:val="0050644E"/>
    <w:rPr>
      <w:b/>
      <w:bCs/>
      <w:i w:val="0"/>
      <w:iCs w:val="0"/>
      <w:color w:val="000000"/>
    </w:rPr>
  </w:style>
  <w:style w:type="character" w:customStyle="1" w:styleId="pmterms11">
    <w:name w:val="pmterms11"/>
    <w:rsid w:val="0050644E"/>
    <w:rPr>
      <w:b/>
      <w:bCs/>
      <w:i w:val="0"/>
      <w:iCs w:val="0"/>
      <w:color w:val="000000"/>
    </w:rPr>
  </w:style>
  <w:style w:type="character" w:customStyle="1" w:styleId="Title10">
    <w:name w:val="Title1"/>
    <w:rsid w:val="0050644E"/>
  </w:style>
  <w:style w:type="character" w:customStyle="1" w:styleId="UnderlineChar4Char">
    <w:name w:val="Underline Char4 Char"/>
    <w:link w:val="UnderlineChar4"/>
    <w:rsid w:val="0050644E"/>
    <w:rPr>
      <w:u w:val="single"/>
    </w:rPr>
  </w:style>
  <w:style w:type="character" w:customStyle="1" w:styleId="BoldandUnderlineChar3Char2">
    <w:name w:val="Bold and Underline Char3 Char2"/>
    <w:link w:val="BoldandUnderlineChar3"/>
    <w:rsid w:val="0050644E"/>
    <w:rPr>
      <w:b/>
      <w:u w:val="single"/>
    </w:rPr>
  </w:style>
  <w:style w:type="character" w:customStyle="1" w:styleId="LanguageChar">
    <w:name w:val="Language Char"/>
    <w:link w:val="Language"/>
    <w:rsid w:val="0050644E"/>
    <w:rPr>
      <w:strike/>
      <w:sz w:val="16"/>
      <w:szCs w:val="16"/>
    </w:rPr>
  </w:style>
  <w:style w:type="paragraph" w:customStyle="1" w:styleId="cardCharChar0">
    <w:name w:val="card Char Char"/>
    <w:basedOn w:val="Normal"/>
    <w:link w:val="cardCharCharChar"/>
    <w:qFormat/>
    <w:rsid w:val="0050644E"/>
    <w:pPr>
      <w:ind w:left="288" w:right="288"/>
    </w:pPr>
    <w:rPr>
      <w:rFonts w:eastAsia="Times New Roman"/>
      <w:sz w:val="20"/>
      <w:szCs w:val="20"/>
    </w:rPr>
  </w:style>
  <w:style w:type="character" w:customStyle="1" w:styleId="cardCharCharChar">
    <w:name w:val="card Char Char Char"/>
    <w:link w:val="cardCharChar0"/>
    <w:rsid w:val="0050644E"/>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50644E"/>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50644E"/>
    <w:rPr>
      <w:rFonts w:ascii="Arial Narrow" w:eastAsia="Times New Roman" w:hAnsi="Arial Narrow" w:cs="Times New Roman"/>
      <w:sz w:val="20"/>
      <w:u w:val="single"/>
    </w:rPr>
  </w:style>
  <w:style w:type="character" w:customStyle="1" w:styleId="BoldandUnderlineCharCharCharChar">
    <w:name w:val="Bold and Underline Char Char Char Char"/>
    <w:rsid w:val="0050644E"/>
    <w:rPr>
      <w:b/>
      <w:noProof w:val="0"/>
      <w:u w:val="single"/>
      <w:lang w:val="en-US" w:eastAsia="en-US" w:bidi="ar-SA"/>
    </w:rPr>
  </w:style>
  <w:style w:type="character" w:customStyle="1" w:styleId="BoldandUnderlineCharChar">
    <w:name w:val="Bold and Underline Char Char"/>
    <w:rsid w:val="0050644E"/>
    <w:rPr>
      <w:b/>
      <w:noProof w:val="0"/>
      <w:u w:val="single"/>
      <w:lang w:val="en-US" w:eastAsia="en-US" w:bidi="ar-SA"/>
    </w:rPr>
  </w:style>
  <w:style w:type="character" w:customStyle="1" w:styleId="term1">
    <w:name w:val="term1"/>
    <w:rsid w:val="0050644E"/>
    <w:rPr>
      <w:b/>
      <w:bCs/>
    </w:rPr>
  </w:style>
  <w:style w:type="character" w:customStyle="1" w:styleId="reduce2">
    <w:name w:val="reduce2"/>
    <w:rsid w:val="0050644E"/>
    <w:rPr>
      <w:rFonts w:ascii="Arial" w:hAnsi="Arial" w:cs="Arial"/>
      <w:color w:val="000000"/>
      <w:sz w:val="10"/>
      <w:szCs w:val="22"/>
    </w:rPr>
  </w:style>
  <w:style w:type="character" w:customStyle="1" w:styleId="qlabel">
    <w:name w:val="q_label"/>
    <w:rsid w:val="0050644E"/>
  </w:style>
  <w:style w:type="character" w:customStyle="1" w:styleId="alabel">
    <w:name w:val="a_label"/>
    <w:rsid w:val="0050644E"/>
  </w:style>
  <w:style w:type="character" w:customStyle="1" w:styleId="FontStyle29">
    <w:name w:val="Font Style29"/>
    <w:uiPriority w:val="99"/>
    <w:rsid w:val="0050644E"/>
    <w:rPr>
      <w:rFonts w:ascii="Arial" w:hAnsi="Arial" w:cs="Arial"/>
      <w:sz w:val="14"/>
      <w:szCs w:val="14"/>
    </w:rPr>
  </w:style>
  <w:style w:type="character" w:customStyle="1" w:styleId="Debate-CardTagandCite-F6Char">
    <w:name w:val="Debate- Card Tag and Cite- F6 Char"/>
    <w:link w:val="Debate-CardTagandCite-F6"/>
    <w:locked/>
    <w:rsid w:val="0050644E"/>
    <w:rPr>
      <w:rFonts w:ascii="Georgia" w:hAnsi="Georgia"/>
      <w:b/>
    </w:rPr>
  </w:style>
  <w:style w:type="paragraph" w:customStyle="1" w:styleId="Debate-CardTagandCite-F6">
    <w:name w:val="Debate- Card Tag and Cite- F6"/>
    <w:basedOn w:val="Normal"/>
    <w:link w:val="Debate-CardTagandCite-F6Char"/>
    <w:qFormat/>
    <w:rsid w:val="0050644E"/>
    <w:pPr>
      <w:contextualSpacing/>
    </w:pPr>
    <w:rPr>
      <w:rFonts w:ascii="Georgia" w:hAnsi="Georgia" w:cstheme="minorBidi"/>
      <w:b/>
      <w:sz w:val="24"/>
    </w:rPr>
  </w:style>
  <w:style w:type="character" w:customStyle="1" w:styleId="CardTagChar">
    <w:name w:val="Card Tag Char"/>
    <w:link w:val="CardTag"/>
    <w:locked/>
    <w:rsid w:val="0050644E"/>
    <w:rPr>
      <w:rFonts w:ascii="Arial Narrow" w:hAnsi="Arial Narrow"/>
      <w:b/>
      <w:sz w:val="26"/>
    </w:rPr>
  </w:style>
  <w:style w:type="paragraph" w:customStyle="1" w:styleId="CardTag">
    <w:name w:val="Card Tag"/>
    <w:link w:val="CardTagChar"/>
    <w:qFormat/>
    <w:rsid w:val="0050644E"/>
    <w:rPr>
      <w:rFonts w:ascii="Arial Narrow" w:hAnsi="Arial Narrow"/>
      <w:b/>
      <w:sz w:val="26"/>
    </w:rPr>
  </w:style>
  <w:style w:type="paragraph" w:customStyle="1" w:styleId="CardText1">
    <w:name w:val="Card Text 1"/>
    <w:basedOn w:val="Normal"/>
    <w:link w:val="CardText1Char"/>
    <w:autoRedefine/>
    <w:qFormat/>
    <w:rsid w:val="0050644E"/>
    <w:rPr>
      <w:rFonts w:eastAsia="Calibri"/>
      <w:color w:val="000000"/>
      <w:u w:val="single"/>
    </w:rPr>
  </w:style>
  <w:style w:type="paragraph" w:customStyle="1" w:styleId="CardText2">
    <w:name w:val="Card Text 2"/>
    <w:basedOn w:val="CardText1"/>
    <w:link w:val="CardText2Char"/>
    <w:qFormat/>
    <w:rsid w:val="0050644E"/>
    <w:rPr>
      <w:rFonts w:ascii="Arial Narrow" w:eastAsiaTheme="minorEastAsia" w:hAnsi="Arial Narrow" w:cstheme="minorBidi"/>
      <w:b/>
      <w:sz w:val="24"/>
    </w:rPr>
  </w:style>
  <w:style w:type="character" w:customStyle="1" w:styleId="CardText1Char">
    <w:name w:val="Card Text 1 Char"/>
    <w:link w:val="CardText1"/>
    <w:rsid w:val="0050644E"/>
    <w:rPr>
      <w:rFonts w:ascii="Times New Roman" w:eastAsia="Calibri" w:hAnsi="Times New Roman" w:cs="Times New Roman"/>
      <w:color w:val="000000"/>
      <w:sz w:val="22"/>
      <w:u w:val="single"/>
    </w:rPr>
  </w:style>
  <w:style w:type="character" w:customStyle="1" w:styleId="BoldUnderlining">
    <w:name w:val="Bold Underlining"/>
    <w:rsid w:val="0050644E"/>
    <w:rPr>
      <w:b/>
      <w:u w:val="thick"/>
    </w:rPr>
  </w:style>
  <w:style w:type="character" w:customStyle="1" w:styleId="CardtextChar2">
    <w:name w:val="Card text Char"/>
    <w:link w:val="Cardtext3"/>
    <w:locked/>
    <w:rsid w:val="0050644E"/>
    <w:rPr>
      <w:rFonts w:ascii="Arial Narrow" w:eastAsia="Times New Roman" w:hAnsi="Arial Narrow"/>
      <w:u w:val="single"/>
    </w:rPr>
  </w:style>
  <w:style w:type="paragraph" w:customStyle="1" w:styleId="Cardtext3">
    <w:name w:val="Card text"/>
    <w:link w:val="CardtextChar2"/>
    <w:qFormat/>
    <w:rsid w:val="0050644E"/>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50644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0644E"/>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0644E"/>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0644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0644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0644E"/>
    <w:rPr>
      <w:b/>
    </w:rPr>
  </w:style>
  <w:style w:type="character" w:customStyle="1" w:styleId="UnderlineTextChar">
    <w:name w:val="Underline Text Char"/>
    <w:link w:val="UnderlineText"/>
    <w:rsid w:val="0050644E"/>
    <w:rPr>
      <w:u w:val="single"/>
    </w:rPr>
  </w:style>
  <w:style w:type="character" w:customStyle="1" w:styleId="stylestylebold12pt">
    <w:name w:val="stylestylebold12pt"/>
    <w:rsid w:val="0050644E"/>
  </w:style>
  <w:style w:type="character" w:customStyle="1" w:styleId="commentstext0">
    <w:name w:val="commentstext"/>
    <w:rsid w:val="0050644E"/>
  </w:style>
  <w:style w:type="character" w:customStyle="1" w:styleId="Hyperlink6">
    <w:name w:val="Hyperlink6"/>
    <w:rsid w:val="0050644E"/>
    <w:rPr>
      <w:color w:val="3300CC"/>
      <w:u w:val="single"/>
    </w:rPr>
  </w:style>
  <w:style w:type="character" w:customStyle="1" w:styleId="klink">
    <w:name w:val="klink"/>
    <w:rsid w:val="0050644E"/>
  </w:style>
  <w:style w:type="character" w:customStyle="1" w:styleId="texto1">
    <w:name w:val="texto1"/>
    <w:rsid w:val="0050644E"/>
  </w:style>
  <w:style w:type="character" w:customStyle="1" w:styleId="A8">
    <w:name w:val="A8"/>
    <w:uiPriority w:val="99"/>
    <w:rsid w:val="0050644E"/>
    <w:rPr>
      <w:color w:val="000000"/>
      <w:sz w:val="12"/>
      <w:szCs w:val="12"/>
    </w:rPr>
  </w:style>
  <w:style w:type="paragraph" w:customStyle="1" w:styleId="TagCite">
    <w:name w:val="TagCite"/>
    <w:basedOn w:val="Normal"/>
    <w:qFormat/>
    <w:rsid w:val="0050644E"/>
    <w:rPr>
      <w:rFonts w:ascii="Garamond" w:eastAsia="Calibri" w:hAnsi="Garamond"/>
      <w:b/>
    </w:rPr>
  </w:style>
  <w:style w:type="character" w:customStyle="1" w:styleId="marrontitulobig">
    <w:name w:val="marron_titulo_big"/>
    <w:rsid w:val="0050644E"/>
  </w:style>
  <w:style w:type="character" w:customStyle="1" w:styleId="postbody">
    <w:name w:val="postbody"/>
    <w:rsid w:val="0050644E"/>
  </w:style>
  <w:style w:type="character" w:styleId="HTMLAcronym">
    <w:name w:val="HTML Acronym"/>
    <w:uiPriority w:val="99"/>
    <w:unhideWhenUsed/>
    <w:rsid w:val="0050644E"/>
  </w:style>
  <w:style w:type="character" w:customStyle="1" w:styleId="apturelink">
    <w:name w:val="apturelink"/>
    <w:rsid w:val="0050644E"/>
  </w:style>
  <w:style w:type="character" w:customStyle="1" w:styleId="apturelinkicon">
    <w:name w:val="apturelinkicon"/>
    <w:rsid w:val="0050644E"/>
  </w:style>
  <w:style w:type="character" w:customStyle="1" w:styleId="titletxt">
    <w:name w:val="titletxt"/>
    <w:rsid w:val="0050644E"/>
  </w:style>
  <w:style w:type="character" w:customStyle="1" w:styleId="colbcopy">
    <w:name w:val="colbcopy"/>
    <w:rsid w:val="0050644E"/>
  </w:style>
  <w:style w:type="character" w:customStyle="1" w:styleId="hcard">
    <w:name w:val="hcard"/>
    <w:rsid w:val="0050644E"/>
  </w:style>
  <w:style w:type="table" w:styleId="MediumGrid2">
    <w:name w:val="Medium Grid 2"/>
    <w:basedOn w:val="TableNormal"/>
    <w:uiPriority w:val="68"/>
    <w:rsid w:val="005064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0644E"/>
  </w:style>
  <w:style w:type="character" w:customStyle="1" w:styleId="source">
    <w:name w:val="source"/>
    <w:rsid w:val="0050644E"/>
  </w:style>
  <w:style w:type="character" w:customStyle="1" w:styleId="bodycopy">
    <w:name w:val="bodycopy"/>
    <w:rsid w:val="0050644E"/>
  </w:style>
  <w:style w:type="character" w:customStyle="1" w:styleId="bioline">
    <w:name w:val="bioline"/>
    <w:rsid w:val="0050644E"/>
  </w:style>
  <w:style w:type="paragraph" w:customStyle="1" w:styleId="Cite20">
    <w:name w:val="Cite 2"/>
    <w:basedOn w:val="Normal"/>
    <w:qFormat/>
    <w:rsid w:val="0050644E"/>
    <w:rPr>
      <w:rFonts w:eastAsia="Calibri"/>
      <w:b/>
      <w:u w:val="single"/>
    </w:rPr>
  </w:style>
  <w:style w:type="character" w:customStyle="1" w:styleId="slug-pub-date">
    <w:name w:val="slug-pub-date"/>
    <w:basedOn w:val="DefaultParagraphFont"/>
    <w:rsid w:val="0050644E"/>
  </w:style>
  <w:style w:type="character" w:customStyle="1" w:styleId="slug-vol">
    <w:name w:val="slug-vol"/>
    <w:basedOn w:val="DefaultParagraphFont"/>
    <w:rsid w:val="0050644E"/>
  </w:style>
  <w:style w:type="character" w:customStyle="1" w:styleId="slug-issue">
    <w:name w:val="slug-issue"/>
    <w:basedOn w:val="DefaultParagraphFont"/>
    <w:rsid w:val="0050644E"/>
  </w:style>
  <w:style w:type="character" w:customStyle="1" w:styleId="slug-pages">
    <w:name w:val="slug-pages"/>
    <w:basedOn w:val="DefaultParagraphFont"/>
    <w:rsid w:val="0050644E"/>
  </w:style>
  <w:style w:type="numbering" w:styleId="1ai">
    <w:name w:val="Outline List 1"/>
    <w:basedOn w:val="NoList"/>
    <w:rsid w:val="0050644E"/>
    <w:pPr>
      <w:numPr>
        <w:numId w:val="12"/>
      </w:numPr>
    </w:pPr>
  </w:style>
  <w:style w:type="character" w:customStyle="1" w:styleId="HIGHLIGHT">
    <w:name w:val="HIGHLIGHT"/>
    <w:uiPriority w:val="1"/>
    <w:qFormat/>
    <w:rsid w:val="0050644E"/>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0644E"/>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50644E"/>
    <w:rPr>
      <w:rFonts w:eastAsia="Cambria"/>
    </w:rPr>
  </w:style>
  <w:style w:type="paragraph" w:styleId="PlainText">
    <w:name w:val="Plain Text"/>
    <w:basedOn w:val="Normal"/>
    <w:link w:val="PlainTextChar"/>
    <w:unhideWhenUsed/>
    <w:rsid w:val="0050644E"/>
    <w:rPr>
      <w:rFonts w:ascii="Courier" w:hAnsi="Courier"/>
      <w:sz w:val="21"/>
      <w:szCs w:val="21"/>
    </w:rPr>
  </w:style>
  <w:style w:type="character" w:customStyle="1" w:styleId="PlainTextChar">
    <w:name w:val="Plain Text Char"/>
    <w:basedOn w:val="DefaultParagraphFont"/>
    <w:link w:val="PlainText"/>
    <w:rsid w:val="0050644E"/>
    <w:rPr>
      <w:rFonts w:ascii="Courier" w:hAnsi="Courier" w:cs="Times New Roman"/>
      <w:sz w:val="21"/>
      <w:szCs w:val="21"/>
    </w:rPr>
  </w:style>
  <w:style w:type="paragraph" w:customStyle="1" w:styleId="hotroute1">
    <w:name w:val="hotroute"/>
    <w:basedOn w:val="Normal"/>
    <w:qFormat/>
    <w:rsid w:val="0050644E"/>
    <w:pPr>
      <w:ind w:left="288"/>
    </w:pPr>
  </w:style>
  <w:style w:type="paragraph" w:customStyle="1" w:styleId="DeleteAnalytics">
    <w:name w:val="Delete Analytics"/>
    <w:basedOn w:val="Heading4"/>
    <w:qFormat/>
    <w:rsid w:val="0050644E"/>
    <w:rPr>
      <w:color w:val="800000"/>
    </w:rPr>
  </w:style>
  <w:style w:type="paragraph" w:styleId="Quote">
    <w:name w:val="Quote"/>
    <w:aliases w:val="quote"/>
    <w:basedOn w:val="Normal"/>
    <w:next w:val="Normal"/>
    <w:link w:val="QuoteChar1"/>
    <w:uiPriority w:val="29"/>
    <w:qFormat/>
    <w:rsid w:val="0050644E"/>
    <w:pPr>
      <w:ind w:left="144"/>
    </w:pPr>
    <w:rPr>
      <w:iCs/>
      <w:sz w:val="18"/>
    </w:rPr>
  </w:style>
  <w:style w:type="character" w:customStyle="1" w:styleId="QuoteChar1">
    <w:name w:val="Quote Char1"/>
    <w:aliases w:val="quote Char1"/>
    <w:basedOn w:val="DefaultParagraphFont"/>
    <w:link w:val="Quote"/>
    <w:uiPriority w:val="29"/>
    <w:rsid w:val="0050644E"/>
    <w:rPr>
      <w:rFonts w:ascii="Times New Roman" w:hAnsi="Times New Roman" w:cs="Times New Roman"/>
      <w:iCs/>
      <w:sz w:val="18"/>
    </w:rPr>
  </w:style>
  <w:style w:type="paragraph" w:customStyle="1" w:styleId="ReallyFuckingSmall0">
    <w:name w:val="Really Fucking Small"/>
    <w:basedOn w:val="Normal"/>
    <w:link w:val="ReallyFuckingSmallChar0"/>
    <w:qFormat/>
    <w:rsid w:val="0050644E"/>
    <w:pPr>
      <w:ind w:left="144"/>
    </w:pPr>
    <w:rPr>
      <w:rFonts w:eastAsia="Times New Roman"/>
      <w:sz w:val="12"/>
    </w:rPr>
  </w:style>
  <w:style w:type="character" w:customStyle="1" w:styleId="ReallyFuckingSmallChar0">
    <w:name w:val="Really Fucking Small Char"/>
    <w:link w:val="ReallyFuckingSmall0"/>
    <w:rsid w:val="0050644E"/>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50644E"/>
    <w:pPr>
      <w:ind w:left="144"/>
    </w:pPr>
  </w:style>
  <w:style w:type="character" w:customStyle="1" w:styleId="HotRouteCharCharCharCharCharChar">
    <w:name w:val="Hot Route! Char Char Char Char Char Char"/>
    <w:basedOn w:val="DefaultParagraphFont"/>
    <w:link w:val="HotRouteCharCharCharCharChar"/>
    <w:rsid w:val="0050644E"/>
    <w:rPr>
      <w:rFonts w:ascii="Times New Roman" w:hAnsi="Times New Roman" w:cs="Times New Roman"/>
      <w:sz w:val="22"/>
    </w:rPr>
  </w:style>
  <w:style w:type="paragraph" w:customStyle="1" w:styleId="SmallTextCharCharChar">
    <w:name w:val="Small Text Char Char Char"/>
    <w:basedOn w:val="Normal"/>
    <w:link w:val="SmallTextCharCharCharChar"/>
    <w:qFormat/>
    <w:rsid w:val="0050644E"/>
  </w:style>
  <w:style w:type="character" w:customStyle="1" w:styleId="SmallTextCharCharCharChar">
    <w:name w:val="Small Text Char Char Char Char"/>
    <w:basedOn w:val="DefaultParagraphFont"/>
    <w:link w:val="SmallTextCharCharChar"/>
    <w:rsid w:val="0050644E"/>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50644E"/>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50644E"/>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50644E"/>
    <w:rPr>
      <w:rFonts w:eastAsia="Times New Roman"/>
      <w:sz w:val="10"/>
    </w:rPr>
  </w:style>
  <w:style w:type="character" w:customStyle="1" w:styleId="ReallyfuckingsmallCharCharCharChar">
    <w:name w:val="Really fucking small Char Char Char Char"/>
    <w:basedOn w:val="DefaultParagraphFont"/>
    <w:link w:val="ReallyfuckingsmallCharCharChar"/>
    <w:rsid w:val="0050644E"/>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50644E"/>
    <w:rPr>
      <w:rFonts w:eastAsia="Times New Roman"/>
    </w:rPr>
  </w:style>
  <w:style w:type="character" w:customStyle="1" w:styleId="SmalltextCharCharCharChar0">
    <w:name w:val="Small text Char Char Char Char"/>
    <w:basedOn w:val="DefaultParagraphFont"/>
    <w:link w:val="SmalltextCharCharChar0"/>
    <w:rsid w:val="0050644E"/>
    <w:rPr>
      <w:rFonts w:ascii="Times New Roman" w:eastAsia="Times New Roman" w:hAnsi="Times New Roman" w:cs="Times New Roman"/>
      <w:sz w:val="22"/>
    </w:rPr>
  </w:style>
  <w:style w:type="paragraph" w:customStyle="1" w:styleId="Boxempahsis">
    <w:name w:val="Box empahsis"/>
    <w:basedOn w:val="Normal"/>
    <w:link w:val="BoxempahsisChar"/>
    <w:qFormat/>
    <w:rsid w:val="0050644E"/>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0644E"/>
    <w:rPr>
      <w:rFonts w:ascii="Franklin Gothic Heavy" w:hAnsi="Franklin Gothic Heavy" w:cs="Times New Roman"/>
      <w:sz w:val="22"/>
      <w:u w:val="single"/>
      <w:bdr w:val="single" w:sz="4" w:space="0" w:color="auto"/>
    </w:rPr>
  </w:style>
  <w:style w:type="character" w:customStyle="1" w:styleId="Qualified">
    <w:name w:val="Qualified"/>
    <w:rsid w:val="0050644E"/>
    <w:rPr>
      <w:rFonts w:asciiTheme="majorHAnsi" w:hAnsiTheme="majorHAnsi"/>
      <w:b/>
      <w:bCs/>
      <w:sz w:val="16"/>
    </w:rPr>
  </w:style>
  <w:style w:type="character" w:customStyle="1" w:styleId="hdr">
    <w:name w:val="hdr"/>
    <w:rsid w:val="0050644E"/>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50644E"/>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50644E"/>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0644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0644E"/>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50644E"/>
    <w:rPr>
      <w:rFonts w:ascii="Garamond" w:eastAsia="Times New Roman" w:hAnsi="Garamond"/>
      <w:b/>
      <w:szCs w:val="20"/>
    </w:rPr>
  </w:style>
  <w:style w:type="character" w:customStyle="1" w:styleId="BlockTitleChar0">
    <w:name w:val="%Block Title Char"/>
    <w:rsid w:val="0050644E"/>
    <w:rPr>
      <w:rFonts w:ascii="Arial" w:eastAsia="Times New Roman" w:hAnsi="Arial" w:cs="Arial"/>
      <w:b/>
      <w:bCs/>
      <w:kern w:val="32"/>
      <w:sz w:val="28"/>
      <w:szCs w:val="32"/>
    </w:rPr>
  </w:style>
  <w:style w:type="paragraph" w:customStyle="1" w:styleId="Regular">
    <w:name w:val="Regular"/>
    <w:basedOn w:val="Normal"/>
    <w:link w:val="RegularChar"/>
    <w:qFormat/>
    <w:rsid w:val="0050644E"/>
    <w:pPr>
      <w:spacing w:after="200"/>
    </w:pPr>
    <w:rPr>
      <w:rFonts w:ascii="Cambria" w:eastAsia="Cambria" w:hAnsi="Cambria"/>
      <w:sz w:val="20"/>
    </w:rPr>
  </w:style>
  <w:style w:type="paragraph" w:styleId="Index6">
    <w:name w:val="index 6"/>
    <w:basedOn w:val="Normal"/>
    <w:next w:val="Normal"/>
    <w:autoRedefine/>
    <w:unhideWhenUsed/>
    <w:rsid w:val="0050644E"/>
    <w:pPr>
      <w:ind w:left="1200" w:hanging="200"/>
    </w:pPr>
    <w:rPr>
      <w:rFonts w:ascii="Cambria" w:eastAsia="Cambria" w:hAnsi="Cambria"/>
      <w:sz w:val="18"/>
      <w:szCs w:val="18"/>
    </w:rPr>
  </w:style>
  <w:style w:type="character" w:customStyle="1" w:styleId="columntexthead">
    <w:name w:val="columntexthead"/>
    <w:rsid w:val="0050644E"/>
  </w:style>
  <w:style w:type="character" w:customStyle="1" w:styleId="timestamp">
    <w:name w:val="timestamp"/>
    <w:rsid w:val="0050644E"/>
  </w:style>
  <w:style w:type="character" w:customStyle="1" w:styleId="instruction">
    <w:name w:val="instruction"/>
    <w:rsid w:val="0050644E"/>
  </w:style>
  <w:style w:type="character" w:customStyle="1" w:styleId="yahoobuzzbadge-form">
    <w:name w:val="yahoobuzzbadge-form"/>
    <w:rsid w:val="0050644E"/>
  </w:style>
  <w:style w:type="character" w:customStyle="1" w:styleId="listpipe">
    <w:name w:val="listpipe"/>
    <w:rsid w:val="0050644E"/>
  </w:style>
  <w:style w:type="character" w:customStyle="1" w:styleId="imagelink">
    <w:name w:val="imagelink"/>
    <w:rsid w:val="0050644E"/>
  </w:style>
  <w:style w:type="character" w:customStyle="1" w:styleId="leadin">
    <w:name w:val="leadin"/>
    <w:rsid w:val="0050644E"/>
  </w:style>
  <w:style w:type="paragraph" w:customStyle="1" w:styleId="Pa0">
    <w:name w:val="Pa0"/>
    <w:basedOn w:val="Default"/>
    <w:next w:val="Default"/>
    <w:qFormat/>
    <w:rsid w:val="0050644E"/>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50644E"/>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50644E"/>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50644E"/>
    <w:pPr>
      <w:widowControl w:val="0"/>
      <w:spacing w:after="0" w:line="221" w:lineRule="atLeast"/>
    </w:pPr>
    <w:rPr>
      <w:rFonts w:ascii="Frutiger 45 Light" w:eastAsia="Times New Roman" w:hAnsi="Frutiger 45 Light" w:cs="Times New Roman"/>
    </w:rPr>
  </w:style>
  <w:style w:type="character" w:customStyle="1" w:styleId="A4">
    <w:name w:val="A4"/>
    <w:rsid w:val="0050644E"/>
    <w:rPr>
      <w:rFonts w:ascii="Baskerville" w:hAnsi="Baskerville" w:cs="Baskerville"/>
      <w:b/>
      <w:bCs/>
      <w:color w:val="000000"/>
      <w:sz w:val="22"/>
      <w:szCs w:val="22"/>
    </w:rPr>
  </w:style>
  <w:style w:type="character" w:customStyle="1" w:styleId="A7">
    <w:name w:val="A7"/>
    <w:uiPriority w:val="99"/>
    <w:rsid w:val="0050644E"/>
    <w:rPr>
      <w:rFonts w:ascii="Frutiger 95 UltraBlack" w:hAnsi="Frutiger 95 UltraBlack" w:cs="Frutiger 95 UltraBlack"/>
      <w:color w:val="000000"/>
      <w:sz w:val="16"/>
      <w:szCs w:val="16"/>
    </w:rPr>
  </w:style>
  <w:style w:type="character" w:customStyle="1" w:styleId="noticiabyline">
    <w:name w:val="noticia_byline"/>
    <w:rsid w:val="0050644E"/>
  </w:style>
  <w:style w:type="character" w:customStyle="1" w:styleId="sep">
    <w:name w:val="sep"/>
    <w:rsid w:val="0050644E"/>
  </w:style>
  <w:style w:type="character" w:customStyle="1" w:styleId="rightnowyahoo">
    <w:name w:val="right_now_yahoo"/>
    <w:rsid w:val="0050644E"/>
  </w:style>
  <w:style w:type="character" w:customStyle="1" w:styleId="submittedmeta">
    <w:name w:val="submitted meta"/>
    <w:rsid w:val="0050644E"/>
  </w:style>
  <w:style w:type="paragraph" w:customStyle="1" w:styleId="Pa11">
    <w:name w:val="Pa11"/>
    <w:basedOn w:val="Default"/>
    <w:next w:val="Default"/>
    <w:uiPriority w:val="99"/>
    <w:qFormat/>
    <w:rsid w:val="0050644E"/>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50644E"/>
    <w:pPr>
      <w:widowControl w:val="0"/>
      <w:spacing w:before="280" w:after="0" w:line="221" w:lineRule="atLeast"/>
    </w:pPr>
    <w:rPr>
      <w:rFonts w:ascii="Baskerville" w:eastAsia="Times New Roman" w:hAnsi="Baskerville" w:cs="Times New Roman"/>
    </w:rPr>
  </w:style>
  <w:style w:type="character" w:customStyle="1" w:styleId="A10">
    <w:name w:val="A10"/>
    <w:rsid w:val="0050644E"/>
    <w:rPr>
      <w:color w:val="000000"/>
      <w:sz w:val="12"/>
      <w:szCs w:val="12"/>
    </w:rPr>
  </w:style>
  <w:style w:type="paragraph" w:customStyle="1" w:styleId="Pa7">
    <w:name w:val="Pa7"/>
    <w:basedOn w:val="Default"/>
    <w:next w:val="Default"/>
    <w:qFormat/>
    <w:rsid w:val="0050644E"/>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50644E"/>
    <w:pPr>
      <w:widowControl w:val="0"/>
      <w:spacing w:after="0" w:line="221" w:lineRule="atLeast"/>
    </w:pPr>
    <w:rPr>
      <w:rFonts w:ascii="Baskerville" w:eastAsia="Times New Roman" w:hAnsi="Baskerville" w:cs="Times New Roman"/>
    </w:rPr>
  </w:style>
  <w:style w:type="character" w:customStyle="1" w:styleId="A11">
    <w:name w:val="A11"/>
    <w:rsid w:val="0050644E"/>
    <w:rPr>
      <w:color w:val="000000"/>
      <w:sz w:val="12"/>
      <w:szCs w:val="12"/>
    </w:rPr>
  </w:style>
  <w:style w:type="character" w:customStyle="1" w:styleId="A6">
    <w:name w:val="A6"/>
    <w:uiPriority w:val="99"/>
    <w:rsid w:val="0050644E"/>
    <w:rPr>
      <w:color w:val="000000"/>
      <w:sz w:val="106"/>
      <w:szCs w:val="106"/>
    </w:rPr>
  </w:style>
  <w:style w:type="paragraph" w:customStyle="1" w:styleId="Style6">
    <w:name w:val="Style6"/>
    <w:basedOn w:val="Normal"/>
    <w:link w:val="Style6Char"/>
    <w:autoRedefine/>
    <w:uiPriority w:val="99"/>
    <w:qFormat/>
    <w:rsid w:val="0050644E"/>
    <w:rPr>
      <w:rFonts w:eastAsia="SimSun"/>
      <w:b/>
    </w:rPr>
  </w:style>
  <w:style w:type="character" w:customStyle="1" w:styleId="cite0">
    <w:name w:val="%cite"/>
    <w:rsid w:val="0050644E"/>
    <w:rPr>
      <w:rFonts w:ascii="Times New Roman" w:hAnsi="Times New Roman"/>
      <w:b/>
      <w:sz w:val="24"/>
    </w:rPr>
  </w:style>
  <w:style w:type="character" w:customStyle="1" w:styleId="underline0">
    <w:name w:val="%underline"/>
    <w:qFormat/>
    <w:rsid w:val="0050644E"/>
    <w:rPr>
      <w:b/>
      <w:u w:val="single"/>
    </w:rPr>
  </w:style>
  <w:style w:type="character" w:customStyle="1" w:styleId="Emphasis21">
    <w:name w:val="%Emphasis2"/>
    <w:rsid w:val="0050644E"/>
    <w:rPr>
      <w:rFonts w:ascii="Cooper Black" w:hAnsi="Cooper Black"/>
      <w:iCs/>
      <w:u w:val="single"/>
    </w:rPr>
  </w:style>
  <w:style w:type="paragraph" w:customStyle="1" w:styleId="BlockTitle0">
    <w:name w:val="%Block Title"/>
    <w:basedOn w:val="Heading1"/>
    <w:qFormat/>
    <w:rsid w:val="0050644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0644E"/>
    <w:rPr>
      <w:rFonts w:ascii="Times New Roman" w:hAnsi="Times New Roman"/>
      <w:b/>
      <w:sz w:val="24"/>
    </w:rPr>
  </w:style>
  <w:style w:type="character" w:customStyle="1" w:styleId="AAAunderline">
    <w:name w:val="AAAunderline"/>
    <w:qFormat/>
    <w:rsid w:val="0050644E"/>
    <w:rPr>
      <w:b/>
      <w:u w:val="single"/>
    </w:rPr>
  </w:style>
  <w:style w:type="character" w:customStyle="1" w:styleId="underline1">
    <w:name w:val="underline1"/>
    <w:rsid w:val="0050644E"/>
    <w:rPr>
      <w:b/>
      <w:bCs/>
      <w:u w:val="single"/>
    </w:rPr>
  </w:style>
  <w:style w:type="paragraph" w:styleId="BodyTextIndent2">
    <w:name w:val="Body Text Indent 2"/>
    <w:basedOn w:val="Default"/>
    <w:next w:val="Default"/>
    <w:link w:val="BodyTextIndent2Char"/>
    <w:rsid w:val="0050644E"/>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0644E"/>
    <w:rPr>
      <w:rFonts w:ascii="Times New Roman" w:eastAsia="Times New Roman" w:hAnsi="Times New Roman" w:cs="Times New Roman"/>
      <w:sz w:val="22"/>
    </w:rPr>
  </w:style>
  <w:style w:type="character" w:customStyle="1" w:styleId="post-author">
    <w:name w:val="post-author"/>
    <w:rsid w:val="0050644E"/>
  </w:style>
  <w:style w:type="paragraph" w:customStyle="1" w:styleId="IndexHeader">
    <w:name w:val="Index Header"/>
    <w:basedOn w:val="Normal"/>
    <w:qFormat/>
    <w:rsid w:val="0050644E"/>
    <w:pPr>
      <w:ind w:left="-720"/>
      <w:outlineLvl w:val="0"/>
    </w:pPr>
    <w:rPr>
      <w:rFonts w:eastAsia="Times New Roman"/>
      <w:b/>
      <w:bCs/>
      <w:sz w:val="36"/>
      <w:szCs w:val="20"/>
    </w:rPr>
  </w:style>
  <w:style w:type="character" w:customStyle="1" w:styleId="IndexHeaderChar">
    <w:name w:val="Index Header Char"/>
    <w:rsid w:val="0050644E"/>
    <w:rPr>
      <w:rFonts w:ascii="Times New Roman" w:eastAsia="Times New Roman" w:hAnsi="Times New Roman"/>
      <w:b/>
      <w:bCs/>
      <w:sz w:val="36"/>
    </w:rPr>
  </w:style>
  <w:style w:type="character" w:customStyle="1" w:styleId="ToReadChar">
    <w:name w:val="To Read Char"/>
    <w:rsid w:val="0050644E"/>
    <w:rPr>
      <w:rFonts w:ascii="Verdana" w:hAnsi="Verdana"/>
      <w:b/>
      <w:szCs w:val="24"/>
      <w:u w:val="single"/>
      <w:lang w:val="en-US" w:eastAsia="en-US" w:bidi="ar-SA"/>
    </w:rPr>
  </w:style>
  <w:style w:type="paragraph" w:customStyle="1" w:styleId="CardRead">
    <w:name w:val="Card_Read"/>
    <w:basedOn w:val="Normal"/>
    <w:qFormat/>
    <w:rsid w:val="0050644E"/>
    <w:rPr>
      <w:rFonts w:ascii="Times" w:eastAsia="Times" w:hAnsi="Times"/>
      <w:szCs w:val="20"/>
    </w:rPr>
  </w:style>
  <w:style w:type="paragraph" w:customStyle="1" w:styleId="CardNU">
    <w:name w:val="CardNU"/>
    <w:basedOn w:val="Normal"/>
    <w:qFormat/>
    <w:rsid w:val="0050644E"/>
    <w:rPr>
      <w:rFonts w:ascii="Times" w:eastAsia="Times" w:hAnsi="Times"/>
      <w:sz w:val="14"/>
      <w:szCs w:val="20"/>
    </w:rPr>
  </w:style>
  <w:style w:type="paragraph" w:customStyle="1" w:styleId="StyleHeading310pt">
    <w:name w:val="Style Heading 3 + 10 pt"/>
    <w:basedOn w:val="Heading3"/>
    <w:qFormat/>
    <w:rsid w:val="0050644E"/>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0644E"/>
    <w:rPr>
      <w:rFonts w:ascii="Times New Roman" w:eastAsia="Times New Roman" w:hAnsi="Times New Roman" w:cs="Arial"/>
      <w:b/>
      <w:bCs/>
      <w:sz w:val="26"/>
      <w:szCs w:val="26"/>
    </w:rPr>
  </w:style>
  <w:style w:type="paragraph" w:customStyle="1" w:styleId="Style1">
    <w:name w:val="Style 1"/>
    <w:basedOn w:val="Normal"/>
    <w:qFormat/>
    <w:rsid w:val="0050644E"/>
    <w:pPr>
      <w:autoSpaceDE w:val="0"/>
      <w:autoSpaceDN w:val="0"/>
      <w:adjustRightInd w:val="0"/>
    </w:pPr>
    <w:rPr>
      <w:rFonts w:eastAsia="Times New Roman"/>
    </w:rPr>
  </w:style>
  <w:style w:type="paragraph" w:customStyle="1" w:styleId="Style30">
    <w:name w:val="Style 3"/>
    <w:basedOn w:val="Normal"/>
    <w:qFormat/>
    <w:rsid w:val="0050644E"/>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50644E"/>
    <w:rPr>
      <w:b/>
      <w:u w:val="thick"/>
    </w:rPr>
  </w:style>
  <w:style w:type="character" w:customStyle="1" w:styleId="2xBoldUnderline">
    <w:name w:val="2x_Bold_Underline"/>
    <w:rsid w:val="0050644E"/>
    <w:rPr>
      <w:rFonts w:ascii="Times New Roman" w:hAnsi="Times New Roman"/>
      <w:b/>
      <w:bCs/>
      <w:sz w:val="22"/>
      <w:szCs w:val="22"/>
      <w:u w:val="single"/>
    </w:rPr>
  </w:style>
  <w:style w:type="character" w:customStyle="1" w:styleId="CiteCardCharChar">
    <w:name w:val="Cite_Card Char Char"/>
    <w:rsid w:val="0050644E"/>
    <w:rPr>
      <w:rFonts w:cs="Arial"/>
      <w:bCs/>
      <w:lang w:val="en-US" w:eastAsia="en-US" w:bidi="ar-SA"/>
    </w:rPr>
  </w:style>
  <w:style w:type="paragraph" w:customStyle="1" w:styleId="CiteCardChar">
    <w:name w:val="Cite_Card Char"/>
    <w:autoRedefine/>
    <w:qFormat/>
    <w:rsid w:val="0050644E"/>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50644E"/>
    <w:rPr>
      <w:b/>
      <w:sz w:val="22"/>
      <w:szCs w:val="24"/>
      <w:u w:val="single"/>
      <w:lang w:val="en-US" w:eastAsia="en-US" w:bidi="ar-SA"/>
    </w:rPr>
  </w:style>
  <w:style w:type="paragraph" w:customStyle="1" w:styleId="CardText-NotUnderlined">
    <w:name w:val="Card Text - Not Underlined"/>
    <w:basedOn w:val="Normal"/>
    <w:qFormat/>
    <w:rsid w:val="0050644E"/>
    <w:pPr>
      <w:spacing w:after="60"/>
    </w:pPr>
    <w:rPr>
      <w:rFonts w:eastAsia="Times New Roman"/>
      <w:sz w:val="18"/>
    </w:rPr>
  </w:style>
  <w:style w:type="character" w:customStyle="1" w:styleId="CardsFont6ptChar">
    <w:name w:val="Cards + Font: 6 pt Char"/>
    <w:rsid w:val="0050644E"/>
    <w:rPr>
      <w:sz w:val="12"/>
      <w:lang w:val="en-US" w:eastAsia="en-US" w:bidi="ar-SA"/>
    </w:rPr>
  </w:style>
  <w:style w:type="character" w:customStyle="1" w:styleId="CardsFont12ptCharCharCharChar">
    <w:name w:val="Cards + Font: 12 pt Char Char Char Char"/>
    <w:rsid w:val="0050644E"/>
    <w:rPr>
      <w:sz w:val="24"/>
      <w:szCs w:val="24"/>
      <w:u w:val="thick"/>
      <w:lang w:val="en-US" w:eastAsia="en-US" w:bidi="ar-SA"/>
    </w:rPr>
  </w:style>
  <w:style w:type="paragraph" w:customStyle="1" w:styleId="CiteCard">
    <w:name w:val="Cite_Card"/>
    <w:qFormat/>
    <w:rsid w:val="0050644E"/>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50644E"/>
    <w:rPr>
      <w:rFonts w:eastAsia="Times New Roman"/>
      <w:color w:val="000000"/>
      <w:sz w:val="20"/>
      <w:szCs w:val="20"/>
    </w:rPr>
  </w:style>
  <w:style w:type="paragraph" w:customStyle="1" w:styleId="OmniPage1">
    <w:name w:val="OmniPage #1"/>
    <w:basedOn w:val="Normal"/>
    <w:qFormat/>
    <w:rsid w:val="0050644E"/>
    <w:rPr>
      <w:rFonts w:eastAsia="Times New Roman"/>
      <w:color w:val="000000"/>
      <w:sz w:val="20"/>
      <w:szCs w:val="20"/>
    </w:rPr>
  </w:style>
  <w:style w:type="paragraph" w:customStyle="1" w:styleId="OmniPage2">
    <w:name w:val="OmniPage #2"/>
    <w:basedOn w:val="Normal"/>
    <w:qFormat/>
    <w:rsid w:val="0050644E"/>
    <w:rPr>
      <w:rFonts w:eastAsia="Times New Roman"/>
      <w:color w:val="000000"/>
      <w:sz w:val="20"/>
      <w:szCs w:val="20"/>
    </w:rPr>
  </w:style>
  <w:style w:type="paragraph" w:customStyle="1" w:styleId="OmniPage6">
    <w:name w:val="OmniPage #6"/>
    <w:basedOn w:val="Normal"/>
    <w:qFormat/>
    <w:rsid w:val="0050644E"/>
    <w:rPr>
      <w:rFonts w:eastAsia="Times New Roman"/>
      <w:color w:val="000000"/>
      <w:sz w:val="20"/>
      <w:szCs w:val="20"/>
    </w:rPr>
  </w:style>
  <w:style w:type="paragraph" w:customStyle="1" w:styleId="OmniPage7">
    <w:name w:val="OmniPage #7"/>
    <w:basedOn w:val="Normal"/>
    <w:qFormat/>
    <w:rsid w:val="0050644E"/>
    <w:rPr>
      <w:rFonts w:eastAsia="Times New Roman"/>
      <w:color w:val="000000"/>
      <w:sz w:val="20"/>
      <w:szCs w:val="20"/>
    </w:rPr>
  </w:style>
  <w:style w:type="paragraph" w:customStyle="1" w:styleId="OmniPage11">
    <w:name w:val="OmniPage #11"/>
    <w:basedOn w:val="Normal"/>
    <w:qFormat/>
    <w:rsid w:val="0050644E"/>
    <w:rPr>
      <w:rFonts w:eastAsia="Times New Roman"/>
      <w:color w:val="000000"/>
      <w:sz w:val="20"/>
      <w:szCs w:val="20"/>
    </w:rPr>
  </w:style>
  <w:style w:type="paragraph" w:customStyle="1" w:styleId="OmniPage12">
    <w:name w:val="OmniPage #12"/>
    <w:basedOn w:val="Normal"/>
    <w:qFormat/>
    <w:rsid w:val="0050644E"/>
    <w:rPr>
      <w:rFonts w:eastAsia="Times New Roman"/>
      <w:color w:val="000000"/>
      <w:sz w:val="20"/>
      <w:szCs w:val="20"/>
    </w:rPr>
  </w:style>
  <w:style w:type="paragraph" w:customStyle="1" w:styleId="OmniPage10">
    <w:name w:val="OmniPage #10"/>
    <w:basedOn w:val="Normal"/>
    <w:qFormat/>
    <w:rsid w:val="0050644E"/>
    <w:rPr>
      <w:rFonts w:eastAsia="Times New Roman"/>
      <w:color w:val="000000"/>
      <w:sz w:val="20"/>
      <w:szCs w:val="20"/>
    </w:rPr>
  </w:style>
  <w:style w:type="paragraph" w:customStyle="1" w:styleId="OmniPage13">
    <w:name w:val="OmniPage #13"/>
    <w:basedOn w:val="Normal"/>
    <w:qFormat/>
    <w:rsid w:val="0050644E"/>
    <w:rPr>
      <w:rFonts w:eastAsia="Times New Roman"/>
      <w:color w:val="000000"/>
      <w:sz w:val="20"/>
      <w:szCs w:val="20"/>
    </w:rPr>
  </w:style>
  <w:style w:type="paragraph" w:customStyle="1" w:styleId="OmniPage14">
    <w:name w:val="OmniPage #14"/>
    <w:basedOn w:val="Normal"/>
    <w:qFormat/>
    <w:rsid w:val="0050644E"/>
    <w:rPr>
      <w:rFonts w:eastAsia="Times New Roman"/>
      <w:color w:val="000000"/>
      <w:sz w:val="20"/>
      <w:szCs w:val="20"/>
    </w:rPr>
  </w:style>
  <w:style w:type="paragraph" w:customStyle="1" w:styleId="OmniPage15">
    <w:name w:val="OmniPage #15"/>
    <w:basedOn w:val="Normal"/>
    <w:qFormat/>
    <w:rsid w:val="0050644E"/>
    <w:rPr>
      <w:rFonts w:eastAsia="Times New Roman"/>
      <w:color w:val="000000"/>
      <w:sz w:val="20"/>
      <w:szCs w:val="20"/>
    </w:rPr>
  </w:style>
  <w:style w:type="paragraph" w:customStyle="1" w:styleId="OmniPage17">
    <w:name w:val="OmniPage #17"/>
    <w:basedOn w:val="Normal"/>
    <w:qFormat/>
    <w:rsid w:val="0050644E"/>
    <w:rPr>
      <w:rFonts w:eastAsia="Times New Roman"/>
      <w:color w:val="000000"/>
      <w:sz w:val="20"/>
      <w:szCs w:val="20"/>
    </w:rPr>
  </w:style>
  <w:style w:type="paragraph" w:customStyle="1" w:styleId="OmniPage19">
    <w:name w:val="OmniPage #19"/>
    <w:basedOn w:val="Normal"/>
    <w:qFormat/>
    <w:rsid w:val="0050644E"/>
    <w:rPr>
      <w:rFonts w:eastAsia="Times New Roman"/>
      <w:color w:val="000000"/>
      <w:sz w:val="20"/>
      <w:szCs w:val="20"/>
    </w:rPr>
  </w:style>
  <w:style w:type="paragraph" w:customStyle="1" w:styleId="OmniPage20">
    <w:name w:val="OmniPage #20"/>
    <w:basedOn w:val="Normal"/>
    <w:qFormat/>
    <w:rsid w:val="0050644E"/>
    <w:rPr>
      <w:rFonts w:eastAsia="Times New Roman"/>
      <w:color w:val="000000"/>
      <w:sz w:val="20"/>
      <w:szCs w:val="20"/>
    </w:rPr>
  </w:style>
  <w:style w:type="paragraph" w:customStyle="1" w:styleId="OmniPage21">
    <w:name w:val="OmniPage #21"/>
    <w:basedOn w:val="Normal"/>
    <w:qFormat/>
    <w:rsid w:val="0050644E"/>
    <w:rPr>
      <w:rFonts w:eastAsia="Times New Roman"/>
      <w:color w:val="000000"/>
      <w:sz w:val="20"/>
      <w:szCs w:val="20"/>
    </w:rPr>
  </w:style>
  <w:style w:type="paragraph" w:customStyle="1" w:styleId="OmniPage22">
    <w:name w:val="OmniPage #22"/>
    <w:basedOn w:val="Normal"/>
    <w:qFormat/>
    <w:rsid w:val="0050644E"/>
    <w:rPr>
      <w:rFonts w:eastAsia="Times New Roman"/>
      <w:color w:val="000000"/>
      <w:sz w:val="20"/>
      <w:szCs w:val="20"/>
    </w:rPr>
  </w:style>
  <w:style w:type="paragraph" w:customStyle="1" w:styleId="OmniPage25">
    <w:name w:val="OmniPage #25"/>
    <w:basedOn w:val="Normal"/>
    <w:qFormat/>
    <w:rsid w:val="0050644E"/>
    <w:rPr>
      <w:rFonts w:eastAsia="Times New Roman"/>
      <w:color w:val="000000"/>
      <w:sz w:val="20"/>
      <w:szCs w:val="20"/>
    </w:rPr>
  </w:style>
  <w:style w:type="paragraph" w:customStyle="1" w:styleId="OmniPage18">
    <w:name w:val="OmniPage #18"/>
    <w:basedOn w:val="Normal"/>
    <w:qFormat/>
    <w:rsid w:val="0050644E"/>
    <w:rPr>
      <w:rFonts w:eastAsia="Times New Roman"/>
      <w:color w:val="000000"/>
      <w:sz w:val="20"/>
      <w:szCs w:val="20"/>
    </w:rPr>
  </w:style>
  <w:style w:type="paragraph" w:customStyle="1" w:styleId="OmniPage26">
    <w:name w:val="OmniPage #26"/>
    <w:basedOn w:val="Normal"/>
    <w:qFormat/>
    <w:rsid w:val="0050644E"/>
    <w:rPr>
      <w:rFonts w:eastAsia="Times New Roman"/>
      <w:color w:val="000000"/>
      <w:sz w:val="20"/>
      <w:szCs w:val="20"/>
    </w:rPr>
  </w:style>
  <w:style w:type="paragraph" w:styleId="Index1">
    <w:name w:val="index 1"/>
    <w:basedOn w:val="Normal"/>
    <w:next w:val="Normal"/>
    <w:autoRedefine/>
    <w:unhideWhenUsed/>
    <w:rsid w:val="0050644E"/>
    <w:pPr>
      <w:ind w:left="200" w:hanging="200"/>
    </w:pPr>
    <w:rPr>
      <w:rFonts w:ascii="Cambria" w:eastAsia="Cambria" w:hAnsi="Cambria"/>
      <w:sz w:val="18"/>
      <w:szCs w:val="18"/>
    </w:rPr>
  </w:style>
  <w:style w:type="paragraph" w:styleId="IndexHeading">
    <w:name w:val="index heading"/>
    <w:basedOn w:val="Normal"/>
    <w:next w:val="Index1"/>
    <w:unhideWhenUsed/>
    <w:rsid w:val="0050644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0644E"/>
  </w:style>
  <w:style w:type="paragraph" w:customStyle="1" w:styleId="OmniPage9">
    <w:name w:val="OmniPage #9"/>
    <w:basedOn w:val="Normal"/>
    <w:qFormat/>
    <w:rsid w:val="0050644E"/>
    <w:rPr>
      <w:rFonts w:eastAsia="Times New Roman"/>
      <w:color w:val="000000"/>
      <w:sz w:val="20"/>
      <w:szCs w:val="20"/>
    </w:rPr>
  </w:style>
  <w:style w:type="paragraph" w:customStyle="1" w:styleId="OmniPage5">
    <w:name w:val="OmniPage #5"/>
    <w:basedOn w:val="Normal"/>
    <w:qFormat/>
    <w:rsid w:val="0050644E"/>
    <w:rPr>
      <w:rFonts w:eastAsia="Times New Roman"/>
      <w:color w:val="000000"/>
      <w:sz w:val="20"/>
      <w:szCs w:val="20"/>
    </w:rPr>
  </w:style>
  <w:style w:type="paragraph" w:styleId="BodyText3">
    <w:name w:val="Body Text 3"/>
    <w:basedOn w:val="Normal"/>
    <w:link w:val="BodyText3Char"/>
    <w:rsid w:val="0050644E"/>
    <w:pPr>
      <w:spacing w:after="120"/>
    </w:pPr>
    <w:rPr>
      <w:rFonts w:eastAsia="Times New Roman"/>
      <w:szCs w:val="16"/>
    </w:rPr>
  </w:style>
  <w:style w:type="character" w:customStyle="1" w:styleId="BodyText3Char">
    <w:name w:val="Body Text 3 Char"/>
    <w:basedOn w:val="DefaultParagraphFont"/>
    <w:link w:val="BodyText3"/>
    <w:rsid w:val="0050644E"/>
    <w:rPr>
      <w:rFonts w:ascii="Times New Roman" w:eastAsia="Times New Roman" w:hAnsi="Times New Roman" w:cs="Times New Roman"/>
      <w:sz w:val="22"/>
      <w:szCs w:val="16"/>
    </w:rPr>
  </w:style>
  <w:style w:type="character" w:customStyle="1" w:styleId="style12char0">
    <w:name w:val="style12char"/>
    <w:rsid w:val="0050644E"/>
  </w:style>
  <w:style w:type="character" w:customStyle="1" w:styleId="charchar20">
    <w:name w:val="charchar2"/>
    <w:rsid w:val="0050644E"/>
  </w:style>
  <w:style w:type="character" w:customStyle="1" w:styleId="style11char">
    <w:name w:val="style11char"/>
    <w:rsid w:val="0050644E"/>
  </w:style>
  <w:style w:type="paragraph" w:customStyle="1" w:styleId="CitesandCardText">
    <w:name w:val="Cites and Card Text"/>
    <w:basedOn w:val="Normal"/>
    <w:qFormat/>
    <w:rsid w:val="0050644E"/>
    <w:rPr>
      <w:rFonts w:eastAsia="Times New Roman"/>
      <w:sz w:val="20"/>
    </w:rPr>
  </w:style>
  <w:style w:type="paragraph" w:styleId="List2">
    <w:name w:val="List 2"/>
    <w:basedOn w:val="Default"/>
    <w:next w:val="Default"/>
    <w:rsid w:val="0050644E"/>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50644E"/>
    <w:pPr>
      <w:spacing w:before="100" w:beforeAutospacing="1" w:after="100" w:afterAutospacing="1"/>
    </w:pPr>
    <w:rPr>
      <w:rFonts w:eastAsia="Times New Roman"/>
    </w:rPr>
  </w:style>
  <w:style w:type="character" w:customStyle="1" w:styleId="updated-short-citation">
    <w:name w:val="updated-short-citation"/>
    <w:rsid w:val="0050644E"/>
  </w:style>
  <w:style w:type="character" w:customStyle="1" w:styleId="medium-bold">
    <w:name w:val="medium-bold"/>
    <w:rsid w:val="0050644E"/>
  </w:style>
  <w:style w:type="character" w:customStyle="1" w:styleId="Heading51">
    <w:name w:val="Heading 51"/>
    <w:aliases w:val="Heading 5 Char Char Char,Heading 511"/>
    <w:rsid w:val="0050644E"/>
    <w:rPr>
      <w:b/>
      <w:bCs/>
      <w:iCs/>
      <w:szCs w:val="26"/>
      <w:lang w:val="en-US" w:eastAsia="en-US" w:bidi="ar-SA"/>
    </w:rPr>
  </w:style>
  <w:style w:type="paragraph" w:customStyle="1" w:styleId="CardsFont6pt">
    <w:name w:val="Cards + Font: 6 pt"/>
    <w:basedOn w:val="Cards"/>
    <w:link w:val="CardsFont6ptChar1"/>
    <w:autoRedefine/>
    <w:uiPriority w:val="99"/>
    <w:qFormat/>
    <w:rsid w:val="0050644E"/>
    <w:pPr>
      <w:autoSpaceDE w:val="0"/>
      <w:autoSpaceDN w:val="0"/>
      <w:adjustRightInd w:val="0"/>
    </w:pPr>
    <w:rPr>
      <w:rFonts w:cs="Calibri"/>
      <w:sz w:val="12"/>
      <w:szCs w:val="20"/>
    </w:rPr>
  </w:style>
  <w:style w:type="character" w:customStyle="1" w:styleId="cardChar10">
    <w:name w:val="card Char1"/>
    <w:rsid w:val="0050644E"/>
    <w:rPr>
      <w:lang w:val="en-US" w:eastAsia="en-US" w:bidi="ar-SA"/>
    </w:rPr>
  </w:style>
  <w:style w:type="paragraph" w:customStyle="1" w:styleId="Style16">
    <w:name w:val="Style 16"/>
    <w:basedOn w:val="Normal"/>
    <w:qFormat/>
    <w:rsid w:val="0050644E"/>
    <w:pPr>
      <w:autoSpaceDE w:val="0"/>
      <w:autoSpaceDN w:val="0"/>
      <w:adjustRightInd w:val="0"/>
    </w:pPr>
    <w:rPr>
      <w:rFonts w:eastAsia="Times New Roman"/>
    </w:rPr>
  </w:style>
  <w:style w:type="paragraph" w:customStyle="1" w:styleId="smalltext0">
    <w:name w:val="smalltext"/>
    <w:basedOn w:val="Normal"/>
    <w:link w:val="smalltextChar0"/>
    <w:qFormat/>
    <w:rsid w:val="0050644E"/>
    <w:rPr>
      <w:rFonts w:eastAsia="Times New Roman"/>
    </w:rPr>
  </w:style>
  <w:style w:type="character" w:customStyle="1" w:styleId="smalltextChar0">
    <w:name w:val="smalltext Char"/>
    <w:link w:val="smalltext0"/>
    <w:rsid w:val="0050644E"/>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50644E"/>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50644E"/>
    <w:pPr>
      <w:jc w:val="center"/>
    </w:pPr>
    <w:rPr>
      <w:rFonts w:ascii="Arial Black" w:eastAsia="Times New Roman" w:hAnsi="Arial Black"/>
      <w:b/>
      <w:sz w:val="36"/>
      <w:u w:val="single"/>
    </w:rPr>
  </w:style>
  <w:style w:type="character" w:customStyle="1" w:styleId="boldunderlineCharChar">
    <w:name w:val="boldunderline Char Char"/>
    <w:rsid w:val="0050644E"/>
    <w:rPr>
      <w:b/>
      <w:sz w:val="22"/>
      <w:szCs w:val="24"/>
      <w:u w:val="single"/>
      <w:lang w:val="en-US" w:eastAsia="en-US" w:bidi="ar-SA"/>
    </w:rPr>
  </w:style>
  <w:style w:type="paragraph" w:customStyle="1" w:styleId="Bullets-squares">
    <w:name w:val="Bullets - squares"/>
    <w:basedOn w:val="Normal"/>
    <w:next w:val="Normal"/>
    <w:qFormat/>
    <w:rsid w:val="0050644E"/>
    <w:pPr>
      <w:numPr>
        <w:numId w:val="13"/>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50644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50644E"/>
    <w:pPr>
      <w:ind w:left="288"/>
    </w:pPr>
    <w:rPr>
      <w:rFonts w:asciiTheme="minorHAnsi" w:hAnsiTheme="minorHAnsi" w:cstheme="minorBidi"/>
      <w:sz w:val="24"/>
      <w:u w:val="single"/>
    </w:rPr>
  </w:style>
  <w:style w:type="paragraph" w:customStyle="1" w:styleId="Size8">
    <w:name w:val="Size 8"/>
    <w:link w:val="Size8Char"/>
    <w:qFormat/>
    <w:rsid w:val="0050644E"/>
    <w:rPr>
      <w:rFonts w:ascii="Times New Roman" w:eastAsia="Times New Roman" w:hAnsi="Times New Roman" w:cs="Times New Roman"/>
      <w:sz w:val="16"/>
      <w:szCs w:val="22"/>
    </w:rPr>
  </w:style>
  <w:style w:type="paragraph" w:customStyle="1" w:styleId="Text0">
    <w:name w:val="Text"/>
    <w:link w:val="TextChar"/>
    <w:qFormat/>
    <w:rsid w:val="0050644E"/>
    <w:rPr>
      <w:rFonts w:ascii="Times New Roman" w:eastAsia="Times New Roman" w:hAnsi="Times New Roman" w:cs="Times New Roman"/>
      <w:szCs w:val="22"/>
    </w:rPr>
  </w:style>
  <w:style w:type="character" w:customStyle="1" w:styleId="Size8Char">
    <w:name w:val="Size 8 Char"/>
    <w:link w:val="Size8"/>
    <w:rsid w:val="0050644E"/>
    <w:rPr>
      <w:rFonts w:ascii="Times New Roman" w:eastAsia="Times New Roman" w:hAnsi="Times New Roman" w:cs="Times New Roman"/>
      <w:sz w:val="16"/>
      <w:szCs w:val="22"/>
    </w:rPr>
  </w:style>
  <w:style w:type="character" w:customStyle="1" w:styleId="TextChar">
    <w:name w:val="Text Char"/>
    <w:link w:val="Text0"/>
    <w:rsid w:val="0050644E"/>
    <w:rPr>
      <w:rFonts w:ascii="Times New Roman" w:eastAsia="Times New Roman" w:hAnsi="Times New Roman" w:cs="Times New Roman"/>
      <w:szCs w:val="22"/>
    </w:rPr>
  </w:style>
  <w:style w:type="character" w:customStyle="1" w:styleId="UnderlinedTextCharChar">
    <w:name w:val="Underlined Text Char Char"/>
    <w:rsid w:val="0050644E"/>
    <w:rPr>
      <w:rFonts w:cs="Arial"/>
      <w:bCs/>
      <w:szCs w:val="26"/>
      <w:u w:val="single"/>
      <w:lang w:val="en-US" w:eastAsia="en-US" w:bidi="ar-SA"/>
    </w:rPr>
  </w:style>
  <w:style w:type="paragraph" w:customStyle="1" w:styleId="RegularCite">
    <w:name w:val="Regular Cite"/>
    <w:qFormat/>
    <w:rsid w:val="0050644E"/>
    <w:rPr>
      <w:rFonts w:ascii="Times New Roman" w:eastAsia="Times New Roman" w:hAnsi="Times New Roman" w:cs="Times New Roman"/>
      <w:sz w:val="20"/>
      <w:szCs w:val="22"/>
    </w:rPr>
  </w:style>
  <w:style w:type="character" w:customStyle="1" w:styleId="eudoraheader">
    <w:name w:val="eudoraheader"/>
    <w:rsid w:val="0050644E"/>
  </w:style>
  <w:style w:type="character" w:customStyle="1" w:styleId="emailstyle26">
    <w:name w:val="emailstyle26"/>
    <w:rsid w:val="0050644E"/>
  </w:style>
  <w:style w:type="paragraph" w:customStyle="1" w:styleId="context">
    <w:name w:val="context"/>
    <w:basedOn w:val="Normal"/>
    <w:qFormat/>
    <w:rsid w:val="0050644E"/>
    <w:pPr>
      <w:spacing w:before="100" w:beforeAutospacing="1" w:after="100" w:afterAutospacing="1"/>
    </w:pPr>
    <w:rPr>
      <w:rFonts w:eastAsia="Times New Roman"/>
    </w:rPr>
  </w:style>
  <w:style w:type="character" w:customStyle="1" w:styleId="newstitle1">
    <w:name w:val="newstitle1"/>
    <w:rsid w:val="0050644E"/>
  </w:style>
  <w:style w:type="character" w:customStyle="1" w:styleId="articleheadline">
    <w:name w:val="articleheadline"/>
    <w:rsid w:val="0050644E"/>
  </w:style>
  <w:style w:type="character" w:customStyle="1" w:styleId="dateline">
    <w:name w:val="dateline"/>
    <w:rsid w:val="0050644E"/>
  </w:style>
  <w:style w:type="character" w:customStyle="1" w:styleId="sendtofriend">
    <w:name w:val="sendtofriend"/>
    <w:rsid w:val="0050644E"/>
  </w:style>
  <w:style w:type="character" w:customStyle="1" w:styleId="pagetype">
    <w:name w:val="pagetype"/>
    <w:rsid w:val="0050644E"/>
  </w:style>
  <w:style w:type="character" w:customStyle="1" w:styleId="byl">
    <w:name w:val="byl"/>
    <w:rsid w:val="0050644E"/>
  </w:style>
  <w:style w:type="character" w:customStyle="1" w:styleId="byd">
    <w:name w:val="byd"/>
    <w:rsid w:val="0050644E"/>
  </w:style>
  <w:style w:type="character" w:customStyle="1" w:styleId="ds">
    <w:name w:val="ds"/>
    <w:rsid w:val="0050644E"/>
  </w:style>
  <w:style w:type="paragraph" w:customStyle="1" w:styleId="Size6">
    <w:name w:val="Size 6"/>
    <w:link w:val="Size6Char"/>
    <w:qFormat/>
    <w:rsid w:val="0050644E"/>
    <w:rPr>
      <w:rFonts w:ascii="Times New Roman" w:eastAsia="Times New Roman" w:hAnsi="Times New Roman" w:cs="Times New Roman"/>
      <w:sz w:val="16"/>
      <w:szCs w:val="22"/>
    </w:rPr>
  </w:style>
  <w:style w:type="character" w:customStyle="1" w:styleId="Size6Char">
    <w:name w:val="Size 6 Char"/>
    <w:link w:val="Size6"/>
    <w:rsid w:val="0050644E"/>
    <w:rPr>
      <w:rFonts w:ascii="Times New Roman" w:eastAsia="Times New Roman" w:hAnsi="Times New Roman" w:cs="Times New Roman"/>
      <w:sz w:val="16"/>
      <w:szCs w:val="22"/>
    </w:rPr>
  </w:style>
  <w:style w:type="character" w:customStyle="1" w:styleId="heading2char0">
    <w:name w:val="heading2char"/>
    <w:rsid w:val="0050644E"/>
  </w:style>
  <w:style w:type="character" w:customStyle="1" w:styleId="underliningchar0">
    <w:name w:val="underliningchar"/>
    <w:rsid w:val="0050644E"/>
  </w:style>
  <w:style w:type="paragraph" w:customStyle="1" w:styleId="TxBrp11">
    <w:name w:val="TxBr_p11"/>
    <w:basedOn w:val="Normal"/>
    <w:qFormat/>
    <w:rsid w:val="0050644E"/>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50644E"/>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50644E"/>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50644E"/>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50644E"/>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50644E"/>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50644E"/>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50644E"/>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50644E"/>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50644E"/>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50644E"/>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50644E"/>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50644E"/>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50644E"/>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50644E"/>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50644E"/>
    <w:pPr>
      <w:ind w:left="400" w:hanging="200"/>
    </w:pPr>
    <w:rPr>
      <w:rFonts w:ascii="Cambria" w:eastAsia="Cambria" w:hAnsi="Cambria"/>
      <w:sz w:val="18"/>
      <w:szCs w:val="18"/>
    </w:rPr>
  </w:style>
  <w:style w:type="paragraph" w:styleId="Index3">
    <w:name w:val="index 3"/>
    <w:basedOn w:val="Normal"/>
    <w:next w:val="Normal"/>
    <w:autoRedefine/>
    <w:unhideWhenUsed/>
    <w:rsid w:val="0050644E"/>
    <w:pPr>
      <w:ind w:left="600" w:hanging="200"/>
    </w:pPr>
    <w:rPr>
      <w:rFonts w:ascii="Cambria" w:eastAsia="Cambria" w:hAnsi="Cambria"/>
      <w:sz w:val="18"/>
      <w:szCs w:val="18"/>
    </w:rPr>
  </w:style>
  <w:style w:type="paragraph" w:styleId="Index4">
    <w:name w:val="index 4"/>
    <w:basedOn w:val="Normal"/>
    <w:next w:val="Normal"/>
    <w:autoRedefine/>
    <w:unhideWhenUsed/>
    <w:rsid w:val="0050644E"/>
    <w:pPr>
      <w:ind w:left="800" w:hanging="200"/>
    </w:pPr>
    <w:rPr>
      <w:rFonts w:ascii="Cambria" w:eastAsia="Cambria" w:hAnsi="Cambria"/>
      <w:sz w:val="18"/>
      <w:szCs w:val="18"/>
    </w:rPr>
  </w:style>
  <w:style w:type="paragraph" w:styleId="Index5">
    <w:name w:val="index 5"/>
    <w:basedOn w:val="Normal"/>
    <w:next w:val="Normal"/>
    <w:autoRedefine/>
    <w:unhideWhenUsed/>
    <w:rsid w:val="0050644E"/>
    <w:pPr>
      <w:ind w:left="1000" w:hanging="200"/>
    </w:pPr>
    <w:rPr>
      <w:rFonts w:ascii="Cambria" w:eastAsia="Cambria" w:hAnsi="Cambria"/>
      <w:sz w:val="18"/>
      <w:szCs w:val="18"/>
    </w:rPr>
  </w:style>
  <w:style w:type="paragraph" w:styleId="Index7">
    <w:name w:val="index 7"/>
    <w:basedOn w:val="Normal"/>
    <w:next w:val="Normal"/>
    <w:autoRedefine/>
    <w:unhideWhenUsed/>
    <w:rsid w:val="0050644E"/>
    <w:pPr>
      <w:ind w:left="1400" w:hanging="200"/>
    </w:pPr>
    <w:rPr>
      <w:rFonts w:ascii="Cambria" w:eastAsia="Cambria" w:hAnsi="Cambria"/>
      <w:sz w:val="18"/>
      <w:szCs w:val="18"/>
    </w:rPr>
  </w:style>
  <w:style w:type="paragraph" w:styleId="Index8">
    <w:name w:val="index 8"/>
    <w:basedOn w:val="Normal"/>
    <w:next w:val="Normal"/>
    <w:autoRedefine/>
    <w:unhideWhenUsed/>
    <w:rsid w:val="0050644E"/>
    <w:pPr>
      <w:ind w:left="1600" w:hanging="200"/>
    </w:pPr>
    <w:rPr>
      <w:rFonts w:ascii="Cambria" w:eastAsia="Cambria" w:hAnsi="Cambria"/>
      <w:sz w:val="18"/>
      <w:szCs w:val="18"/>
    </w:rPr>
  </w:style>
  <w:style w:type="paragraph" w:styleId="Index9">
    <w:name w:val="index 9"/>
    <w:basedOn w:val="Normal"/>
    <w:next w:val="Normal"/>
    <w:autoRedefine/>
    <w:unhideWhenUsed/>
    <w:rsid w:val="0050644E"/>
    <w:pPr>
      <w:ind w:left="1800" w:hanging="200"/>
    </w:pPr>
    <w:rPr>
      <w:rFonts w:ascii="Cambria" w:eastAsia="Cambria" w:hAnsi="Cambria"/>
      <w:sz w:val="18"/>
      <w:szCs w:val="18"/>
    </w:rPr>
  </w:style>
  <w:style w:type="character" w:customStyle="1" w:styleId="EndnoteTextChar1">
    <w:name w:val="Endnote Text Char1"/>
    <w:basedOn w:val="DefaultParagraphFont"/>
    <w:rsid w:val="0050644E"/>
    <w:rPr>
      <w:rFonts w:ascii="Times New Roman" w:eastAsia="Times New Roman" w:hAnsi="Times New Roman" w:cs="Calibri"/>
      <w:sz w:val="20"/>
      <w:szCs w:val="20"/>
    </w:rPr>
  </w:style>
  <w:style w:type="character" w:customStyle="1" w:styleId="adtext124">
    <w:name w:val="adtext124"/>
    <w:rsid w:val="0050644E"/>
    <w:rPr>
      <w:vanish w:val="0"/>
      <w:webHidden w:val="0"/>
      <w:color w:val="999999"/>
      <w:sz w:val="12"/>
      <w:szCs w:val="12"/>
      <w:specVanish/>
    </w:rPr>
  </w:style>
  <w:style w:type="paragraph" w:customStyle="1" w:styleId="CardsFont8pt">
    <w:name w:val="Cards + Font: 8 pt"/>
    <w:basedOn w:val="Normal"/>
    <w:qFormat/>
    <w:rsid w:val="0050644E"/>
    <w:pPr>
      <w:autoSpaceDE w:val="0"/>
      <w:autoSpaceDN w:val="0"/>
      <w:adjustRightInd w:val="0"/>
      <w:ind w:left="432" w:right="432"/>
      <w:jc w:val="both"/>
    </w:pPr>
    <w:rPr>
      <w:rFonts w:eastAsia="Times New Roman"/>
      <w:szCs w:val="20"/>
    </w:rPr>
  </w:style>
  <w:style w:type="character" w:customStyle="1" w:styleId="CardsFont8ptChar">
    <w:name w:val="Cards + Font: 8 pt Char"/>
    <w:rsid w:val="0050644E"/>
    <w:rPr>
      <w:sz w:val="16"/>
    </w:rPr>
  </w:style>
  <w:style w:type="character" w:customStyle="1" w:styleId="UnderliningChar1">
    <w:name w:val="Underlining Char1"/>
    <w:rsid w:val="0050644E"/>
    <w:rPr>
      <w:rFonts w:ascii="Arial Narrow" w:hAnsi="Arial Narrow"/>
      <w:szCs w:val="24"/>
      <w:u w:val="single"/>
    </w:rPr>
  </w:style>
  <w:style w:type="character" w:customStyle="1" w:styleId="Style10ptUnderline">
    <w:name w:val="Style 10 pt Underline"/>
    <w:rsid w:val="0050644E"/>
    <w:rPr>
      <w:sz w:val="22"/>
      <w:u w:val="single"/>
    </w:rPr>
  </w:style>
  <w:style w:type="character" w:customStyle="1" w:styleId="TagLineCharChar">
    <w:name w:val="Tag Line Char Char"/>
    <w:rsid w:val="0050644E"/>
    <w:rPr>
      <w:rFonts w:cs="Arial"/>
      <w:b/>
      <w:bCs/>
      <w:iCs/>
      <w:sz w:val="24"/>
      <w:szCs w:val="28"/>
      <w:lang w:val="en-US" w:eastAsia="en-US" w:bidi="ar-SA"/>
    </w:rPr>
  </w:style>
  <w:style w:type="paragraph" w:customStyle="1" w:styleId="published">
    <w:name w:val="published"/>
    <w:basedOn w:val="Normal"/>
    <w:qFormat/>
    <w:rsid w:val="0050644E"/>
    <w:pPr>
      <w:spacing w:before="100" w:beforeAutospacing="1" w:after="100" w:afterAutospacing="1"/>
    </w:pPr>
    <w:rPr>
      <w:rFonts w:eastAsia="Times New Roman"/>
    </w:rPr>
  </w:style>
  <w:style w:type="paragraph" w:customStyle="1" w:styleId="updated">
    <w:name w:val="updated"/>
    <w:basedOn w:val="Normal"/>
    <w:qFormat/>
    <w:rsid w:val="0050644E"/>
    <w:pPr>
      <w:spacing w:before="100" w:beforeAutospacing="1" w:after="100" w:afterAutospacing="1"/>
    </w:pPr>
    <w:rPr>
      <w:rFonts w:eastAsia="Times New Roman"/>
    </w:rPr>
  </w:style>
  <w:style w:type="character" w:customStyle="1" w:styleId="articlecommentcount">
    <w:name w:val="article_comment_count"/>
    <w:rsid w:val="0050644E"/>
  </w:style>
  <w:style w:type="character" w:customStyle="1" w:styleId="articlerecommendcount">
    <w:name w:val="article_recommend_count"/>
    <w:rsid w:val="0050644E"/>
  </w:style>
  <w:style w:type="character" w:customStyle="1" w:styleId="headline">
    <w:name w:val="headline"/>
    <w:rsid w:val="0050644E"/>
  </w:style>
  <w:style w:type="character" w:customStyle="1" w:styleId="normaltext0">
    <w:name w:val="normal_text"/>
    <w:rsid w:val="0050644E"/>
  </w:style>
  <w:style w:type="paragraph" w:customStyle="1" w:styleId="storytimestamp">
    <w:name w:val="storytimestamp"/>
    <w:basedOn w:val="Normal"/>
    <w:qFormat/>
    <w:rsid w:val="0050644E"/>
    <w:pPr>
      <w:spacing w:before="100" w:beforeAutospacing="1" w:after="100" w:afterAutospacing="1"/>
    </w:pPr>
    <w:rPr>
      <w:rFonts w:eastAsia="Times New Roman"/>
    </w:rPr>
  </w:style>
  <w:style w:type="character" w:customStyle="1" w:styleId="story-byline">
    <w:name w:val="story-byline"/>
    <w:rsid w:val="0050644E"/>
  </w:style>
  <w:style w:type="character" w:customStyle="1" w:styleId="story-titleline">
    <w:name w:val="story-titleline"/>
    <w:rsid w:val="0050644E"/>
  </w:style>
  <w:style w:type="character" w:customStyle="1" w:styleId="story-dateline">
    <w:name w:val="story-dateline"/>
    <w:rsid w:val="0050644E"/>
  </w:style>
  <w:style w:type="character" w:customStyle="1" w:styleId="Aunderline">
    <w:name w:val="Aunderline"/>
    <w:qFormat/>
    <w:rsid w:val="0050644E"/>
    <w:rPr>
      <w:rFonts w:ascii="Times New Roman" w:hAnsi="Times New Roman" w:cs="Times New Roman"/>
      <w:w w:val="106"/>
      <w:sz w:val="20"/>
      <w:szCs w:val="20"/>
      <w:u w:val="thick"/>
    </w:rPr>
  </w:style>
  <w:style w:type="paragraph" w:customStyle="1" w:styleId="Card10f2">
    <w:name w:val="Card.10.f2"/>
    <w:basedOn w:val="Normal"/>
    <w:autoRedefine/>
    <w:qFormat/>
    <w:rsid w:val="0050644E"/>
    <w:rPr>
      <w:rFonts w:eastAsia="Calibri"/>
      <w:sz w:val="20"/>
      <w:szCs w:val="20"/>
    </w:rPr>
  </w:style>
  <w:style w:type="character" w:customStyle="1" w:styleId="Card10f2Char">
    <w:name w:val="Card.10.f2 Char"/>
    <w:rsid w:val="0050644E"/>
    <w:rPr>
      <w:rFonts w:eastAsia="Calibri"/>
    </w:rPr>
  </w:style>
  <w:style w:type="paragraph" w:styleId="ListBullet2">
    <w:name w:val="List Bullet 2"/>
    <w:basedOn w:val="Normal"/>
    <w:rsid w:val="0050644E"/>
    <w:pPr>
      <w:tabs>
        <w:tab w:val="num" w:pos="1440"/>
      </w:tabs>
      <w:ind w:left="1440" w:hanging="360"/>
    </w:pPr>
    <w:rPr>
      <w:rFonts w:eastAsia="Times New Roman"/>
      <w:b/>
      <w:szCs w:val="44"/>
    </w:rPr>
  </w:style>
  <w:style w:type="paragraph" w:customStyle="1" w:styleId="Cardnotunderlined">
    <w:name w:val="Card not underlined"/>
    <w:basedOn w:val="Normal"/>
    <w:qFormat/>
    <w:rsid w:val="0050644E"/>
    <w:rPr>
      <w:rFonts w:eastAsia="Times New Roman"/>
      <w:color w:val="000000"/>
      <w:sz w:val="10"/>
    </w:rPr>
  </w:style>
  <w:style w:type="character" w:customStyle="1" w:styleId="marron">
    <w:name w:val="marron"/>
    <w:rsid w:val="0050644E"/>
  </w:style>
  <w:style w:type="paragraph" w:customStyle="1" w:styleId="boldcite">
    <w:name w:val="bold cite"/>
    <w:basedOn w:val="Heading1"/>
    <w:link w:val="boldciteChar4"/>
    <w:qFormat/>
    <w:rsid w:val="0050644E"/>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50644E"/>
    <w:rPr>
      <w:sz w:val="22"/>
      <w:szCs w:val="24"/>
      <w:u w:val="single"/>
      <w:lang w:val="en-US" w:eastAsia="en-US" w:bidi="ar-SA"/>
    </w:rPr>
  </w:style>
  <w:style w:type="character" w:customStyle="1" w:styleId="SourcesCharChar1">
    <w:name w:val="Sources Char Char1"/>
    <w:rsid w:val="0050644E"/>
    <w:rPr>
      <w:rFonts w:cs="Arial"/>
      <w:b/>
      <w:bCs/>
      <w:iCs/>
      <w:sz w:val="24"/>
      <w:szCs w:val="28"/>
      <w:lang w:val="en-US" w:eastAsia="en-US" w:bidi="ar-SA"/>
    </w:rPr>
  </w:style>
  <w:style w:type="character" w:customStyle="1" w:styleId="UnderlinesCharChar">
    <w:name w:val="Underlines Char Char"/>
    <w:rsid w:val="0050644E"/>
    <w:rPr>
      <w:rFonts w:cs="Arial"/>
      <w:b/>
      <w:bCs/>
      <w:sz w:val="22"/>
      <w:szCs w:val="26"/>
      <w:u w:val="single"/>
      <w:lang w:val="en-US" w:eastAsia="en-US" w:bidi="ar-SA"/>
    </w:rPr>
  </w:style>
  <w:style w:type="paragraph" w:customStyle="1" w:styleId="OmniPage3">
    <w:name w:val="OmniPage #3"/>
    <w:basedOn w:val="Normal"/>
    <w:qFormat/>
    <w:rsid w:val="0050644E"/>
    <w:rPr>
      <w:rFonts w:eastAsia="Times New Roman"/>
      <w:color w:val="000000"/>
      <w:sz w:val="20"/>
      <w:szCs w:val="20"/>
    </w:rPr>
  </w:style>
  <w:style w:type="paragraph" w:customStyle="1" w:styleId="OmniPage4">
    <w:name w:val="OmniPage #4"/>
    <w:basedOn w:val="Normal"/>
    <w:qFormat/>
    <w:rsid w:val="0050644E"/>
    <w:rPr>
      <w:rFonts w:eastAsia="Times New Roman"/>
      <w:color w:val="000000"/>
      <w:sz w:val="20"/>
      <w:szCs w:val="20"/>
    </w:rPr>
  </w:style>
  <w:style w:type="paragraph" w:customStyle="1" w:styleId="OmniPage16">
    <w:name w:val="OmniPage #16"/>
    <w:basedOn w:val="Normal"/>
    <w:qFormat/>
    <w:rsid w:val="0050644E"/>
    <w:rPr>
      <w:rFonts w:eastAsia="Times New Roman"/>
      <w:color w:val="000000"/>
      <w:sz w:val="20"/>
      <w:szCs w:val="20"/>
    </w:rPr>
  </w:style>
  <w:style w:type="paragraph" w:customStyle="1" w:styleId="OmniPage23">
    <w:name w:val="OmniPage #23"/>
    <w:basedOn w:val="Normal"/>
    <w:qFormat/>
    <w:rsid w:val="0050644E"/>
    <w:rPr>
      <w:rFonts w:eastAsia="Times New Roman"/>
      <w:color w:val="000000"/>
      <w:sz w:val="20"/>
      <w:szCs w:val="20"/>
    </w:rPr>
  </w:style>
  <w:style w:type="paragraph" w:customStyle="1" w:styleId="OmniPage24">
    <w:name w:val="OmniPage #24"/>
    <w:basedOn w:val="Normal"/>
    <w:qFormat/>
    <w:rsid w:val="0050644E"/>
    <w:rPr>
      <w:rFonts w:eastAsia="Times New Roman"/>
      <w:color w:val="000000"/>
      <w:sz w:val="20"/>
      <w:szCs w:val="20"/>
    </w:rPr>
  </w:style>
  <w:style w:type="paragraph" w:customStyle="1" w:styleId="OmniPage27">
    <w:name w:val="OmniPage #27"/>
    <w:basedOn w:val="Normal"/>
    <w:qFormat/>
    <w:rsid w:val="0050644E"/>
    <w:rPr>
      <w:rFonts w:eastAsia="Times New Roman"/>
      <w:color w:val="000000"/>
      <w:sz w:val="20"/>
      <w:szCs w:val="20"/>
    </w:rPr>
  </w:style>
  <w:style w:type="paragraph" w:customStyle="1" w:styleId="OmniPage28">
    <w:name w:val="OmniPage #28"/>
    <w:basedOn w:val="Normal"/>
    <w:qFormat/>
    <w:rsid w:val="0050644E"/>
    <w:rPr>
      <w:rFonts w:eastAsia="Times New Roman"/>
      <w:color w:val="000000"/>
      <w:sz w:val="20"/>
      <w:szCs w:val="20"/>
    </w:rPr>
  </w:style>
  <w:style w:type="paragraph" w:customStyle="1" w:styleId="OmniPage29">
    <w:name w:val="OmniPage #29"/>
    <w:basedOn w:val="Normal"/>
    <w:qFormat/>
    <w:rsid w:val="0050644E"/>
    <w:rPr>
      <w:rFonts w:eastAsia="Times New Roman"/>
      <w:color w:val="000000"/>
      <w:sz w:val="20"/>
      <w:szCs w:val="20"/>
    </w:rPr>
  </w:style>
  <w:style w:type="paragraph" w:customStyle="1" w:styleId="OmniPage30">
    <w:name w:val="OmniPage #30"/>
    <w:basedOn w:val="Normal"/>
    <w:qFormat/>
    <w:rsid w:val="0050644E"/>
    <w:rPr>
      <w:rFonts w:eastAsia="Times New Roman"/>
      <w:color w:val="000000"/>
      <w:sz w:val="20"/>
      <w:szCs w:val="20"/>
    </w:rPr>
  </w:style>
  <w:style w:type="paragraph" w:customStyle="1" w:styleId="OmniPage31">
    <w:name w:val="OmniPage #31"/>
    <w:basedOn w:val="Normal"/>
    <w:qFormat/>
    <w:rsid w:val="0050644E"/>
    <w:rPr>
      <w:rFonts w:eastAsia="Times New Roman"/>
      <w:color w:val="000000"/>
      <w:sz w:val="20"/>
      <w:szCs w:val="20"/>
    </w:rPr>
  </w:style>
  <w:style w:type="paragraph" w:customStyle="1" w:styleId="OmniPage32">
    <w:name w:val="OmniPage #32"/>
    <w:basedOn w:val="Normal"/>
    <w:qFormat/>
    <w:rsid w:val="0050644E"/>
    <w:rPr>
      <w:rFonts w:eastAsia="Times New Roman"/>
      <w:color w:val="000000"/>
      <w:sz w:val="20"/>
      <w:szCs w:val="20"/>
    </w:rPr>
  </w:style>
  <w:style w:type="paragraph" w:customStyle="1" w:styleId="OmniPage33">
    <w:name w:val="OmniPage #33"/>
    <w:basedOn w:val="Normal"/>
    <w:qFormat/>
    <w:rsid w:val="0050644E"/>
    <w:rPr>
      <w:rFonts w:eastAsia="Times New Roman"/>
      <w:color w:val="000000"/>
      <w:sz w:val="20"/>
      <w:szCs w:val="20"/>
    </w:rPr>
  </w:style>
  <w:style w:type="paragraph" w:customStyle="1" w:styleId="OmniPage34">
    <w:name w:val="OmniPage #34"/>
    <w:basedOn w:val="Normal"/>
    <w:qFormat/>
    <w:rsid w:val="0050644E"/>
    <w:rPr>
      <w:rFonts w:eastAsia="Times New Roman"/>
      <w:color w:val="000000"/>
      <w:sz w:val="20"/>
      <w:szCs w:val="20"/>
    </w:rPr>
  </w:style>
  <w:style w:type="paragraph" w:customStyle="1" w:styleId="OmniPage35">
    <w:name w:val="OmniPage #35"/>
    <w:basedOn w:val="Normal"/>
    <w:qFormat/>
    <w:rsid w:val="0050644E"/>
    <w:rPr>
      <w:rFonts w:eastAsia="Times New Roman"/>
      <w:color w:val="000000"/>
      <w:sz w:val="20"/>
      <w:szCs w:val="20"/>
    </w:rPr>
  </w:style>
  <w:style w:type="paragraph" w:customStyle="1" w:styleId="OmniPage36">
    <w:name w:val="OmniPage #36"/>
    <w:basedOn w:val="Normal"/>
    <w:qFormat/>
    <w:rsid w:val="0050644E"/>
    <w:rPr>
      <w:rFonts w:eastAsia="Times New Roman"/>
      <w:color w:val="000000"/>
      <w:sz w:val="20"/>
      <w:szCs w:val="20"/>
    </w:rPr>
  </w:style>
  <w:style w:type="paragraph" w:customStyle="1" w:styleId="OmniPage37">
    <w:name w:val="OmniPage #37"/>
    <w:basedOn w:val="Normal"/>
    <w:qFormat/>
    <w:rsid w:val="0050644E"/>
    <w:rPr>
      <w:rFonts w:eastAsia="Times New Roman"/>
      <w:color w:val="000000"/>
      <w:sz w:val="20"/>
      <w:szCs w:val="20"/>
    </w:rPr>
  </w:style>
  <w:style w:type="paragraph" w:customStyle="1" w:styleId="OmniPage38">
    <w:name w:val="OmniPage #38"/>
    <w:basedOn w:val="Normal"/>
    <w:qFormat/>
    <w:rsid w:val="0050644E"/>
    <w:rPr>
      <w:rFonts w:eastAsia="Times New Roman"/>
      <w:color w:val="000000"/>
      <w:sz w:val="20"/>
      <w:szCs w:val="20"/>
    </w:rPr>
  </w:style>
  <w:style w:type="paragraph" w:customStyle="1" w:styleId="OmniPage39">
    <w:name w:val="OmniPage #39"/>
    <w:basedOn w:val="Normal"/>
    <w:qFormat/>
    <w:rsid w:val="0050644E"/>
    <w:rPr>
      <w:rFonts w:eastAsia="Times New Roman"/>
      <w:color w:val="000000"/>
      <w:sz w:val="20"/>
      <w:szCs w:val="20"/>
    </w:rPr>
  </w:style>
  <w:style w:type="paragraph" w:customStyle="1" w:styleId="OmniPage40">
    <w:name w:val="OmniPage #40"/>
    <w:basedOn w:val="Normal"/>
    <w:qFormat/>
    <w:rsid w:val="0050644E"/>
    <w:rPr>
      <w:rFonts w:eastAsia="Times New Roman"/>
      <w:color w:val="000000"/>
      <w:sz w:val="20"/>
      <w:szCs w:val="20"/>
    </w:rPr>
  </w:style>
  <w:style w:type="paragraph" w:customStyle="1" w:styleId="OmniPage41">
    <w:name w:val="OmniPage #41"/>
    <w:basedOn w:val="Normal"/>
    <w:qFormat/>
    <w:rsid w:val="0050644E"/>
    <w:rPr>
      <w:rFonts w:eastAsia="Times New Roman"/>
      <w:color w:val="000000"/>
      <w:sz w:val="20"/>
      <w:szCs w:val="20"/>
    </w:rPr>
  </w:style>
  <w:style w:type="paragraph" w:customStyle="1" w:styleId="OmniPage42">
    <w:name w:val="OmniPage #42"/>
    <w:basedOn w:val="Normal"/>
    <w:qFormat/>
    <w:rsid w:val="0050644E"/>
    <w:rPr>
      <w:rFonts w:eastAsia="Times New Roman"/>
      <w:color w:val="000000"/>
      <w:sz w:val="20"/>
      <w:szCs w:val="20"/>
    </w:rPr>
  </w:style>
  <w:style w:type="paragraph" w:customStyle="1" w:styleId="OmniPage43">
    <w:name w:val="OmniPage #43"/>
    <w:basedOn w:val="Normal"/>
    <w:qFormat/>
    <w:rsid w:val="0050644E"/>
    <w:rPr>
      <w:rFonts w:eastAsia="Times New Roman"/>
      <w:color w:val="000000"/>
      <w:sz w:val="20"/>
      <w:szCs w:val="20"/>
    </w:rPr>
  </w:style>
  <w:style w:type="paragraph" w:customStyle="1" w:styleId="OmniPage44">
    <w:name w:val="OmniPage #44"/>
    <w:basedOn w:val="Normal"/>
    <w:qFormat/>
    <w:rsid w:val="0050644E"/>
    <w:rPr>
      <w:rFonts w:eastAsia="Times New Roman"/>
      <w:color w:val="000000"/>
      <w:sz w:val="20"/>
      <w:szCs w:val="20"/>
    </w:rPr>
  </w:style>
  <w:style w:type="paragraph" w:customStyle="1" w:styleId="OmniPage45">
    <w:name w:val="OmniPage #45"/>
    <w:basedOn w:val="Normal"/>
    <w:qFormat/>
    <w:rsid w:val="0050644E"/>
    <w:rPr>
      <w:rFonts w:eastAsia="Times New Roman"/>
      <w:color w:val="000000"/>
      <w:sz w:val="20"/>
      <w:szCs w:val="20"/>
    </w:rPr>
  </w:style>
  <w:style w:type="paragraph" w:customStyle="1" w:styleId="OmniPage46">
    <w:name w:val="OmniPage #46"/>
    <w:basedOn w:val="Normal"/>
    <w:qFormat/>
    <w:rsid w:val="0050644E"/>
    <w:rPr>
      <w:rFonts w:eastAsia="Times New Roman"/>
      <w:color w:val="000000"/>
      <w:sz w:val="20"/>
      <w:szCs w:val="20"/>
    </w:rPr>
  </w:style>
  <w:style w:type="paragraph" w:customStyle="1" w:styleId="OmniPage47">
    <w:name w:val="OmniPage #47"/>
    <w:basedOn w:val="Normal"/>
    <w:qFormat/>
    <w:rsid w:val="0050644E"/>
    <w:rPr>
      <w:rFonts w:eastAsia="Times New Roman"/>
      <w:color w:val="000000"/>
      <w:sz w:val="20"/>
      <w:szCs w:val="20"/>
    </w:rPr>
  </w:style>
  <w:style w:type="paragraph" w:customStyle="1" w:styleId="OmniPage48">
    <w:name w:val="OmniPage #48"/>
    <w:basedOn w:val="Normal"/>
    <w:qFormat/>
    <w:rsid w:val="0050644E"/>
    <w:rPr>
      <w:rFonts w:eastAsia="Times New Roman"/>
      <w:color w:val="000000"/>
      <w:sz w:val="20"/>
      <w:szCs w:val="20"/>
    </w:rPr>
  </w:style>
  <w:style w:type="paragraph" w:customStyle="1" w:styleId="OmniPage49">
    <w:name w:val="OmniPage #49"/>
    <w:basedOn w:val="Normal"/>
    <w:qFormat/>
    <w:rsid w:val="0050644E"/>
    <w:rPr>
      <w:rFonts w:eastAsia="Times New Roman"/>
      <w:color w:val="000000"/>
      <w:sz w:val="20"/>
      <w:szCs w:val="20"/>
    </w:rPr>
  </w:style>
  <w:style w:type="paragraph" w:customStyle="1" w:styleId="OmniPage50">
    <w:name w:val="OmniPage #50"/>
    <w:basedOn w:val="Normal"/>
    <w:qFormat/>
    <w:rsid w:val="0050644E"/>
    <w:rPr>
      <w:rFonts w:eastAsia="Times New Roman"/>
      <w:color w:val="000000"/>
      <w:sz w:val="20"/>
      <w:szCs w:val="20"/>
    </w:rPr>
  </w:style>
  <w:style w:type="paragraph" w:customStyle="1" w:styleId="OmniPage51">
    <w:name w:val="OmniPage #51"/>
    <w:basedOn w:val="Normal"/>
    <w:qFormat/>
    <w:rsid w:val="0050644E"/>
    <w:rPr>
      <w:rFonts w:eastAsia="Times New Roman"/>
      <w:color w:val="000000"/>
      <w:sz w:val="20"/>
      <w:szCs w:val="20"/>
    </w:rPr>
  </w:style>
  <w:style w:type="paragraph" w:customStyle="1" w:styleId="OmniPage52">
    <w:name w:val="OmniPage #52"/>
    <w:basedOn w:val="Normal"/>
    <w:qFormat/>
    <w:rsid w:val="0050644E"/>
    <w:rPr>
      <w:rFonts w:eastAsia="Times New Roman"/>
      <w:color w:val="000000"/>
      <w:sz w:val="20"/>
      <w:szCs w:val="20"/>
    </w:rPr>
  </w:style>
  <w:style w:type="paragraph" w:customStyle="1" w:styleId="OmniPage53">
    <w:name w:val="OmniPage #53"/>
    <w:basedOn w:val="Normal"/>
    <w:qFormat/>
    <w:rsid w:val="0050644E"/>
    <w:rPr>
      <w:rFonts w:eastAsia="Times New Roman"/>
      <w:color w:val="000000"/>
      <w:sz w:val="20"/>
      <w:szCs w:val="20"/>
    </w:rPr>
  </w:style>
  <w:style w:type="paragraph" w:customStyle="1" w:styleId="OmniPage54">
    <w:name w:val="OmniPage #54"/>
    <w:basedOn w:val="Normal"/>
    <w:qFormat/>
    <w:rsid w:val="0050644E"/>
    <w:rPr>
      <w:rFonts w:eastAsia="Times New Roman"/>
      <w:color w:val="000000"/>
      <w:sz w:val="20"/>
      <w:szCs w:val="20"/>
    </w:rPr>
  </w:style>
  <w:style w:type="paragraph" w:customStyle="1" w:styleId="OmniPage55">
    <w:name w:val="OmniPage #55"/>
    <w:basedOn w:val="Normal"/>
    <w:qFormat/>
    <w:rsid w:val="0050644E"/>
    <w:rPr>
      <w:rFonts w:eastAsia="Times New Roman"/>
      <w:color w:val="000000"/>
      <w:sz w:val="20"/>
      <w:szCs w:val="20"/>
    </w:rPr>
  </w:style>
  <w:style w:type="paragraph" w:customStyle="1" w:styleId="OmniPage56">
    <w:name w:val="OmniPage #56"/>
    <w:basedOn w:val="Normal"/>
    <w:qFormat/>
    <w:rsid w:val="0050644E"/>
    <w:rPr>
      <w:rFonts w:eastAsia="Times New Roman"/>
      <w:color w:val="000000"/>
      <w:sz w:val="20"/>
      <w:szCs w:val="20"/>
    </w:rPr>
  </w:style>
  <w:style w:type="paragraph" w:customStyle="1" w:styleId="OmniPage57">
    <w:name w:val="OmniPage #57"/>
    <w:basedOn w:val="Normal"/>
    <w:qFormat/>
    <w:rsid w:val="0050644E"/>
    <w:rPr>
      <w:rFonts w:eastAsia="Times New Roman"/>
      <w:color w:val="000000"/>
      <w:sz w:val="20"/>
      <w:szCs w:val="20"/>
    </w:rPr>
  </w:style>
  <w:style w:type="paragraph" w:customStyle="1" w:styleId="OmniPage58">
    <w:name w:val="OmniPage #58"/>
    <w:basedOn w:val="Normal"/>
    <w:qFormat/>
    <w:rsid w:val="0050644E"/>
    <w:rPr>
      <w:rFonts w:eastAsia="Times New Roman"/>
      <w:color w:val="000000"/>
      <w:sz w:val="20"/>
      <w:szCs w:val="20"/>
    </w:rPr>
  </w:style>
  <w:style w:type="paragraph" w:customStyle="1" w:styleId="OmniPage59">
    <w:name w:val="OmniPage #59"/>
    <w:basedOn w:val="Normal"/>
    <w:qFormat/>
    <w:rsid w:val="0050644E"/>
    <w:rPr>
      <w:rFonts w:eastAsia="Times New Roman"/>
      <w:color w:val="000000"/>
      <w:sz w:val="20"/>
      <w:szCs w:val="20"/>
    </w:rPr>
  </w:style>
  <w:style w:type="paragraph" w:customStyle="1" w:styleId="OmniPage60">
    <w:name w:val="OmniPage #60"/>
    <w:basedOn w:val="Normal"/>
    <w:qFormat/>
    <w:rsid w:val="0050644E"/>
    <w:rPr>
      <w:rFonts w:eastAsia="Times New Roman"/>
      <w:color w:val="000000"/>
      <w:sz w:val="20"/>
      <w:szCs w:val="20"/>
    </w:rPr>
  </w:style>
  <w:style w:type="paragraph" w:customStyle="1" w:styleId="OmniPage61">
    <w:name w:val="OmniPage #61"/>
    <w:basedOn w:val="Normal"/>
    <w:qFormat/>
    <w:rsid w:val="0050644E"/>
    <w:rPr>
      <w:rFonts w:eastAsia="Times New Roman"/>
      <w:color w:val="000000"/>
      <w:sz w:val="20"/>
      <w:szCs w:val="20"/>
    </w:rPr>
  </w:style>
  <w:style w:type="paragraph" w:customStyle="1" w:styleId="OmniPage62">
    <w:name w:val="OmniPage #62"/>
    <w:basedOn w:val="Normal"/>
    <w:qFormat/>
    <w:rsid w:val="0050644E"/>
    <w:rPr>
      <w:rFonts w:eastAsia="Times New Roman"/>
      <w:color w:val="000000"/>
      <w:sz w:val="20"/>
      <w:szCs w:val="20"/>
    </w:rPr>
  </w:style>
  <w:style w:type="paragraph" w:customStyle="1" w:styleId="OmniPage63">
    <w:name w:val="OmniPage #63"/>
    <w:basedOn w:val="Normal"/>
    <w:qFormat/>
    <w:rsid w:val="0050644E"/>
    <w:rPr>
      <w:rFonts w:eastAsia="Times New Roman"/>
      <w:color w:val="000000"/>
      <w:sz w:val="20"/>
      <w:szCs w:val="20"/>
    </w:rPr>
  </w:style>
  <w:style w:type="paragraph" w:customStyle="1" w:styleId="OmniPage64">
    <w:name w:val="OmniPage #64"/>
    <w:basedOn w:val="Normal"/>
    <w:qFormat/>
    <w:rsid w:val="0050644E"/>
    <w:rPr>
      <w:rFonts w:eastAsia="Times New Roman"/>
      <w:color w:val="000000"/>
      <w:sz w:val="20"/>
      <w:szCs w:val="20"/>
    </w:rPr>
  </w:style>
  <w:style w:type="paragraph" w:customStyle="1" w:styleId="OmniPage65">
    <w:name w:val="OmniPage #65"/>
    <w:basedOn w:val="Normal"/>
    <w:qFormat/>
    <w:rsid w:val="0050644E"/>
    <w:rPr>
      <w:rFonts w:eastAsia="Times New Roman"/>
      <w:color w:val="000000"/>
      <w:sz w:val="20"/>
      <w:szCs w:val="20"/>
    </w:rPr>
  </w:style>
  <w:style w:type="paragraph" w:customStyle="1" w:styleId="OmniPage66">
    <w:name w:val="OmniPage #66"/>
    <w:basedOn w:val="Normal"/>
    <w:qFormat/>
    <w:rsid w:val="0050644E"/>
    <w:rPr>
      <w:rFonts w:eastAsia="Times New Roman"/>
      <w:color w:val="000000"/>
      <w:sz w:val="20"/>
      <w:szCs w:val="20"/>
    </w:rPr>
  </w:style>
  <w:style w:type="paragraph" w:customStyle="1" w:styleId="OmniPage67">
    <w:name w:val="OmniPage #67"/>
    <w:basedOn w:val="Normal"/>
    <w:qFormat/>
    <w:rsid w:val="0050644E"/>
    <w:rPr>
      <w:rFonts w:eastAsia="Times New Roman"/>
      <w:color w:val="000000"/>
      <w:sz w:val="20"/>
      <w:szCs w:val="20"/>
    </w:rPr>
  </w:style>
  <w:style w:type="paragraph" w:customStyle="1" w:styleId="OmniPage68">
    <w:name w:val="OmniPage #68"/>
    <w:basedOn w:val="Normal"/>
    <w:qFormat/>
    <w:rsid w:val="0050644E"/>
    <w:rPr>
      <w:rFonts w:eastAsia="Times New Roman"/>
      <w:color w:val="000000"/>
      <w:sz w:val="20"/>
      <w:szCs w:val="20"/>
    </w:rPr>
  </w:style>
  <w:style w:type="paragraph" w:customStyle="1" w:styleId="OmniPage69">
    <w:name w:val="OmniPage #69"/>
    <w:basedOn w:val="Normal"/>
    <w:qFormat/>
    <w:rsid w:val="0050644E"/>
    <w:rPr>
      <w:rFonts w:eastAsia="Times New Roman"/>
      <w:color w:val="000000"/>
      <w:sz w:val="20"/>
      <w:szCs w:val="20"/>
    </w:rPr>
  </w:style>
  <w:style w:type="paragraph" w:customStyle="1" w:styleId="OmniPage70">
    <w:name w:val="OmniPage #70"/>
    <w:basedOn w:val="Normal"/>
    <w:qFormat/>
    <w:rsid w:val="0050644E"/>
    <w:rPr>
      <w:rFonts w:eastAsia="Times New Roman"/>
      <w:color w:val="000000"/>
      <w:sz w:val="20"/>
      <w:szCs w:val="20"/>
    </w:rPr>
  </w:style>
  <w:style w:type="paragraph" w:customStyle="1" w:styleId="OmniPage71">
    <w:name w:val="OmniPage #71"/>
    <w:basedOn w:val="Normal"/>
    <w:qFormat/>
    <w:rsid w:val="0050644E"/>
    <w:rPr>
      <w:rFonts w:eastAsia="Times New Roman"/>
      <w:color w:val="000000"/>
      <w:sz w:val="20"/>
      <w:szCs w:val="20"/>
    </w:rPr>
  </w:style>
  <w:style w:type="table" w:customStyle="1" w:styleId="MediumGrid22">
    <w:name w:val="Medium Grid 22"/>
    <w:basedOn w:val="TableNormal"/>
    <w:uiPriority w:val="68"/>
    <w:rsid w:val="0050644E"/>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50644E"/>
    <w:rPr>
      <w:rFonts w:eastAsia="Calibri"/>
    </w:rPr>
  </w:style>
  <w:style w:type="character" w:customStyle="1" w:styleId="DateChar">
    <w:name w:val="Date Char"/>
    <w:aliases w:val="date Char"/>
    <w:basedOn w:val="DefaultParagraphFont"/>
    <w:link w:val="Date"/>
    <w:rsid w:val="0050644E"/>
    <w:rPr>
      <w:rFonts w:ascii="Times New Roman" w:eastAsia="Calibri" w:hAnsi="Times New Roman" w:cs="Times New Roman"/>
      <w:sz w:val="22"/>
    </w:rPr>
  </w:style>
  <w:style w:type="paragraph" w:customStyle="1" w:styleId="info">
    <w:name w:val="info"/>
    <w:basedOn w:val="Normal"/>
    <w:next w:val="Normal"/>
    <w:link w:val="infoChar"/>
    <w:qFormat/>
    <w:rsid w:val="0050644E"/>
    <w:rPr>
      <w:rFonts w:eastAsia="Times New Roman"/>
      <w:szCs w:val="20"/>
    </w:rPr>
  </w:style>
  <w:style w:type="character" w:customStyle="1" w:styleId="infoChar">
    <w:name w:val="info Char"/>
    <w:link w:val="info"/>
    <w:locked/>
    <w:rsid w:val="0050644E"/>
    <w:rPr>
      <w:rFonts w:ascii="Times New Roman" w:eastAsia="Times New Roman" w:hAnsi="Times New Roman" w:cs="Times New Roman"/>
      <w:sz w:val="22"/>
      <w:szCs w:val="20"/>
    </w:rPr>
  </w:style>
  <w:style w:type="character" w:customStyle="1" w:styleId="address">
    <w:name w:val="address"/>
    <w:rsid w:val="0050644E"/>
    <w:rPr>
      <w:rFonts w:cs="Times New Roman"/>
    </w:rPr>
  </w:style>
  <w:style w:type="paragraph" w:customStyle="1" w:styleId="MinimizedText">
    <w:name w:val="Minimized Text"/>
    <w:link w:val="MinimizedTextChar"/>
    <w:qFormat/>
    <w:rsid w:val="0050644E"/>
    <w:rPr>
      <w:rFonts w:ascii="Times New Roman" w:eastAsia="Times New Roman" w:hAnsi="Times New Roman" w:cs="Times New Roman"/>
      <w:sz w:val="16"/>
    </w:rPr>
  </w:style>
  <w:style w:type="character" w:customStyle="1" w:styleId="MinimizedTextChar">
    <w:name w:val="Minimized Text Char"/>
    <w:link w:val="MinimizedText"/>
    <w:rsid w:val="0050644E"/>
    <w:rPr>
      <w:rFonts w:ascii="Times New Roman" w:eastAsia="Times New Roman" w:hAnsi="Times New Roman" w:cs="Times New Roman"/>
      <w:sz w:val="16"/>
    </w:rPr>
  </w:style>
  <w:style w:type="paragraph" w:customStyle="1" w:styleId="hotroute2">
    <w:name w:val="hot route!"/>
    <w:basedOn w:val="Normal"/>
    <w:qFormat/>
    <w:rsid w:val="0050644E"/>
    <w:pPr>
      <w:ind w:left="144"/>
    </w:pPr>
    <w:rPr>
      <w:rFonts w:eastAsia="Calibri"/>
      <w:sz w:val="20"/>
      <w:szCs w:val="20"/>
    </w:rPr>
  </w:style>
  <w:style w:type="paragraph" w:customStyle="1" w:styleId="F4-NormalText">
    <w:name w:val="F4 - Normal Text"/>
    <w:basedOn w:val="Normal"/>
    <w:qFormat/>
    <w:rsid w:val="0050644E"/>
    <w:rPr>
      <w:rFonts w:eastAsia="Calibri"/>
      <w:sz w:val="20"/>
    </w:rPr>
  </w:style>
  <w:style w:type="character" w:customStyle="1" w:styleId="box">
    <w:name w:val="box"/>
    <w:rsid w:val="0050644E"/>
    <w:rPr>
      <w:rFonts w:ascii="Arial" w:hAnsi="Arial" w:cs="Arial"/>
      <w:b/>
      <w:color w:val="000000"/>
      <w:sz w:val="19"/>
      <w:szCs w:val="22"/>
      <w:u w:val="thick"/>
      <w:bdr w:val="single" w:sz="12" w:space="0" w:color="auto"/>
    </w:rPr>
  </w:style>
  <w:style w:type="paragraph" w:customStyle="1" w:styleId="FullText">
    <w:name w:val="Full Text"/>
    <w:basedOn w:val="Normal"/>
    <w:qFormat/>
    <w:rsid w:val="0050644E"/>
    <w:rPr>
      <w:rFonts w:ascii="Arial Narrow" w:eastAsia="Times New Roman" w:hAnsi="Arial Narrow"/>
    </w:rPr>
  </w:style>
  <w:style w:type="character" w:customStyle="1" w:styleId="UnderlinedCard">
    <w:name w:val="Underlined Card"/>
    <w:rsid w:val="0050644E"/>
    <w:rPr>
      <w:rFonts w:ascii="Arial Narrow" w:hAnsi="Arial Narrow" w:cs="Times New Roman"/>
      <w:sz w:val="22"/>
      <w:u w:val="single"/>
    </w:rPr>
  </w:style>
  <w:style w:type="character" w:customStyle="1" w:styleId="PlainTextChar1">
    <w:name w:val="Plain Text Char1"/>
    <w:uiPriority w:val="99"/>
    <w:rsid w:val="0050644E"/>
    <w:rPr>
      <w:rFonts w:ascii="Courier New" w:hAnsi="Courier New" w:cs="Courier New"/>
    </w:rPr>
  </w:style>
  <w:style w:type="character" w:customStyle="1" w:styleId="NormalTextChar">
    <w:name w:val="Normal Text Char"/>
    <w:link w:val="NormalText"/>
    <w:rsid w:val="0050644E"/>
    <w:rPr>
      <w:rFonts w:ascii="Times New Roman" w:eastAsia="Times New Roman" w:hAnsi="Times New Roman" w:cs="Times New Roman"/>
      <w:sz w:val="20"/>
      <w:szCs w:val="26"/>
    </w:rPr>
  </w:style>
  <w:style w:type="character" w:customStyle="1" w:styleId="createby">
    <w:name w:val="createby"/>
    <w:rsid w:val="0050644E"/>
  </w:style>
  <w:style w:type="paragraph" w:customStyle="1" w:styleId="Heading4Cite">
    <w:name w:val="Heading 4 Cite"/>
    <w:basedOn w:val="Normal"/>
    <w:link w:val="Heading4CiteChar"/>
    <w:autoRedefine/>
    <w:qFormat/>
    <w:rsid w:val="0050644E"/>
    <w:rPr>
      <w:rFonts w:eastAsia="Times New Roman"/>
      <w:sz w:val="20"/>
    </w:rPr>
  </w:style>
  <w:style w:type="character" w:customStyle="1" w:styleId="Heading4CiteChar">
    <w:name w:val="Heading 4 Cite Char"/>
    <w:link w:val="Heading4Cite"/>
    <w:rsid w:val="0050644E"/>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50644E"/>
    <w:pPr>
      <w:tabs>
        <w:tab w:val="left" w:pos="1440"/>
      </w:tabs>
    </w:pPr>
    <w:rPr>
      <w:rFonts w:eastAsia="Times New Roman"/>
      <w:sz w:val="20"/>
      <w:szCs w:val="16"/>
    </w:rPr>
  </w:style>
  <w:style w:type="character" w:customStyle="1" w:styleId="Heading5SizeDownChar">
    <w:name w:val="Heading 5 Size Down Char"/>
    <w:link w:val="Heading5SizeDown"/>
    <w:rsid w:val="0050644E"/>
    <w:rPr>
      <w:rFonts w:ascii="Times New Roman" w:eastAsia="Times New Roman" w:hAnsi="Times New Roman" w:cs="Times New Roman"/>
      <w:sz w:val="20"/>
      <w:szCs w:val="16"/>
    </w:rPr>
  </w:style>
  <w:style w:type="character" w:customStyle="1" w:styleId="quote-right">
    <w:name w:val="quote-right"/>
    <w:rsid w:val="0050644E"/>
  </w:style>
  <w:style w:type="character" w:customStyle="1" w:styleId="dropcap">
    <w:name w:val="dropcap"/>
    <w:rsid w:val="0050644E"/>
  </w:style>
  <w:style w:type="character" w:customStyle="1" w:styleId="smallcase">
    <w:name w:val="smallcase"/>
    <w:rsid w:val="0050644E"/>
  </w:style>
  <w:style w:type="paragraph" w:customStyle="1" w:styleId="bold">
    <w:name w:val="bold"/>
    <w:basedOn w:val="Default"/>
    <w:qFormat/>
    <w:rsid w:val="0050644E"/>
    <w:pPr>
      <w:widowControl w:val="0"/>
    </w:pPr>
    <w:rPr>
      <w:rFonts w:ascii="Times New Roman" w:hAnsi="Times New Roman"/>
      <w:b/>
      <w:sz w:val="20"/>
    </w:rPr>
  </w:style>
  <w:style w:type="character" w:customStyle="1" w:styleId="ft0">
    <w:name w:val="ft0"/>
    <w:rsid w:val="0050644E"/>
  </w:style>
  <w:style w:type="character" w:customStyle="1" w:styleId="ft2">
    <w:name w:val="ft2"/>
    <w:rsid w:val="0050644E"/>
  </w:style>
  <w:style w:type="character" w:customStyle="1" w:styleId="ft1">
    <w:name w:val="ft1"/>
    <w:rsid w:val="0050644E"/>
  </w:style>
  <w:style w:type="character" w:customStyle="1" w:styleId="ft3">
    <w:name w:val="ft3"/>
    <w:rsid w:val="0050644E"/>
  </w:style>
  <w:style w:type="character" w:customStyle="1" w:styleId="StyleTimesNewRoman12ptBold1">
    <w:name w:val="Style Times New Roman 12 pt Bold1"/>
    <w:rsid w:val="0050644E"/>
    <w:rPr>
      <w:b/>
      <w:bCs/>
      <w:sz w:val="24"/>
    </w:rPr>
  </w:style>
  <w:style w:type="paragraph" w:customStyle="1" w:styleId="Unhighlighted">
    <w:name w:val="Unhighlighted"/>
    <w:basedOn w:val="Normal"/>
    <w:link w:val="UnhighlightedChar"/>
    <w:autoRedefine/>
    <w:qFormat/>
    <w:rsid w:val="0050644E"/>
    <w:rPr>
      <w:rFonts w:eastAsia="Times New Roman"/>
      <w:sz w:val="12"/>
    </w:rPr>
  </w:style>
  <w:style w:type="character" w:customStyle="1" w:styleId="UnhighlightedChar">
    <w:name w:val="Unhighlighted Char"/>
    <w:link w:val="Unhighlighted"/>
    <w:rsid w:val="0050644E"/>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50644E"/>
    <w:rPr>
      <w:rFonts w:eastAsia="MS Mincho"/>
      <w:szCs w:val="24"/>
      <w:u w:val="single"/>
      <w:lang w:val="en-US" w:eastAsia="ja-JP" w:bidi="ar-SA"/>
    </w:rPr>
  </w:style>
  <w:style w:type="character" w:customStyle="1" w:styleId="CircledChar2">
    <w:name w:val="Circled Char2"/>
    <w:rsid w:val="0050644E"/>
    <w:rPr>
      <w:rFonts w:eastAsia="MS Mincho"/>
      <w:b/>
      <w:szCs w:val="24"/>
      <w:u w:val="single"/>
      <w:lang w:val="en-US" w:eastAsia="ja-JP" w:bidi="ar-SA"/>
    </w:rPr>
  </w:style>
  <w:style w:type="character" w:customStyle="1" w:styleId="SmallTextChar2">
    <w:name w:val="Small Text Char2"/>
    <w:rsid w:val="0050644E"/>
    <w:rPr>
      <w:rFonts w:eastAsia="MS Mincho"/>
      <w:sz w:val="15"/>
      <w:szCs w:val="24"/>
      <w:lang w:val="en-US" w:eastAsia="ja-JP" w:bidi="ar-SA"/>
    </w:rPr>
  </w:style>
  <w:style w:type="character" w:customStyle="1" w:styleId="UnderlinedCharChar0">
    <w:name w:val="Underlined Char Char"/>
    <w:rsid w:val="0050644E"/>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0644E"/>
    <w:rPr>
      <w:b/>
      <w:szCs w:val="24"/>
      <w:u w:val="single"/>
      <w:lang w:val="en-US" w:eastAsia="en-US" w:bidi="ar-SA"/>
    </w:rPr>
  </w:style>
  <w:style w:type="character" w:customStyle="1" w:styleId="UnderlinedCardChar">
    <w:name w:val="Underlined Card Char"/>
    <w:rsid w:val="0050644E"/>
    <w:rPr>
      <w:rFonts w:ascii="Palatino Linotype" w:eastAsia="Times New Roman" w:hAnsi="Palatino Linotype"/>
      <w:u w:val="thick"/>
    </w:rPr>
  </w:style>
  <w:style w:type="character" w:customStyle="1" w:styleId="SmallCardChar">
    <w:name w:val="Small Card Char"/>
    <w:rsid w:val="0050644E"/>
    <w:rPr>
      <w:rFonts w:ascii="Palatino Linotype" w:eastAsia="Times New Roman" w:hAnsi="Palatino Linotype"/>
      <w:sz w:val="12"/>
      <w:szCs w:val="24"/>
    </w:rPr>
  </w:style>
  <w:style w:type="character" w:customStyle="1" w:styleId="AuthorDate">
    <w:name w:val="Author Date"/>
    <w:qFormat/>
    <w:rsid w:val="0050644E"/>
    <w:rPr>
      <w:b/>
      <w:bCs w:val="0"/>
      <w:sz w:val="24"/>
      <w:u w:val="thick"/>
    </w:rPr>
  </w:style>
  <w:style w:type="character" w:customStyle="1" w:styleId="Dottedunderline">
    <w:name w:val="Dotted underline"/>
    <w:rsid w:val="0050644E"/>
    <w:rPr>
      <w:u w:val="dotted"/>
    </w:rPr>
  </w:style>
  <w:style w:type="character" w:customStyle="1" w:styleId="StyleBoldUnderline10ptBold">
    <w:name w:val="Style Bold Underline + 10 pt Bold"/>
    <w:rsid w:val="0050644E"/>
    <w:rPr>
      <w:b/>
      <w:bCs/>
      <w:sz w:val="20"/>
      <w:u w:val="thick"/>
    </w:rPr>
  </w:style>
  <w:style w:type="character" w:customStyle="1" w:styleId="pubdate">
    <w:name w:val="pubdate"/>
    <w:rsid w:val="0050644E"/>
  </w:style>
  <w:style w:type="character" w:customStyle="1" w:styleId="separator">
    <w:name w:val="separator"/>
    <w:rsid w:val="0050644E"/>
  </w:style>
  <w:style w:type="paragraph" w:customStyle="1" w:styleId="Standard">
    <w:name w:val="Standard"/>
    <w:uiPriority w:val="99"/>
    <w:qFormat/>
    <w:rsid w:val="0050644E"/>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50644E"/>
    <w:pPr>
      <w:jc w:val="center"/>
    </w:pPr>
    <w:rPr>
      <w:rFonts w:ascii="Arial Narrow" w:eastAsia="SimSun" w:hAnsi="Arial Narrow"/>
      <w:b/>
      <w:sz w:val="36"/>
      <w:szCs w:val="36"/>
      <w:lang w:eastAsia="zh-CN"/>
    </w:rPr>
  </w:style>
  <w:style w:type="character" w:customStyle="1" w:styleId="PageHeaderChar">
    <w:name w:val="Page Header Char"/>
    <w:link w:val="PageHeader"/>
    <w:rsid w:val="0050644E"/>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50644E"/>
    <w:pPr>
      <w:ind w:left="720"/>
    </w:pPr>
    <w:rPr>
      <w:rFonts w:eastAsia="Times New Roman"/>
      <w:b/>
      <w:u w:val="single"/>
    </w:rPr>
  </w:style>
  <w:style w:type="paragraph" w:customStyle="1" w:styleId="NormalNoUnderline">
    <w:name w:val="Normal + No Underline"/>
    <w:basedOn w:val="Normal"/>
    <w:link w:val="NormalNoUnderlineChar"/>
    <w:qFormat/>
    <w:rsid w:val="0050644E"/>
    <w:pPr>
      <w:ind w:left="720"/>
    </w:pPr>
    <w:rPr>
      <w:rFonts w:eastAsia="Times New Roman"/>
      <w:sz w:val="12"/>
    </w:rPr>
  </w:style>
  <w:style w:type="character" w:customStyle="1" w:styleId="NormalUnderlineChar">
    <w:name w:val="Normal + Underline Char"/>
    <w:link w:val="NormalUnderline"/>
    <w:rsid w:val="0050644E"/>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50644E"/>
    <w:rPr>
      <w:rFonts w:ascii="Times New Roman" w:eastAsia="Times New Roman" w:hAnsi="Times New Roman" w:cs="Times New Roman"/>
      <w:sz w:val="12"/>
    </w:rPr>
  </w:style>
  <w:style w:type="paragraph" w:customStyle="1" w:styleId="TagCite0">
    <w:name w:val="Tag Cite"/>
    <w:basedOn w:val="PageHeader"/>
    <w:link w:val="TagCiteChar"/>
    <w:qFormat/>
    <w:rsid w:val="0050644E"/>
    <w:pPr>
      <w:jc w:val="left"/>
    </w:pPr>
    <w:rPr>
      <w:sz w:val="24"/>
      <w:szCs w:val="24"/>
    </w:rPr>
  </w:style>
  <w:style w:type="character" w:customStyle="1" w:styleId="TagCiteChar">
    <w:name w:val="Tag Cite Char"/>
    <w:link w:val="TagCite0"/>
    <w:rsid w:val="0050644E"/>
    <w:rPr>
      <w:rFonts w:ascii="Arial Narrow" w:eastAsia="SimSun" w:hAnsi="Arial Narrow" w:cs="Times New Roman"/>
      <w:b/>
      <w:lang w:eastAsia="zh-CN"/>
    </w:rPr>
  </w:style>
  <w:style w:type="character" w:customStyle="1" w:styleId="smalllink">
    <w:name w:val="smalllink"/>
    <w:rsid w:val="0050644E"/>
  </w:style>
  <w:style w:type="character" w:customStyle="1" w:styleId="text21">
    <w:name w:val="text21"/>
    <w:rsid w:val="0050644E"/>
    <w:rPr>
      <w:rFonts w:ascii="Verdana" w:hAnsi="Verdana" w:hint="default"/>
      <w:sz w:val="18"/>
      <w:szCs w:val="18"/>
    </w:rPr>
  </w:style>
  <w:style w:type="character" w:customStyle="1" w:styleId="bighead1">
    <w:name w:val="bighead1"/>
    <w:rsid w:val="0050644E"/>
    <w:rPr>
      <w:rFonts w:ascii="Verdana" w:hAnsi="Verdana" w:hint="default"/>
      <w:b/>
      <w:bCs/>
      <w:sz w:val="27"/>
      <w:szCs w:val="27"/>
    </w:rPr>
  </w:style>
  <w:style w:type="character" w:customStyle="1" w:styleId="styleboldunderline">
    <w:name w:val="styleboldunderline"/>
    <w:rsid w:val="0050644E"/>
  </w:style>
  <w:style w:type="character" w:customStyle="1" w:styleId="citation">
    <w:name w:val="citation"/>
    <w:rsid w:val="0050644E"/>
  </w:style>
  <w:style w:type="numbering" w:customStyle="1" w:styleId="NoList1">
    <w:name w:val="No List1"/>
    <w:next w:val="NoList"/>
    <w:uiPriority w:val="99"/>
    <w:semiHidden/>
    <w:unhideWhenUsed/>
    <w:rsid w:val="0050644E"/>
  </w:style>
  <w:style w:type="character" w:customStyle="1" w:styleId="Underline-WFU">
    <w:name w:val="Underline-WFU"/>
    <w:uiPriority w:val="1"/>
    <w:qFormat/>
    <w:rsid w:val="0050644E"/>
    <w:rPr>
      <w:rFonts w:ascii="Cambria" w:hAnsi="Cambria"/>
      <w:sz w:val="21"/>
      <w:u w:val="single"/>
    </w:rPr>
  </w:style>
  <w:style w:type="paragraph" w:customStyle="1" w:styleId="Tiny-WFU">
    <w:name w:val="Tiny-WFU"/>
    <w:basedOn w:val="Normal"/>
    <w:qFormat/>
    <w:rsid w:val="0050644E"/>
    <w:rPr>
      <w:rFonts w:ascii="Cambria" w:eastAsia="Malgun Gothic" w:hAnsi="Cambria"/>
      <w:sz w:val="12"/>
      <w:lang w:eastAsia="ko-KR"/>
    </w:rPr>
  </w:style>
  <w:style w:type="character" w:customStyle="1" w:styleId="b">
    <w:name w:val="b"/>
    <w:rsid w:val="0050644E"/>
  </w:style>
  <w:style w:type="character" w:customStyle="1" w:styleId="UnunderlinedTextChar">
    <w:name w:val="Ununderlined Text Char"/>
    <w:link w:val="UnunderlinedText"/>
    <w:rsid w:val="0050644E"/>
    <w:rPr>
      <w:sz w:val="12"/>
    </w:rPr>
  </w:style>
  <w:style w:type="paragraph" w:customStyle="1" w:styleId="UnunderlinedText">
    <w:name w:val="Ununderlined Text"/>
    <w:basedOn w:val="Normal"/>
    <w:link w:val="UnunderlinedTextChar"/>
    <w:autoRedefine/>
    <w:qFormat/>
    <w:rsid w:val="0050644E"/>
    <w:rPr>
      <w:rFonts w:asciiTheme="minorHAnsi" w:hAnsiTheme="minorHAnsi" w:cstheme="minorBidi"/>
      <w:sz w:val="12"/>
    </w:rPr>
  </w:style>
  <w:style w:type="character" w:customStyle="1" w:styleId="CardsFont6ptChar1">
    <w:name w:val="Cards + Font: 6 pt Char1"/>
    <w:link w:val="CardsFont6pt"/>
    <w:uiPriority w:val="99"/>
    <w:locked/>
    <w:rsid w:val="0050644E"/>
    <w:rPr>
      <w:rFonts w:ascii="Times New Roman" w:eastAsia="Times New Roman" w:hAnsi="Times New Roman" w:cs="Calibri"/>
      <w:sz w:val="12"/>
      <w:szCs w:val="20"/>
    </w:rPr>
  </w:style>
  <w:style w:type="character" w:customStyle="1" w:styleId="CardTextCharChar">
    <w:name w:val="Card Text Char Char"/>
    <w:rsid w:val="0050644E"/>
    <w:rPr>
      <w:rFonts w:ascii="Arial" w:hAnsi="Arial"/>
      <w:sz w:val="16"/>
      <w:szCs w:val="24"/>
    </w:rPr>
  </w:style>
  <w:style w:type="paragraph" w:customStyle="1" w:styleId="Indentation">
    <w:name w:val="Indentation"/>
    <w:basedOn w:val="Normal"/>
    <w:qFormat/>
    <w:rsid w:val="0050644E"/>
    <w:pPr>
      <w:ind w:left="288" w:right="288"/>
    </w:pPr>
    <w:rPr>
      <w:rFonts w:eastAsia="Calibri"/>
    </w:rPr>
  </w:style>
  <w:style w:type="paragraph" w:customStyle="1" w:styleId="departments">
    <w:name w:val="departments"/>
    <w:basedOn w:val="Normal"/>
    <w:qFormat/>
    <w:rsid w:val="0050644E"/>
    <w:pPr>
      <w:spacing w:before="100" w:beforeAutospacing="1" w:after="100" w:afterAutospacing="1"/>
    </w:pPr>
    <w:rPr>
      <w:rFonts w:eastAsia="Times New Roman"/>
    </w:rPr>
  </w:style>
  <w:style w:type="numbering" w:customStyle="1" w:styleId="NoList2">
    <w:name w:val="No List2"/>
    <w:next w:val="NoList"/>
    <w:uiPriority w:val="99"/>
    <w:semiHidden/>
    <w:unhideWhenUsed/>
    <w:rsid w:val="0050644E"/>
  </w:style>
  <w:style w:type="character" w:customStyle="1" w:styleId="left-date1">
    <w:name w:val="left-date1"/>
    <w:rsid w:val="0050644E"/>
    <w:rPr>
      <w:rFonts w:ascii="Verdana" w:hAnsi="Verdana" w:hint="default"/>
      <w:color w:val="666666"/>
      <w:sz w:val="14"/>
      <w:szCs w:val="14"/>
    </w:rPr>
  </w:style>
  <w:style w:type="character" w:customStyle="1" w:styleId="BodyText1">
    <w:name w:val="Body Text1"/>
    <w:basedOn w:val="DefaultParagraphFont"/>
    <w:rsid w:val="0050644E"/>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50644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0644E"/>
  </w:style>
  <w:style w:type="character" w:customStyle="1" w:styleId="org">
    <w:name w:val="org"/>
    <w:basedOn w:val="DefaultParagraphFont"/>
    <w:rsid w:val="0050644E"/>
  </w:style>
  <w:style w:type="paragraph" w:customStyle="1" w:styleId="seeall">
    <w:name w:val="seeall"/>
    <w:basedOn w:val="Normal"/>
    <w:qFormat/>
    <w:rsid w:val="0050644E"/>
    <w:pPr>
      <w:spacing w:before="100" w:beforeAutospacing="1" w:after="100" w:afterAutospacing="1"/>
    </w:pPr>
    <w:rPr>
      <w:rFonts w:eastAsia="Times New Roman"/>
    </w:rPr>
  </w:style>
  <w:style w:type="character" w:customStyle="1" w:styleId="Title2">
    <w:name w:val="Title2"/>
    <w:basedOn w:val="DefaultParagraphFont"/>
    <w:rsid w:val="0050644E"/>
  </w:style>
  <w:style w:type="character" w:customStyle="1" w:styleId="list-comma">
    <w:name w:val="list-comma"/>
    <w:basedOn w:val="DefaultParagraphFont"/>
    <w:rsid w:val="0050644E"/>
  </w:style>
  <w:style w:type="character" w:customStyle="1" w:styleId="date-display-single">
    <w:name w:val="date-display-single"/>
    <w:basedOn w:val="DefaultParagraphFont"/>
    <w:rsid w:val="0050644E"/>
  </w:style>
  <w:style w:type="character" w:customStyle="1" w:styleId="livefyre-commentcount">
    <w:name w:val="livefyre-commentcount"/>
    <w:basedOn w:val="DefaultParagraphFont"/>
    <w:rsid w:val="0050644E"/>
  </w:style>
  <w:style w:type="character" w:customStyle="1" w:styleId="share">
    <w:name w:val="share"/>
    <w:basedOn w:val="DefaultParagraphFont"/>
    <w:rsid w:val="0050644E"/>
  </w:style>
  <w:style w:type="character" w:customStyle="1" w:styleId="ata11y">
    <w:name w:val="at_a11y"/>
    <w:basedOn w:val="DefaultParagraphFont"/>
    <w:rsid w:val="0050644E"/>
  </w:style>
  <w:style w:type="character" w:customStyle="1" w:styleId="UNDERLINECharChar0">
    <w:name w:val="UNDERLINE Char Char"/>
    <w:rsid w:val="0050644E"/>
    <w:rPr>
      <w:bCs/>
      <w:kern w:val="28"/>
      <w:szCs w:val="32"/>
      <w:u w:val="single"/>
    </w:rPr>
  </w:style>
  <w:style w:type="character" w:customStyle="1" w:styleId="Picturecaption2">
    <w:name w:val="Picture caption (2)_"/>
    <w:basedOn w:val="DefaultParagraphFont"/>
    <w:link w:val="Picturecaption20"/>
    <w:rsid w:val="0050644E"/>
    <w:rPr>
      <w:rFonts w:eastAsia="Arial" w:cs="Arial"/>
      <w:b/>
      <w:bCs/>
      <w:sz w:val="15"/>
      <w:szCs w:val="15"/>
      <w:shd w:val="clear" w:color="auto" w:fill="FFFFFF"/>
    </w:rPr>
  </w:style>
  <w:style w:type="paragraph" w:customStyle="1" w:styleId="Picturecaption20">
    <w:name w:val="Picture caption (2)"/>
    <w:basedOn w:val="Normal"/>
    <w:link w:val="Picturecaption2"/>
    <w:qFormat/>
    <w:rsid w:val="0050644E"/>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50644E"/>
    <w:rPr>
      <w:rFonts w:eastAsia="Arial" w:cs="Arial"/>
      <w:sz w:val="20"/>
      <w:szCs w:val="20"/>
      <w:shd w:val="clear" w:color="auto" w:fill="FFFFFF"/>
    </w:rPr>
  </w:style>
  <w:style w:type="paragraph" w:customStyle="1" w:styleId="Picturecaption0">
    <w:name w:val="Picture caption"/>
    <w:basedOn w:val="Normal"/>
    <w:link w:val="Picturecaption"/>
    <w:qFormat/>
    <w:rsid w:val="0050644E"/>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50644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0644E"/>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0644E"/>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50644E"/>
    <w:pPr>
      <w:spacing w:before="100" w:beforeAutospacing="1" w:after="100" w:afterAutospacing="1"/>
    </w:pPr>
    <w:rPr>
      <w:rFonts w:eastAsia="Times New Roman"/>
    </w:rPr>
  </w:style>
  <w:style w:type="character" w:customStyle="1" w:styleId="rednegchange">
    <w:name w:val="red_neg_change"/>
    <w:basedOn w:val="DefaultParagraphFont"/>
    <w:rsid w:val="0050644E"/>
  </w:style>
  <w:style w:type="character" w:customStyle="1" w:styleId="wsodqchgshow">
    <w:name w:val="wsodq_chgshow"/>
    <w:basedOn w:val="DefaultParagraphFont"/>
    <w:rsid w:val="0050644E"/>
  </w:style>
  <w:style w:type="character" w:customStyle="1" w:styleId="greenposchange">
    <w:name w:val="green_pos_change"/>
    <w:basedOn w:val="DefaultParagraphFont"/>
    <w:rsid w:val="0050644E"/>
  </w:style>
  <w:style w:type="paragraph" w:customStyle="1" w:styleId="image-caption">
    <w:name w:val="image-caption"/>
    <w:basedOn w:val="Normal"/>
    <w:qFormat/>
    <w:rsid w:val="0050644E"/>
    <w:pPr>
      <w:spacing w:before="100" w:beforeAutospacing="1" w:after="100" w:afterAutospacing="1"/>
    </w:pPr>
    <w:rPr>
      <w:rFonts w:eastAsia="Times New Roman"/>
    </w:rPr>
  </w:style>
  <w:style w:type="character" w:customStyle="1" w:styleId="image-credit">
    <w:name w:val="image-credit"/>
    <w:basedOn w:val="DefaultParagraphFont"/>
    <w:rsid w:val="0050644E"/>
  </w:style>
  <w:style w:type="paragraph" w:customStyle="1" w:styleId="first">
    <w:name w:val="first"/>
    <w:basedOn w:val="Normal"/>
    <w:qFormat/>
    <w:rsid w:val="0050644E"/>
    <w:pPr>
      <w:spacing w:before="100" w:beforeAutospacing="1" w:after="100" w:afterAutospacing="1"/>
    </w:pPr>
    <w:rPr>
      <w:rFonts w:eastAsia="Times New Roman"/>
    </w:rPr>
  </w:style>
  <w:style w:type="paragraph" w:customStyle="1" w:styleId="gascontcredit">
    <w:name w:val="gas_cont_credit"/>
    <w:basedOn w:val="Normal"/>
    <w:qFormat/>
    <w:rsid w:val="0050644E"/>
    <w:pPr>
      <w:spacing w:before="100" w:beforeAutospacing="1" w:after="100" w:afterAutospacing="1"/>
    </w:pPr>
    <w:rPr>
      <w:rFonts w:eastAsia="Times New Roman"/>
    </w:rPr>
  </w:style>
  <w:style w:type="character" w:customStyle="1" w:styleId="sup1">
    <w:name w:val="sup1"/>
    <w:rsid w:val="0050644E"/>
    <w:rPr>
      <w:rFonts w:ascii="Times New Roman" w:hAnsi="Times New Roman" w:cs="Times New Roman" w:hint="default"/>
      <w:color w:val="000000"/>
      <w:shd w:val="clear" w:color="auto" w:fill="FEFFCF"/>
    </w:rPr>
  </w:style>
  <w:style w:type="character" w:customStyle="1" w:styleId="pgnum1">
    <w:name w:val="pgnum1"/>
    <w:rsid w:val="0050644E"/>
    <w:rPr>
      <w:rFonts w:ascii="Arial" w:hAnsi="Arial" w:cs="Arial" w:hint="default"/>
      <w:color w:val="FF0000"/>
      <w:sz w:val="22"/>
      <w:szCs w:val="22"/>
    </w:rPr>
  </w:style>
  <w:style w:type="character" w:customStyle="1" w:styleId="nw">
    <w:name w:val="nw"/>
    <w:rsid w:val="0050644E"/>
  </w:style>
  <w:style w:type="paragraph" w:customStyle="1" w:styleId="AuthorDate0">
    <w:name w:val="AuthorDate"/>
    <w:next w:val="Normal"/>
    <w:link w:val="AuthorDateChar"/>
    <w:qFormat/>
    <w:rsid w:val="0050644E"/>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50644E"/>
    <w:rPr>
      <w:rFonts w:ascii="Times New Roman" w:eastAsia="Calibri" w:hAnsi="Times New Roman" w:cs="Times New Roman"/>
      <w:b/>
      <w:szCs w:val="20"/>
      <w:u w:val="single"/>
    </w:rPr>
  </w:style>
  <w:style w:type="character" w:customStyle="1" w:styleId="CardsFont12pt0">
    <w:name w:val="Cards + Font 12pt"/>
    <w:uiPriority w:val="1"/>
    <w:rsid w:val="0050644E"/>
    <w:rPr>
      <w:rFonts w:ascii="Times New Roman" w:hAnsi="Times New Roman"/>
      <w:sz w:val="24"/>
      <w:u w:val="single"/>
      <w:lang w:val="en-US" w:eastAsia="en-US" w:bidi="ar-SA"/>
    </w:rPr>
  </w:style>
  <w:style w:type="character" w:customStyle="1" w:styleId="CardsHighlight">
    <w:name w:val="Cards Highlight"/>
    <w:uiPriority w:val="1"/>
    <w:qFormat/>
    <w:rsid w:val="0050644E"/>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50644E"/>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50644E"/>
    <w:pPr>
      <w:autoSpaceDE w:val="0"/>
      <w:autoSpaceDN w:val="0"/>
      <w:adjustRightInd w:val="0"/>
      <w:outlineLvl w:val="2"/>
    </w:pPr>
    <w:rPr>
      <w:b/>
      <w:bCs/>
    </w:rPr>
  </w:style>
  <w:style w:type="paragraph" w:customStyle="1" w:styleId="TagsChar1Char">
    <w:name w:val="Tags Char1 Char"/>
    <w:basedOn w:val="Normal"/>
    <w:link w:val="TagsChar1CharChar"/>
    <w:qFormat/>
    <w:rsid w:val="0050644E"/>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0644E"/>
    <w:rPr>
      <w:rFonts w:ascii="Georgia" w:hAnsi="Georgia" w:cs="Calibri"/>
      <w:sz w:val="24"/>
      <w:u w:val="thick"/>
    </w:rPr>
  </w:style>
  <w:style w:type="character" w:customStyle="1" w:styleId="TagsChar1CharChar">
    <w:name w:val="Tags Char1 Char Char"/>
    <w:link w:val="TagsChar1Char"/>
    <w:rsid w:val="0050644E"/>
    <w:rPr>
      <w:rFonts w:ascii="Times New Roman" w:hAnsi="Times New Roman" w:cs="Times New Roman"/>
      <w:b/>
      <w:sz w:val="22"/>
    </w:rPr>
  </w:style>
  <w:style w:type="character" w:customStyle="1" w:styleId="CitesCharCharCharChar">
    <w:name w:val="Cites Char Char Char Char"/>
    <w:link w:val="CitesCharCharChar"/>
    <w:rsid w:val="0050644E"/>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50644E"/>
    <w:pPr>
      <w:autoSpaceDE w:val="0"/>
      <w:autoSpaceDN w:val="0"/>
      <w:adjustRightInd w:val="0"/>
      <w:ind w:left="432" w:right="432"/>
    </w:pPr>
    <w:rPr>
      <w:sz w:val="12"/>
    </w:rPr>
  </w:style>
  <w:style w:type="character" w:customStyle="1" w:styleId="CardsFont6ptCharCharChar">
    <w:name w:val="Cards + Font: 6 pt Char Char Char"/>
    <w:link w:val="CardsFont6ptCharChar"/>
    <w:rsid w:val="0050644E"/>
    <w:rPr>
      <w:rFonts w:ascii="Times New Roman" w:hAnsi="Times New Roman" w:cs="Times New Roman"/>
      <w:sz w:val="12"/>
    </w:rPr>
  </w:style>
  <w:style w:type="character" w:customStyle="1" w:styleId="BlockHeadingsCharCharChar">
    <w:name w:val="Block Headings Char Char Char"/>
    <w:link w:val="BlockHeadingsCharChar"/>
    <w:rsid w:val="0050644E"/>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50644E"/>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50644E"/>
    <w:rPr>
      <w:b/>
      <w:sz w:val="22"/>
      <w:lang w:val="en-US" w:eastAsia="en-US" w:bidi="ar-SA"/>
    </w:rPr>
  </w:style>
  <w:style w:type="paragraph" w:customStyle="1" w:styleId="blocktitle1">
    <w:name w:val="block title"/>
    <w:basedOn w:val="Normal"/>
    <w:link w:val="blocktitleChar1"/>
    <w:qFormat/>
    <w:rsid w:val="0050644E"/>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0644E"/>
    <w:rPr>
      <w:rFonts w:ascii="Garamond" w:eastAsia="Times New Roman" w:hAnsi="Garamond" w:cs="Times New Roman"/>
      <w:b/>
      <w:caps/>
      <w:sz w:val="28"/>
      <w:szCs w:val="20"/>
    </w:rPr>
  </w:style>
  <w:style w:type="paragraph" w:customStyle="1" w:styleId="Cards1">
    <w:name w:val="Cards1"/>
    <w:basedOn w:val="Normal"/>
    <w:link w:val="Cards1Char"/>
    <w:qFormat/>
    <w:rsid w:val="0050644E"/>
    <w:pPr>
      <w:autoSpaceDE w:val="0"/>
      <w:autoSpaceDN w:val="0"/>
      <w:adjustRightInd w:val="0"/>
      <w:ind w:left="432" w:right="432"/>
    </w:pPr>
    <w:rPr>
      <w:rFonts w:eastAsia="Times New Roman"/>
      <w:sz w:val="20"/>
      <w:szCs w:val="20"/>
    </w:rPr>
  </w:style>
  <w:style w:type="character" w:customStyle="1" w:styleId="Cards1Char">
    <w:name w:val="Cards1 Char"/>
    <w:link w:val="Cards1"/>
    <w:rsid w:val="0050644E"/>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50644E"/>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50644E"/>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50644E"/>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50644E"/>
    <w:rPr>
      <w:rFonts w:eastAsia="Times New Roman"/>
    </w:rPr>
  </w:style>
  <w:style w:type="paragraph" w:customStyle="1" w:styleId="Reference">
    <w:name w:val="Reference"/>
    <w:qFormat/>
    <w:rsid w:val="0050644E"/>
    <w:rPr>
      <w:rFonts w:ascii="Times New Roman" w:eastAsia="Times New Roman" w:hAnsi="Times New Roman" w:cs="Times New Roman"/>
      <w:b/>
      <w:bCs/>
      <w:szCs w:val="27"/>
      <w:u w:val="single"/>
    </w:rPr>
  </w:style>
  <w:style w:type="character" w:customStyle="1" w:styleId="inhoud">
    <w:name w:val="inhoud"/>
    <w:rsid w:val="0050644E"/>
  </w:style>
  <w:style w:type="character" w:customStyle="1" w:styleId="CardsUnderlined">
    <w:name w:val="Cards Underlined"/>
    <w:qFormat/>
    <w:rsid w:val="0050644E"/>
    <w:rPr>
      <w:rFonts w:ascii="Helvetica" w:hAnsi="Helvetica"/>
      <w:sz w:val="22"/>
      <w:szCs w:val="24"/>
      <w:u w:val="single"/>
    </w:rPr>
  </w:style>
  <w:style w:type="character" w:customStyle="1" w:styleId="Cites-AuthorDate">
    <w:name w:val="Cites-Author/Date"/>
    <w:qFormat/>
    <w:rsid w:val="0050644E"/>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0644E"/>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50644E"/>
    <w:rPr>
      <w:rFonts w:ascii="Georgia" w:hAnsi="Georgia"/>
      <w:b w:val="0"/>
      <w:sz w:val="22"/>
      <w:u w:val="single"/>
      <w:bdr w:val="none" w:sz="0" w:space="0" w:color="auto"/>
      <w:shd w:val="clear" w:color="auto" w:fill="89FF94"/>
    </w:rPr>
  </w:style>
  <w:style w:type="character" w:customStyle="1" w:styleId="Boxout">
    <w:name w:val="Box out"/>
    <w:uiPriority w:val="1"/>
    <w:qFormat/>
    <w:rsid w:val="0050644E"/>
    <w:rPr>
      <w:rFonts w:ascii="Georgia" w:hAnsi="Georgia"/>
      <w:b/>
      <w:sz w:val="22"/>
      <w:u w:val="single"/>
      <w:bdr w:val="single" w:sz="4" w:space="0" w:color="auto"/>
      <w:shd w:val="clear" w:color="auto" w:fill="89FF94"/>
    </w:rPr>
  </w:style>
  <w:style w:type="character" w:customStyle="1" w:styleId="StyleCardtextChar10pt">
    <w:name w:val="Style Card text Char + 10 pt"/>
    <w:rsid w:val="0050644E"/>
    <w:rPr>
      <w:rFonts w:ascii="Georgia" w:hAnsi="Georgia"/>
      <w:sz w:val="20"/>
      <w:u w:val="single"/>
    </w:rPr>
  </w:style>
  <w:style w:type="paragraph" w:customStyle="1" w:styleId="Blocktitle3">
    <w:name w:val="Block title"/>
    <w:basedOn w:val="Heading1"/>
    <w:autoRedefine/>
    <w:qFormat/>
    <w:rsid w:val="0050644E"/>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50644E"/>
    <w:rPr>
      <w:rFonts w:ascii="Arial Narrow" w:eastAsia="Times New Roman" w:hAnsi="Arial Narrow"/>
      <w:u w:val="single"/>
    </w:rPr>
  </w:style>
  <w:style w:type="paragraph" w:customStyle="1" w:styleId="CardNotUnderlined0">
    <w:name w:val="Card Not Underlined"/>
    <w:basedOn w:val="Normal"/>
    <w:autoRedefine/>
    <w:qFormat/>
    <w:rsid w:val="0050644E"/>
    <w:rPr>
      <w:rFonts w:eastAsia="Times New Roman"/>
      <w:szCs w:val="20"/>
    </w:rPr>
  </w:style>
  <w:style w:type="character" w:customStyle="1" w:styleId="UnderliningChar2">
    <w:name w:val="Underlining Char2"/>
    <w:rsid w:val="0050644E"/>
    <w:rPr>
      <w:rFonts w:ascii="Arial Narrow" w:hAnsi="Arial Narrow"/>
      <w:szCs w:val="24"/>
      <w:u w:val="single"/>
      <w:lang w:val="en-US" w:eastAsia="en-US" w:bidi="ar-SA"/>
    </w:rPr>
  </w:style>
  <w:style w:type="paragraph" w:customStyle="1" w:styleId="BlockHeading1">
    <w:name w:val="Block Heading 1"/>
    <w:basedOn w:val="Normal"/>
    <w:qFormat/>
    <w:rsid w:val="0050644E"/>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50644E"/>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50644E"/>
    <w:rPr>
      <w:rFonts w:ascii="Arial Narrow" w:eastAsia="Times New Roman" w:hAnsi="Arial Narrow"/>
    </w:rPr>
  </w:style>
  <w:style w:type="paragraph" w:customStyle="1" w:styleId="textsmall0">
    <w:name w:val="textsmall"/>
    <w:basedOn w:val="Normal"/>
    <w:link w:val="textsmallChar0"/>
    <w:qFormat/>
    <w:rsid w:val="0050644E"/>
    <w:rPr>
      <w:rFonts w:eastAsia="Times New Roman"/>
    </w:rPr>
  </w:style>
  <w:style w:type="character" w:customStyle="1" w:styleId="smcaps">
    <w:name w:val="smcaps"/>
    <w:rsid w:val="0050644E"/>
  </w:style>
  <w:style w:type="character" w:customStyle="1" w:styleId="Style1Char2">
    <w:name w:val="Style1 Char2"/>
    <w:rsid w:val="0050644E"/>
    <w:rPr>
      <w:szCs w:val="24"/>
      <w:lang w:val="en-US" w:eastAsia="en-US" w:bidi="ar-SA"/>
    </w:rPr>
  </w:style>
  <w:style w:type="paragraph" w:customStyle="1" w:styleId="SmallCite">
    <w:name w:val="Small Cite"/>
    <w:basedOn w:val="Normal"/>
    <w:qFormat/>
    <w:rsid w:val="0050644E"/>
    <w:rPr>
      <w:rFonts w:ascii="Verdana" w:eastAsia="Times New Roman" w:hAnsi="Verdana"/>
    </w:rPr>
  </w:style>
  <w:style w:type="paragraph" w:customStyle="1" w:styleId="inside-copy">
    <w:name w:val="inside-copy"/>
    <w:basedOn w:val="Normal"/>
    <w:qFormat/>
    <w:rsid w:val="0050644E"/>
    <w:pPr>
      <w:spacing w:before="100" w:beforeAutospacing="1" w:after="100" w:afterAutospacing="1" w:line="225" w:lineRule="atLeast"/>
    </w:pPr>
    <w:rPr>
      <w:rFonts w:eastAsia="Times New Roman"/>
      <w:szCs w:val="18"/>
    </w:rPr>
  </w:style>
  <w:style w:type="character" w:customStyle="1" w:styleId="inside-head1">
    <w:name w:val="inside-head1"/>
    <w:rsid w:val="0050644E"/>
    <w:rPr>
      <w:rFonts w:ascii="Arial" w:hAnsi="Arial" w:cs="Arial" w:hint="default"/>
      <w:b/>
      <w:bCs/>
      <w:color w:val="000000"/>
      <w:spacing w:val="-15"/>
      <w:sz w:val="45"/>
      <w:szCs w:val="45"/>
    </w:rPr>
  </w:style>
  <w:style w:type="character" w:customStyle="1" w:styleId="datestamp1">
    <w:name w:val="datestamp1"/>
    <w:rsid w:val="0050644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0644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0644E"/>
  </w:style>
  <w:style w:type="paragraph" w:customStyle="1" w:styleId="links1">
    <w:name w:val="links1"/>
    <w:basedOn w:val="Normal"/>
    <w:qFormat/>
    <w:rsid w:val="0050644E"/>
    <w:pPr>
      <w:spacing w:before="100" w:beforeAutospacing="1" w:after="100" w:afterAutospacing="1"/>
    </w:pPr>
    <w:rPr>
      <w:rFonts w:eastAsia="Times New Roman"/>
      <w:color w:val="FFFFFF"/>
      <w:szCs w:val="16"/>
    </w:rPr>
  </w:style>
  <w:style w:type="paragraph" w:customStyle="1" w:styleId="noindent">
    <w:name w:val="noindent"/>
    <w:basedOn w:val="Normal"/>
    <w:qFormat/>
    <w:rsid w:val="0050644E"/>
    <w:pPr>
      <w:spacing w:before="100" w:beforeAutospacing="1" w:after="100" w:afterAutospacing="1"/>
      <w:ind w:left="300"/>
    </w:pPr>
    <w:rPr>
      <w:rFonts w:eastAsia="Times New Roman"/>
    </w:rPr>
  </w:style>
  <w:style w:type="paragraph" w:customStyle="1" w:styleId="endtext">
    <w:name w:val="endtext"/>
    <w:basedOn w:val="Normal"/>
    <w:qFormat/>
    <w:rsid w:val="0050644E"/>
    <w:pPr>
      <w:spacing w:before="100" w:beforeAutospacing="1" w:after="100" w:afterAutospacing="1"/>
      <w:ind w:left="300"/>
    </w:pPr>
    <w:rPr>
      <w:rFonts w:eastAsia="Times New Roman"/>
      <w:szCs w:val="20"/>
    </w:rPr>
  </w:style>
  <w:style w:type="character" w:customStyle="1" w:styleId="storyheading31">
    <w:name w:val="storyheading31"/>
    <w:rsid w:val="0050644E"/>
    <w:rPr>
      <w:rFonts w:ascii="Verdana" w:hAnsi="Verdana" w:hint="default"/>
      <w:b/>
      <w:bCs/>
      <w:sz w:val="32"/>
      <w:szCs w:val="32"/>
    </w:rPr>
  </w:style>
  <w:style w:type="character" w:customStyle="1" w:styleId="storydeck31">
    <w:name w:val="storydeck31"/>
    <w:rsid w:val="0050644E"/>
    <w:rPr>
      <w:rFonts w:ascii="Verdana" w:hAnsi="Verdana" w:hint="default"/>
      <w:i w:val="0"/>
      <w:iCs w:val="0"/>
      <w:sz w:val="21"/>
      <w:szCs w:val="21"/>
    </w:rPr>
  </w:style>
  <w:style w:type="paragraph" w:customStyle="1" w:styleId="copyright">
    <w:name w:val="copyright"/>
    <w:basedOn w:val="Normal"/>
    <w:qFormat/>
    <w:rsid w:val="0050644E"/>
    <w:pPr>
      <w:spacing w:before="100" w:beforeAutospacing="1" w:after="100" w:afterAutospacing="1"/>
    </w:pPr>
    <w:rPr>
      <w:rFonts w:eastAsia="Times New Roman"/>
    </w:rPr>
  </w:style>
  <w:style w:type="character" w:customStyle="1" w:styleId="subtitle10">
    <w:name w:val="subtitle1"/>
    <w:rsid w:val="0050644E"/>
    <w:rPr>
      <w:rFonts w:ascii="Verdana" w:hAnsi="Verdana" w:hint="default"/>
      <w:b w:val="0"/>
      <w:bCs w:val="0"/>
      <w:vanish w:val="0"/>
      <w:webHidden w:val="0"/>
      <w:color w:val="484848"/>
      <w:sz w:val="14"/>
      <w:szCs w:val="14"/>
      <w:specVanish w:val="0"/>
    </w:rPr>
  </w:style>
  <w:style w:type="paragraph" w:customStyle="1" w:styleId="g">
    <w:name w:val="g"/>
    <w:basedOn w:val="Normal"/>
    <w:qFormat/>
    <w:rsid w:val="0050644E"/>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50644E"/>
    <w:rPr>
      <w:rFonts w:cs="Arial"/>
      <w:b/>
      <w:bCs/>
      <w:iCs/>
      <w:color w:val="000000"/>
      <w:szCs w:val="28"/>
      <w:lang w:val="en-US" w:eastAsia="en-US" w:bidi="ar-SA"/>
    </w:rPr>
  </w:style>
  <w:style w:type="character" w:customStyle="1" w:styleId="clsbiolink">
    <w:name w:val="clsbiolink"/>
    <w:rsid w:val="0050644E"/>
  </w:style>
  <w:style w:type="character" w:customStyle="1" w:styleId="clssmaller">
    <w:name w:val="clssmaller"/>
    <w:rsid w:val="0050644E"/>
  </w:style>
  <w:style w:type="character" w:customStyle="1" w:styleId="sm1">
    <w:name w:val="sm1"/>
    <w:rsid w:val="0050644E"/>
    <w:rPr>
      <w:rFonts w:ascii="Verdana" w:hAnsi="Verdana" w:hint="default"/>
      <w:i w:val="0"/>
      <w:iCs w:val="0"/>
      <w:smallCaps w:val="0"/>
      <w:color w:val="000000"/>
      <w:sz w:val="17"/>
      <w:szCs w:val="17"/>
    </w:rPr>
  </w:style>
  <w:style w:type="character" w:customStyle="1" w:styleId="noindentChar">
    <w:name w:val="noindent Char"/>
    <w:rsid w:val="0050644E"/>
    <w:rPr>
      <w:rFonts w:ascii="Arial" w:hAnsi="Arial" w:cs="Arial"/>
      <w:sz w:val="24"/>
      <w:szCs w:val="24"/>
      <w:lang w:val="en-US" w:eastAsia="en-US" w:bidi="ar-SA"/>
    </w:rPr>
  </w:style>
  <w:style w:type="character" w:customStyle="1" w:styleId="SmallChar1">
    <w:name w:val="Small Char1"/>
    <w:rsid w:val="0050644E"/>
    <w:rPr>
      <w:sz w:val="16"/>
      <w:szCs w:val="24"/>
      <w:lang w:val="en-US" w:eastAsia="en-US" w:bidi="ar-SA"/>
    </w:rPr>
  </w:style>
  <w:style w:type="character" w:customStyle="1" w:styleId="smallChar0">
    <w:name w:val="small Char"/>
    <w:rsid w:val="0050644E"/>
    <w:rPr>
      <w:szCs w:val="24"/>
      <w:lang w:val="en-US" w:eastAsia="en-US" w:bidi="ar-SA"/>
    </w:rPr>
  </w:style>
  <w:style w:type="character" w:customStyle="1" w:styleId="fullcite">
    <w:name w:val="fullcite"/>
    <w:rsid w:val="0050644E"/>
  </w:style>
  <w:style w:type="character" w:customStyle="1" w:styleId="Style9ptThickunderline">
    <w:name w:val="Style 9 pt Thick underline"/>
    <w:rsid w:val="0050644E"/>
    <w:rPr>
      <w:sz w:val="24"/>
      <w:u w:val="thick"/>
    </w:rPr>
  </w:style>
  <w:style w:type="paragraph" w:customStyle="1" w:styleId="Repeatheader">
    <w:name w:val="Repeat header"/>
    <w:basedOn w:val="Normal"/>
    <w:autoRedefine/>
    <w:qFormat/>
    <w:rsid w:val="0050644E"/>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50644E"/>
  </w:style>
  <w:style w:type="character" w:customStyle="1" w:styleId="CardNotUnderlinedChar">
    <w:name w:val="Card Not Underlined Char"/>
    <w:rsid w:val="0050644E"/>
    <w:rPr>
      <w:sz w:val="16"/>
      <w:lang w:val="en-US" w:eastAsia="en-US" w:bidi="ar-SA"/>
    </w:rPr>
  </w:style>
  <w:style w:type="paragraph" w:customStyle="1" w:styleId="CardNotUnderlined3">
    <w:name w:val="Card Not Underlined 3"/>
    <w:basedOn w:val="CardNotUnderlined0"/>
    <w:qFormat/>
    <w:rsid w:val="0050644E"/>
    <w:rPr>
      <w:sz w:val="18"/>
    </w:rPr>
  </w:style>
  <w:style w:type="paragraph" w:customStyle="1" w:styleId="CardNotUnderlinedFinal">
    <w:name w:val="Card Not Underlined Final"/>
    <w:basedOn w:val="CardNotUnderlined3"/>
    <w:qFormat/>
    <w:rsid w:val="0050644E"/>
    <w:rPr>
      <w:sz w:val="20"/>
    </w:rPr>
  </w:style>
  <w:style w:type="character" w:customStyle="1" w:styleId="CardUnderlinedChar">
    <w:name w:val="Card Underlined Char"/>
    <w:rsid w:val="0050644E"/>
    <w:rPr>
      <w:rFonts w:ascii="Arial Narrow" w:hAnsi="Arial Narrow"/>
      <w:sz w:val="22"/>
      <w:szCs w:val="24"/>
      <w:u w:val="single"/>
      <w:lang w:val="en-US" w:eastAsia="en-US" w:bidi="ar-SA"/>
    </w:rPr>
  </w:style>
  <w:style w:type="character" w:customStyle="1" w:styleId="CardNotUnderlinedChar1">
    <w:name w:val="Card Not Underlined Char1"/>
    <w:rsid w:val="0050644E"/>
    <w:rPr>
      <w:lang w:val="en-US" w:eastAsia="en-US" w:bidi="ar-SA"/>
    </w:rPr>
  </w:style>
  <w:style w:type="character" w:customStyle="1" w:styleId="IndexHeadersCharChar">
    <w:name w:val="Index Headers Char Char"/>
    <w:rsid w:val="0050644E"/>
    <w:rPr>
      <w:rFonts w:cs="Arial"/>
      <w:bCs/>
      <w:caps/>
      <w:color w:val="FFFFFF"/>
      <w:sz w:val="2"/>
      <w:szCs w:val="2"/>
      <w:lang w:val="en-US" w:eastAsia="en-US" w:bidi="ar-SA"/>
    </w:rPr>
  </w:style>
  <w:style w:type="paragraph" w:customStyle="1" w:styleId="Numbering">
    <w:name w:val="Numbering"/>
    <w:basedOn w:val="Normal"/>
    <w:next w:val="Normal"/>
    <w:qFormat/>
    <w:rsid w:val="0050644E"/>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0644E"/>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50644E"/>
    <w:pPr>
      <w:suppressAutoHyphens/>
      <w:spacing w:after="200"/>
      <w:contextualSpacing/>
    </w:pPr>
    <w:rPr>
      <w:rFonts w:eastAsia="Times New Roman"/>
      <w:sz w:val="14"/>
      <w:szCs w:val="18"/>
    </w:rPr>
  </w:style>
  <w:style w:type="character" w:customStyle="1" w:styleId="SmallFontChar">
    <w:name w:val="Small Font Char"/>
    <w:rsid w:val="0050644E"/>
    <w:rPr>
      <w:sz w:val="14"/>
      <w:szCs w:val="18"/>
      <w:lang w:val="en-US" w:eastAsia="en-US" w:bidi="ar-SA"/>
    </w:rPr>
  </w:style>
  <w:style w:type="paragraph" w:customStyle="1" w:styleId="Circle">
    <w:name w:val="Circle"/>
    <w:basedOn w:val="Normal"/>
    <w:next w:val="Normal"/>
    <w:link w:val="CircleChar"/>
    <w:qFormat/>
    <w:rsid w:val="0050644E"/>
    <w:pPr>
      <w:suppressAutoHyphens/>
      <w:spacing w:after="200"/>
      <w:contextualSpacing/>
    </w:pPr>
    <w:rPr>
      <w:rFonts w:eastAsia="Times New Roman"/>
      <w:b/>
      <w:i/>
      <w:szCs w:val="18"/>
      <w:u w:val="thick"/>
    </w:rPr>
  </w:style>
  <w:style w:type="character" w:customStyle="1" w:styleId="CircleChar1">
    <w:name w:val="Circle Char1"/>
    <w:rsid w:val="0050644E"/>
    <w:rPr>
      <w:b/>
      <w:i/>
      <w:szCs w:val="18"/>
      <w:u w:val="thick"/>
      <w:lang w:val="en-US" w:eastAsia="en-US" w:bidi="ar-SA"/>
    </w:rPr>
  </w:style>
  <w:style w:type="paragraph" w:customStyle="1" w:styleId="IndentedLettering">
    <w:name w:val="Indented Lettering"/>
    <w:basedOn w:val="Numbering"/>
    <w:next w:val="Normal"/>
    <w:qFormat/>
    <w:rsid w:val="0050644E"/>
    <w:pPr>
      <w:numPr>
        <w:numId w:val="14"/>
      </w:numPr>
      <w:tabs>
        <w:tab w:val="clear" w:pos="1080"/>
      </w:tabs>
      <w:ind w:left="720"/>
    </w:pPr>
  </w:style>
  <w:style w:type="paragraph" w:customStyle="1" w:styleId="Lettering">
    <w:name w:val="Lettering"/>
    <w:basedOn w:val="Numbering"/>
    <w:next w:val="Normal"/>
    <w:qFormat/>
    <w:rsid w:val="0050644E"/>
    <w:pPr>
      <w:numPr>
        <w:numId w:val="0"/>
      </w:numPr>
      <w:tabs>
        <w:tab w:val="num" w:pos="720"/>
      </w:tabs>
      <w:ind w:left="720" w:hanging="360"/>
    </w:pPr>
    <w:rPr>
      <w:szCs w:val="22"/>
    </w:rPr>
  </w:style>
  <w:style w:type="paragraph" w:customStyle="1" w:styleId="FileName">
    <w:name w:val="File Name"/>
    <w:basedOn w:val="Normal"/>
    <w:next w:val="Normal"/>
    <w:qFormat/>
    <w:rsid w:val="0050644E"/>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0644E"/>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0644E"/>
    <w:pPr>
      <w:numPr>
        <w:numId w:val="0"/>
      </w:numPr>
      <w:tabs>
        <w:tab w:val="num" w:pos="720"/>
      </w:tabs>
      <w:ind w:left="720" w:hanging="360"/>
    </w:pPr>
  </w:style>
  <w:style w:type="paragraph" w:customStyle="1" w:styleId="CardContinued1">
    <w:name w:val="Card Continued 1"/>
    <w:basedOn w:val="Normal"/>
    <w:next w:val="Normal"/>
    <w:qFormat/>
    <w:rsid w:val="0050644E"/>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0644E"/>
    <w:pPr>
      <w:spacing w:before="0" w:after="120"/>
      <w:jc w:val="left"/>
    </w:pPr>
  </w:style>
  <w:style w:type="paragraph" w:customStyle="1" w:styleId="Clearformatting">
    <w:name w:val="Clear formatting"/>
    <w:basedOn w:val="Normal"/>
    <w:qFormat/>
    <w:rsid w:val="0050644E"/>
    <w:pPr>
      <w:keepNext/>
      <w:outlineLvl w:val="2"/>
    </w:pPr>
    <w:rPr>
      <w:rFonts w:ascii="Arial Narrow" w:eastAsia="Times New Roman" w:hAnsi="Arial Narrow"/>
      <w:b/>
      <w:bCs/>
      <w:szCs w:val="26"/>
    </w:rPr>
  </w:style>
  <w:style w:type="character" w:customStyle="1" w:styleId="textmedium">
    <w:name w:val="textmedium"/>
    <w:rsid w:val="0050644E"/>
  </w:style>
  <w:style w:type="character" w:customStyle="1" w:styleId="SmallText1">
    <w:name w:val="SmallText"/>
    <w:rsid w:val="0050644E"/>
    <w:rPr>
      <w:color w:val="000000"/>
    </w:rPr>
  </w:style>
  <w:style w:type="character" w:customStyle="1" w:styleId="justify">
    <w:name w:val="justify"/>
    <w:rsid w:val="0050644E"/>
  </w:style>
  <w:style w:type="paragraph" w:customStyle="1" w:styleId="SmallCardText">
    <w:name w:val="Small Card Text"/>
    <w:qFormat/>
    <w:rsid w:val="0050644E"/>
    <w:pPr>
      <w:spacing w:after="200" w:line="276" w:lineRule="auto"/>
    </w:pPr>
    <w:rPr>
      <w:rFonts w:eastAsia="Times New Roman"/>
      <w:sz w:val="16"/>
      <w:szCs w:val="16"/>
    </w:rPr>
  </w:style>
  <w:style w:type="character" w:customStyle="1" w:styleId="SmallCardTextChar">
    <w:name w:val="Small Card Text Char"/>
    <w:rsid w:val="0050644E"/>
    <w:rPr>
      <w:sz w:val="16"/>
      <w:szCs w:val="16"/>
      <w:lang w:val="en-US" w:eastAsia="en-US" w:bidi="ar-SA"/>
    </w:rPr>
  </w:style>
  <w:style w:type="paragraph" w:customStyle="1" w:styleId="TAGFONT">
    <w:name w:val="TAG FONT"/>
    <w:basedOn w:val="Normal"/>
    <w:autoRedefine/>
    <w:qFormat/>
    <w:rsid w:val="0050644E"/>
    <w:rPr>
      <w:rFonts w:eastAsia="Times New Roman"/>
    </w:rPr>
  </w:style>
  <w:style w:type="paragraph" w:styleId="BodyTextIndent">
    <w:name w:val="Body Text Indent"/>
    <w:aliases w:val="Body Text EJ"/>
    <w:basedOn w:val="Normal"/>
    <w:link w:val="BodyTextIndentChar"/>
    <w:rsid w:val="0050644E"/>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50644E"/>
    <w:rPr>
      <w:rFonts w:ascii="Times New Roman" w:eastAsia="Times New Roman" w:hAnsi="Times New Roman" w:cs="Times New Roman"/>
      <w:sz w:val="22"/>
      <w:szCs w:val="18"/>
    </w:rPr>
  </w:style>
  <w:style w:type="character" w:customStyle="1" w:styleId="tagChar3">
    <w:name w:val="tag Char3"/>
    <w:rsid w:val="0050644E"/>
    <w:rPr>
      <w:b/>
      <w:sz w:val="24"/>
      <w:szCs w:val="24"/>
      <w:lang w:val="en-US" w:eastAsia="en-US" w:bidi="ar-SA"/>
    </w:rPr>
  </w:style>
  <w:style w:type="paragraph" w:customStyle="1" w:styleId="LanguageStrike">
    <w:name w:val="Language Strike"/>
    <w:basedOn w:val="Normal"/>
    <w:next w:val="Normal"/>
    <w:link w:val="LanguageStrikeChar"/>
    <w:qFormat/>
    <w:rsid w:val="0050644E"/>
    <w:rPr>
      <w:rFonts w:ascii="Arial Narrow" w:eastAsia="Times New Roman" w:hAnsi="Arial Narrow"/>
      <w:strike/>
    </w:rPr>
  </w:style>
  <w:style w:type="character" w:customStyle="1" w:styleId="LanguageStrikeChar">
    <w:name w:val="Language Strike Char"/>
    <w:link w:val="LanguageStrike"/>
    <w:rsid w:val="0050644E"/>
    <w:rPr>
      <w:rFonts w:ascii="Arial Narrow" w:eastAsia="Times New Roman" w:hAnsi="Arial Narrow" w:cs="Times New Roman"/>
      <w:strike/>
      <w:sz w:val="22"/>
    </w:rPr>
  </w:style>
  <w:style w:type="paragraph" w:customStyle="1" w:styleId="medium-normal">
    <w:name w:val="medium-normal"/>
    <w:basedOn w:val="Normal"/>
    <w:qFormat/>
    <w:rsid w:val="0050644E"/>
    <w:pPr>
      <w:spacing w:before="100" w:beforeAutospacing="1" w:after="100" w:afterAutospacing="1"/>
    </w:pPr>
    <w:rPr>
      <w:rFonts w:eastAsia="Times New Roman"/>
      <w:szCs w:val="20"/>
    </w:rPr>
  </w:style>
  <w:style w:type="character" w:customStyle="1" w:styleId="medium-normal1">
    <w:name w:val="medium-normal1"/>
    <w:rsid w:val="0050644E"/>
    <w:rPr>
      <w:rFonts w:ascii="Arial" w:hAnsi="Arial" w:cs="Arial" w:hint="default"/>
      <w:b w:val="0"/>
      <w:bCs w:val="0"/>
      <w:i w:val="0"/>
      <w:iCs w:val="0"/>
      <w:sz w:val="20"/>
      <w:szCs w:val="20"/>
    </w:rPr>
  </w:style>
  <w:style w:type="paragraph" w:customStyle="1" w:styleId="8point">
    <w:name w:val="8 point"/>
    <w:basedOn w:val="Normal"/>
    <w:link w:val="8pointChar"/>
    <w:qFormat/>
    <w:rsid w:val="0050644E"/>
    <w:rPr>
      <w:rFonts w:eastAsia="Times New Roman"/>
    </w:rPr>
  </w:style>
  <w:style w:type="character" w:customStyle="1" w:styleId="8pointChar">
    <w:name w:val="8 point Char"/>
    <w:link w:val="8point"/>
    <w:rsid w:val="0050644E"/>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50644E"/>
    <w:rPr>
      <w:rFonts w:ascii="Times New Roman" w:eastAsia="Times New Roman" w:hAnsi="Times New Roman" w:cs="Times New Roman"/>
      <w:b/>
      <w:u w:val="single"/>
    </w:rPr>
  </w:style>
  <w:style w:type="character" w:customStyle="1" w:styleId="citationunderlineChar">
    <w:name w:val="citation/underline Char"/>
    <w:link w:val="citationunderline"/>
    <w:rsid w:val="0050644E"/>
    <w:rPr>
      <w:rFonts w:ascii="Times New Roman" w:eastAsia="Times New Roman" w:hAnsi="Times New Roman" w:cs="Times New Roman"/>
      <w:b/>
      <w:u w:val="single"/>
    </w:rPr>
  </w:style>
  <w:style w:type="character" w:customStyle="1" w:styleId="inside-head">
    <w:name w:val="inside-head"/>
    <w:rsid w:val="0050644E"/>
  </w:style>
  <w:style w:type="character" w:customStyle="1" w:styleId="awtw">
    <w:name w:val="awtw"/>
    <w:rsid w:val="0050644E"/>
  </w:style>
  <w:style w:type="paragraph" w:customStyle="1" w:styleId="Style60">
    <w:name w:val="Style 6"/>
    <w:qFormat/>
    <w:rsid w:val="0050644E"/>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0644E"/>
    <w:rPr>
      <w:b/>
      <w:bCs w:val="0"/>
      <w:sz w:val="20"/>
      <w:u w:val="single"/>
    </w:rPr>
  </w:style>
  <w:style w:type="character" w:customStyle="1" w:styleId="Citation-AuthorDate">
    <w:name w:val="Citation - Author/Date"/>
    <w:rsid w:val="0050644E"/>
    <w:rPr>
      <w:b/>
      <w:bCs w:val="0"/>
      <w:smallCaps/>
      <w:sz w:val="24"/>
      <w:u w:val="single"/>
    </w:rPr>
  </w:style>
  <w:style w:type="character" w:customStyle="1" w:styleId="CardsCharChar">
    <w:name w:val="Cards Char Char"/>
    <w:rsid w:val="0050644E"/>
    <w:rPr>
      <w:rFonts w:ascii="Arial Narrow" w:eastAsia="Times New Roman" w:hAnsi="Arial Narrow"/>
      <w:szCs w:val="24"/>
    </w:rPr>
  </w:style>
  <w:style w:type="character" w:customStyle="1" w:styleId="ThickUnderlineCharChar">
    <w:name w:val="Thick Underline Char Char"/>
    <w:rsid w:val="0050644E"/>
    <w:rPr>
      <w:rFonts w:ascii="Arial Narrow" w:eastAsia="Times New Roman" w:hAnsi="Arial Narrow"/>
      <w:sz w:val="24"/>
      <w:szCs w:val="24"/>
      <w:u w:val="thick"/>
    </w:rPr>
  </w:style>
  <w:style w:type="character" w:customStyle="1" w:styleId="CitesCharChar">
    <w:name w:val="Cites Char Char"/>
    <w:rsid w:val="0050644E"/>
    <w:rPr>
      <w:rFonts w:ascii="Arial Narrow" w:eastAsia="Times New Roman" w:hAnsi="Arial Narrow"/>
      <w:b/>
      <w:bCs/>
      <w:sz w:val="24"/>
      <w:szCs w:val="24"/>
    </w:rPr>
  </w:style>
  <w:style w:type="character" w:customStyle="1" w:styleId="TagsCharChar">
    <w:name w:val="Tags Char Char"/>
    <w:rsid w:val="0050644E"/>
    <w:rPr>
      <w:rFonts w:ascii="Arial Narrow" w:eastAsia="Times New Roman" w:hAnsi="Arial Narrow"/>
      <w:b/>
      <w:sz w:val="24"/>
      <w:szCs w:val="24"/>
    </w:rPr>
  </w:style>
  <w:style w:type="character" w:customStyle="1" w:styleId="Style6Char">
    <w:name w:val="Style6 Char"/>
    <w:link w:val="Style6"/>
    <w:uiPriority w:val="99"/>
    <w:rsid w:val="0050644E"/>
    <w:rPr>
      <w:rFonts w:ascii="Times New Roman" w:eastAsia="SimSun" w:hAnsi="Times New Roman" w:cs="Times New Roman"/>
      <w:b/>
      <w:sz w:val="22"/>
    </w:rPr>
  </w:style>
  <w:style w:type="character" w:customStyle="1" w:styleId="ld3">
    <w:name w:val="ld3"/>
    <w:rsid w:val="0050644E"/>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0644E"/>
    <w:rPr>
      <w:rFonts w:ascii="Times New Roman" w:hAnsi="Times New Roman"/>
      <w:sz w:val="14"/>
    </w:rPr>
  </w:style>
  <w:style w:type="paragraph" w:customStyle="1" w:styleId="DateCitesAuthorChar">
    <w:name w:val="DateCitesAuthor Char"/>
    <w:basedOn w:val="Normal"/>
    <w:link w:val="DateCitesAuthorCharChar"/>
    <w:qFormat/>
    <w:rsid w:val="0050644E"/>
    <w:pPr>
      <w:keepNext/>
      <w:outlineLvl w:val="2"/>
    </w:pPr>
    <w:rPr>
      <w:rFonts w:eastAsia="Times New Roman"/>
      <w:b/>
      <w:bCs/>
      <w:szCs w:val="26"/>
      <w:u w:val="single"/>
    </w:rPr>
  </w:style>
  <w:style w:type="character" w:customStyle="1" w:styleId="DateCitesAuthorCharChar">
    <w:name w:val="DateCitesAuthor Char Char"/>
    <w:link w:val="DateCitesAuthorChar"/>
    <w:rsid w:val="0050644E"/>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50644E"/>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50644E"/>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50644E"/>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50644E"/>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50644E"/>
    <w:pPr>
      <w:spacing w:before="100" w:beforeAutospacing="1" w:after="100" w:afterAutospacing="1"/>
    </w:pPr>
    <w:rPr>
      <w:rFonts w:eastAsia="Times New Roman"/>
    </w:rPr>
  </w:style>
  <w:style w:type="paragraph" w:customStyle="1" w:styleId="targetcaption">
    <w:name w:val="targetcaption"/>
    <w:basedOn w:val="Normal"/>
    <w:qFormat/>
    <w:rsid w:val="0050644E"/>
    <w:pPr>
      <w:spacing w:before="100" w:beforeAutospacing="1" w:after="100" w:afterAutospacing="1"/>
    </w:pPr>
    <w:rPr>
      <w:rFonts w:eastAsia="Times New Roman"/>
    </w:rPr>
  </w:style>
  <w:style w:type="paragraph" w:customStyle="1" w:styleId="Index">
    <w:name w:val="Index"/>
    <w:basedOn w:val="Normal"/>
    <w:qFormat/>
    <w:rsid w:val="0050644E"/>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0644E"/>
  </w:style>
  <w:style w:type="paragraph" w:customStyle="1" w:styleId="Shrink8">
    <w:name w:val="Shrink8"/>
    <w:basedOn w:val="Normal"/>
    <w:autoRedefine/>
    <w:qFormat/>
    <w:rsid w:val="0050644E"/>
  </w:style>
  <w:style w:type="paragraph" w:customStyle="1" w:styleId="Tag12">
    <w:name w:val="Tag12"/>
    <w:basedOn w:val="Normal"/>
    <w:qFormat/>
    <w:rsid w:val="0050644E"/>
    <w:pPr>
      <w:contextualSpacing/>
    </w:pPr>
    <w:rPr>
      <w:b/>
    </w:rPr>
  </w:style>
  <w:style w:type="character" w:customStyle="1" w:styleId="grey10">
    <w:name w:val="grey10"/>
    <w:rsid w:val="0050644E"/>
  </w:style>
  <w:style w:type="character" w:customStyle="1" w:styleId="CharacterStyle20">
    <w:name w:val="Character Style 20"/>
    <w:rsid w:val="0050644E"/>
    <w:rPr>
      <w:sz w:val="21"/>
    </w:rPr>
  </w:style>
  <w:style w:type="character" w:customStyle="1" w:styleId="Style11ptUnderlineBorderSinglesolidlineAuto05pt">
    <w:name w:val="Style 11 pt Underline Border: : (Single solid line Auto  0.5 pt..."/>
    <w:rsid w:val="0050644E"/>
    <w:rPr>
      <w:sz w:val="20"/>
      <w:u w:val="single"/>
      <w:bdr w:val="single" w:sz="4" w:space="0" w:color="auto"/>
    </w:rPr>
  </w:style>
  <w:style w:type="character" w:customStyle="1" w:styleId="A9">
    <w:name w:val="A9"/>
    <w:uiPriority w:val="99"/>
    <w:rsid w:val="0050644E"/>
    <w:rPr>
      <w:color w:val="000000"/>
      <w:sz w:val="11"/>
    </w:rPr>
  </w:style>
  <w:style w:type="character" w:customStyle="1" w:styleId="A5">
    <w:name w:val="A5"/>
    <w:uiPriority w:val="99"/>
    <w:rsid w:val="0050644E"/>
    <w:rPr>
      <w:rFonts w:ascii="Minion RegularSC" w:hAnsi="Minion RegularSC"/>
      <w:color w:val="000000"/>
      <w:sz w:val="12"/>
    </w:rPr>
  </w:style>
  <w:style w:type="paragraph" w:customStyle="1" w:styleId="HeadingsBase">
    <w:name w:val="Headings Base"/>
    <w:basedOn w:val="Normal"/>
    <w:link w:val="HeadingsBaseChar"/>
    <w:qFormat/>
    <w:rsid w:val="0050644E"/>
    <w:pPr>
      <w:keepNext/>
      <w:keepLines/>
      <w:suppressAutoHyphens/>
      <w:spacing w:before="20" w:after="120"/>
      <w:jc w:val="center"/>
    </w:pPr>
    <w:rPr>
      <w:b/>
      <w:sz w:val="32"/>
    </w:rPr>
  </w:style>
  <w:style w:type="character" w:customStyle="1" w:styleId="underline2">
    <w:name w:val="underline2"/>
    <w:qFormat/>
    <w:rsid w:val="0050644E"/>
    <w:rPr>
      <w:u w:val="single"/>
      <w:bdr w:val="none" w:sz="0" w:space="0" w:color="auto"/>
      <w:shd w:val="clear" w:color="auto" w:fill="B3B3B3"/>
    </w:rPr>
  </w:style>
  <w:style w:type="character" w:customStyle="1" w:styleId="underline3">
    <w:name w:val="underline3"/>
    <w:rsid w:val="0050644E"/>
    <w:rPr>
      <w:u w:val="single"/>
      <w:bdr w:val="none" w:sz="0" w:space="0" w:color="auto"/>
      <w:shd w:val="clear" w:color="auto" w:fill="FFFF00"/>
    </w:rPr>
  </w:style>
  <w:style w:type="paragraph" w:customStyle="1" w:styleId="HeadingFake">
    <w:name w:val="Heading Fake"/>
    <w:basedOn w:val="Heading3"/>
    <w:uiPriority w:val="99"/>
    <w:qFormat/>
    <w:rsid w:val="0050644E"/>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50644E"/>
    <w:pPr>
      <w:spacing w:line="480" w:lineRule="auto"/>
      <w:ind w:firstLine="720"/>
    </w:pPr>
  </w:style>
  <w:style w:type="paragraph" w:customStyle="1" w:styleId="SchoolBlockQuote">
    <w:name w:val="School Block Quote"/>
    <w:basedOn w:val="SchoolPaper"/>
    <w:uiPriority w:val="99"/>
    <w:qFormat/>
    <w:rsid w:val="0050644E"/>
    <w:pPr>
      <w:spacing w:line="240" w:lineRule="auto"/>
      <w:ind w:left="720" w:right="720" w:firstLine="0"/>
    </w:pPr>
  </w:style>
  <w:style w:type="paragraph" w:customStyle="1" w:styleId="SchoolWorksCited">
    <w:name w:val="School Works Cited"/>
    <w:basedOn w:val="SchoolPaper"/>
    <w:uiPriority w:val="99"/>
    <w:qFormat/>
    <w:rsid w:val="0050644E"/>
    <w:pPr>
      <w:ind w:left="720" w:hanging="720"/>
    </w:pPr>
  </w:style>
  <w:style w:type="paragraph" w:customStyle="1" w:styleId="BlockQuote">
    <w:name w:val="Block Quote"/>
    <w:basedOn w:val="Normal"/>
    <w:uiPriority w:val="99"/>
    <w:qFormat/>
    <w:rsid w:val="0050644E"/>
    <w:pPr>
      <w:ind w:left="720" w:right="720"/>
    </w:pPr>
  </w:style>
  <w:style w:type="character" w:customStyle="1" w:styleId="menu">
    <w:name w:val="menu"/>
    <w:rsid w:val="0050644E"/>
  </w:style>
  <w:style w:type="paragraph" w:customStyle="1" w:styleId="PaperBody">
    <w:name w:val="Paper Body"/>
    <w:basedOn w:val="Normal"/>
    <w:uiPriority w:val="99"/>
    <w:qFormat/>
    <w:rsid w:val="0050644E"/>
    <w:pPr>
      <w:spacing w:line="480" w:lineRule="auto"/>
      <w:ind w:firstLine="720"/>
    </w:pPr>
  </w:style>
  <w:style w:type="paragraph" w:customStyle="1" w:styleId="PaperCitation">
    <w:name w:val="Paper Citation"/>
    <w:basedOn w:val="Normal"/>
    <w:uiPriority w:val="99"/>
    <w:qFormat/>
    <w:rsid w:val="0050644E"/>
    <w:pPr>
      <w:spacing w:line="480" w:lineRule="auto"/>
      <w:ind w:left="720" w:hanging="720"/>
    </w:pPr>
  </w:style>
  <w:style w:type="table" w:styleId="TableGrid">
    <w:name w:val="Table Grid"/>
    <w:basedOn w:val="TableNormal"/>
    <w:rsid w:val="005064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50644E"/>
    <w:rPr>
      <w:rFonts w:ascii="Times New Roman" w:hAnsi="Times New Roman" w:cs="Times New Roman"/>
      <w:b/>
      <w:sz w:val="32"/>
    </w:rPr>
  </w:style>
  <w:style w:type="character" w:customStyle="1" w:styleId="hatChar">
    <w:name w:val="hat Char"/>
    <w:link w:val="hat"/>
    <w:rsid w:val="0050644E"/>
    <w:rPr>
      <w:rFonts w:ascii="Times New Roman" w:eastAsia="Times New Roman" w:hAnsi="Times New Roman" w:cs="Times New Roman"/>
      <w:b/>
      <w:bCs/>
      <w:sz w:val="32"/>
      <w:u w:val="single"/>
    </w:rPr>
  </w:style>
  <w:style w:type="character" w:customStyle="1" w:styleId="centerheadlines">
    <w:name w:val="centerheadlines"/>
    <w:rsid w:val="0050644E"/>
  </w:style>
  <w:style w:type="paragraph" w:customStyle="1" w:styleId="CM9">
    <w:name w:val="CM9"/>
    <w:basedOn w:val="Default"/>
    <w:next w:val="Default"/>
    <w:uiPriority w:val="99"/>
    <w:qFormat/>
    <w:rsid w:val="0050644E"/>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50644E"/>
    <w:pPr>
      <w:widowControl w:val="0"/>
      <w:spacing w:after="0" w:line="553" w:lineRule="atLeast"/>
    </w:pPr>
    <w:rPr>
      <w:rFonts w:ascii="Times New Roman" w:eastAsiaTheme="minorHAnsi" w:hAnsi="Times New Roman" w:cs="Times New Roman"/>
    </w:rPr>
  </w:style>
  <w:style w:type="character" w:customStyle="1" w:styleId="datetime">
    <w:name w:val="datetime"/>
    <w:rsid w:val="0050644E"/>
  </w:style>
  <w:style w:type="paragraph" w:customStyle="1" w:styleId="boldness">
    <w:name w:val="boldness"/>
    <w:basedOn w:val="Normal"/>
    <w:qFormat/>
    <w:rsid w:val="0050644E"/>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50644E"/>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50644E"/>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50644E"/>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50644E"/>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50644E"/>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50644E"/>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50644E"/>
    <w:pPr>
      <w:widowControl w:val="0"/>
      <w:spacing w:after="0" w:line="261" w:lineRule="atLeast"/>
    </w:pPr>
    <w:rPr>
      <w:rFonts w:ascii="Adobe Garamond Pro" w:eastAsiaTheme="minorHAnsi" w:hAnsi="Adobe Garamond Pro" w:cs="Times New Roman"/>
    </w:rPr>
  </w:style>
  <w:style w:type="character" w:customStyle="1" w:styleId="datestory">
    <w:name w:val="datestory"/>
    <w:rsid w:val="0050644E"/>
  </w:style>
  <w:style w:type="character" w:customStyle="1" w:styleId="A2">
    <w:name w:val="A2"/>
    <w:rsid w:val="0050644E"/>
    <w:rPr>
      <w:color w:val="211D1E"/>
      <w:sz w:val="21"/>
      <w:szCs w:val="21"/>
    </w:rPr>
  </w:style>
  <w:style w:type="character" w:customStyle="1" w:styleId="A1">
    <w:name w:val="A1"/>
    <w:uiPriority w:val="99"/>
    <w:rsid w:val="0050644E"/>
    <w:rPr>
      <w:rFonts w:cs="Arial Black"/>
      <w:b/>
      <w:bCs/>
      <w:color w:val="003C78"/>
      <w:sz w:val="42"/>
      <w:szCs w:val="42"/>
    </w:rPr>
  </w:style>
  <w:style w:type="numbering" w:customStyle="1" w:styleId="NoList11">
    <w:name w:val="No List11"/>
    <w:next w:val="NoList"/>
    <w:uiPriority w:val="99"/>
    <w:semiHidden/>
    <w:unhideWhenUsed/>
    <w:rsid w:val="0050644E"/>
  </w:style>
  <w:style w:type="character" w:customStyle="1" w:styleId="goohl1">
    <w:name w:val="goohl1"/>
    <w:rsid w:val="0050644E"/>
  </w:style>
  <w:style w:type="character" w:customStyle="1" w:styleId="goohl2">
    <w:name w:val="goohl2"/>
    <w:rsid w:val="0050644E"/>
  </w:style>
  <w:style w:type="character" w:customStyle="1" w:styleId="goohl0">
    <w:name w:val="goohl0"/>
    <w:rsid w:val="0050644E"/>
  </w:style>
  <w:style w:type="character" w:customStyle="1" w:styleId="Boxed">
    <w:name w:val="Boxed"/>
    <w:qFormat/>
    <w:rsid w:val="0050644E"/>
    <w:rPr>
      <w:rFonts w:ascii="Garamond" w:hAnsi="Garamond"/>
      <w:sz w:val="20"/>
      <w:bdr w:val="single" w:sz="6" w:space="0" w:color="auto"/>
    </w:rPr>
  </w:style>
  <w:style w:type="paragraph" w:customStyle="1" w:styleId="FreeFormA">
    <w:name w:val="Free Form A"/>
    <w:qFormat/>
    <w:rsid w:val="0050644E"/>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50644E"/>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50644E"/>
    <w:rPr>
      <w:rFonts w:eastAsia="Times New Roman"/>
      <w:b/>
      <w:u w:val="single"/>
    </w:rPr>
  </w:style>
  <w:style w:type="character" w:customStyle="1" w:styleId="StyleUnderlineBorderSinglesolidlineAuto05ptLinew">
    <w:name w:val="Style Underline Border: : (Single solid line Auto  0.5 pt Line w..."/>
    <w:basedOn w:val="DefaultParagraphFont"/>
    <w:rsid w:val="0050644E"/>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0644E"/>
    <w:rPr>
      <w:rFonts w:ascii="Times New Roman" w:eastAsia="Times New Roman" w:hAnsi="Times New Roman" w:cs="Times New Roman"/>
      <w:b/>
      <w:sz w:val="22"/>
      <w:u w:val="single"/>
    </w:rPr>
  </w:style>
  <w:style w:type="character" w:customStyle="1" w:styleId="citeschar10">
    <w:name w:val="citeschar1"/>
    <w:basedOn w:val="DefaultParagraphFont"/>
    <w:rsid w:val="0050644E"/>
  </w:style>
  <w:style w:type="character" w:customStyle="1" w:styleId="cardunderlinedchar0">
    <w:name w:val="cardunderlinedchar"/>
    <w:basedOn w:val="DefaultParagraphFont"/>
    <w:rsid w:val="0050644E"/>
  </w:style>
  <w:style w:type="paragraph" w:customStyle="1" w:styleId="Style1CharChar">
    <w:name w:val="Style1 Char Char"/>
    <w:basedOn w:val="Heading3"/>
    <w:next w:val="Normal"/>
    <w:link w:val="Style1CharCharChar"/>
    <w:rsid w:val="0050644E"/>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50644E"/>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50644E"/>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50644E"/>
    <w:pPr>
      <w:suppressAutoHyphens/>
    </w:pPr>
    <w:rPr>
      <w:rFonts w:ascii="Georgia" w:eastAsia="Calibri" w:hAnsi="Georgia" w:cs="Calibri"/>
      <w:sz w:val="22"/>
      <w:szCs w:val="22"/>
      <w:lang w:eastAsia="ar-SA"/>
    </w:rPr>
  </w:style>
  <w:style w:type="character" w:customStyle="1" w:styleId="EmphasizeThis">
    <w:name w:val="EmphasizeThis"/>
    <w:rsid w:val="0050644E"/>
    <w:rPr>
      <w:rFonts w:ascii="Georgia" w:hAnsi="Georgia"/>
      <w:b/>
      <w:iCs/>
      <w:sz w:val="24"/>
      <w:u w:val="thick"/>
    </w:rPr>
  </w:style>
  <w:style w:type="paragraph" w:customStyle="1" w:styleId="Tagandcite">
    <w:name w:val="Tag and cite"/>
    <w:basedOn w:val="Normal"/>
    <w:qFormat/>
    <w:rsid w:val="0050644E"/>
    <w:pPr>
      <w:suppressAutoHyphens/>
    </w:pPr>
    <w:rPr>
      <w:color w:val="333333"/>
      <w:lang w:eastAsia="ar-SA"/>
    </w:rPr>
  </w:style>
  <w:style w:type="character" w:customStyle="1" w:styleId="citenon-boldChar">
    <w:name w:val="cite non-bold Char"/>
    <w:link w:val="citenon-bold"/>
    <w:rsid w:val="0050644E"/>
    <w:rPr>
      <w:rFonts w:ascii="Times New Roman" w:eastAsia="Times New Roman" w:hAnsi="Times New Roman" w:cs="Times New Roman"/>
      <w:sz w:val="22"/>
    </w:rPr>
  </w:style>
  <w:style w:type="paragraph" w:customStyle="1" w:styleId="Textbody">
    <w:name w:val="Text body"/>
    <w:basedOn w:val="Standard"/>
    <w:qFormat/>
    <w:rsid w:val="0050644E"/>
    <w:pPr>
      <w:spacing w:after="120"/>
    </w:pPr>
    <w:rPr>
      <w:rFonts w:eastAsia="Lucida Sans Unicode" w:cs="Tahoma"/>
      <w:lang w:eastAsia="en-US" w:bidi="ar-SA"/>
    </w:rPr>
  </w:style>
  <w:style w:type="character" w:customStyle="1" w:styleId="fn">
    <w:name w:val="fn"/>
    <w:basedOn w:val="DefaultParagraphFont"/>
    <w:rsid w:val="0050644E"/>
  </w:style>
  <w:style w:type="character" w:customStyle="1" w:styleId="provider">
    <w:name w:val="provider"/>
    <w:basedOn w:val="DefaultParagraphFont"/>
    <w:rsid w:val="0050644E"/>
  </w:style>
  <w:style w:type="character" w:customStyle="1" w:styleId="grame">
    <w:name w:val="grame"/>
    <w:rsid w:val="0050644E"/>
  </w:style>
  <w:style w:type="character" w:customStyle="1" w:styleId="spelle">
    <w:name w:val="spelle"/>
    <w:rsid w:val="0050644E"/>
  </w:style>
  <w:style w:type="character" w:customStyle="1" w:styleId="vitstoryheadline">
    <w:name w:val="vitstoryheadline"/>
    <w:rsid w:val="0050644E"/>
  </w:style>
  <w:style w:type="character" w:customStyle="1" w:styleId="vitstorybyline">
    <w:name w:val="vitstorybyline"/>
    <w:rsid w:val="0050644E"/>
  </w:style>
  <w:style w:type="paragraph" w:customStyle="1" w:styleId="comments">
    <w:name w:val="comments"/>
    <w:basedOn w:val="Normal"/>
    <w:qFormat/>
    <w:rsid w:val="0050644E"/>
    <w:pPr>
      <w:spacing w:before="100" w:beforeAutospacing="1" w:after="100" w:afterAutospacing="1"/>
    </w:pPr>
    <w:rPr>
      <w:rFonts w:eastAsia="Times New Roman"/>
      <w:sz w:val="20"/>
      <w:lang w:eastAsia="zh-CN"/>
    </w:rPr>
  </w:style>
  <w:style w:type="character" w:customStyle="1" w:styleId="tickerlinx">
    <w:name w:val="tickerlinx"/>
    <w:rsid w:val="0050644E"/>
  </w:style>
  <w:style w:type="paragraph" w:customStyle="1" w:styleId="Default1">
    <w:name w:val="Default1"/>
    <w:basedOn w:val="Default"/>
    <w:next w:val="Default"/>
    <w:uiPriority w:val="99"/>
    <w:qFormat/>
    <w:rsid w:val="0050644E"/>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50644E"/>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0644E"/>
  </w:style>
  <w:style w:type="character" w:customStyle="1" w:styleId="Box0">
    <w:name w:val="Box!"/>
    <w:uiPriority w:val="1"/>
    <w:rsid w:val="0050644E"/>
    <w:rPr>
      <w:rFonts w:ascii="Times New Roman" w:hAnsi="Times New Roman" w:cs="Times New Roman" w:hint="default"/>
      <w:sz w:val="20"/>
      <w:u w:val="thick"/>
      <w:bdr w:val="single" w:sz="4" w:space="0" w:color="auto" w:frame="1"/>
    </w:rPr>
  </w:style>
  <w:style w:type="character" w:styleId="BookTitle">
    <w:name w:val="Book Title"/>
    <w:qFormat/>
    <w:rsid w:val="0050644E"/>
    <w:rPr>
      <w:b/>
      <w:bCs/>
      <w:smallCaps/>
      <w:spacing w:val="5"/>
    </w:rPr>
  </w:style>
  <w:style w:type="paragraph" w:customStyle="1" w:styleId="UnderlinedCardText">
    <w:name w:val="Underlined Card Text"/>
    <w:basedOn w:val="Normal"/>
    <w:link w:val="UnderlinedCardTextChar"/>
    <w:qFormat/>
    <w:rsid w:val="0050644E"/>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0644E"/>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50644E"/>
    <w:rPr>
      <w:b/>
    </w:rPr>
  </w:style>
  <w:style w:type="character" w:customStyle="1" w:styleId="cardtextemphasisChar">
    <w:name w:val="card text emphasis Char"/>
    <w:link w:val="cardtextemphasis"/>
    <w:rsid w:val="0050644E"/>
    <w:rPr>
      <w:rFonts w:ascii="Arial Narrow" w:hAnsi="Arial Narrow" w:cs="Times New Roman"/>
      <w:b/>
      <w:sz w:val="18"/>
      <w:szCs w:val="20"/>
      <w:u w:val="single"/>
    </w:rPr>
  </w:style>
  <w:style w:type="character" w:customStyle="1" w:styleId="month">
    <w:name w:val="month"/>
    <w:rsid w:val="0050644E"/>
  </w:style>
  <w:style w:type="character" w:customStyle="1" w:styleId="CiteCharCharChar">
    <w:name w:val="Cite Char Char Char"/>
    <w:rsid w:val="0050644E"/>
    <w:rPr>
      <w:rFonts w:ascii="Garamond" w:hAnsi="Garamond" w:cs="Calibri"/>
      <w:b/>
      <w:sz w:val="20"/>
      <w:szCs w:val="20"/>
      <w:u w:val="thick"/>
    </w:rPr>
  </w:style>
  <w:style w:type="character" w:customStyle="1" w:styleId="texttitlebigred">
    <w:name w:val="texttitlebigred"/>
    <w:rsid w:val="0050644E"/>
  </w:style>
  <w:style w:type="character" w:customStyle="1" w:styleId="subtitles">
    <w:name w:val="subtitles"/>
    <w:rsid w:val="0050644E"/>
  </w:style>
  <w:style w:type="character" w:customStyle="1" w:styleId="CiteCardCharCharCharChar">
    <w:name w:val="Cite_Card Char Char Char Char"/>
    <w:link w:val="CiteCardCharCharChar"/>
    <w:rsid w:val="0050644E"/>
    <w:rPr>
      <w:rFonts w:cs="Arial"/>
      <w:bCs/>
    </w:rPr>
  </w:style>
  <w:style w:type="paragraph" w:customStyle="1" w:styleId="CiteCardCharCharChar">
    <w:name w:val="Cite_Card Char Char Char"/>
    <w:link w:val="CiteCardCharCharCharChar"/>
    <w:qFormat/>
    <w:rsid w:val="0050644E"/>
    <w:rPr>
      <w:rFonts w:cs="Arial"/>
      <w:bCs/>
    </w:rPr>
  </w:style>
  <w:style w:type="paragraph" w:customStyle="1" w:styleId="heading">
    <w:name w:val="heading"/>
    <w:basedOn w:val="Normal"/>
    <w:qFormat/>
    <w:rsid w:val="0050644E"/>
    <w:pPr>
      <w:jc w:val="center"/>
    </w:pPr>
    <w:rPr>
      <w:rFonts w:ascii="Arial Black" w:eastAsia="Times New Roman" w:hAnsi="Arial Black" w:cs="Courier New"/>
      <w:b/>
      <w:sz w:val="36"/>
      <w:u w:val="single"/>
    </w:rPr>
  </w:style>
  <w:style w:type="character" w:customStyle="1" w:styleId="CiteCardChar1">
    <w:name w:val="Cite_Card Char1"/>
    <w:rsid w:val="0050644E"/>
    <w:rPr>
      <w:rFonts w:cs="Arial"/>
      <w:bCs/>
      <w:lang w:val="en-US" w:eastAsia="en-US" w:bidi="ar-SA"/>
    </w:rPr>
  </w:style>
  <w:style w:type="character" w:customStyle="1" w:styleId="ptitleinside">
    <w:name w:val="p_title_inside"/>
    <w:rsid w:val="0050644E"/>
  </w:style>
  <w:style w:type="paragraph" w:customStyle="1" w:styleId="DebateHeader">
    <w:name w:val="Debate Header"/>
    <w:basedOn w:val="Normal"/>
    <w:next w:val="Normal"/>
    <w:link w:val="DebateHeaderChar"/>
    <w:autoRedefine/>
    <w:qFormat/>
    <w:rsid w:val="0050644E"/>
    <w:pPr>
      <w:spacing w:after="240"/>
      <w:jc w:val="center"/>
      <w:outlineLvl w:val="0"/>
    </w:pPr>
    <w:rPr>
      <w:rFonts w:eastAsia="Times New Roman"/>
      <w:b/>
      <w:sz w:val="36"/>
      <w:u w:val="single"/>
    </w:rPr>
  </w:style>
  <w:style w:type="character" w:customStyle="1" w:styleId="DebateHeaderChar">
    <w:name w:val="Debate Header Char"/>
    <w:link w:val="DebateHeader"/>
    <w:rsid w:val="0050644E"/>
    <w:rPr>
      <w:rFonts w:ascii="Times New Roman" w:eastAsia="Times New Roman" w:hAnsi="Times New Roman" w:cs="Times New Roman"/>
      <w:b/>
      <w:sz w:val="36"/>
      <w:u w:val="single"/>
    </w:rPr>
  </w:style>
  <w:style w:type="character" w:customStyle="1" w:styleId="paramv">
    <w:name w:val="paramv"/>
    <w:rsid w:val="0050644E"/>
  </w:style>
  <w:style w:type="paragraph" w:customStyle="1" w:styleId="articletitle">
    <w:name w:val="article_title"/>
    <w:basedOn w:val="Normal"/>
    <w:qFormat/>
    <w:rsid w:val="0050644E"/>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50644E"/>
    <w:rPr>
      <w:rFonts w:ascii="Arial Narrow" w:eastAsia="Times New Roman" w:hAnsi="Arial Narrow"/>
      <w:b/>
      <w:sz w:val="20"/>
    </w:rPr>
  </w:style>
  <w:style w:type="character" w:customStyle="1" w:styleId="TagCiteChar0">
    <w:name w:val="Tag &amp; Cite Char"/>
    <w:link w:val="TagCite1"/>
    <w:rsid w:val="0050644E"/>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50644E"/>
    <w:rPr>
      <w:rFonts w:ascii="Arial Narrow" w:eastAsia="Times New Roman" w:hAnsi="Arial Narrow"/>
      <w:sz w:val="20"/>
      <w:u w:val="thick"/>
    </w:rPr>
  </w:style>
  <w:style w:type="character" w:customStyle="1" w:styleId="HighlightedTextChar">
    <w:name w:val="Highlighted Text Char"/>
    <w:link w:val="HighlightedText"/>
    <w:rsid w:val="0050644E"/>
    <w:rPr>
      <w:rFonts w:ascii="Arial Narrow" w:eastAsia="Times New Roman" w:hAnsi="Arial Narrow" w:cs="Times New Roman"/>
      <w:sz w:val="20"/>
      <w:u w:val="thick"/>
    </w:rPr>
  </w:style>
  <w:style w:type="character" w:customStyle="1" w:styleId="quotepeekbase">
    <w:name w:val="quotepeekbase"/>
    <w:rsid w:val="0050644E"/>
  </w:style>
  <w:style w:type="character" w:customStyle="1" w:styleId="symbol">
    <w:name w:val="symbol"/>
    <w:rsid w:val="0050644E"/>
  </w:style>
  <w:style w:type="character" w:customStyle="1" w:styleId="data">
    <w:name w:val="data"/>
    <w:rsid w:val="0050644E"/>
  </w:style>
  <w:style w:type="character" w:customStyle="1" w:styleId="cross-head">
    <w:name w:val="cross-head"/>
    <w:rsid w:val="0050644E"/>
  </w:style>
  <w:style w:type="character" w:customStyle="1" w:styleId="scaps">
    <w:name w:val="scaps"/>
    <w:rsid w:val="0050644E"/>
  </w:style>
  <w:style w:type="character" w:customStyle="1" w:styleId="pub-date">
    <w:name w:val="pub-date"/>
    <w:rsid w:val="0050644E"/>
  </w:style>
  <w:style w:type="paragraph" w:customStyle="1" w:styleId="articleauthor">
    <w:name w:val="articleauthor"/>
    <w:basedOn w:val="Normal"/>
    <w:qFormat/>
    <w:rsid w:val="0050644E"/>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50644E"/>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50644E"/>
    <w:rPr>
      <w:rFonts w:ascii="Times New Roman" w:eastAsia="Times New Roman" w:hAnsi="Times New Roman"/>
      <w:sz w:val="20"/>
      <w:szCs w:val="20"/>
      <w:u w:val="thick"/>
    </w:rPr>
  </w:style>
  <w:style w:type="character" w:customStyle="1" w:styleId="AuthorDateF4">
    <w:name w:val="Author Date (F4)"/>
    <w:rsid w:val="0050644E"/>
    <w:rPr>
      <w:b/>
      <w:sz w:val="24"/>
      <w:u w:val="thick"/>
    </w:rPr>
  </w:style>
  <w:style w:type="character" w:customStyle="1" w:styleId="BoldUnderlineF6">
    <w:name w:val="Bold Underline (F6)"/>
    <w:rsid w:val="0050644E"/>
    <w:rPr>
      <w:u w:val="thick"/>
    </w:rPr>
  </w:style>
  <w:style w:type="paragraph" w:customStyle="1" w:styleId="TagF3">
    <w:name w:val="Tag (F3)"/>
    <w:qFormat/>
    <w:rsid w:val="0050644E"/>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50644E"/>
    <w:pPr>
      <w:spacing w:before="100" w:beforeAutospacing="1" w:after="100" w:afterAutospacing="1"/>
    </w:pPr>
    <w:rPr>
      <w:rFonts w:eastAsia="Times New Roman"/>
    </w:rPr>
  </w:style>
  <w:style w:type="character" w:customStyle="1" w:styleId="grouptext">
    <w:name w:val="group_text"/>
    <w:rsid w:val="0050644E"/>
  </w:style>
  <w:style w:type="paragraph" w:customStyle="1" w:styleId="style14">
    <w:name w:val="style14"/>
    <w:basedOn w:val="Normal"/>
    <w:qFormat/>
    <w:rsid w:val="0050644E"/>
    <w:pPr>
      <w:spacing w:before="100" w:beforeAutospacing="1" w:after="100" w:afterAutospacing="1"/>
    </w:pPr>
    <w:rPr>
      <w:rFonts w:eastAsia="Times New Roman"/>
    </w:rPr>
  </w:style>
  <w:style w:type="paragraph" w:customStyle="1" w:styleId="CardTagCite1Char">
    <w:name w:val="Card Tag + Cite #1 Char"/>
    <w:basedOn w:val="Normal"/>
    <w:qFormat/>
    <w:rsid w:val="0050644E"/>
    <w:rPr>
      <w:rFonts w:eastAsia="Times New Roman"/>
      <w:b/>
    </w:rPr>
  </w:style>
  <w:style w:type="character" w:customStyle="1" w:styleId="authors">
    <w:name w:val="authors"/>
    <w:rsid w:val="0050644E"/>
  </w:style>
  <w:style w:type="character" w:customStyle="1" w:styleId="StyleArial12ptBoldItalic">
    <w:name w:val="Style Arial 12 pt Bold Italic"/>
    <w:rsid w:val="0050644E"/>
    <w:rPr>
      <w:rFonts w:ascii="Arial" w:hAnsi="Arial"/>
      <w:b/>
      <w:bCs/>
      <w:i/>
      <w:iCs/>
      <w:sz w:val="24"/>
    </w:rPr>
  </w:style>
  <w:style w:type="character" w:customStyle="1" w:styleId="verdana12grey1">
    <w:name w:val="verdana12grey1"/>
    <w:rsid w:val="0050644E"/>
  </w:style>
  <w:style w:type="character" w:customStyle="1" w:styleId="verdana9grey1a">
    <w:name w:val="verdana9grey1a"/>
    <w:rsid w:val="0050644E"/>
  </w:style>
  <w:style w:type="character" w:customStyle="1" w:styleId="nn-twttr-share-btn">
    <w:name w:val="nn-twttr-share-btn"/>
    <w:rsid w:val="0050644E"/>
  </w:style>
  <w:style w:type="character" w:customStyle="1" w:styleId="count">
    <w:name w:val="count"/>
    <w:rsid w:val="0050644E"/>
  </w:style>
  <w:style w:type="character" w:customStyle="1" w:styleId="fbbuttontext">
    <w:name w:val="fb_button_text"/>
    <w:rsid w:val="0050644E"/>
  </w:style>
  <w:style w:type="character" w:customStyle="1" w:styleId="comment-count">
    <w:name w:val="comment-count"/>
    <w:rsid w:val="0050644E"/>
  </w:style>
  <w:style w:type="character" w:customStyle="1" w:styleId="comment-count-text">
    <w:name w:val="comment-count-text"/>
    <w:rsid w:val="0050644E"/>
  </w:style>
  <w:style w:type="paragraph" w:customStyle="1" w:styleId="articlebody">
    <w:name w:val="articlebody"/>
    <w:basedOn w:val="Normal"/>
    <w:qFormat/>
    <w:rsid w:val="0050644E"/>
    <w:pPr>
      <w:spacing w:before="100" w:beforeAutospacing="1" w:after="100" w:afterAutospacing="1"/>
    </w:pPr>
    <w:rPr>
      <w:rFonts w:eastAsia="Times New Roman"/>
    </w:rPr>
  </w:style>
  <w:style w:type="character" w:customStyle="1" w:styleId="author-name">
    <w:name w:val="author-name"/>
    <w:rsid w:val="0050644E"/>
  </w:style>
  <w:style w:type="character" w:customStyle="1" w:styleId="StyleThickunderline">
    <w:name w:val="Style Thick underline"/>
    <w:qFormat/>
    <w:rsid w:val="0050644E"/>
    <w:rPr>
      <w:u w:val="thick"/>
    </w:rPr>
  </w:style>
  <w:style w:type="character" w:customStyle="1" w:styleId="lightheader">
    <w:name w:val="lightheader"/>
    <w:rsid w:val="0050644E"/>
  </w:style>
  <w:style w:type="paragraph" w:customStyle="1" w:styleId="CiteCardCharCharCharCharCharCharChar">
    <w:name w:val="Cite_Card Char Char Char Char Char Char Char"/>
    <w:link w:val="CiteCardCharCharCharCharCharCharCharChar"/>
    <w:autoRedefine/>
    <w:qFormat/>
    <w:rsid w:val="0050644E"/>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0644E"/>
    <w:rPr>
      <w:rFonts w:ascii="Times New Roman" w:eastAsia="Times New Roman" w:hAnsi="Times New Roman" w:cs="Times New Roman"/>
      <w:bCs/>
      <w:sz w:val="22"/>
      <w:szCs w:val="22"/>
      <w:lang w:eastAsia="zh-CN"/>
    </w:rPr>
  </w:style>
  <w:style w:type="paragraph" w:customStyle="1" w:styleId="foldie">
    <w:name w:val="foldie"/>
    <w:basedOn w:val="heading"/>
    <w:qFormat/>
    <w:rsid w:val="0050644E"/>
    <w:pPr>
      <w:spacing w:before="6480"/>
      <w:outlineLvl w:val="0"/>
    </w:pPr>
  </w:style>
  <w:style w:type="character" w:customStyle="1" w:styleId="CiteCardCharCharCharCharChar">
    <w:name w:val="Cite_Card Char Char Char Char Char"/>
    <w:rsid w:val="0050644E"/>
    <w:rPr>
      <w:rFonts w:cs="Arial"/>
      <w:bCs/>
      <w:lang w:val="en-US" w:eastAsia="en-US" w:bidi="ar-SA"/>
    </w:rPr>
  </w:style>
  <w:style w:type="character" w:customStyle="1" w:styleId="CiteCardCharCharCharCharCharChar">
    <w:name w:val="Cite_Card Char Char Char Char Char Char"/>
    <w:rsid w:val="0050644E"/>
    <w:rPr>
      <w:rFonts w:cs="Arial"/>
      <w:bCs/>
      <w:lang w:val="en-US" w:eastAsia="en-US" w:bidi="ar-SA"/>
    </w:rPr>
  </w:style>
  <w:style w:type="paragraph" w:customStyle="1" w:styleId="billtextsection">
    <w:name w:val="bill_text_section"/>
    <w:basedOn w:val="Normal"/>
    <w:qFormat/>
    <w:rsid w:val="0050644E"/>
    <w:pPr>
      <w:spacing w:before="100" w:beforeAutospacing="1" w:after="100" w:afterAutospacing="1"/>
    </w:pPr>
    <w:rPr>
      <w:rFonts w:eastAsia="Times New Roman"/>
    </w:rPr>
  </w:style>
  <w:style w:type="paragraph" w:customStyle="1" w:styleId="wp-caption-text">
    <w:name w:val="wp-caption-text"/>
    <w:basedOn w:val="Normal"/>
    <w:qFormat/>
    <w:rsid w:val="0050644E"/>
    <w:pPr>
      <w:spacing w:before="100" w:beforeAutospacing="1" w:after="100" w:afterAutospacing="1"/>
    </w:pPr>
    <w:rPr>
      <w:rFonts w:eastAsia="Times New Roman"/>
    </w:rPr>
  </w:style>
  <w:style w:type="character" w:customStyle="1" w:styleId="yahoobuzzbadge">
    <w:name w:val="yahoobuzzbadge"/>
    <w:rsid w:val="0050644E"/>
  </w:style>
  <w:style w:type="character" w:customStyle="1" w:styleId="fbsharecountinner">
    <w:name w:val="fb_share_count_inner"/>
    <w:rsid w:val="0050644E"/>
  </w:style>
  <w:style w:type="character" w:customStyle="1" w:styleId="fbconnectbuttontext">
    <w:name w:val="fbconnectbutton_text"/>
    <w:rsid w:val="0050644E"/>
  </w:style>
  <w:style w:type="paragraph" w:customStyle="1" w:styleId="CiteNormal">
    <w:name w:val="Cite Normal"/>
    <w:basedOn w:val="Normal"/>
    <w:link w:val="CiteNormalChar"/>
    <w:autoRedefine/>
    <w:qFormat/>
    <w:rsid w:val="0050644E"/>
    <w:rPr>
      <w:rFonts w:eastAsia="Times New Roman"/>
    </w:rPr>
  </w:style>
  <w:style w:type="character" w:customStyle="1" w:styleId="CiteNormalChar">
    <w:name w:val="Cite Normal Char"/>
    <w:link w:val="CiteNormal"/>
    <w:rsid w:val="0050644E"/>
    <w:rPr>
      <w:rFonts w:ascii="Times New Roman" w:eastAsia="Times New Roman" w:hAnsi="Times New Roman" w:cs="Times New Roman"/>
      <w:sz w:val="22"/>
    </w:rPr>
  </w:style>
  <w:style w:type="character" w:customStyle="1" w:styleId="SourcenameChar">
    <w:name w:val="Source name Char"/>
    <w:link w:val="Sourcename"/>
    <w:locked/>
    <w:rsid w:val="0050644E"/>
    <w:rPr>
      <w:rFonts w:ascii="Arial Narrow" w:hAnsi="Arial Narrow"/>
      <w:b/>
      <w:bCs/>
    </w:rPr>
  </w:style>
  <w:style w:type="paragraph" w:customStyle="1" w:styleId="Sourcename">
    <w:name w:val="Source name"/>
    <w:basedOn w:val="Normaltext1"/>
    <w:link w:val="SourcenameChar"/>
    <w:autoRedefine/>
    <w:qFormat/>
    <w:rsid w:val="0050644E"/>
    <w:rPr>
      <w:rFonts w:ascii="Arial Narrow" w:hAnsi="Arial Narrow" w:cstheme="minorBidi"/>
      <w:b/>
      <w:bCs/>
      <w:sz w:val="24"/>
    </w:rPr>
  </w:style>
  <w:style w:type="paragraph" w:customStyle="1" w:styleId="Normaltext1">
    <w:name w:val="Normal text"/>
    <w:basedOn w:val="Normal"/>
    <w:link w:val="NormaltextCharChar"/>
    <w:autoRedefine/>
    <w:qFormat/>
    <w:rsid w:val="0050644E"/>
  </w:style>
  <w:style w:type="character" w:customStyle="1" w:styleId="NormaltextCharChar">
    <w:name w:val="Normal text Char Char"/>
    <w:link w:val="Normaltext1"/>
    <w:locked/>
    <w:rsid w:val="0050644E"/>
    <w:rPr>
      <w:rFonts w:ascii="Times New Roman" w:hAnsi="Times New Roman" w:cs="Times New Roman"/>
      <w:sz w:val="22"/>
    </w:rPr>
  </w:style>
  <w:style w:type="character" w:customStyle="1" w:styleId="underlinedcardChar0">
    <w:name w:val="underlined card Char"/>
    <w:link w:val="underlinedcard0"/>
    <w:locked/>
    <w:rsid w:val="0050644E"/>
    <w:rPr>
      <w:rFonts w:ascii="Arial Narrow" w:hAnsi="Arial Narrow"/>
      <w:u w:val="single"/>
    </w:rPr>
  </w:style>
  <w:style w:type="paragraph" w:customStyle="1" w:styleId="underlinedcard0">
    <w:name w:val="underlined card"/>
    <w:basedOn w:val="Normaltext1"/>
    <w:link w:val="underlinedcardChar0"/>
    <w:autoRedefine/>
    <w:qFormat/>
    <w:rsid w:val="0050644E"/>
    <w:rPr>
      <w:rFonts w:ascii="Arial Narrow" w:hAnsi="Arial Narrow" w:cstheme="minorBidi"/>
      <w:sz w:val="24"/>
      <w:u w:val="single"/>
    </w:rPr>
  </w:style>
  <w:style w:type="character" w:customStyle="1" w:styleId="StrongEmphasis">
    <w:name w:val="Strong Emphasis"/>
    <w:rsid w:val="0050644E"/>
    <w:rPr>
      <w:b/>
      <w:bCs/>
    </w:rPr>
  </w:style>
  <w:style w:type="character" w:customStyle="1" w:styleId="Caption2">
    <w:name w:val="Caption2"/>
    <w:rsid w:val="0050644E"/>
  </w:style>
  <w:style w:type="paragraph" w:customStyle="1" w:styleId="TextUnderline">
    <w:name w:val="Text Underline"/>
    <w:basedOn w:val="Normal"/>
    <w:link w:val="TextUnderlineChar"/>
    <w:qFormat/>
    <w:rsid w:val="0050644E"/>
    <w:rPr>
      <w:rFonts w:ascii="Garamond" w:eastAsia="Times New Roman" w:hAnsi="Garamond"/>
      <w:bCs/>
      <w:kern w:val="20"/>
      <w:sz w:val="20"/>
      <w:szCs w:val="32"/>
      <w:u w:val="single"/>
    </w:rPr>
  </w:style>
  <w:style w:type="character" w:customStyle="1" w:styleId="TextUnderlineChar">
    <w:name w:val="Text Underline Char"/>
    <w:link w:val="TextUnderline"/>
    <w:rsid w:val="0050644E"/>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0644E"/>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0644E"/>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50644E"/>
    <w:rPr>
      <w:i/>
      <w:iCs/>
      <w:sz w:val="20"/>
      <w:u w:val="single"/>
    </w:rPr>
  </w:style>
  <w:style w:type="character" w:customStyle="1" w:styleId="Style11ptItalic">
    <w:name w:val="Style 11 pt Italic"/>
    <w:rsid w:val="0050644E"/>
    <w:rPr>
      <w:rFonts w:ascii="Times New Roman" w:hAnsi="Times New Roman"/>
      <w:i/>
      <w:iCs/>
      <w:sz w:val="20"/>
    </w:rPr>
  </w:style>
  <w:style w:type="character" w:customStyle="1" w:styleId="7TimesNewRoman">
    <w:name w:val="7 Times New Roman"/>
    <w:rsid w:val="0050644E"/>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50644E"/>
    <w:rPr>
      <w:rFonts w:ascii="Garamond" w:eastAsia="Times New Roman" w:hAnsi="Garamond"/>
      <w:b/>
      <w:bCs/>
      <w:kern w:val="20"/>
      <w:sz w:val="20"/>
      <w:szCs w:val="32"/>
      <w:u w:val="single"/>
    </w:rPr>
  </w:style>
  <w:style w:type="character" w:customStyle="1" w:styleId="BoldunderlineChar2">
    <w:name w:val="Bold underline Char"/>
    <w:link w:val="Boldunderline0"/>
    <w:rsid w:val="0050644E"/>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50644E"/>
    <w:rPr>
      <w:rFonts w:ascii="Times New Roman" w:hAnsi="Times New Roman" w:cs="Times New Roman"/>
      <w:sz w:val="20"/>
    </w:rPr>
  </w:style>
  <w:style w:type="character" w:customStyle="1" w:styleId="Style6pt">
    <w:name w:val="Style 6 pt"/>
    <w:qFormat/>
    <w:rsid w:val="0050644E"/>
    <w:rPr>
      <w:sz w:val="12"/>
    </w:rPr>
  </w:style>
  <w:style w:type="paragraph" w:customStyle="1" w:styleId="BLOCKTITLE4">
    <w:name w:val="BLOCK TITLE"/>
    <w:basedOn w:val="Normal"/>
    <w:qFormat/>
    <w:rsid w:val="0050644E"/>
    <w:pPr>
      <w:jc w:val="center"/>
    </w:pPr>
    <w:rPr>
      <w:rFonts w:eastAsia="Times New Roman"/>
      <w:b/>
      <w:caps/>
      <w:szCs w:val="20"/>
      <w:u w:val="single"/>
    </w:rPr>
  </w:style>
  <w:style w:type="paragraph" w:customStyle="1" w:styleId="StyleNormalWeb10pt">
    <w:name w:val="Style Normal (Web) + 10 pt"/>
    <w:basedOn w:val="NormalWeb"/>
    <w:uiPriority w:val="99"/>
    <w:qFormat/>
    <w:rsid w:val="0050644E"/>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50644E"/>
  </w:style>
  <w:style w:type="character" w:customStyle="1" w:styleId="pageheader0">
    <w:name w:val="pageheader"/>
    <w:basedOn w:val="DefaultParagraphFont"/>
    <w:rsid w:val="0050644E"/>
  </w:style>
  <w:style w:type="paragraph" w:customStyle="1" w:styleId="SmallNormal">
    <w:name w:val="Small Normal"/>
    <w:basedOn w:val="Normal"/>
    <w:qFormat/>
    <w:rsid w:val="0050644E"/>
    <w:pPr>
      <w:suppressAutoHyphens/>
      <w:contextualSpacing/>
    </w:pPr>
    <w:rPr>
      <w:rFonts w:ascii="Garamond" w:eastAsia="Times New Roman" w:hAnsi="Garamond"/>
      <w:sz w:val="18"/>
      <w:szCs w:val="18"/>
    </w:rPr>
  </w:style>
  <w:style w:type="character" w:customStyle="1" w:styleId="AuthorCharChar">
    <w:name w:val="Author Char Char"/>
    <w:rsid w:val="0050644E"/>
    <w:rPr>
      <w:rFonts w:ascii="Times New Roman" w:hAnsi="Times New Roman"/>
      <w:b/>
      <w:sz w:val="22"/>
      <w:szCs w:val="22"/>
    </w:rPr>
  </w:style>
  <w:style w:type="character" w:customStyle="1" w:styleId="RegularChar">
    <w:name w:val="Regular Char"/>
    <w:link w:val="Regular"/>
    <w:rsid w:val="0050644E"/>
    <w:rPr>
      <w:rFonts w:ascii="Cambria" w:eastAsia="Cambria" w:hAnsi="Cambria" w:cs="Times New Roman"/>
      <w:sz w:val="20"/>
    </w:rPr>
  </w:style>
  <w:style w:type="character" w:customStyle="1" w:styleId="smallchar2">
    <w:name w:val="smallchar"/>
    <w:basedOn w:val="DefaultParagraphFont"/>
    <w:rsid w:val="0050644E"/>
  </w:style>
  <w:style w:type="character" w:customStyle="1" w:styleId="Shortcite">
    <w:name w:val="Shortcite"/>
    <w:rsid w:val="0050644E"/>
    <w:rPr>
      <w:rFonts w:ascii="Times New Roman" w:hAnsi="Times New Roman"/>
      <w:b/>
      <w:bCs/>
      <w:sz w:val="20"/>
    </w:rPr>
  </w:style>
  <w:style w:type="character" w:customStyle="1" w:styleId="Longcite">
    <w:name w:val="Longcite"/>
    <w:rsid w:val="0050644E"/>
    <w:rPr>
      <w:sz w:val="16"/>
    </w:rPr>
  </w:style>
  <w:style w:type="character" w:customStyle="1" w:styleId="StyleStyle7pt8pt">
    <w:name w:val="Style Style 7 pt + 8 pt"/>
    <w:rsid w:val="0050644E"/>
    <w:rPr>
      <w:sz w:val="16"/>
    </w:rPr>
  </w:style>
  <w:style w:type="character" w:customStyle="1" w:styleId="StyleStyleThickunderlineBold1">
    <w:name w:val="Style Style Thick underline + Bold1"/>
    <w:rsid w:val="0050644E"/>
    <w:rPr>
      <w:b/>
      <w:bCs/>
      <w:u w:val="thick"/>
    </w:rPr>
  </w:style>
  <w:style w:type="character" w:customStyle="1" w:styleId="StyleUnderline2">
    <w:name w:val="Style Underline2"/>
    <w:rsid w:val="0050644E"/>
    <w:rPr>
      <w:u w:val="single"/>
    </w:rPr>
  </w:style>
  <w:style w:type="character" w:customStyle="1" w:styleId="NormalizationChar">
    <w:name w:val="Normalization Char"/>
    <w:rsid w:val="0050644E"/>
    <w:rPr>
      <w:noProof w:val="0"/>
      <w:sz w:val="18"/>
      <w:szCs w:val="24"/>
      <w:lang w:val="en-US" w:eastAsia="en-US" w:bidi="ar-SA"/>
    </w:rPr>
  </w:style>
  <w:style w:type="character" w:customStyle="1" w:styleId="maintextbldleft">
    <w:name w:val="maintextbldleft"/>
    <w:basedOn w:val="DefaultParagraphFont"/>
    <w:rsid w:val="0050644E"/>
  </w:style>
  <w:style w:type="character" w:customStyle="1" w:styleId="maintextleft">
    <w:name w:val="maintextleft"/>
    <w:basedOn w:val="DefaultParagraphFont"/>
    <w:rsid w:val="0050644E"/>
  </w:style>
  <w:style w:type="character" w:customStyle="1" w:styleId="highlight1">
    <w:name w:val="highlight"/>
    <w:rsid w:val="0050644E"/>
    <w:rPr>
      <w:rFonts w:ascii="Times New Roman" w:hAnsi="Times New Roman"/>
      <w:b/>
      <w:sz w:val="20"/>
      <w:u w:val="single"/>
    </w:rPr>
  </w:style>
  <w:style w:type="character" w:customStyle="1" w:styleId="Shrinker">
    <w:name w:val="Shrinker"/>
    <w:rsid w:val="0050644E"/>
    <w:rPr>
      <w:rFonts w:ascii="Times New Roman" w:hAnsi="Times New Roman"/>
      <w:sz w:val="10"/>
      <w:szCs w:val="13"/>
    </w:rPr>
  </w:style>
  <w:style w:type="paragraph" w:customStyle="1" w:styleId="CardDownx1">
    <w:name w:val="CardDown x1"/>
    <w:basedOn w:val="Header"/>
    <w:link w:val="CardDownx1Char"/>
    <w:qFormat/>
    <w:rsid w:val="0050644E"/>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50644E"/>
    <w:rPr>
      <w:rFonts w:ascii="Times New Roman" w:eastAsia="Times New Roman" w:hAnsi="Times New Roman" w:cs="Times New Roman"/>
      <w:sz w:val="22"/>
    </w:rPr>
  </w:style>
  <w:style w:type="character" w:customStyle="1" w:styleId="heading3char1">
    <w:name w:val="heading3char1"/>
    <w:basedOn w:val="DefaultParagraphFont"/>
    <w:rsid w:val="0050644E"/>
  </w:style>
  <w:style w:type="character" w:customStyle="1" w:styleId="addmd">
    <w:name w:val="addmd"/>
    <w:basedOn w:val="DefaultParagraphFont"/>
    <w:rsid w:val="0050644E"/>
  </w:style>
  <w:style w:type="character" w:customStyle="1" w:styleId="underlinea">
    <w:name w:val="underlinea"/>
    <w:basedOn w:val="DefaultParagraphFont"/>
    <w:rsid w:val="0050644E"/>
  </w:style>
  <w:style w:type="character" w:customStyle="1" w:styleId="StyleUnderlineChar9pt2">
    <w:name w:val="Style Underline Char + 9 pt2"/>
    <w:rsid w:val="0050644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0644E"/>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50644E"/>
    <w:rPr>
      <w:rFonts w:ascii="Garamond" w:eastAsia="Times New Roman" w:hAnsi="Garamond"/>
      <w:sz w:val="20"/>
      <w:szCs w:val="20"/>
    </w:rPr>
  </w:style>
  <w:style w:type="character" w:customStyle="1" w:styleId="FullCiteChar">
    <w:name w:val="Full Cite Char"/>
    <w:link w:val="FullCite0"/>
    <w:rsid w:val="0050644E"/>
    <w:rPr>
      <w:rFonts w:ascii="Garamond" w:eastAsia="Times New Roman" w:hAnsi="Garamond" w:cs="Times New Roman"/>
      <w:sz w:val="20"/>
      <w:szCs w:val="20"/>
    </w:rPr>
  </w:style>
  <w:style w:type="table" w:customStyle="1" w:styleId="TableGrid1">
    <w:name w:val="Table Grid1"/>
    <w:basedOn w:val="TableNormal"/>
    <w:next w:val="TableGrid"/>
    <w:rsid w:val="005064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50644E"/>
    <w:rPr>
      <w:rFonts w:ascii="Times New Roman" w:hAnsi="Times New Roman" w:cs="Times New Roman"/>
      <w:b/>
      <w:bCs/>
      <w:spacing w:val="-10"/>
      <w:sz w:val="18"/>
      <w:szCs w:val="18"/>
    </w:rPr>
  </w:style>
  <w:style w:type="paragraph" w:customStyle="1" w:styleId="CiteTag">
    <w:name w:val="Cite/Tag"/>
    <w:basedOn w:val="Normal"/>
    <w:qFormat/>
    <w:rsid w:val="0050644E"/>
    <w:rPr>
      <w:rFonts w:eastAsia="Times New Roman"/>
      <w:b/>
      <w:lang w:bidi="en-US"/>
    </w:rPr>
  </w:style>
  <w:style w:type="character" w:customStyle="1" w:styleId="heading3char0">
    <w:name w:val="heading3char"/>
    <w:rsid w:val="0050644E"/>
  </w:style>
  <w:style w:type="paragraph" w:customStyle="1" w:styleId="cardtext4">
    <w:name w:val="cardtext"/>
    <w:basedOn w:val="Normal"/>
    <w:link w:val="cardtextChar3"/>
    <w:qFormat/>
    <w:rsid w:val="0050644E"/>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50644E"/>
    <w:rPr>
      <w:rFonts w:ascii="Arial Narrow" w:eastAsia="Times New Roman" w:hAnsi="Arial Narrow" w:cs="Times New Roman"/>
      <w:sz w:val="18"/>
      <w:szCs w:val="20"/>
    </w:rPr>
  </w:style>
  <w:style w:type="paragraph" w:customStyle="1" w:styleId="ecxmsonormal">
    <w:name w:val="ecxmsonormal"/>
    <w:basedOn w:val="Normal"/>
    <w:qFormat/>
    <w:rsid w:val="0050644E"/>
    <w:pPr>
      <w:spacing w:before="100" w:beforeAutospacing="1" w:after="100" w:afterAutospacing="1"/>
    </w:pPr>
    <w:rPr>
      <w:rFonts w:eastAsia="Times New Roman"/>
    </w:rPr>
  </w:style>
  <w:style w:type="character" w:customStyle="1" w:styleId="FontStyle291">
    <w:name w:val="Font Style291"/>
    <w:uiPriority w:val="99"/>
    <w:rsid w:val="0050644E"/>
    <w:rPr>
      <w:rFonts w:ascii="Times New Roman" w:hAnsi="Times New Roman" w:cs="Times New Roman" w:hint="default"/>
      <w:sz w:val="14"/>
      <w:szCs w:val="14"/>
    </w:rPr>
  </w:style>
  <w:style w:type="character" w:customStyle="1" w:styleId="FontStyle232">
    <w:name w:val="Font Style232"/>
    <w:uiPriority w:val="99"/>
    <w:rsid w:val="0050644E"/>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0644E"/>
    <w:pPr>
      <w:widowControl w:val="0"/>
      <w:jc w:val="left"/>
    </w:pPr>
    <w:rPr>
      <w:rFonts w:cs="Calibri"/>
      <w:b/>
      <w:u w:val="thick"/>
    </w:rPr>
  </w:style>
  <w:style w:type="character" w:customStyle="1" w:styleId="DebateUnderlineBoldChar">
    <w:name w:val="Debate Underline Bold Char"/>
    <w:link w:val="DebateUnderlineBold"/>
    <w:rsid w:val="0050644E"/>
    <w:rPr>
      <w:rFonts w:ascii="Times New Roman" w:eastAsia="Times New Roman" w:hAnsi="Times New Roman" w:cs="Calibri"/>
      <w:b/>
      <w:sz w:val="20"/>
      <w:u w:val="thick"/>
    </w:rPr>
  </w:style>
  <w:style w:type="character" w:customStyle="1" w:styleId="erasure">
    <w:name w:val="erasure"/>
    <w:rsid w:val="0050644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0644E"/>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0644E"/>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0644E"/>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0644E"/>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50644E"/>
    <w:rPr>
      <w:rFonts w:eastAsia="Times New Roman"/>
      <w:u w:val="thick"/>
    </w:rPr>
  </w:style>
  <w:style w:type="character" w:customStyle="1" w:styleId="HighlightingChar">
    <w:name w:val="Highlighting Char"/>
    <w:link w:val="Highlighting"/>
    <w:rsid w:val="0050644E"/>
    <w:rPr>
      <w:rFonts w:ascii="Times New Roman" w:eastAsia="Times New Roman" w:hAnsi="Times New Roman" w:cs="Times New Roman"/>
      <w:sz w:val="22"/>
      <w:u w:val="thick"/>
    </w:rPr>
  </w:style>
  <w:style w:type="character" w:customStyle="1" w:styleId="MicroTextCharChar">
    <w:name w:val="MicroText Char Char"/>
    <w:rsid w:val="0050644E"/>
    <w:rPr>
      <w:rFonts w:ascii="Arial Narrow" w:eastAsia="Times New Roman" w:hAnsi="Arial Narrow"/>
      <w:sz w:val="12"/>
      <w:szCs w:val="24"/>
    </w:rPr>
  </w:style>
  <w:style w:type="paragraph" w:customStyle="1" w:styleId="CiteCharCharCharChar">
    <w:name w:val="Cite Char Char Char Char"/>
    <w:basedOn w:val="Normal"/>
    <w:next w:val="Normal"/>
    <w:qFormat/>
    <w:rsid w:val="0050644E"/>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0644E"/>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0644E"/>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50644E"/>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50644E"/>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50644E"/>
    <w:rPr>
      <w:rFonts w:ascii="Arial Narrow" w:eastAsia="Times New Roman" w:hAnsi="Arial Narrow"/>
      <w:sz w:val="20"/>
      <w:u w:val="thick"/>
    </w:rPr>
  </w:style>
  <w:style w:type="character" w:customStyle="1" w:styleId="UnderliningCharCharChar">
    <w:name w:val="Underlining Char Char Char"/>
    <w:link w:val="UnderliningCharChar"/>
    <w:rsid w:val="0050644E"/>
    <w:rPr>
      <w:rFonts w:ascii="Arial Narrow" w:eastAsia="Times New Roman" w:hAnsi="Arial Narrow" w:cs="Times New Roman"/>
      <w:sz w:val="20"/>
      <w:u w:val="thick"/>
    </w:rPr>
  </w:style>
  <w:style w:type="paragraph" w:customStyle="1" w:styleId="Style120">
    <w:name w:val="Style 12"/>
    <w:qFormat/>
    <w:rsid w:val="0050644E"/>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50644E"/>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50644E"/>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0644E"/>
  </w:style>
  <w:style w:type="paragraph" w:customStyle="1" w:styleId="Emphasis3">
    <w:name w:val="Emphasis3"/>
    <w:qFormat/>
    <w:rsid w:val="0050644E"/>
    <w:rPr>
      <w:rFonts w:ascii="Times New Roman" w:eastAsia="Times New Roman" w:hAnsi="Times New Roman" w:cs="Times New Roman"/>
      <w:bCs/>
      <w:szCs w:val="27"/>
      <w:u w:val="thick"/>
    </w:rPr>
  </w:style>
  <w:style w:type="paragraph" w:customStyle="1" w:styleId="BreifTitle">
    <w:name w:val="Breif Title"/>
    <w:basedOn w:val="Normal"/>
    <w:autoRedefine/>
    <w:qFormat/>
    <w:rsid w:val="0050644E"/>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50644E"/>
    <w:rPr>
      <w:rFonts w:eastAsia="Times New Roman"/>
      <w:b/>
    </w:rPr>
  </w:style>
  <w:style w:type="character" w:customStyle="1" w:styleId="BoldandUnderlineChar1Char2Char">
    <w:name w:val="Bold and Underline Char1 Char2 Char"/>
    <w:basedOn w:val="DefaultParagraphFont"/>
    <w:rsid w:val="0050644E"/>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0644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0644E"/>
    <w:rPr>
      <w:rFonts w:ascii="Arial Narrow" w:hAnsi="Arial Narrow"/>
      <w:noProof w:val="0"/>
      <w:szCs w:val="24"/>
      <w:u w:val="single"/>
      <w:lang w:val="en-US" w:eastAsia="en-US" w:bidi="ar-SA"/>
    </w:rPr>
  </w:style>
  <w:style w:type="paragraph" w:customStyle="1" w:styleId="formfldssel">
    <w:name w:val="formfldssel"/>
    <w:basedOn w:val="Normal"/>
    <w:qFormat/>
    <w:rsid w:val="0050644E"/>
    <w:pPr>
      <w:spacing w:before="100" w:beforeAutospacing="1" w:after="100" w:afterAutospacing="1"/>
    </w:pPr>
    <w:rPr>
      <w:rFonts w:eastAsia="Arial Unicode MS"/>
      <w:color w:val="000000"/>
      <w:szCs w:val="20"/>
    </w:rPr>
  </w:style>
  <w:style w:type="paragraph" w:customStyle="1" w:styleId="hpleftlk">
    <w:name w:val="hpleftlk"/>
    <w:basedOn w:val="Normal"/>
    <w:qFormat/>
    <w:rsid w:val="0050644E"/>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0644E"/>
    <w:pPr>
      <w:spacing w:before="100" w:beforeAutospacing="1" w:after="100" w:afterAutospacing="1"/>
    </w:pPr>
    <w:rPr>
      <w:rFonts w:eastAsia="Arial Unicode MS"/>
      <w:b/>
      <w:bCs/>
      <w:szCs w:val="20"/>
    </w:rPr>
  </w:style>
  <w:style w:type="character" w:styleId="HTMLTypewriter">
    <w:name w:val="HTML Typewriter"/>
    <w:basedOn w:val="DefaultParagraphFont"/>
    <w:rsid w:val="0050644E"/>
    <w:rPr>
      <w:rFonts w:ascii="Courier New" w:eastAsia="Times New Roman" w:hAnsi="Courier New" w:cs="Courier New"/>
      <w:sz w:val="20"/>
      <w:szCs w:val="20"/>
    </w:rPr>
  </w:style>
  <w:style w:type="character" w:customStyle="1" w:styleId="pmterms2">
    <w:name w:val="pmterms2"/>
    <w:basedOn w:val="DefaultParagraphFont"/>
    <w:rsid w:val="0050644E"/>
  </w:style>
  <w:style w:type="character" w:customStyle="1" w:styleId="BoldandUnderlineChar5CharCharCharCharCharCharCharChar">
    <w:name w:val="Bold and Underline Char5 Char Char Char Char Char Char Char Char"/>
    <w:basedOn w:val="DefaultParagraphFont"/>
    <w:rsid w:val="0050644E"/>
    <w:rPr>
      <w:b/>
      <w:u w:val="thick"/>
      <w:lang w:val="en-US" w:eastAsia="en-US" w:bidi="ar-SA"/>
    </w:rPr>
  </w:style>
  <w:style w:type="character" w:customStyle="1" w:styleId="StyleCardTextUnderline3Char">
    <w:name w:val="Style Card Text + Underline3 Char"/>
    <w:basedOn w:val="DefaultParagraphFont"/>
    <w:link w:val="StyleCardTextUnderline3"/>
    <w:rsid w:val="0050644E"/>
    <w:rPr>
      <w:rFonts w:eastAsia="SimSun"/>
      <w:u w:val="thick"/>
      <w:lang w:eastAsia="zh-CN"/>
    </w:rPr>
  </w:style>
  <w:style w:type="character" w:customStyle="1" w:styleId="BoldandUnderlineChar1Char2CharChar">
    <w:name w:val="Bold and Underline Char1 Char2 Char Char"/>
    <w:basedOn w:val="DefaultParagraphFont"/>
    <w:rsid w:val="0050644E"/>
    <w:rPr>
      <w:b/>
      <w:noProof w:val="0"/>
      <w:szCs w:val="24"/>
      <w:u w:val="single"/>
      <w:lang w:val="en-US" w:eastAsia="en-US" w:bidi="ar-SA"/>
    </w:rPr>
  </w:style>
  <w:style w:type="character" w:customStyle="1" w:styleId="UnderlineChar1Char1">
    <w:name w:val="Underline Char1 Char1"/>
    <w:basedOn w:val="DefaultParagraphFont"/>
    <w:rsid w:val="0050644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0644E"/>
    <w:rPr>
      <w:noProof w:val="0"/>
      <w:szCs w:val="24"/>
      <w:u w:val="single"/>
      <w:lang w:val="en-US" w:eastAsia="en-US" w:bidi="ar-SA"/>
    </w:rPr>
  </w:style>
  <w:style w:type="character" w:customStyle="1" w:styleId="BoldText12pt">
    <w:name w:val="Bold Text 12 pt"/>
    <w:autoRedefine/>
    <w:rsid w:val="0050644E"/>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50644E"/>
    <w:pPr>
      <w:tabs>
        <w:tab w:val="left" w:pos="720"/>
      </w:tabs>
      <w:ind w:left="720"/>
    </w:pPr>
    <w:rPr>
      <w:rFonts w:eastAsia="Times New Roman"/>
      <w:szCs w:val="20"/>
      <w:u w:val="single"/>
    </w:rPr>
  </w:style>
  <w:style w:type="character" w:customStyle="1" w:styleId="Style2CharChar">
    <w:name w:val="Style2 Char Char"/>
    <w:basedOn w:val="DefaultParagraphFont"/>
    <w:rsid w:val="0050644E"/>
    <w:rPr>
      <w:u w:val="thick"/>
      <w:lang w:val="en-US" w:eastAsia="en-US" w:bidi="ar-SA"/>
    </w:rPr>
  </w:style>
  <w:style w:type="paragraph" w:customStyle="1" w:styleId="DebateCiteCharChar">
    <w:name w:val="Debate Cite Char Char"/>
    <w:basedOn w:val="Normal"/>
    <w:autoRedefine/>
    <w:uiPriority w:val="99"/>
    <w:qFormat/>
    <w:rsid w:val="0050644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0644E"/>
    <w:rPr>
      <w:b/>
      <w:sz w:val="32"/>
      <w:szCs w:val="32"/>
      <w:lang w:val="en-US" w:eastAsia="en-US" w:bidi="ar-SA"/>
    </w:rPr>
  </w:style>
  <w:style w:type="paragraph" w:styleId="BodyTextFirstIndent">
    <w:name w:val="Body Text First Indent"/>
    <w:basedOn w:val="BodyText"/>
    <w:link w:val="BodyTextFirstIndentChar"/>
    <w:rsid w:val="0050644E"/>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50644E"/>
    <w:rPr>
      <w:rFonts w:ascii="Times New Roman" w:eastAsia="Times New Roman" w:hAnsi="Times New Roman" w:cs="Times New Roman"/>
      <w:color w:val="000000"/>
      <w:sz w:val="22"/>
    </w:rPr>
  </w:style>
  <w:style w:type="paragraph" w:customStyle="1" w:styleId="PageHeading">
    <w:name w:val="Page Heading"/>
    <w:basedOn w:val="Heading2"/>
    <w:qFormat/>
    <w:rsid w:val="0050644E"/>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50644E"/>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50644E"/>
    <w:rPr>
      <w:bCs/>
    </w:rPr>
  </w:style>
  <w:style w:type="character" w:customStyle="1" w:styleId="Style10ptBold">
    <w:name w:val="Style 10 pt Bold"/>
    <w:basedOn w:val="DefaultParagraphFont"/>
    <w:rsid w:val="0050644E"/>
    <w:rPr>
      <w:b/>
      <w:bCs/>
      <w:sz w:val="20"/>
    </w:rPr>
  </w:style>
  <w:style w:type="character" w:customStyle="1" w:styleId="text9">
    <w:name w:val="text9"/>
    <w:basedOn w:val="DefaultParagraphFont"/>
    <w:rsid w:val="0050644E"/>
  </w:style>
  <w:style w:type="character" w:customStyle="1" w:styleId="text19">
    <w:name w:val="text19"/>
    <w:basedOn w:val="DefaultParagraphFont"/>
    <w:rsid w:val="0050644E"/>
  </w:style>
  <w:style w:type="character" w:customStyle="1" w:styleId="TagChar30">
    <w:name w:val="Tag Char3"/>
    <w:basedOn w:val="DefaultParagraphFont"/>
    <w:rsid w:val="0050644E"/>
    <w:rPr>
      <w:rFonts w:ascii="Palatino Linotype" w:hAnsi="Palatino Linotype"/>
      <w:b/>
      <w:sz w:val="24"/>
      <w:szCs w:val="24"/>
      <w:lang w:val="en-US" w:eastAsia="en-US" w:bidi="ar-SA"/>
    </w:rPr>
  </w:style>
  <w:style w:type="paragraph" w:customStyle="1" w:styleId="TagCite2">
    <w:name w:val="Tag/Cite"/>
    <w:basedOn w:val="Normal"/>
    <w:qFormat/>
    <w:rsid w:val="0050644E"/>
    <w:pPr>
      <w:autoSpaceDE w:val="0"/>
      <w:autoSpaceDN w:val="0"/>
      <w:adjustRightInd w:val="0"/>
    </w:pPr>
    <w:rPr>
      <w:rFonts w:eastAsia="Times New Roman"/>
      <w:b/>
      <w:szCs w:val="20"/>
    </w:rPr>
  </w:style>
  <w:style w:type="paragraph" w:customStyle="1" w:styleId="CiteCard0">
    <w:name w:val="Cite/Card"/>
    <w:basedOn w:val="Normal"/>
    <w:qFormat/>
    <w:rsid w:val="0050644E"/>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50644E"/>
    <w:rPr>
      <w:rFonts w:eastAsia="Times New Roman"/>
      <w:b/>
      <w:szCs w:val="20"/>
    </w:rPr>
  </w:style>
  <w:style w:type="character" w:customStyle="1" w:styleId="term2">
    <w:name w:val="term2"/>
    <w:basedOn w:val="DefaultParagraphFont"/>
    <w:rsid w:val="0050644E"/>
    <w:rPr>
      <w:b/>
      <w:bCs/>
    </w:rPr>
  </w:style>
  <w:style w:type="paragraph" w:customStyle="1" w:styleId="title-bold-medium">
    <w:name w:val="title-bold-medium"/>
    <w:basedOn w:val="Normal"/>
    <w:qFormat/>
    <w:rsid w:val="0050644E"/>
    <w:pPr>
      <w:spacing w:before="100" w:beforeAutospacing="1" w:after="100" w:afterAutospacing="1"/>
    </w:pPr>
    <w:rPr>
      <w:rFonts w:eastAsia="Arial Unicode MS"/>
      <w:b/>
      <w:bCs/>
      <w:color w:val="000000"/>
      <w:szCs w:val="20"/>
    </w:rPr>
  </w:style>
  <w:style w:type="paragraph" w:customStyle="1" w:styleId="lact">
    <w:name w:val="lact"/>
    <w:basedOn w:val="Normal"/>
    <w:qFormat/>
    <w:rsid w:val="0050644E"/>
    <w:pPr>
      <w:spacing w:before="100" w:beforeAutospacing="1" w:after="100" w:afterAutospacing="1"/>
    </w:pPr>
    <w:rPr>
      <w:rFonts w:eastAsia="Arial Unicode MS"/>
      <w:b/>
      <w:bCs/>
      <w:color w:val="000000"/>
      <w:szCs w:val="20"/>
    </w:rPr>
  </w:style>
  <w:style w:type="paragraph" w:styleId="BlockText">
    <w:name w:val="Block Text"/>
    <w:basedOn w:val="Normal"/>
    <w:rsid w:val="0050644E"/>
    <w:pPr>
      <w:ind w:left="229" w:right="229"/>
    </w:pPr>
    <w:rPr>
      <w:rFonts w:ascii="Verdana" w:eastAsia="Times New Roman" w:hAnsi="Verdana"/>
      <w:szCs w:val="20"/>
    </w:rPr>
  </w:style>
  <w:style w:type="paragraph" w:styleId="NormalIndent">
    <w:name w:val="Normal Indent"/>
    <w:basedOn w:val="Normal"/>
    <w:rsid w:val="0050644E"/>
    <w:pPr>
      <w:ind w:left="720"/>
    </w:pPr>
    <w:rPr>
      <w:rFonts w:eastAsia="Times New Roman"/>
      <w:szCs w:val="20"/>
    </w:rPr>
  </w:style>
  <w:style w:type="character" w:customStyle="1" w:styleId="ToReadCharChar">
    <w:name w:val="To Read Char Char"/>
    <w:basedOn w:val="DefaultParagraphFont"/>
    <w:rsid w:val="0050644E"/>
    <w:rPr>
      <w:rFonts w:ascii="Verdana" w:hAnsi="Verdana"/>
      <w:b/>
      <w:szCs w:val="24"/>
      <w:u w:val="single"/>
      <w:lang w:val="en-US" w:eastAsia="en-US" w:bidi="ar-SA"/>
    </w:rPr>
  </w:style>
  <w:style w:type="paragraph" w:styleId="EnvelopeReturn">
    <w:name w:val="envelope return"/>
    <w:basedOn w:val="Normal"/>
    <w:rsid w:val="0050644E"/>
    <w:rPr>
      <w:rFonts w:eastAsia="Times New Roman"/>
      <w:szCs w:val="20"/>
    </w:rPr>
  </w:style>
  <w:style w:type="paragraph" w:styleId="EnvelopeAddress">
    <w:name w:val="envelope address"/>
    <w:basedOn w:val="Normal"/>
    <w:rsid w:val="0050644E"/>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50644E"/>
  </w:style>
  <w:style w:type="character" w:customStyle="1" w:styleId="storytextstyle">
    <w:name w:val="storytextstyle"/>
    <w:basedOn w:val="DefaultParagraphFont"/>
    <w:rsid w:val="0050644E"/>
  </w:style>
  <w:style w:type="character" w:customStyle="1" w:styleId="cardunderlinedCharChar0">
    <w:name w:val="card underlined Char Char"/>
    <w:basedOn w:val="DefaultParagraphFont"/>
    <w:rsid w:val="0050644E"/>
    <w:rPr>
      <w:rFonts w:ascii="Arial" w:hAnsi="Arial"/>
      <w:sz w:val="22"/>
      <w:szCs w:val="24"/>
      <w:u w:val="single"/>
      <w:lang w:val="en-US" w:eastAsia="en-US" w:bidi="ar-SA"/>
    </w:rPr>
  </w:style>
  <w:style w:type="character" w:customStyle="1" w:styleId="Style2Char1">
    <w:name w:val="Style2 Char1"/>
    <w:basedOn w:val="DefaultParagraphFont"/>
    <w:rsid w:val="0050644E"/>
    <w:rPr>
      <w:rFonts w:ascii="Book Antiqua" w:hAnsi="Book Antiqua"/>
      <w:szCs w:val="24"/>
      <w:u w:val="thick"/>
      <w:lang w:val="en-US" w:eastAsia="en-US" w:bidi="ar-SA"/>
    </w:rPr>
  </w:style>
  <w:style w:type="character" w:customStyle="1" w:styleId="articlehead21">
    <w:name w:val="articlehead21"/>
    <w:basedOn w:val="DefaultParagraphFont"/>
    <w:rsid w:val="0050644E"/>
    <w:rPr>
      <w:rFonts w:ascii="Arial" w:hAnsi="Arial" w:cs="Arial" w:hint="default"/>
      <w:b/>
      <w:bCs/>
      <w:color w:val="660000"/>
      <w:sz w:val="20"/>
      <w:szCs w:val="20"/>
    </w:rPr>
  </w:style>
  <w:style w:type="paragraph" w:customStyle="1" w:styleId="shellscontentions">
    <w:name w:val="shells/contentions"/>
    <w:basedOn w:val="TagCite2"/>
    <w:qFormat/>
    <w:rsid w:val="0050644E"/>
  </w:style>
  <w:style w:type="character" w:customStyle="1" w:styleId="BoldandUnderlineChar2Char1">
    <w:name w:val="Bold and Underline Char2 Char1"/>
    <w:basedOn w:val="DefaultParagraphFont"/>
    <w:rsid w:val="0050644E"/>
    <w:rPr>
      <w:b/>
      <w:szCs w:val="24"/>
      <w:u w:val="single"/>
      <w:lang w:val="en-US" w:eastAsia="en-US" w:bidi="ar-SA"/>
    </w:rPr>
  </w:style>
  <w:style w:type="character" w:customStyle="1" w:styleId="TagCiteChar1">
    <w:name w:val="Tag/Cite Char1"/>
    <w:basedOn w:val="DefaultParagraphFont"/>
    <w:rsid w:val="0050644E"/>
    <w:rPr>
      <w:b/>
      <w:lang w:val="en-US" w:eastAsia="en-US" w:bidi="ar-SA"/>
    </w:rPr>
  </w:style>
  <w:style w:type="character" w:customStyle="1" w:styleId="Normal2">
    <w:name w:val="Normal2"/>
    <w:basedOn w:val="DefaultParagraphFont"/>
    <w:rsid w:val="0050644E"/>
  </w:style>
  <w:style w:type="paragraph" w:customStyle="1" w:styleId="BriefTitle1">
    <w:name w:val="Brief Title 1"/>
    <w:basedOn w:val="Normal"/>
    <w:qFormat/>
    <w:rsid w:val="0050644E"/>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50644E"/>
    <w:pPr>
      <w:autoSpaceDE w:val="0"/>
      <w:autoSpaceDN w:val="0"/>
      <w:adjustRightInd w:val="0"/>
    </w:pPr>
    <w:rPr>
      <w:rFonts w:eastAsia="Times New Roman"/>
      <w:b/>
      <w:szCs w:val="20"/>
    </w:rPr>
  </w:style>
  <w:style w:type="character" w:customStyle="1" w:styleId="BriefTitle1Char">
    <w:name w:val="Brief Title 1 Char"/>
    <w:basedOn w:val="DefaultParagraphFont"/>
    <w:rsid w:val="0050644E"/>
    <w:rPr>
      <w:b/>
      <w:u w:val="single"/>
      <w:lang w:val="en-US" w:eastAsia="en-US" w:bidi="ar-SA"/>
    </w:rPr>
  </w:style>
  <w:style w:type="character" w:customStyle="1" w:styleId="TagCiteCharChar">
    <w:name w:val="Tag/Cite Char Char"/>
    <w:basedOn w:val="DefaultParagraphFont"/>
    <w:rsid w:val="0050644E"/>
    <w:rPr>
      <w:b/>
      <w:lang w:val="en-US" w:eastAsia="en-US" w:bidi="ar-SA"/>
    </w:rPr>
  </w:style>
  <w:style w:type="paragraph" w:customStyle="1" w:styleId="ShellTitles">
    <w:name w:val="ShellTitles"/>
    <w:basedOn w:val="Normal"/>
    <w:qFormat/>
    <w:rsid w:val="0050644E"/>
    <w:pPr>
      <w:autoSpaceDE w:val="0"/>
      <w:autoSpaceDN w:val="0"/>
      <w:adjustRightInd w:val="0"/>
    </w:pPr>
    <w:rPr>
      <w:rFonts w:eastAsia="Times New Roman"/>
      <w:b/>
      <w:szCs w:val="20"/>
    </w:rPr>
  </w:style>
  <w:style w:type="paragraph" w:customStyle="1" w:styleId="maintext">
    <w:name w:val="maintext"/>
    <w:basedOn w:val="Normal"/>
    <w:qFormat/>
    <w:rsid w:val="0050644E"/>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0644E"/>
  </w:style>
  <w:style w:type="character" w:customStyle="1" w:styleId="prodgeneral1">
    <w:name w:val="prodgeneral1"/>
    <w:basedOn w:val="DefaultParagraphFont"/>
    <w:rsid w:val="0050644E"/>
    <w:rPr>
      <w:rFonts w:ascii="Verdana" w:hAnsi="Verdana" w:hint="default"/>
      <w:b w:val="0"/>
      <w:bCs w:val="0"/>
      <w:caps w:val="0"/>
      <w:color w:val="000000"/>
      <w:spacing w:val="0"/>
      <w:sz w:val="16"/>
      <w:szCs w:val="16"/>
    </w:rPr>
  </w:style>
  <w:style w:type="character" w:customStyle="1" w:styleId="texto11">
    <w:name w:val="texto11"/>
    <w:basedOn w:val="DefaultParagraphFont"/>
    <w:rsid w:val="0050644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0644E"/>
  </w:style>
  <w:style w:type="character" w:customStyle="1" w:styleId="summary1">
    <w:name w:val="summary1"/>
    <w:basedOn w:val="DefaultParagraphFont"/>
    <w:rsid w:val="0050644E"/>
    <w:rPr>
      <w:rFonts w:ascii="Arial" w:hAnsi="Arial" w:cs="Arial" w:hint="default"/>
      <w:sz w:val="18"/>
      <w:szCs w:val="18"/>
    </w:rPr>
  </w:style>
  <w:style w:type="paragraph" w:customStyle="1" w:styleId="ToRead">
    <w:name w:val="To Read"/>
    <w:basedOn w:val="Normal"/>
    <w:qFormat/>
    <w:rsid w:val="0050644E"/>
    <w:pPr>
      <w:ind w:left="720"/>
    </w:pPr>
    <w:rPr>
      <w:rFonts w:ascii="Verdana" w:eastAsia="Times New Roman" w:hAnsi="Verdana"/>
      <w:b/>
      <w:u w:val="single"/>
    </w:rPr>
  </w:style>
  <w:style w:type="character" w:customStyle="1" w:styleId="text3">
    <w:name w:val="text3"/>
    <w:basedOn w:val="DefaultParagraphFont"/>
    <w:rsid w:val="0050644E"/>
  </w:style>
  <w:style w:type="paragraph" w:customStyle="1" w:styleId="Style20">
    <w:name w:val="Style 2"/>
    <w:basedOn w:val="Normal"/>
    <w:link w:val="Style2Char0"/>
    <w:qFormat/>
    <w:rsid w:val="0050644E"/>
    <w:pPr>
      <w:ind w:left="216" w:hanging="144"/>
    </w:pPr>
    <w:rPr>
      <w:rFonts w:eastAsia="Times New Roman"/>
      <w:noProof/>
      <w:color w:val="000000"/>
      <w:szCs w:val="20"/>
    </w:rPr>
  </w:style>
  <w:style w:type="paragraph" w:customStyle="1" w:styleId="Style40">
    <w:name w:val="Style 4"/>
    <w:basedOn w:val="Normal"/>
    <w:qFormat/>
    <w:rsid w:val="0050644E"/>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0644E"/>
    <w:rPr>
      <w:rFonts w:ascii="Arial" w:hAnsi="Arial" w:cs="Arial" w:hint="default"/>
      <w:color w:val="666666"/>
    </w:rPr>
  </w:style>
  <w:style w:type="character" w:customStyle="1" w:styleId="CardCharCharChar0">
    <w:name w:val="Card Char Char Char"/>
    <w:basedOn w:val="DefaultParagraphFont"/>
    <w:rsid w:val="0050644E"/>
    <w:rPr>
      <w:rFonts w:ascii="Book Antiqua" w:hAnsi="Book Antiqua"/>
      <w:szCs w:val="24"/>
      <w:lang w:val="en-US" w:eastAsia="en-US" w:bidi="ar-SA"/>
    </w:rPr>
  </w:style>
  <w:style w:type="paragraph" w:customStyle="1" w:styleId="CM10">
    <w:name w:val="CM10"/>
    <w:basedOn w:val="Default"/>
    <w:next w:val="Default"/>
    <w:qFormat/>
    <w:rsid w:val="0050644E"/>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50644E"/>
    <w:rPr>
      <w:sz w:val="28"/>
      <w:szCs w:val="28"/>
    </w:rPr>
  </w:style>
  <w:style w:type="character" w:customStyle="1" w:styleId="articletitle1">
    <w:name w:val="articletitle1"/>
    <w:basedOn w:val="DefaultParagraphFont"/>
    <w:rsid w:val="0050644E"/>
    <w:rPr>
      <w:b/>
      <w:bCs/>
      <w:color w:val="990000"/>
    </w:rPr>
  </w:style>
  <w:style w:type="character" w:customStyle="1" w:styleId="prodgeneral">
    <w:name w:val="prodgeneral"/>
    <w:basedOn w:val="DefaultParagraphFont"/>
    <w:rsid w:val="0050644E"/>
  </w:style>
  <w:style w:type="character" w:customStyle="1" w:styleId="StyleUnderline1">
    <w:name w:val="Style Underline1"/>
    <w:basedOn w:val="DefaultParagraphFont"/>
    <w:rsid w:val="0050644E"/>
    <w:rPr>
      <w:u w:val="single"/>
    </w:rPr>
  </w:style>
  <w:style w:type="character" w:customStyle="1" w:styleId="Style10pt">
    <w:name w:val="Style 10 pt"/>
    <w:basedOn w:val="DefaultParagraphFont"/>
    <w:rsid w:val="0050644E"/>
    <w:rPr>
      <w:sz w:val="20"/>
    </w:rPr>
  </w:style>
  <w:style w:type="character" w:customStyle="1" w:styleId="StyleUnderlineChar">
    <w:name w:val="Style Underline + Char"/>
    <w:basedOn w:val="DefaultParagraphFont"/>
    <w:rsid w:val="0050644E"/>
    <w:rPr>
      <w:rFonts w:eastAsia="SimSun" w:cs="Arial"/>
      <w:b/>
      <w:bCs/>
      <w:iCs/>
      <w:caps/>
      <w:sz w:val="24"/>
      <w:szCs w:val="24"/>
      <w:u w:val="single"/>
      <w:lang w:val="en-US" w:eastAsia="en-US" w:bidi="ar-SA"/>
    </w:rPr>
  </w:style>
  <w:style w:type="character" w:customStyle="1" w:styleId="highlightChar">
    <w:name w:val="highlight Char"/>
    <w:basedOn w:val="DefaultParagraphFont"/>
    <w:rsid w:val="0050644E"/>
    <w:rPr>
      <w:sz w:val="24"/>
      <w:szCs w:val="24"/>
      <w:u w:val="single"/>
      <w:lang w:val="en-US" w:eastAsia="en-US" w:bidi="ar-SA"/>
    </w:rPr>
  </w:style>
  <w:style w:type="character" w:customStyle="1" w:styleId="StyleciteChar">
    <w:name w:val="Style cite + Char"/>
    <w:basedOn w:val="citeChar2"/>
    <w:rsid w:val="0050644E"/>
    <w:rPr>
      <w:sz w:val="24"/>
      <w:szCs w:val="24"/>
      <w:lang w:val="en-US" w:eastAsia="en-US" w:bidi="ar-SA"/>
    </w:rPr>
  </w:style>
  <w:style w:type="character" w:customStyle="1" w:styleId="citeChar2">
    <w:name w:val="cite Char"/>
    <w:basedOn w:val="DefaultParagraphFont"/>
    <w:rsid w:val="0050644E"/>
    <w:rPr>
      <w:sz w:val="24"/>
      <w:szCs w:val="24"/>
      <w:lang w:val="en-US" w:eastAsia="en-US" w:bidi="ar-SA"/>
    </w:rPr>
  </w:style>
  <w:style w:type="paragraph" w:customStyle="1" w:styleId="OffensiveLanguage">
    <w:name w:val="Offensive Language"/>
    <w:basedOn w:val="Normal"/>
    <w:next w:val="Normal"/>
    <w:qFormat/>
    <w:rsid w:val="0050644E"/>
    <w:rPr>
      <w:rFonts w:ascii="Arial Narrow" w:hAnsi="Arial Narrow"/>
      <w:strike/>
      <w:u w:val="single"/>
    </w:rPr>
  </w:style>
  <w:style w:type="character" w:customStyle="1" w:styleId="OffensiveLanguageChar">
    <w:name w:val="Offensive Language Char"/>
    <w:rsid w:val="0050644E"/>
    <w:rPr>
      <w:rFonts w:ascii="Arial Narrow" w:hAnsi="Arial Narrow"/>
      <w:strike/>
      <w:szCs w:val="24"/>
      <w:u w:val="single"/>
      <w:lang w:val="en-US" w:eastAsia="en-US" w:bidi="ar-SA"/>
    </w:rPr>
  </w:style>
  <w:style w:type="paragraph" w:customStyle="1" w:styleId="clearformatting0">
    <w:name w:val="clear formatting"/>
    <w:basedOn w:val="Normal"/>
    <w:qFormat/>
    <w:rsid w:val="0050644E"/>
  </w:style>
  <w:style w:type="paragraph" w:customStyle="1" w:styleId="Style18">
    <w:name w:val="Style 18"/>
    <w:uiPriority w:val="99"/>
    <w:qFormat/>
    <w:rsid w:val="0050644E"/>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0644E"/>
  </w:style>
  <w:style w:type="paragraph" w:customStyle="1" w:styleId="formfld">
    <w:name w:val="formfld"/>
    <w:basedOn w:val="Normal"/>
    <w:qFormat/>
    <w:rsid w:val="0050644E"/>
    <w:pPr>
      <w:spacing w:before="100" w:beforeAutospacing="1" w:after="100" w:afterAutospacing="1"/>
    </w:pPr>
    <w:rPr>
      <w:rFonts w:eastAsia="Arial Unicode MS"/>
      <w:szCs w:val="20"/>
    </w:rPr>
  </w:style>
  <w:style w:type="character" w:customStyle="1" w:styleId="yellowfadeinnerspan">
    <w:name w:val="yellowfadeinnerspan"/>
    <w:rsid w:val="0050644E"/>
  </w:style>
  <w:style w:type="paragraph" w:customStyle="1" w:styleId="Caption3">
    <w:name w:val="Caption3"/>
    <w:basedOn w:val="Normal"/>
    <w:qFormat/>
    <w:rsid w:val="0050644E"/>
    <w:pPr>
      <w:spacing w:before="100" w:beforeAutospacing="1" w:after="100" w:afterAutospacing="1"/>
    </w:pPr>
    <w:rPr>
      <w:rFonts w:eastAsia="Times New Roman"/>
    </w:rPr>
  </w:style>
  <w:style w:type="paragraph" w:customStyle="1" w:styleId="teaserpermalink">
    <w:name w:val="teaser_permalink"/>
    <w:basedOn w:val="Normal"/>
    <w:qFormat/>
    <w:rsid w:val="0050644E"/>
    <w:pPr>
      <w:spacing w:before="100" w:beforeAutospacing="1" w:after="100" w:afterAutospacing="1"/>
    </w:pPr>
    <w:rPr>
      <w:rFonts w:eastAsia="Times New Roman"/>
    </w:rPr>
  </w:style>
  <w:style w:type="character" w:customStyle="1" w:styleId="BoldUnderlineCharChar0">
    <w:name w:val="BoldUnderline Char Char"/>
    <w:rsid w:val="0050644E"/>
    <w:rPr>
      <w:rFonts w:ascii="Calibri" w:eastAsia="Times New Roman" w:hAnsi="Calibri" w:cs="Times New Roman"/>
      <w:b/>
      <w:sz w:val="20"/>
      <w:szCs w:val="24"/>
      <w:u w:val="single"/>
    </w:rPr>
  </w:style>
  <w:style w:type="character" w:customStyle="1" w:styleId="ipa">
    <w:name w:val="ipa"/>
    <w:basedOn w:val="DefaultParagraphFont"/>
    <w:rsid w:val="0050644E"/>
  </w:style>
  <w:style w:type="character" w:customStyle="1" w:styleId="regtext">
    <w:name w:val="regtext"/>
    <w:uiPriority w:val="99"/>
    <w:rsid w:val="0050644E"/>
  </w:style>
  <w:style w:type="character" w:customStyle="1" w:styleId="FontStyle14">
    <w:name w:val="Font Style14"/>
    <w:uiPriority w:val="99"/>
    <w:rsid w:val="0050644E"/>
    <w:rPr>
      <w:rFonts w:ascii="Georgia" w:hAnsi="Georgia" w:cs="Georgia"/>
      <w:sz w:val="54"/>
      <w:szCs w:val="54"/>
    </w:rPr>
  </w:style>
  <w:style w:type="character" w:customStyle="1" w:styleId="ft6">
    <w:name w:val="ft6"/>
    <w:basedOn w:val="DefaultParagraphFont"/>
    <w:rsid w:val="0050644E"/>
  </w:style>
  <w:style w:type="character" w:customStyle="1" w:styleId="SourceBold">
    <w:name w:val="Source Bold"/>
    <w:basedOn w:val="DefaultParagraphFont"/>
    <w:rsid w:val="0050644E"/>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50644E"/>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50644E"/>
    <w:rPr>
      <w:rFonts w:ascii="Century Gothic" w:eastAsia="Cambria" w:hAnsi="Century Gothic"/>
      <w:sz w:val="20"/>
      <w:u w:val="thick"/>
    </w:rPr>
  </w:style>
  <w:style w:type="character" w:customStyle="1" w:styleId="Card-UnderlineChar">
    <w:name w:val="Card-Underline Char"/>
    <w:link w:val="Card-Underline"/>
    <w:rsid w:val="0050644E"/>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50644E"/>
    <w:rPr>
      <w:b/>
      <w:bCs/>
      <w:strike w:val="0"/>
      <w:dstrike w:val="0"/>
      <w:sz w:val="26"/>
      <w:u w:val="none"/>
      <w:effect w:val="none"/>
    </w:rPr>
  </w:style>
  <w:style w:type="character" w:customStyle="1" w:styleId="StyleStyleUnderline411pt">
    <w:name w:val="Style Style Underline4 + 11 pt"/>
    <w:basedOn w:val="DefaultParagraphFont"/>
    <w:rsid w:val="0050644E"/>
    <w:rPr>
      <w:sz w:val="20"/>
      <w:u w:val="single"/>
    </w:rPr>
  </w:style>
  <w:style w:type="character" w:customStyle="1" w:styleId="StyleStyleUnderline411ptBold">
    <w:name w:val="Style Style Underline4 + 11 pt Bold"/>
    <w:basedOn w:val="DefaultParagraphFont"/>
    <w:rsid w:val="0050644E"/>
    <w:rPr>
      <w:b/>
      <w:bCs/>
      <w:sz w:val="20"/>
      <w:u w:val="single"/>
    </w:rPr>
  </w:style>
  <w:style w:type="character" w:customStyle="1" w:styleId="StyleStyleUnderline311pt">
    <w:name w:val="Style Style Underline3 + 11 pt"/>
    <w:basedOn w:val="DefaultParagraphFont"/>
    <w:rsid w:val="0050644E"/>
    <w:rPr>
      <w:sz w:val="20"/>
      <w:u w:val="single"/>
    </w:rPr>
  </w:style>
  <w:style w:type="character" w:customStyle="1" w:styleId="StyleStyleUnderline311ptBold">
    <w:name w:val="Style Style Underline3 + 11 pt Bold"/>
    <w:basedOn w:val="DefaultParagraphFont"/>
    <w:rsid w:val="0050644E"/>
    <w:rPr>
      <w:b/>
      <w:bCs/>
      <w:sz w:val="20"/>
      <w:u w:val="single"/>
    </w:rPr>
  </w:style>
  <w:style w:type="character" w:customStyle="1" w:styleId="BoldandUnderlineChar6">
    <w:name w:val="Bold and Underline Char6"/>
    <w:basedOn w:val="DefaultParagraphFont"/>
    <w:rsid w:val="0050644E"/>
    <w:rPr>
      <w:b/>
      <w:szCs w:val="24"/>
      <w:u w:val="single"/>
      <w:lang w:val="en-US" w:eastAsia="en-US" w:bidi="ar-SA"/>
    </w:rPr>
  </w:style>
  <w:style w:type="character" w:customStyle="1" w:styleId="UnderlineChar2">
    <w:name w:val="Underline Char2"/>
    <w:basedOn w:val="DefaultParagraphFont"/>
    <w:rsid w:val="0050644E"/>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50644E"/>
    <w:rPr>
      <w:noProof w:val="0"/>
      <w:u w:val="single"/>
      <w:lang w:val="en-US" w:eastAsia="en-US" w:bidi="ar-SA"/>
    </w:rPr>
  </w:style>
  <w:style w:type="paragraph" w:customStyle="1" w:styleId="DebateTag0">
    <w:name w:val="Debate Tag"/>
    <w:basedOn w:val="Text0"/>
    <w:link w:val="DebateTagChar"/>
    <w:qFormat/>
    <w:rsid w:val="0050644E"/>
    <w:pPr>
      <w:widowControl w:val="0"/>
    </w:pPr>
    <w:rPr>
      <w:rFonts w:ascii="Garamond" w:hAnsi="Garamond"/>
      <w:b/>
      <w:color w:val="000000"/>
      <w:sz w:val="22"/>
      <w:szCs w:val="24"/>
    </w:rPr>
  </w:style>
  <w:style w:type="paragraph" w:customStyle="1" w:styleId="endarticle">
    <w:name w:val="endarticle"/>
    <w:basedOn w:val="Normal"/>
    <w:uiPriority w:val="99"/>
    <w:qFormat/>
    <w:rsid w:val="0050644E"/>
    <w:pPr>
      <w:spacing w:before="100" w:beforeAutospacing="1" w:after="100" w:afterAutospacing="1"/>
    </w:pPr>
    <w:rPr>
      <w:rFonts w:eastAsia="Times New Roman"/>
    </w:rPr>
  </w:style>
  <w:style w:type="paragraph" w:customStyle="1" w:styleId="a-body-text">
    <w:name w:val="a-body-text"/>
    <w:basedOn w:val="Normal"/>
    <w:uiPriority w:val="99"/>
    <w:qFormat/>
    <w:rsid w:val="0050644E"/>
    <w:pPr>
      <w:spacing w:before="100" w:beforeAutospacing="1" w:after="100" w:afterAutospacing="1"/>
    </w:pPr>
    <w:rPr>
      <w:rFonts w:eastAsia="Times New Roman"/>
    </w:rPr>
  </w:style>
  <w:style w:type="paragraph" w:customStyle="1" w:styleId="obgpara">
    <w:name w:val="obg_para"/>
    <w:basedOn w:val="Normal"/>
    <w:uiPriority w:val="99"/>
    <w:qFormat/>
    <w:rsid w:val="0050644E"/>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50644E"/>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50644E"/>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50644E"/>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50644E"/>
    <w:rPr>
      <w:rFonts w:ascii="Georgia" w:eastAsia="Calibri" w:hAnsi="Georgia" w:cs="Calibri"/>
      <w:b/>
      <w:bCs/>
      <w:sz w:val="24"/>
      <w:u w:val="single"/>
    </w:rPr>
  </w:style>
  <w:style w:type="character" w:customStyle="1" w:styleId="caption4">
    <w:name w:val="caption4"/>
    <w:basedOn w:val="DefaultParagraphFont"/>
    <w:rsid w:val="0050644E"/>
  </w:style>
  <w:style w:type="character" w:customStyle="1" w:styleId="field-content">
    <w:name w:val="field-content"/>
    <w:basedOn w:val="DefaultParagraphFont"/>
    <w:rsid w:val="0050644E"/>
  </w:style>
  <w:style w:type="character" w:customStyle="1" w:styleId="honorific-prefix">
    <w:name w:val="honorific-prefix"/>
    <w:basedOn w:val="DefaultParagraphFont"/>
    <w:rsid w:val="0050644E"/>
  </w:style>
  <w:style w:type="character" w:customStyle="1" w:styleId="given-name">
    <w:name w:val="given-name"/>
    <w:basedOn w:val="DefaultParagraphFont"/>
    <w:rsid w:val="0050644E"/>
  </w:style>
  <w:style w:type="character" w:customStyle="1" w:styleId="family-name">
    <w:name w:val="family-name"/>
    <w:basedOn w:val="DefaultParagraphFont"/>
    <w:rsid w:val="0050644E"/>
  </w:style>
  <w:style w:type="character" w:customStyle="1" w:styleId="chead">
    <w:name w:val="chead"/>
    <w:basedOn w:val="DefaultParagraphFont"/>
    <w:rsid w:val="0050644E"/>
  </w:style>
  <w:style w:type="character" w:customStyle="1" w:styleId="obgcapsstart">
    <w:name w:val="obg_caps_start"/>
    <w:basedOn w:val="DefaultParagraphFont"/>
    <w:rsid w:val="0050644E"/>
  </w:style>
  <w:style w:type="character" w:customStyle="1" w:styleId="tpk">
    <w:name w:val="tpk"/>
    <w:basedOn w:val="DefaultParagraphFont"/>
    <w:rsid w:val="0050644E"/>
  </w:style>
  <w:style w:type="paragraph" w:customStyle="1" w:styleId="Language">
    <w:name w:val="Language"/>
    <w:next w:val="Normal"/>
    <w:link w:val="LanguageChar"/>
    <w:qFormat/>
    <w:rsid w:val="0050644E"/>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50644E"/>
    <w:rPr>
      <w:szCs w:val="16"/>
      <w:u w:val="single"/>
      <w:lang w:val="en-US" w:eastAsia="en-US" w:bidi="ar-SA"/>
    </w:rPr>
  </w:style>
  <w:style w:type="paragraph" w:customStyle="1" w:styleId="Pa4">
    <w:name w:val="Pa4"/>
    <w:basedOn w:val="Normal"/>
    <w:next w:val="Normal"/>
    <w:uiPriority w:val="99"/>
    <w:qFormat/>
    <w:rsid w:val="0050644E"/>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50644E"/>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50644E"/>
    <w:rPr>
      <w:rFonts w:cs="Arial"/>
      <w:bCs/>
      <w:szCs w:val="26"/>
      <w:u w:val="single"/>
      <w:lang w:val="en-US" w:eastAsia="en-US" w:bidi="ar-SA"/>
    </w:rPr>
  </w:style>
  <w:style w:type="character" w:customStyle="1" w:styleId="style10">
    <w:name w:val="style1"/>
    <w:basedOn w:val="DefaultParagraphFont"/>
    <w:rsid w:val="0050644E"/>
  </w:style>
  <w:style w:type="character" w:customStyle="1" w:styleId="subheader">
    <w:name w:val="subheader"/>
    <w:basedOn w:val="DefaultParagraphFont"/>
    <w:rsid w:val="0050644E"/>
  </w:style>
  <w:style w:type="paragraph" w:customStyle="1" w:styleId="attribution">
    <w:name w:val="attribution"/>
    <w:basedOn w:val="Normal"/>
    <w:qFormat/>
    <w:rsid w:val="0050644E"/>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50644E"/>
    <w:pPr>
      <w:spacing w:before="100" w:beforeAutospacing="1" w:after="100" w:afterAutospacing="1"/>
    </w:pPr>
    <w:rPr>
      <w:rFonts w:eastAsia="Times New Roman"/>
    </w:rPr>
  </w:style>
  <w:style w:type="paragraph" w:customStyle="1" w:styleId="text-textbodyhoustontext">
    <w:name w:val="text-textbody houstontext"/>
    <w:basedOn w:val="Normal"/>
    <w:qFormat/>
    <w:rsid w:val="0050644E"/>
    <w:pPr>
      <w:spacing w:before="100" w:beforeAutospacing="1" w:after="100" w:afterAutospacing="1"/>
    </w:pPr>
    <w:rPr>
      <w:rFonts w:eastAsia="Times New Roman"/>
    </w:rPr>
  </w:style>
  <w:style w:type="character" w:customStyle="1" w:styleId="text2">
    <w:name w:val="text2"/>
    <w:basedOn w:val="DefaultParagraphFont"/>
    <w:rsid w:val="0050644E"/>
  </w:style>
  <w:style w:type="paragraph" w:customStyle="1" w:styleId="msolistparagraph0">
    <w:name w:val="msolistparagraph"/>
    <w:basedOn w:val="Normal"/>
    <w:qFormat/>
    <w:rsid w:val="0050644E"/>
    <w:pPr>
      <w:spacing w:before="100" w:beforeAutospacing="1" w:after="100" w:afterAutospacing="1"/>
    </w:pPr>
    <w:rPr>
      <w:rFonts w:eastAsia="Times New Roman"/>
    </w:rPr>
  </w:style>
  <w:style w:type="paragraph" w:customStyle="1" w:styleId="msolistparagraphcxsplast">
    <w:name w:val="msolistparagraphcxsplast"/>
    <w:basedOn w:val="Normal"/>
    <w:qFormat/>
    <w:rsid w:val="0050644E"/>
    <w:pPr>
      <w:spacing w:before="100" w:beforeAutospacing="1" w:after="100" w:afterAutospacing="1"/>
    </w:pPr>
    <w:rPr>
      <w:rFonts w:eastAsia="Times New Roman"/>
    </w:rPr>
  </w:style>
  <w:style w:type="character" w:customStyle="1" w:styleId="pmtermsel">
    <w:name w:val="pmtermsel"/>
    <w:basedOn w:val="DefaultParagraphFont"/>
    <w:rsid w:val="0050644E"/>
  </w:style>
  <w:style w:type="character" w:customStyle="1" w:styleId="StyleUnderlineChar2CharChar11pt">
    <w:name w:val="Style Underline Char2 Char Char + 11 pt"/>
    <w:basedOn w:val="Style11pt"/>
    <w:rsid w:val="0050644E"/>
    <w:rPr>
      <w:rFonts w:ascii="Times New Roman" w:hAnsi="Times New Roman"/>
      <w:sz w:val="20"/>
      <w:u w:val="single"/>
    </w:rPr>
  </w:style>
  <w:style w:type="character" w:customStyle="1" w:styleId="StyleStyleBoldUnderline11pt">
    <w:name w:val="Style Style Bold Underline + 11 pt"/>
    <w:basedOn w:val="DefaultParagraphFont"/>
    <w:rsid w:val="0050644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0644E"/>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50644E"/>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50644E"/>
    <w:rPr>
      <w:rFonts w:ascii="Georgia" w:hAnsi="Georgia"/>
    </w:rPr>
  </w:style>
  <w:style w:type="character" w:customStyle="1" w:styleId="StyleStyle49pt10Char">
    <w:name w:val="Style Style4 + 9 pt10 Char"/>
    <w:basedOn w:val="Style4Char"/>
    <w:link w:val="StyleStyle49pt10"/>
    <w:rsid w:val="0050644E"/>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50644E"/>
    <w:rPr>
      <w:rFonts w:ascii="Georgia" w:hAnsi="Georgia"/>
      <w:b/>
      <w:bCs/>
    </w:rPr>
  </w:style>
  <w:style w:type="character" w:customStyle="1" w:styleId="StyleStyle49ptBold7Char">
    <w:name w:val="Style Style4 + 9 pt Bold7 Char"/>
    <w:basedOn w:val="Style4Char"/>
    <w:link w:val="StyleStyle49ptBold7"/>
    <w:rsid w:val="0050644E"/>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50644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0644E"/>
    <w:rPr>
      <w:rFonts w:ascii="Times New Roman" w:hAnsi="Times New Roman"/>
      <w:b/>
      <w:bCs/>
      <w:sz w:val="20"/>
      <w:u w:val="single"/>
      <w:lang w:val="en-US" w:eastAsia="en-US" w:bidi="ar-SA"/>
    </w:rPr>
  </w:style>
  <w:style w:type="character" w:customStyle="1" w:styleId="articlehead2">
    <w:name w:val="articlehead2"/>
    <w:basedOn w:val="DefaultParagraphFont"/>
    <w:rsid w:val="0050644E"/>
  </w:style>
  <w:style w:type="character" w:customStyle="1" w:styleId="pronset">
    <w:name w:val="pronset"/>
    <w:basedOn w:val="DefaultParagraphFont"/>
    <w:rsid w:val="0050644E"/>
  </w:style>
  <w:style w:type="character" w:customStyle="1" w:styleId="showipapr">
    <w:name w:val="show_ipapr"/>
    <w:basedOn w:val="DefaultParagraphFont"/>
    <w:rsid w:val="0050644E"/>
  </w:style>
  <w:style w:type="character" w:customStyle="1" w:styleId="prondelim">
    <w:name w:val="prondelim"/>
    <w:basedOn w:val="DefaultParagraphFont"/>
    <w:rsid w:val="0050644E"/>
  </w:style>
  <w:style w:type="character" w:customStyle="1" w:styleId="pron">
    <w:name w:val="pron"/>
    <w:basedOn w:val="DefaultParagraphFont"/>
    <w:rsid w:val="0050644E"/>
  </w:style>
  <w:style w:type="character" w:customStyle="1" w:styleId="prontoggle">
    <w:name w:val="pron_toggle"/>
    <w:basedOn w:val="DefaultParagraphFont"/>
    <w:rsid w:val="0050644E"/>
  </w:style>
  <w:style w:type="character" w:customStyle="1" w:styleId="showspellpr">
    <w:name w:val="show_spellpr"/>
    <w:basedOn w:val="DefaultParagraphFont"/>
    <w:rsid w:val="0050644E"/>
  </w:style>
  <w:style w:type="character" w:customStyle="1" w:styleId="boldface">
    <w:name w:val="boldface"/>
    <w:basedOn w:val="DefaultParagraphFont"/>
    <w:rsid w:val="0050644E"/>
  </w:style>
  <w:style w:type="character" w:customStyle="1" w:styleId="pg">
    <w:name w:val="pg"/>
    <w:basedOn w:val="DefaultParagraphFont"/>
    <w:rsid w:val="0050644E"/>
  </w:style>
  <w:style w:type="character" w:customStyle="1" w:styleId="secondary-bf">
    <w:name w:val="secondary-bf"/>
    <w:basedOn w:val="DefaultParagraphFont"/>
    <w:rsid w:val="0050644E"/>
  </w:style>
  <w:style w:type="character" w:customStyle="1" w:styleId="dnindex">
    <w:name w:val="dnindex"/>
    <w:basedOn w:val="DefaultParagraphFont"/>
    <w:rsid w:val="0050644E"/>
  </w:style>
  <w:style w:type="character" w:customStyle="1" w:styleId="Styleterm111ptUnderline">
    <w:name w:val="Style term1 + 11 pt Underline"/>
    <w:basedOn w:val="term1"/>
    <w:rsid w:val="0050644E"/>
    <w:rPr>
      <w:b/>
      <w:bCs/>
      <w:sz w:val="20"/>
      <w:u w:val="single"/>
    </w:rPr>
  </w:style>
  <w:style w:type="paragraph" w:customStyle="1" w:styleId="StyleMinimizedTextArialNarrow10pt">
    <w:name w:val="Style Minimized Text + Arial Narrow 10 pt"/>
    <w:basedOn w:val="MinimizedText"/>
    <w:link w:val="StyleMinimizedTextArialNarrow10ptChar"/>
    <w:qFormat/>
    <w:rsid w:val="0050644E"/>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0644E"/>
    <w:rPr>
      <w:rFonts w:ascii="Georgia" w:eastAsia="Times New Roman" w:hAnsi="Georgia" w:cs="Calibri"/>
      <w:sz w:val="20"/>
    </w:rPr>
  </w:style>
  <w:style w:type="paragraph" w:customStyle="1" w:styleId="StyleStyle49pt3">
    <w:name w:val="Style Style4 + 9 pt3"/>
    <w:basedOn w:val="Style4"/>
    <w:link w:val="StyleStyle49pt3Char"/>
    <w:qFormat/>
    <w:rsid w:val="0050644E"/>
    <w:rPr>
      <w:rFonts w:ascii="Georgia" w:hAnsi="Georgia"/>
    </w:rPr>
  </w:style>
  <w:style w:type="character" w:customStyle="1" w:styleId="StyleStyle49pt3Char">
    <w:name w:val="Style Style4 + 9 pt3 Char"/>
    <w:basedOn w:val="Style4Char"/>
    <w:link w:val="StyleStyle49pt3"/>
    <w:rsid w:val="0050644E"/>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50644E"/>
    <w:rPr>
      <w:rFonts w:ascii="Georgia" w:hAnsi="Georgia"/>
      <w:b/>
      <w:bCs/>
    </w:rPr>
  </w:style>
  <w:style w:type="character" w:customStyle="1" w:styleId="StyleStyle49ptBold3Char">
    <w:name w:val="Style Style4 + 9 pt Bold3 Char"/>
    <w:basedOn w:val="Style4Char"/>
    <w:link w:val="StyleStyle49ptBold3"/>
    <w:rsid w:val="0050644E"/>
    <w:rPr>
      <w:rFonts w:ascii="Georgia" w:eastAsia="Times New Roman" w:hAnsi="Georgia" w:cs="Times New Roman"/>
      <w:b/>
      <w:bCs/>
      <w:sz w:val="20"/>
      <w:u w:val="single"/>
    </w:rPr>
  </w:style>
  <w:style w:type="character" w:customStyle="1" w:styleId="Style9ptUnderline6">
    <w:name w:val="Style 9 pt Underline6"/>
    <w:basedOn w:val="DefaultParagraphFont"/>
    <w:rsid w:val="0050644E"/>
    <w:rPr>
      <w:sz w:val="20"/>
      <w:u w:val="single"/>
    </w:rPr>
  </w:style>
  <w:style w:type="character" w:customStyle="1" w:styleId="ct-with-fmlt">
    <w:name w:val="ct-with-fmlt"/>
    <w:basedOn w:val="DefaultParagraphFont"/>
    <w:rsid w:val="0050644E"/>
  </w:style>
  <w:style w:type="character" w:customStyle="1" w:styleId="MicroChar">
    <w:name w:val="Micro Char"/>
    <w:rsid w:val="0050644E"/>
    <w:rPr>
      <w:rFonts w:ascii="Arial" w:hAnsi="Arial"/>
      <w:sz w:val="12"/>
      <w:szCs w:val="24"/>
      <w:lang w:val="en-US" w:eastAsia="en-US" w:bidi="ar-SA"/>
    </w:rPr>
  </w:style>
  <w:style w:type="character" w:customStyle="1" w:styleId="althead">
    <w:name w:val="althead"/>
    <w:basedOn w:val="DefaultParagraphFont"/>
    <w:rsid w:val="0050644E"/>
  </w:style>
  <w:style w:type="character" w:customStyle="1" w:styleId="para">
    <w:name w:val="para"/>
    <w:basedOn w:val="DefaultParagraphFont"/>
    <w:rsid w:val="0050644E"/>
  </w:style>
  <w:style w:type="character" w:customStyle="1" w:styleId="arbd1">
    <w:name w:val="arbd1"/>
    <w:basedOn w:val="DefaultParagraphFont"/>
    <w:rsid w:val="0050644E"/>
  </w:style>
  <w:style w:type="character" w:customStyle="1" w:styleId="unx">
    <w:name w:val="unx"/>
    <w:basedOn w:val="DefaultParagraphFont"/>
    <w:rsid w:val="0050644E"/>
  </w:style>
  <w:style w:type="character" w:customStyle="1" w:styleId="lrdctph">
    <w:name w:val="lr_dct_ph"/>
    <w:basedOn w:val="DefaultParagraphFont"/>
    <w:rsid w:val="0050644E"/>
  </w:style>
  <w:style w:type="paragraph" w:customStyle="1" w:styleId="CiteReal">
    <w:name w:val="Cite Real"/>
    <w:basedOn w:val="Normal"/>
    <w:next w:val="Normal"/>
    <w:qFormat/>
    <w:rsid w:val="0050644E"/>
    <w:rPr>
      <w:rFonts w:eastAsia="Calibri"/>
      <w:b/>
      <w:u w:val="single"/>
    </w:rPr>
  </w:style>
  <w:style w:type="paragraph" w:customStyle="1" w:styleId="CardT1">
    <w:name w:val="CardT1"/>
    <w:basedOn w:val="Normal"/>
    <w:link w:val="CardT1Char"/>
    <w:qFormat/>
    <w:rsid w:val="0050644E"/>
    <w:pPr>
      <w:jc w:val="both"/>
    </w:pPr>
    <w:rPr>
      <w:rFonts w:eastAsia="Calibri"/>
      <w:kern w:val="2"/>
      <w:sz w:val="14"/>
      <w:szCs w:val="14"/>
      <w:lang w:eastAsia="zh-TW"/>
    </w:rPr>
  </w:style>
  <w:style w:type="character" w:customStyle="1" w:styleId="CardT1Char">
    <w:name w:val="CardT1 Char"/>
    <w:link w:val="CardT1"/>
    <w:rsid w:val="0050644E"/>
    <w:rPr>
      <w:rFonts w:ascii="Times New Roman" w:eastAsia="Calibri" w:hAnsi="Times New Roman" w:cs="Times New Roman"/>
      <w:kern w:val="2"/>
      <w:sz w:val="14"/>
      <w:szCs w:val="14"/>
      <w:lang w:eastAsia="zh-TW"/>
    </w:rPr>
  </w:style>
  <w:style w:type="character" w:customStyle="1" w:styleId="CardCite1">
    <w:name w:val="CardCite1"/>
    <w:qFormat/>
    <w:rsid w:val="0050644E"/>
    <w:rPr>
      <w:rFonts w:ascii="Times New Roman" w:hAnsi="Times New Roman"/>
      <w:b/>
      <w:sz w:val="22"/>
      <w:szCs w:val="22"/>
      <w:u w:val="single"/>
      <w:lang w:val="en-US" w:eastAsia="en-US" w:bidi="ar-SA"/>
    </w:rPr>
  </w:style>
  <w:style w:type="character" w:customStyle="1" w:styleId="BoxX2">
    <w:name w:val="BoxX2"/>
    <w:qFormat/>
    <w:rsid w:val="0050644E"/>
    <w:rPr>
      <w:rFonts w:ascii="Times New Roman" w:hAnsi="Times New Roman"/>
      <w:b/>
      <w:sz w:val="22"/>
      <w:u w:val="single"/>
      <w:bdr w:val="single" w:sz="4" w:space="0" w:color="auto"/>
    </w:rPr>
  </w:style>
  <w:style w:type="paragraph" w:customStyle="1" w:styleId="CaseListNormal">
    <w:name w:val="Case List Normal"/>
    <w:basedOn w:val="Normal"/>
    <w:qFormat/>
    <w:rsid w:val="0050644E"/>
    <w:rPr>
      <w:rFonts w:ascii="Times" w:eastAsia="Times New Roman" w:hAnsi="Times"/>
      <w:sz w:val="20"/>
      <w:szCs w:val="26"/>
    </w:rPr>
  </w:style>
  <w:style w:type="character" w:customStyle="1" w:styleId="BodyText20">
    <w:name w:val="Body Text2"/>
    <w:rsid w:val="005064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50644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064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0644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0644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064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50644E"/>
    <w:pPr>
      <w:ind w:left="432"/>
    </w:pPr>
    <w:rPr>
      <w:rFonts w:ascii="Arial Narrow" w:eastAsia="SimSun" w:hAnsi="Arial Narrow"/>
      <w:b/>
      <w:color w:val="000000"/>
      <w:sz w:val="28"/>
      <w:szCs w:val="20"/>
    </w:rPr>
  </w:style>
  <w:style w:type="character" w:customStyle="1" w:styleId="TagofCardChar">
    <w:name w:val="Tag of Card Char"/>
    <w:link w:val="TagofCard"/>
    <w:rsid w:val="0050644E"/>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50644E"/>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50644E"/>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50644E"/>
    <w:rPr>
      <w:rFonts w:eastAsia="Times New Roman"/>
      <w:b/>
      <w:sz w:val="20"/>
      <w:szCs w:val="20"/>
      <w:u w:val="single"/>
    </w:rPr>
  </w:style>
  <w:style w:type="character" w:customStyle="1" w:styleId="readCharChar">
    <w:name w:val="read Char Char"/>
    <w:link w:val="read"/>
    <w:locked/>
    <w:rsid w:val="0050644E"/>
    <w:rPr>
      <w:rFonts w:ascii="Times New Roman" w:eastAsia="Times New Roman" w:hAnsi="Times New Roman" w:cs="Times New Roman"/>
      <w:b/>
      <w:sz w:val="20"/>
      <w:szCs w:val="20"/>
      <w:u w:val="single"/>
    </w:rPr>
  </w:style>
  <w:style w:type="paragraph" w:customStyle="1" w:styleId="2ndLevel-TAG">
    <w:name w:val="2nd Level - TAG"/>
    <w:basedOn w:val="Normal"/>
    <w:next w:val="Normal"/>
    <w:qFormat/>
    <w:rsid w:val="0050644E"/>
    <w:pPr>
      <w:spacing w:before="240"/>
      <w:outlineLvl w:val="2"/>
    </w:pPr>
    <w:rPr>
      <w:rFonts w:eastAsia="Times New Roman"/>
      <w:b/>
    </w:rPr>
  </w:style>
  <w:style w:type="character" w:customStyle="1" w:styleId="readChar">
    <w:name w:val="read Char"/>
    <w:rsid w:val="0050644E"/>
    <w:rPr>
      <w:szCs w:val="22"/>
      <w:u w:val="single"/>
      <w:lang w:val="en-US" w:eastAsia="en-US" w:bidi="ar-SA"/>
    </w:rPr>
  </w:style>
  <w:style w:type="character" w:customStyle="1" w:styleId="underlining0">
    <w:name w:val="underlining"/>
    <w:rsid w:val="0050644E"/>
    <w:rPr>
      <w:u w:val="single"/>
    </w:rPr>
  </w:style>
  <w:style w:type="character" w:customStyle="1" w:styleId="btitle">
    <w:name w:val="btitle"/>
    <w:rsid w:val="0050644E"/>
  </w:style>
  <w:style w:type="character" w:customStyle="1" w:styleId="green">
    <w:name w:val="green"/>
    <w:rsid w:val="0050644E"/>
  </w:style>
  <w:style w:type="paragraph" w:customStyle="1" w:styleId="CM14">
    <w:name w:val="CM14"/>
    <w:basedOn w:val="Default"/>
    <w:next w:val="Default"/>
    <w:uiPriority w:val="99"/>
    <w:qFormat/>
    <w:rsid w:val="0050644E"/>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50644E"/>
    <w:rPr>
      <w:b/>
      <w:bCs/>
      <w:u w:val="single"/>
    </w:rPr>
  </w:style>
  <w:style w:type="character" w:customStyle="1" w:styleId="A-Underlining">
    <w:name w:val="A-Underlining"/>
    <w:basedOn w:val="DefaultParagraphFont"/>
    <w:rsid w:val="0050644E"/>
    <w:rPr>
      <w:rFonts w:ascii="Garamond" w:hAnsi="Garamond"/>
      <w:color w:val="auto"/>
      <w:sz w:val="24"/>
      <w:u w:val="single"/>
    </w:rPr>
  </w:style>
  <w:style w:type="paragraph" w:customStyle="1" w:styleId="B-TagCite">
    <w:name w:val="B-TagCite"/>
    <w:uiPriority w:val="99"/>
    <w:qFormat/>
    <w:rsid w:val="0050644E"/>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50644E"/>
  </w:style>
  <w:style w:type="character" w:customStyle="1" w:styleId="pnumber">
    <w:name w:val="pnumber"/>
    <w:rsid w:val="0050644E"/>
  </w:style>
  <w:style w:type="character" w:customStyle="1" w:styleId="ital">
    <w:name w:val="ital"/>
    <w:rsid w:val="0050644E"/>
  </w:style>
  <w:style w:type="character" w:customStyle="1" w:styleId="orgdiv">
    <w:name w:val="orgdiv"/>
    <w:rsid w:val="0050644E"/>
  </w:style>
  <w:style w:type="character" w:customStyle="1" w:styleId="orgname">
    <w:name w:val="orgname"/>
    <w:rsid w:val="0050644E"/>
  </w:style>
  <w:style w:type="character" w:customStyle="1" w:styleId="city">
    <w:name w:val="city"/>
    <w:rsid w:val="0050644E"/>
  </w:style>
  <w:style w:type="character" w:customStyle="1" w:styleId="state">
    <w:name w:val="state"/>
    <w:rsid w:val="0050644E"/>
  </w:style>
  <w:style w:type="character" w:customStyle="1" w:styleId="country">
    <w:name w:val="country"/>
    <w:rsid w:val="0050644E"/>
  </w:style>
  <w:style w:type="character" w:customStyle="1" w:styleId="articletitle0">
    <w:name w:val="articletitle"/>
    <w:rsid w:val="0050644E"/>
    <w:rPr>
      <w:rFonts w:cs="Times New Roman"/>
    </w:rPr>
  </w:style>
  <w:style w:type="character" w:customStyle="1" w:styleId="6pointChar">
    <w:name w:val="6 point Char"/>
    <w:rsid w:val="0050644E"/>
    <w:rPr>
      <w:rFonts w:cs="Times New Roman"/>
      <w:sz w:val="12"/>
      <w:lang w:val="en-US" w:eastAsia="en-US"/>
    </w:rPr>
  </w:style>
  <w:style w:type="character" w:customStyle="1" w:styleId="underlinechar0">
    <w:name w:val="underlinechar"/>
    <w:basedOn w:val="DefaultParagraphFont"/>
    <w:rsid w:val="0050644E"/>
  </w:style>
  <w:style w:type="character" w:customStyle="1" w:styleId="CardUnderlineChar">
    <w:name w:val="Card Underline Char"/>
    <w:rsid w:val="0050644E"/>
    <w:rPr>
      <w:szCs w:val="24"/>
      <w:u w:val="single"/>
      <w:lang w:val="en-US" w:eastAsia="en-US" w:bidi="ar-SA"/>
    </w:rPr>
  </w:style>
  <w:style w:type="character" w:customStyle="1" w:styleId="tagciteChar3">
    <w:name w:val="tag/cite Char"/>
    <w:basedOn w:val="DefaultParagraphFont"/>
    <w:rsid w:val="0050644E"/>
    <w:rPr>
      <w:b/>
      <w:sz w:val="24"/>
      <w:lang w:val="en-US" w:eastAsia="en-US" w:bidi="ar-SA"/>
    </w:rPr>
  </w:style>
  <w:style w:type="character" w:customStyle="1" w:styleId="person-name">
    <w:name w:val="person-name"/>
    <w:basedOn w:val="DefaultParagraphFont"/>
    <w:rsid w:val="0050644E"/>
  </w:style>
  <w:style w:type="paragraph" w:customStyle="1" w:styleId="TxBr41p1">
    <w:name w:val="TxBr_41p1"/>
    <w:basedOn w:val="Normal"/>
    <w:uiPriority w:val="99"/>
    <w:qFormat/>
    <w:rsid w:val="0050644E"/>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50644E"/>
    <w:rPr>
      <w:rFonts w:ascii="Georgia" w:eastAsia="Times New Roman" w:hAnsi="Georgia" w:cs="Arial" w:hint="default"/>
      <w:b/>
      <w:bCs/>
      <w:kern w:val="32"/>
      <w:sz w:val="28"/>
      <w:szCs w:val="32"/>
    </w:rPr>
  </w:style>
  <w:style w:type="character" w:customStyle="1" w:styleId="style3Char0">
    <w:name w:val="style 3 Char"/>
    <w:rsid w:val="0050644E"/>
    <w:rPr>
      <w:sz w:val="18"/>
      <w:szCs w:val="24"/>
      <w:lang w:val="en-US" w:eastAsia="en-US" w:bidi="ar-SA"/>
    </w:rPr>
  </w:style>
  <w:style w:type="paragraph" w:customStyle="1" w:styleId="003Cite">
    <w:name w:val="003Cite"/>
    <w:basedOn w:val="Normal"/>
    <w:qFormat/>
    <w:rsid w:val="0050644E"/>
    <w:rPr>
      <w:rFonts w:eastAsia="Calibri"/>
      <w:szCs w:val="16"/>
    </w:rPr>
  </w:style>
  <w:style w:type="paragraph" w:customStyle="1" w:styleId="NormalBold">
    <w:name w:val="Normal + Bold"/>
    <w:aliases w:val="Double Underline"/>
    <w:basedOn w:val="Normal"/>
    <w:link w:val="NormalBoldChar"/>
    <w:qFormat/>
    <w:rsid w:val="0050644E"/>
    <w:pPr>
      <w:jc w:val="both"/>
    </w:pPr>
    <w:rPr>
      <w:b/>
      <w:color w:val="000000"/>
      <w:u w:val="single"/>
    </w:rPr>
  </w:style>
  <w:style w:type="character" w:customStyle="1" w:styleId="NormalBoldChar">
    <w:name w:val="Normal + Bold Char"/>
    <w:aliases w:val="Double Underline Char"/>
    <w:basedOn w:val="DefaultParagraphFont"/>
    <w:link w:val="NormalBold"/>
    <w:rsid w:val="0050644E"/>
    <w:rPr>
      <w:rFonts w:ascii="Times New Roman" w:hAnsi="Times New Roman" w:cs="Times New Roman"/>
      <w:b/>
      <w:color w:val="000000"/>
      <w:sz w:val="22"/>
      <w:u w:val="single"/>
    </w:rPr>
  </w:style>
  <w:style w:type="character" w:customStyle="1" w:styleId="StyleBold1">
    <w:name w:val="Style Bold1"/>
    <w:rsid w:val="0050644E"/>
    <w:rPr>
      <w:rFonts w:ascii="Georgia" w:hAnsi="Georgia"/>
      <w:b/>
      <w:bCs/>
      <w:sz w:val="22"/>
    </w:rPr>
  </w:style>
  <w:style w:type="paragraph" w:customStyle="1" w:styleId="StyleCards12ptThickunderline">
    <w:name w:val="Style Cards + 12 pt Thick underline"/>
    <w:basedOn w:val="Normal"/>
    <w:link w:val="StyleCards12ptThickunderlineChar2"/>
    <w:qFormat/>
    <w:rsid w:val="0050644E"/>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50644E"/>
    <w:rPr>
      <w:rFonts w:ascii="Times New Roman" w:eastAsia="Times New Roman" w:hAnsi="Times New Roman" w:cs="Times New Roman"/>
      <w:sz w:val="22"/>
      <w:u w:val="thick"/>
    </w:rPr>
  </w:style>
  <w:style w:type="character" w:customStyle="1" w:styleId="BlockHeadingsChar1">
    <w:name w:val="Block Headings Char1"/>
    <w:rsid w:val="0050644E"/>
    <w:rPr>
      <w:b/>
      <w:caps/>
    </w:rPr>
  </w:style>
  <w:style w:type="character" w:customStyle="1" w:styleId="submitted">
    <w:name w:val="submitted"/>
    <w:rsid w:val="0050644E"/>
  </w:style>
  <w:style w:type="paragraph" w:customStyle="1" w:styleId="CARD0">
    <w:name w:val="CARD"/>
    <w:basedOn w:val="Normal"/>
    <w:link w:val="CARDChar2"/>
    <w:autoRedefine/>
    <w:qFormat/>
    <w:rsid w:val="0050644E"/>
    <w:rPr>
      <w:rFonts w:eastAsia="Times New Roman"/>
      <w:szCs w:val="20"/>
    </w:rPr>
  </w:style>
  <w:style w:type="character" w:customStyle="1" w:styleId="CARDChar2">
    <w:name w:val="CARD Char"/>
    <w:link w:val="CARD0"/>
    <w:rsid w:val="0050644E"/>
    <w:rPr>
      <w:rFonts w:ascii="Times New Roman" w:eastAsia="Times New Roman" w:hAnsi="Times New Roman" w:cs="Times New Roman"/>
      <w:sz w:val="22"/>
      <w:szCs w:val="20"/>
    </w:rPr>
  </w:style>
  <w:style w:type="character" w:customStyle="1" w:styleId="FontStyle170">
    <w:name w:val="Font Style170"/>
    <w:uiPriority w:val="99"/>
    <w:rsid w:val="0050644E"/>
    <w:rPr>
      <w:rFonts w:ascii="Bookman Old Style" w:hAnsi="Bookman Old Style" w:cs="Bookman Old Style"/>
      <w:sz w:val="16"/>
      <w:szCs w:val="16"/>
    </w:rPr>
  </w:style>
  <w:style w:type="character" w:customStyle="1" w:styleId="FontStyle15">
    <w:name w:val="Font Style15"/>
    <w:uiPriority w:val="99"/>
    <w:rsid w:val="0050644E"/>
    <w:rPr>
      <w:rFonts w:ascii="Book Antiqua" w:hAnsi="Book Antiqua" w:cs="Book Antiqua"/>
      <w:b/>
      <w:bCs/>
      <w:spacing w:val="10"/>
      <w:sz w:val="16"/>
      <w:szCs w:val="16"/>
    </w:rPr>
  </w:style>
  <w:style w:type="character" w:customStyle="1" w:styleId="FontStyle17">
    <w:name w:val="Font Style17"/>
    <w:uiPriority w:val="99"/>
    <w:rsid w:val="0050644E"/>
    <w:rPr>
      <w:rFonts w:ascii="Book Antiqua" w:hAnsi="Book Antiqua" w:cs="Book Antiqua"/>
      <w:i/>
      <w:iCs/>
      <w:spacing w:val="10"/>
      <w:sz w:val="22"/>
      <w:szCs w:val="22"/>
    </w:rPr>
  </w:style>
  <w:style w:type="character" w:customStyle="1" w:styleId="articoloinside">
    <w:name w:val="articolo_inside"/>
    <w:rsid w:val="0050644E"/>
  </w:style>
  <w:style w:type="paragraph" w:customStyle="1" w:styleId="pagetools">
    <w:name w:val="pagetools"/>
    <w:basedOn w:val="Normal"/>
    <w:uiPriority w:val="99"/>
    <w:qFormat/>
    <w:rsid w:val="0050644E"/>
    <w:pPr>
      <w:spacing w:before="100" w:beforeAutospacing="1" w:after="100" w:afterAutospacing="1"/>
    </w:pPr>
    <w:rPr>
      <w:rFonts w:eastAsia="Times New Roman"/>
    </w:rPr>
  </w:style>
  <w:style w:type="character" w:customStyle="1" w:styleId="job">
    <w:name w:val="job"/>
    <w:basedOn w:val="DefaultParagraphFont"/>
    <w:rsid w:val="0050644E"/>
  </w:style>
  <w:style w:type="character" w:customStyle="1" w:styleId="company">
    <w:name w:val="company"/>
    <w:basedOn w:val="DefaultParagraphFont"/>
    <w:rsid w:val="0050644E"/>
  </w:style>
  <w:style w:type="character" w:customStyle="1" w:styleId="publisher">
    <w:name w:val="publisher"/>
    <w:basedOn w:val="DefaultParagraphFont"/>
    <w:rsid w:val="0050644E"/>
  </w:style>
  <w:style w:type="character" w:customStyle="1" w:styleId="pubyear">
    <w:name w:val="pubyear"/>
    <w:basedOn w:val="DefaultParagraphFont"/>
    <w:rsid w:val="0050644E"/>
  </w:style>
  <w:style w:type="character" w:customStyle="1" w:styleId="pubcity">
    <w:name w:val="pubcity"/>
    <w:basedOn w:val="DefaultParagraphFont"/>
    <w:rsid w:val="0050644E"/>
  </w:style>
  <w:style w:type="character" w:customStyle="1" w:styleId="bodycontentlink">
    <w:name w:val="bodycontentlink"/>
    <w:basedOn w:val="DefaultParagraphFont"/>
    <w:rsid w:val="0050644E"/>
  </w:style>
  <w:style w:type="paragraph" w:customStyle="1" w:styleId="C-Text">
    <w:name w:val="C-Text"/>
    <w:basedOn w:val="Normal"/>
    <w:uiPriority w:val="99"/>
    <w:qFormat/>
    <w:rsid w:val="0050644E"/>
    <w:pPr>
      <w:tabs>
        <w:tab w:val="num" w:pos="720"/>
      </w:tabs>
      <w:ind w:left="720" w:hanging="360"/>
    </w:pPr>
    <w:rPr>
      <w:rFonts w:ascii="Garamond" w:hAnsi="Garamond"/>
    </w:rPr>
  </w:style>
  <w:style w:type="paragraph" w:customStyle="1" w:styleId="times">
    <w:name w:val="times"/>
    <w:basedOn w:val="Normal"/>
    <w:uiPriority w:val="99"/>
    <w:qFormat/>
    <w:rsid w:val="0050644E"/>
    <w:pPr>
      <w:spacing w:before="100" w:beforeAutospacing="1" w:after="100" w:afterAutospacing="1"/>
    </w:pPr>
  </w:style>
  <w:style w:type="character" w:customStyle="1" w:styleId="ecdate">
    <w:name w:val="ec_date"/>
    <w:basedOn w:val="DefaultParagraphFont"/>
    <w:rsid w:val="0050644E"/>
    <w:rPr>
      <w:rFonts w:ascii="Verdana" w:hAnsi="Verdana" w:hint="default"/>
      <w:sz w:val="20"/>
      <w:szCs w:val="20"/>
      <w:shd w:val="clear" w:color="auto" w:fill="FFFFFF"/>
    </w:rPr>
  </w:style>
  <w:style w:type="paragraph" w:customStyle="1" w:styleId="ecmsonormal">
    <w:name w:val="ec_msonormal"/>
    <w:basedOn w:val="Normal"/>
    <w:uiPriority w:val="99"/>
    <w:qFormat/>
    <w:rsid w:val="0050644E"/>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0644E"/>
  </w:style>
  <w:style w:type="character" w:customStyle="1" w:styleId="hittermhilite">
    <w:name w:val="hittermhilite"/>
    <w:basedOn w:val="DefaultParagraphFont"/>
    <w:rsid w:val="0050644E"/>
  </w:style>
  <w:style w:type="paragraph" w:customStyle="1" w:styleId="2ndOrderPara">
    <w:name w:val="2nd Order Para"/>
    <w:basedOn w:val="Normal"/>
    <w:next w:val="Normal"/>
    <w:uiPriority w:val="99"/>
    <w:qFormat/>
    <w:rsid w:val="0050644E"/>
    <w:pPr>
      <w:autoSpaceDE w:val="0"/>
      <w:autoSpaceDN w:val="0"/>
      <w:adjustRightInd w:val="0"/>
      <w:spacing w:before="120"/>
    </w:pPr>
  </w:style>
  <w:style w:type="paragraph" w:customStyle="1" w:styleId="3rdOrderPara">
    <w:name w:val="3rd Order Para"/>
    <w:basedOn w:val="Normal"/>
    <w:next w:val="Normal"/>
    <w:uiPriority w:val="99"/>
    <w:qFormat/>
    <w:rsid w:val="0050644E"/>
    <w:pPr>
      <w:autoSpaceDE w:val="0"/>
      <w:autoSpaceDN w:val="0"/>
      <w:adjustRightInd w:val="0"/>
      <w:spacing w:before="120"/>
    </w:pPr>
  </w:style>
  <w:style w:type="paragraph" w:customStyle="1" w:styleId="Normal-SIGN2">
    <w:name w:val="Normal-SIGN2"/>
    <w:basedOn w:val="Default"/>
    <w:next w:val="Default"/>
    <w:uiPriority w:val="99"/>
    <w:qFormat/>
    <w:rsid w:val="0050644E"/>
    <w:pPr>
      <w:spacing w:after="0" w:line="240" w:lineRule="auto"/>
    </w:pPr>
    <w:rPr>
      <w:rFonts w:ascii="Calibri" w:eastAsia="SimSun" w:hAnsi="Calibri" w:cs="Times New Roman"/>
    </w:rPr>
  </w:style>
  <w:style w:type="character" w:customStyle="1" w:styleId="BoldChar">
    <w:name w:val="Bold Char"/>
    <w:basedOn w:val="DefaultParagraphFont"/>
    <w:rsid w:val="0050644E"/>
    <w:rPr>
      <w:b/>
      <w:lang w:val="en-US" w:eastAsia="en-US" w:bidi="ar-SA"/>
    </w:rPr>
  </w:style>
  <w:style w:type="paragraph" w:customStyle="1" w:styleId="u-intro">
    <w:name w:val="u-intro"/>
    <w:basedOn w:val="Normal"/>
    <w:uiPriority w:val="99"/>
    <w:qFormat/>
    <w:rsid w:val="0050644E"/>
    <w:pPr>
      <w:spacing w:before="100" w:beforeAutospacing="1" w:after="100" w:afterAutospacing="1"/>
    </w:pPr>
  </w:style>
  <w:style w:type="character" w:customStyle="1" w:styleId="u-byline">
    <w:name w:val="u-byline"/>
    <w:basedOn w:val="DefaultParagraphFont"/>
    <w:rsid w:val="0050644E"/>
  </w:style>
  <w:style w:type="character" w:customStyle="1" w:styleId="story">
    <w:name w:val="story"/>
    <w:basedOn w:val="DefaultParagraphFont"/>
    <w:rsid w:val="0050644E"/>
  </w:style>
  <w:style w:type="character" w:customStyle="1" w:styleId="articlebya">
    <w:name w:val="articleby_a"/>
    <w:basedOn w:val="DefaultParagraphFont"/>
    <w:rsid w:val="0050644E"/>
  </w:style>
  <w:style w:type="character" w:customStyle="1" w:styleId="popupwinby">
    <w:name w:val="popupwinby"/>
    <w:basedOn w:val="DefaultParagraphFont"/>
    <w:rsid w:val="0050644E"/>
  </w:style>
  <w:style w:type="character" w:customStyle="1" w:styleId="storyheader">
    <w:name w:val="storyheader"/>
    <w:basedOn w:val="DefaultParagraphFont"/>
    <w:rsid w:val="0050644E"/>
  </w:style>
  <w:style w:type="character" w:customStyle="1" w:styleId="StyleNormalWeb10ptChar">
    <w:name w:val="Style Normal (Web) + 10 pt Char"/>
    <w:basedOn w:val="DefaultParagraphFont"/>
    <w:rsid w:val="0050644E"/>
    <w:rPr>
      <w:szCs w:val="24"/>
      <w:lang w:val="en-US" w:eastAsia="en-US" w:bidi="ar-SA"/>
    </w:rPr>
  </w:style>
  <w:style w:type="paragraph" w:customStyle="1" w:styleId="TagCiteShells">
    <w:name w:val="Tag/Cite/Shells"/>
    <w:basedOn w:val="Normal"/>
    <w:uiPriority w:val="99"/>
    <w:qFormat/>
    <w:rsid w:val="0050644E"/>
    <w:rPr>
      <w:b/>
    </w:rPr>
  </w:style>
  <w:style w:type="paragraph" w:customStyle="1" w:styleId="DefinitionTerm">
    <w:name w:val="Definition Term"/>
    <w:basedOn w:val="Normal"/>
    <w:next w:val="Normal"/>
    <w:uiPriority w:val="99"/>
    <w:qFormat/>
    <w:rsid w:val="0050644E"/>
    <w:rPr>
      <w:snapToGrid w:val="0"/>
    </w:rPr>
  </w:style>
  <w:style w:type="character" w:customStyle="1" w:styleId="Style3CharChar">
    <w:name w:val="Style3 Char Char"/>
    <w:basedOn w:val="DefaultParagraphFont"/>
    <w:rsid w:val="0050644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0644E"/>
    <w:pPr>
      <w:spacing w:after="60"/>
    </w:pPr>
    <w:rPr>
      <w:rFonts w:eastAsia="SimSun" w:cs="Times New Roman"/>
      <w:caps/>
      <w:sz w:val="20"/>
      <w:lang w:eastAsia="zh-CN"/>
    </w:rPr>
  </w:style>
  <w:style w:type="character" w:customStyle="1" w:styleId="NormalChar">
    <w:name w:val="Normal Char"/>
    <w:basedOn w:val="DefaultParagraphFont"/>
    <w:rsid w:val="0050644E"/>
    <w:rPr>
      <w:lang w:eastAsia="en-US"/>
    </w:rPr>
  </w:style>
  <w:style w:type="character" w:customStyle="1" w:styleId="BoldUnderlineChar3">
    <w:name w:val="Bold + Underline Char"/>
    <w:basedOn w:val="DefaultParagraphFont"/>
    <w:rsid w:val="0050644E"/>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50644E"/>
    <w:pPr>
      <w:autoSpaceDE w:val="0"/>
      <w:autoSpaceDN w:val="0"/>
      <w:adjustRightInd w:val="0"/>
      <w:ind w:left="432" w:right="432"/>
      <w:jc w:val="both"/>
    </w:pPr>
    <w:rPr>
      <w:u w:val="thick"/>
    </w:rPr>
  </w:style>
  <w:style w:type="character" w:customStyle="1" w:styleId="citationiacgale">
    <w:name w:val="citation iac gale"/>
    <w:basedOn w:val="DefaultParagraphFont"/>
    <w:rsid w:val="0050644E"/>
  </w:style>
  <w:style w:type="character" w:customStyle="1" w:styleId="CharacterStyle7">
    <w:name w:val="Character Style 7"/>
    <w:rsid w:val="0050644E"/>
    <w:rPr>
      <w:rFonts w:ascii="Arial Narrow" w:hAnsi="Arial Narrow" w:cs="Arial Narrow"/>
      <w:sz w:val="20"/>
      <w:szCs w:val="20"/>
      <w:u w:val="single"/>
    </w:rPr>
  </w:style>
  <w:style w:type="character" w:customStyle="1" w:styleId="StyleStyle4Char">
    <w:name w:val="Style Style4 + Char"/>
    <w:basedOn w:val="DefaultParagraphFont"/>
    <w:rsid w:val="0050644E"/>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50644E"/>
    <w:rPr>
      <w:sz w:val="14"/>
    </w:rPr>
  </w:style>
  <w:style w:type="character" w:customStyle="1" w:styleId="StyleStyle4BlackChar">
    <w:name w:val="Style Style4 + Black Char"/>
    <w:basedOn w:val="DefaultParagraphFont"/>
    <w:rsid w:val="0050644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0644E"/>
    <w:rPr>
      <w:rFonts w:ascii="Verdana" w:hAnsi="Verdana"/>
      <w:sz w:val="21"/>
      <w:szCs w:val="21"/>
      <w:u w:val="thick"/>
    </w:rPr>
  </w:style>
  <w:style w:type="character" w:customStyle="1" w:styleId="UnderlinedEvidenceCharChar">
    <w:name w:val="Underlined Evidence Char Char"/>
    <w:basedOn w:val="DefaultParagraphFont"/>
    <w:rsid w:val="0050644E"/>
    <w:rPr>
      <w:rFonts w:ascii="Verdana" w:hAnsi="Verdana"/>
      <w:sz w:val="21"/>
      <w:szCs w:val="21"/>
      <w:u w:val="thick"/>
      <w:lang w:val="en-US" w:eastAsia="en-US" w:bidi="ar-SA"/>
    </w:rPr>
  </w:style>
  <w:style w:type="character" w:styleId="PlaceholderText">
    <w:name w:val="Placeholder Text"/>
    <w:basedOn w:val="DefaultParagraphFont"/>
    <w:uiPriority w:val="99"/>
    <w:rsid w:val="0050644E"/>
    <w:rPr>
      <w:color w:val="808080"/>
    </w:rPr>
  </w:style>
  <w:style w:type="character" w:customStyle="1" w:styleId="Styleunderline12pt">
    <w:name w:val="Style underline + 12 pt"/>
    <w:rsid w:val="0050644E"/>
    <w:rPr>
      <w:rFonts w:ascii="Times New Roman" w:hAnsi="Times New Roman"/>
      <w:bCs/>
      <w:sz w:val="20"/>
      <w:u w:val="single"/>
    </w:rPr>
  </w:style>
  <w:style w:type="character" w:customStyle="1" w:styleId="StyleUnderlineChar19pt">
    <w:name w:val="Style Underline Char1 + 9 pt"/>
    <w:basedOn w:val="UnderlineChar1"/>
    <w:rsid w:val="0050644E"/>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0644E"/>
    <w:rPr>
      <w:rFonts w:ascii="Times New Roman" w:hAnsi="Times New Roman"/>
      <w:b/>
      <w:bCs/>
      <w:sz w:val="20"/>
      <w:szCs w:val="24"/>
      <w:u w:val="single"/>
      <w:lang w:val="en-US" w:eastAsia="en-US" w:bidi="ar-SA"/>
    </w:rPr>
  </w:style>
  <w:style w:type="character" w:customStyle="1" w:styleId="StyleUnderlineChar1Bold">
    <w:name w:val="Style Underline Char1 + Bold"/>
    <w:rsid w:val="0050644E"/>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0644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0644E"/>
    <w:rPr>
      <w:rFonts w:ascii="Times New Roman" w:hAnsi="Times New Roman"/>
      <w:sz w:val="20"/>
      <w:szCs w:val="24"/>
      <w:u w:val="single"/>
      <w:lang w:val="en-US" w:eastAsia="en-US" w:bidi="ar-SA"/>
    </w:rPr>
  </w:style>
  <w:style w:type="character" w:customStyle="1" w:styleId="Style9ptBoldUnderline">
    <w:name w:val="Style 9 pt Bold Underline"/>
    <w:rsid w:val="0050644E"/>
    <w:rPr>
      <w:b/>
      <w:bCs/>
      <w:sz w:val="20"/>
      <w:u w:val="single"/>
    </w:rPr>
  </w:style>
  <w:style w:type="paragraph" w:customStyle="1" w:styleId="StyleUnderline9pt">
    <w:name w:val="Style Underline + 9 pt"/>
    <w:link w:val="StyleUnderline9ptChar"/>
    <w:qFormat/>
    <w:rsid w:val="0050644E"/>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0644E"/>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0644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0644E"/>
    <w:rPr>
      <w:rFonts w:ascii="Times New Roman" w:hAnsi="Times New Roman"/>
      <w:sz w:val="20"/>
      <w:u w:val="single"/>
      <w:lang w:val="en-US" w:eastAsia="en-US" w:bidi="ar-SA"/>
    </w:rPr>
  </w:style>
  <w:style w:type="paragraph" w:customStyle="1" w:styleId="StyleUnderline9pt1">
    <w:name w:val="Style Underline + 9 pt1"/>
    <w:qFormat/>
    <w:rsid w:val="0050644E"/>
    <w:rPr>
      <w:rFonts w:ascii="Times New Roman" w:eastAsia="SimSun" w:hAnsi="Times New Roman" w:cs="Times New Roman"/>
      <w:sz w:val="20"/>
      <w:szCs w:val="20"/>
      <w:u w:val="single"/>
    </w:rPr>
  </w:style>
  <w:style w:type="character" w:customStyle="1" w:styleId="Style9ptUnderline1">
    <w:name w:val="Style 9 pt Underline1"/>
    <w:rsid w:val="0050644E"/>
    <w:rPr>
      <w:sz w:val="20"/>
      <w:u w:val="single"/>
    </w:rPr>
  </w:style>
  <w:style w:type="character" w:customStyle="1" w:styleId="StyleUnderlineChar19pt2">
    <w:name w:val="Style Underline Char1 + 9 pt2"/>
    <w:basedOn w:val="UnderlineChar1"/>
    <w:rsid w:val="0050644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0644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0644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0644E"/>
    <w:rPr>
      <w:rFonts w:ascii="Times New Roman" w:hAnsi="Times New Roman"/>
      <w:b/>
      <w:bCs/>
      <w:sz w:val="20"/>
      <w:szCs w:val="24"/>
      <w:u w:val="single"/>
      <w:lang w:val="en-US" w:eastAsia="en-US" w:bidi="ar-SA"/>
    </w:rPr>
  </w:style>
  <w:style w:type="character" w:customStyle="1" w:styleId="1">
    <w:name w:val="1"/>
    <w:rsid w:val="0050644E"/>
    <w:rPr>
      <w:rFonts w:cs="Arial"/>
      <w:bCs/>
      <w:sz w:val="20"/>
      <w:u w:val="single"/>
      <w:lang w:val="en-US" w:eastAsia="en-US" w:bidi="ar-SA"/>
    </w:rPr>
  </w:style>
  <w:style w:type="character" w:customStyle="1" w:styleId="articlecontent">
    <w:name w:val="articlecontent"/>
    <w:basedOn w:val="DefaultParagraphFont"/>
    <w:rsid w:val="0050644E"/>
  </w:style>
  <w:style w:type="character" w:customStyle="1" w:styleId="content">
    <w:name w:val="content"/>
    <w:basedOn w:val="DefaultParagraphFont"/>
    <w:rsid w:val="0050644E"/>
  </w:style>
  <w:style w:type="character" w:customStyle="1" w:styleId="2">
    <w:name w:val="2"/>
    <w:rsid w:val="0050644E"/>
    <w:rPr>
      <w:rFonts w:cs="Arial"/>
      <w:bCs/>
      <w:sz w:val="20"/>
      <w:u w:val="single"/>
      <w:lang w:val="en-US" w:eastAsia="en-US" w:bidi="ar-SA"/>
    </w:rPr>
  </w:style>
  <w:style w:type="character" w:customStyle="1" w:styleId="Style9ptUnderline2">
    <w:name w:val="Style 9 pt Underline2"/>
    <w:rsid w:val="0050644E"/>
    <w:rPr>
      <w:sz w:val="20"/>
      <w:u w:val="single"/>
    </w:rPr>
  </w:style>
  <w:style w:type="character" w:customStyle="1" w:styleId="Style9ptBoldUnderline1">
    <w:name w:val="Style 9 pt Bold Underline1"/>
    <w:rsid w:val="0050644E"/>
    <w:rPr>
      <w:b/>
      <w:bCs/>
      <w:sz w:val="20"/>
      <w:u w:val="single"/>
    </w:rPr>
  </w:style>
  <w:style w:type="paragraph" w:customStyle="1" w:styleId="StyleUnderline9pt2">
    <w:name w:val="Style Underline + 9 pt2"/>
    <w:link w:val="StyleUnderline9pt2Char"/>
    <w:qFormat/>
    <w:rsid w:val="0050644E"/>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0644E"/>
    <w:rPr>
      <w:rFonts w:ascii="Times New Roman" w:eastAsia="SimSun" w:hAnsi="Times New Roman" w:cs="Times New Roman"/>
      <w:sz w:val="20"/>
      <w:szCs w:val="20"/>
      <w:u w:val="single"/>
    </w:rPr>
  </w:style>
  <w:style w:type="character" w:customStyle="1" w:styleId="tagCharCharCharChar">
    <w:name w:val="tag Char Char Char Char"/>
    <w:rsid w:val="0050644E"/>
    <w:rPr>
      <w:rFonts w:ascii="Georgia" w:eastAsia="Calibri" w:hAnsi="Georgia" w:cs="Calibri"/>
      <w:b/>
      <w:sz w:val="24"/>
    </w:rPr>
  </w:style>
  <w:style w:type="character" w:customStyle="1" w:styleId="3">
    <w:name w:val="3"/>
    <w:rsid w:val="0050644E"/>
    <w:rPr>
      <w:rFonts w:cs="Arial"/>
      <w:bCs/>
      <w:sz w:val="20"/>
      <w:u w:val="single"/>
      <w:lang w:val="en-US" w:eastAsia="en-US" w:bidi="ar-SA"/>
    </w:rPr>
  </w:style>
  <w:style w:type="character" w:customStyle="1" w:styleId="4">
    <w:name w:val="4"/>
    <w:rsid w:val="0050644E"/>
    <w:rPr>
      <w:rFonts w:cs="Arial"/>
      <w:bCs/>
      <w:sz w:val="20"/>
      <w:u w:val="single"/>
      <w:lang w:val="en-US" w:eastAsia="en-US" w:bidi="ar-SA"/>
    </w:rPr>
  </w:style>
  <w:style w:type="character" w:customStyle="1" w:styleId="CharChar5">
    <w:name w:val="Char Char5"/>
    <w:rsid w:val="0050644E"/>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50644E"/>
    <w:rPr>
      <w:rFonts w:eastAsia="SimSun"/>
      <w:b/>
      <w:sz w:val="24"/>
      <w:u w:val="single"/>
      <w:lang w:eastAsia="en-US"/>
    </w:rPr>
  </w:style>
  <w:style w:type="character" w:customStyle="1" w:styleId="EmphasisTextChar">
    <w:name w:val="Emphasis Text Char"/>
    <w:link w:val="EmphasisText"/>
    <w:rsid w:val="0050644E"/>
    <w:rPr>
      <w:rFonts w:ascii="Times New Roman" w:eastAsia="SimSun" w:hAnsi="Times New Roman" w:cs="Times New Roman"/>
      <w:b/>
      <w:u w:val="single"/>
    </w:rPr>
  </w:style>
  <w:style w:type="character" w:customStyle="1" w:styleId="featuretitle">
    <w:name w:val="feature_title"/>
    <w:basedOn w:val="DefaultParagraphFont"/>
    <w:rsid w:val="0050644E"/>
  </w:style>
  <w:style w:type="character" w:customStyle="1" w:styleId="6">
    <w:name w:val="6"/>
    <w:rsid w:val="0050644E"/>
    <w:rPr>
      <w:rFonts w:cs="Arial"/>
      <w:bCs/>
      <w:sz w:val="20"/>
      <w:u w:val="single"/>
      <w:lang w:val="en-US" w:eastAsia="en-US" w:bidi="ar-SA"/>
    </w:rPr>
  </w:style>
  <w:style w:type="character" w:customStyle="1" w:styleId="7">
    <w:name w:val="7"/>
    <w:rsid w:val="0050644E"/>
    <w:rPr>
      <w:rFonts w:cs="Arial"/>
      <w:bCs/>
      <w:sz w:val="20"/>
      <w:u w:val="single"/>
      <w:lang w:val="en-US" w:eastAsia="en-US" w:bidi="ar-SA"/>
    </w:rPr>
  </w:style>
  <w:style w:type="character" w:customStyle="1" w:styleId="StyleUnderlineChar19pt4">
    <w:name w:val="Style Underline Char1 + 9 pt4"/>
    <w:basedOn w:val="UnderlineChar1"/>
    <w:rsid w:val="0050644E"/>
    <w:rPr>
      <w:rFonts w:ascii="Times New Roman" w:hAnsi="Times New Roman"/>
      <w:sz w:val="20"/>
      <w:szCs w:val="24"/>
      <w:u w:val="single"/>
      <w:lang w:val="en-US" w:eastAsia="en-US" w:bidi="ar-SA"/>
    </w:rPr>
  </w:style>
  <w:style w:type="character" w:customStyle="1" w:styleId="StyleUnderlineChar19ptBold1">
    <w:name w:val="Style Underline Char1 + 9 pt Bold1"/>
    <w:rsid w:val="0050644E"/>
    <w:rPr>
      <w:rFonts w:ascii="Times New Roman" w:hAnsi="Times New Roman"/>
      <w:b/>
      <w:bCs/>
      <w:sz w:val="20"/>
      <w:szCs w:val="24"/>
      <w:u w:val="single"/>
      <w:lang w:val="en-US" w:eastAsia="en-US" w:bidi="ar-SA"/>
    </w:rPr>
  </w:style>
  <w:style w:type="character" w:customStyle="1" w:styleId="Style9ptUnderline3">
    <w:name w:val="Style 9 pt Underline3"/>
    <w:rsid w:val="0050644E"/>
    <w:rPr>
      <w:sz w:val="20"/>
      <w:u w:val="single"/>
    </w:rPr>
  </w:style>
  <w:style w:type="paragraph" w:customStyle="1" w:styleId="Stylecard9pt">
    <w:name w:val="Style card + 9 pt"/>
    <w:basedOn w:val="Normal"/>
    <w:link w:val="Stylecard9ptChar"/>
    <w:qFormat/>
    <w:rsid w:val="0050644E"/>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50644E"/>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50644E"/>
    <w:rPr>
      <w:rFonts w:ascii="Georgia" w:hAnsi="Georgia"/>
      <w:b w:val="0"/>
      <w:iCs w:val="0"/>
      <w:sz w:val="20"/>
      <w:u w:val="single"/>
    </w:rPr>
  </w:style>
  <w:style w:type="character" w:customStyle="1" w:styleId="Style9ptUnderline4">
    <w:name w:val="Style 9 pt Underline4"/>
    <w:rsid w:val="0050644E"/>
    <w:rPr>
      <w:sz w:val="20"/>
      <w:u w:val="single"/>
    </w:rPr>
  </w:style>
  <w:style w:type="character" w:customStyle="1" w:styleId="55">
    <w:name w:val="55"/>
    <w:rsid w:val="0050644E"/>
    <w:rPr>
      <w:rFonts w:cs="Arial"/>
      <w:bCs/>
      <w:sz w:val="20"/>
      <w:u w:val="single"/>
      <w:lang w:val="en-US" w:eastAsia="en-US" w:bidi="ar-SA"/>
    </w:rPr>
  </w:style>
  <w:style w:type="paragraph" w:customStyle="1" w:styleId="CardBody">
    <w:name w:val="Card Body"/>
    <w:basedOn w:val="Normal"/>
    <w:link w:val="CardBodyChar"/>
    <w:qFormat/>
    <w:rsid w:val="0050644E"/>
    <w:rPr>
      <w:rFonts w:eastAsia="Calibri"/>
    </w:rPr>
  </w:style>
  <w:style w:type="character" w:customStyle="1" w:styleId="CardBodyChar">
    <w:name w:val="Card Body Char"/>
    <w:link w:val="CardBody"/>
    <w:rsid w:val="0050644E"/>
    <w:rPr>
      <w:rFonts w:ascii="Times New Roman" w:eastAsia="Calibri" w:hAnsi="Times New Roman" w:cs="Times New Roman"/>
      <w:sz w:val="22"/>
    </w:rPr>
  </w:style>
  <w:style w:type="character" w:customStyle="1" w:styleId="Styleunderline9pt10">
    <w:name w:val="Style underline + 9 pt1"/>
    <w:basedOn w:val="underline"/>
    <w:rsid w:val="0050644E"/>
    <w:rPr>
      <w:rFonts w:ascii="Georgia" w:hAnsi="Georgia"/>
      <w:b w:val="0"/>
      <w:iCs w:val="0"/>
      <w:sz w:val="20"/>
      <w:u w:val="single"/>
    </w:rPr>
  </w:style>
  <w:style w:type="character" w:customStyle="1" w:styleId="Styleunderline9ptBold">
    <w:name w:val="Style underline + 9 pt Bold"/>
    <w:rsid w:val="0050644E"/>
    <w:rPr>
      <w:b/>
      <w:bCs/>
      <w:sz w:val="20"/>
      <w:u w:val="single"/>
    </w:rPr>
  </w:style>
  <w:style w:type="character" w:customStyle="1" w:styleId="StyleUnderliningChar9ptBold">
    <w:name w:val="Style Underlining Char + 9 pt Bold"/>
    <w:rsid w:val="0050644E"/>
    <w:rPr>
      <w:rFonts w:ascii="Times New Roman" w:hAnsi="Times New Roman"/>
      <w:b/>
      <w:bCs/>
      <w:sz w:val="20"/>
      <w:szCs w:val="24"/>
      <w:u w:val="single"/>
      <w:lang w:val="en-US" w:eastAsia="en-US" w:bidi="ar-SA"/>
    </w:rPr>
  </w:style>
  <w:style w:type="character" w:customStyle="1" w:styleId="StyleUnderliningChar9pt">
    <w:name w:val="Style Underlining Char + 9 pt"/>
    <w:rsid w:val="0050644E"/>
    <w:rPr>
      <w:rFonts w:ascii="Times New Roman" w:hAnsi="Times New Roman"/>
      <w:sz w:val="20"/>
      <w:szCs w:val="24"/>
      <w:u w:val="single"/>
      <w:lang w:val="en-US" w:eastAsia="en-US" w:bidi="ar-SA"/>
    </w:rPr>
  </w:style>
  <w:style w:type="character" w:customStyle="1" w:styleId="34">
    <w:name w:val="34"/>
    <w:rsid w:val="0050644E"/>
    <w:rPr>
      <w:rFonts w:ascii="Times New Roman" w:hAnsi="Times New Roman" w:cs="Arial"/>
      <w:bCs/>
      <w:sz w:val="20"/>
      <w:u w:val="single"/>
      <w:lang w:val="en-US" w:eastAsia="en-US" w:bidi="ar-SA"/>
    </w:rPr>
  </w:style>
  <w:style w:type="character" w:customStyle="1" w:styleId="45">
    <w:name w:val="45"/>
    <w:rsid w:val="0050644E"/>
    <w:rPr>
      <w:rFonts w:ascii="Times New Roman" w:hAnsi="Times New Roman" w:cs="Arial"/>
      <w:b/>
      <w:bCs/>
      <w:sz w:val="20"/>
      <w:u w:val="single"/>
      <w:lang w:val="en-US" w:eastAsia="en-US" w:bidi="ar-SA"/>
    </w:rPr>
  </w:style>
  <w:style w:type="character" w:customStyle="1" w:styleId="Style9ptUnderline5">
    <w:name w:val="Style 9 pt Underline5"/>
    <w:rsid w:val="0050644E"/>
    <w:rPr>
      <w:rFonts w:ascii="Times New Roman" w:hAnsi="Times New Roman"/>
      <w:sz w:val="20"/>
      <w:u w:val="single"/>
    </w:rPr>
  </w:style>
  <w:style w:type="character" w:customStyle="1" w:styleId="Style9ptBoldUnderline2">
    <w:name w:val="Style 9 pt Bold Underline2"/>
    <w:rsid w:val="0050644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0644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0644E"/>
    <w:rPr>
      <w:rFonts w:ascii="Georgia" w:eastAsia="Calibri" w:hAnsi="Georgia"/>
    </w:rPr>
  </w:style>
  <w:style w:type="character" w:customStyle="1" w:styleId="StyleStyle49pt1Char">
    <w:name w:val="Style Style4 + 9 pt1 Char"/>
    <w:basedOn w:val="Style4Char"/>
    <w:link w:val="StyleStyle49pt1"/>
    <w:rsid w:val="0050644E"/>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50644E"/>
    <w:rPr>
      <w:rFonts w:ascii="Georgia" w:eastAsia="Calibri" w:hAnsi="Georgia"/>
      <w:b/>
      <w:bCs/>
      <w:sz w:val="22"/>
    </w:rPr>
  </w:style>
  <w:style w:type="character" w:customStyle="1" w:styleId="StyleStyle49ptBold1Char">
    <w:name w:val="Style Style4 + 9 pt Bold1 Char"/>
    <w:link w:val="StyleStyle49ptBold1"/>
    <w:rsid w:val="0050644E"/>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50644E"/>
    <w:rPr>
      <w:rFonts w:ascii="Georgia" w:eastAsia="Calibri" w:hAnsi="Georgia"/>
    </w:rPr>
  </w:style>
  <w:style w:type="character" w:customStyle="1" w:styleId="StyleStyle49pt2Char">
    <w:name w:val="Style Style4 + 9 pt2 Char"/>
    <w:basedOn w:val="Style4Char"/>
    <w:link w:val="StyleStyle49pt2"/>
    <w:rsid w:val="0050644E"/>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50644E"/>
    <w:rPr>
      <w:rFonts w:ascii="Georgia" w:eastAsia="Calibri" w:hAnsi="Georgia"/>
      <w:b/>
      <w:bCs/>
      <w:sz w:val="22"/>
    </w:rPr>
  </w:style>
  <w:style w:type="character" w:customStyle="1" w:styleId="StyleStyle49ptBold2Char">
    <w:name w:val="Style Style4 + 9 pt Bold2 Char"/>
    <w:link w:val="StyleStyle49ptBold2"/>
    <w:rsid w:val="0050644E"/>
    <w:rPr>
      <w:rFonts w:ascii="Georgia" w:eastAsia="Calibri" w:hAnsi="Georgia" w:cs="Times New Roman"/>
      <w:b/>
      <w:bCs/>
      <w:sz w:val="22"/>
      <w:u w:val="single"/>
    </w:rPr>
  </w:style>
  <w:style w:type="character" w:customStyle="1" w:styleId="23">
    <w:name w:val="23"/>
    <w:rsid w:val="0050644E"/>
    <w:rPr>
      <w:rFonts w:ascii="Times New Roman" w:hAnsi="Times New Roman" w:cs="Arial"/>
      <w:bCs/>
      <w:sz w:val="20"/>
      <w:u w:val="single"/>
      <w:lang w:val="en-US" w:eastAsia="en-US" w:bidi="ar-SA"/>
    </w:rPr>
  </w:style>
  <w:style w:type="character" w:customStyle="1" w:styleId="33">
    <w:name w:val="33"/>
    <w:rsid w:val="0050644E"/>
    <w:rPr>
      <w:rFonts w:ascii="Times New Roman" w:hAnsi="Times New Roman" w:cs="Arial"/>
      <w:b/>
      <w:bCs/>
      <w:sz w:val="20"/>
      <w:u w:val="single"/>
      <w:lang w:val="en-US" w:eastAsia="en-US" w:bidi="ar-SA"/>
    </w:rPr>
  </w:style>
  <w:style w:type="character" w:customStyle="1" w:styleId="27">
    <w:name w:val="27"/>
    <w:rsid w:val="0050644E"/>
    <w:rPr>
      <w:rFonts w:cs="Arial"/>
      <w:bCs/>
      <w:sz w:val="20"/>
      <w:u w:val="single"/>
      <w:lang w:val="en-US" w:eastAsia="en-US" w:bidi="ar-SA"/>
    </w:rPr>
  </w:style>
  <w:style w:type="character" w:customStyle="1" w:styleId="StyleArialNarrow9pt">
    <w:name w:val="Style Arial Narrow 9 pt"/>
    <w:rsid w:val="0050644E"/>
    <w:rPr>
      <w:rFonts w:ascii="Times New Roman" w:hAnsi="Times New Roman"/>
      <w:sz w:val="20"/>
    </w:rPr>
  </w:style>
  <w:style w:type="paragraph" w:customStyle="1" w:styleId="CiteBody">
    <w:name w:val="Cite Body"/>
    <w:basedOn w:val="Normal"/>
    <w:link w:val="CiteBodyChar"/>
    <w:qFormat/>
    <w:rsid w:val="0050644E"/>
    <w:rPr>
      <w:rFonts w:eastAsia="Calibri"/>
      <w:szCs w:val="16"/>
    </w:rPr>
  </w:style>
  <w:style w:type="character" w:customStyle="1" w:styleId="CiteBodyChar">
    <w:name w:val="Cite Body Char"/>
    <w:link w:val="CiteBody"/>
    <w:rsid w:val="0050644E"/>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50644E"/>
    <w:rPr>
      <w:sz w:val="20"/>
      <w:u w:val="single"/>
    </w:rPr>
  </w:style>
  <w:style w:type="character" w:customStyle="1" w:styleId="StyleCardBody11ptUnderlineChar">
    <w:name w:val="Style Card Body + 11 pt Underline Char"/>
    <w:link w:val="StyleCardBody11ptUnderline"/>
    <w:rsid w:val="0050644E"/>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50644E"/>
    <w:rPr>
      <w:rFonts w:ascii="Georgia" w:eastAsia="Calibri" w:hAnsi="Georgia"/>
    </w:rPr>
  </w:style>
  <w:style w:type="character" w:customStyle="1" w:styleId="StyleStyle49pt4Char">
    <w:name w:val="Style Style4 + 9 pt4 Char"/>
    <w:basedOn w:val="Style4Char"/>
    <w:link w:val="StyleStyle49pt4"/>
    <w:rsid w:val="0050644E"/>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50644E"/>
    <w:rPr>
      <w:rFonts w:ascii="Georgia" w:eastAsia="Calibri" w:hAnsi="Georgia"/>
      <w:b/>
      <w:bCs/>
      <w:sz w:val="22"/>
    </w:rPr>
  </w:style>
  <w:style w:type="character" w:customStyle="1" w:styleId="StyleStyle49ptBold4Char">
    <w:name w:val="Style Style4 + 9 pt Bold4 Char"/>
    <w:link w:val="StyleStyle49ptBold4"/>
    <w:rsid w:val="0050644E"/>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50644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0644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0644E"/>
    <w:rPr>
      <w:b/>
      <w:bCs/>
      <w:sz w:val="20"/>
      <w:u w:val="single"/>
      <w:bdr w:val="single" w:sz="4" w:space="0" w:color="auto"/>
    </w:rPr>
  </w:style>
  <w:style w:type="character" w:customStyle="1" w:styleId="Style9ptUnderline7">
    <w:name w:val="Style 9 pt Underline7"/>
    <w:rsid w:val="0050644E"/>
    <w:rPr>
      <w:sz w:val="20"/>
      <w:u w:val="single"/>
    </w:rPr>
  </w:style>
  <w:style w:type="character" w:customStyle="1" w:styleId="Style9ptBoldUnderline3">
    <w:name w:val="Style 9 pt Bold Underline3"/>
    <w:rsid w:val="0050644E"/>
    <w:rPr>
      <w:b/>
      <w:bCs/>
      <w:sz w:val="20"/>
      <w:u w:val="single"/>
    </w:rPr>
  </w:style>
  <w:style w:type="character" w:customStyle="1" w:styleId="Style9ptUnderline8">
    <w:name w:val="Style 9 pt Underline8"/>
    <w:rsid w:val="0050644E"/>
    <w:rPr>
      <w:sz w:val="20"/>
      <w:u w:val="single"/>
    </w:rPr>
  </w:style>
  <w:style w:type="paragraph" w:customStyle="1" w:styleId="StyleStyle49pt5">
    <w:name w:val="Style Style4 + 9 pt5"/>
    <w:basedOn w:val="Style4"/>
    <w:link w:val="StyleStyle49pt5Char"/>
    <w:qFormat/>
    <w:rsid w:val="0050644E"/>
    <w:rPr>
      <w:rFonts w:ascii="Georgia" w:eastAsia="Calibri" w:hAnsi="Georgia"/>
    </w:rPr>
  </w:style>
  <w:style w:type="character" w:customStyle="1" w:styleId="StyleStyle49pt5Char">
    <w:name w:val="Style Style4 + 9 pt5 Char"/>
    <w:basedOn w:val="Style4Char"/>
    <w:link w:val="StyleStyle49pt5"/>
    <w:rsid w:val="0050644E"/>
    <w:rPr>
      <w:rFonts w:ascii="Georgia" w:eastAsia="Calibri" w:hAnsi="Georgia" w:cs="Times New Roman"/>
      <w:sz w:val="20"/>
      <w:u w:val="single"/>
    </w:rPr>
  </w:style>
  <w:style w:type="paragraph" w:customStyle="1" w:styleId="StyleStyle49pt6">
    <w:name w:val="Style Style4 + 9 pt6"/>
    <w:basedOn w:val="Style4"/>
    <w:link w:val="StyleStyle49pt6Char"/>
    <w:qFormat/>
    <w:rsid w:val="0050644E"/>
    <w:rPr>
      <w:rFonts w:ascii="Georgia" w:eastAsia="Calibri" w:hAnsi="Georgia"/>
    </w:rPr>
  </w:style>
  <w:style w:type="character" w:customStyle="1" w:styleId="StyleStyle49pt6Char">
    <w:name w:val="Style Style4 + 9 pt6 Char"/>
    <w:basedOn w:val="Style4Char"/>
    <w:link w:val="StyleStyle49pt6"/>
    <w:rsid w:val="0050644E"/>
    <w:rPr>
      <w:rFonts w:ascii="Georgia" w:eastAsia="Calibri" w:hAnsi="Georgia" w:cs="Times New Roman"/>
      <w:sz w:val="20"/>
      <w:u w:val="single"/>
    </w:rPr>
  </w:style>
  <w:style w:type="character" w:customStyle="1" w:styleId="66">
    <w:name w:val="66"/>
    <w:rsid w:val="0050644E"/>
    <w:rPr>
      <w:rFonts w:cs="Arial"/>
      <w:bCs/>
      <w:sz w:val="20"/>
      <w:u w:val="single"/>
      <w:lang w:val="en-US" w:eastAsia="en-US" w:bidi="ar-SA"/>
    </w:rPr>
  </w:style>
  <w:style w:type="character" w:customStyle="1" w:styleId="Style9ptUnderline9">
    <w:name w:val="Style 9 pt Underline9"/>
    <w:rsid w:val="0050644E"/>
    <w:rPr>
      <w:sz w:val="20"/>
      <w:u w:val="single"/>
    </w:rPr>
  </w:style>
  <w:style w:type="paragraph" w:customStyle="1" w:styleId="StyleStyle49ptBold5">
    <w:name w:val="Style Style4 + 9 pt Bold5"/>
    <w:basedOn w:val="Style4"/>
    <w:link w:val="StyleStyle49ptBold5Char"/>
    <w:qFormat/>
    <w:rsid w:val="0050644E"/>
    <w:rPr>
      <w:rFonts w:ascii="Georgia" w:eastAsia="Calibri" w:hAnsi="Georgia"/>
      <w:b/>
      <w:bCs/>
      <w:sz w:val="22"/>
    </w:rPr>
  </w:style>
  <w:style w:type="character" w:customStyle="1" w:styleId="StyleStyle49ptBold5Char">
    <w:name w:val="Style Style4 + 9 pt Bold5 Char"/>
    <w:link w:val="StyleStyle49ptBold5"/>
    <w:rsid w:val="0050644E"/>
    <w:rPr>
      <w:rFonts w:ascii="Georgia" w:eastAsia="Calibri" w:hAnsi="Georgia" w:cs="Times New Roman"/>
      <w:b/>
      <w:bCs/>
      <w:sz w:val="22"/>
      <w:u w:val="single"/>
    </w:rPr>
  </w:style>
  <w:style w:type="character" w:customStyle="1" w:styleId="Style9ptBoldUnderline4">
    <w:name w:val="Style 9 pt Bold Underline4"/>
    <w:rsid w:val="0050644E"/>
    <w:rPr>
      <w:b/>
      <w:bCs/>
      <w:sz w:val="20"/>
      <w:u w:val="single"/>
    </w:rPr>
  </w:style>
  <w:style w:type="paragraph" w:customStyle="1" w:styleId="StyleStyle49pt7">
    <w:name w:val="Style Style4 + 9 pt7"/>
    <w:basedOn w:val="Style4"/>
    <w:link w:val="StyleStyle49pt7Char"/>
    <w:qFormat/>
    <w:rsid w:val="0050644E"/>
    <w:rPr>
      <w:rFonts w:ascii="Georgia" w:eastAsia="Calibri" w:hAnsi="Georgia"/>
    </w:rPr>
  </w:style>
  <w:style w:type="character" w:customStyle="1" w:styleId="StyleStyle49pt7Char">
    <w:name w:val="Style Style4 + 9 pt7 Char"/>
    <w:basedOn w:val="Style4Char"/>
    <w:link w:val="StyleStyle49pt7"/>
    <w:rsid w:val="0050644E"/>
    <w:rPr>
      <w:rFonts w:ascii="Georgia" w:eastAsia="Calibri" w:hAnsi="Georgia" w:cs="Times New Roman"/>
      <w:sz w:val="20"/>
      <w:u w:val="single"/>
    </w:rPr>
  </w:style>
  <w:style w:type="character" w:customStyle="1" w:styleId="titleblue14">
    <w:name w:val="titleblue14"/>
    <w:basedOn w:val="DefaultParagraphFont"/>
    <w:rsid w:val="0050644E"/>
  </w:style>
  <w:style w:type="character" w:customStyle="1" w:styleId="Style11ptUnderline1">
    <w:name w:val="Style 11 pt Underline1"/>
    <w:rsid w:val="0050644E"/>
    <w:rPr>
      <w:sz w:val="20"/>
      <w:u w:val="single"/>
    </w:rPr>
  </w:style>
  <w:style w:type="character" w:customStyle="1" w:styleId="Style11ptBoldUnderline1">
    <w:name w:val="Style 11 pt Bold Underline1"/>
    <w:rsid w:val="0050644E"/>
    <w:rPr>
      <w:b/>
      <w:bCs/>
      <w:sz w:val="20"/>
      <w:u w:val="single"/>
    </w:rPr>
  </w:style>
  <w:style w:type="paragraph" w:customStyle="1" w:styleId="FONT7">
    <w:name w:val="FONT 7"/>
    <w:qFormat/>
    <w:rsid w:val="0050644E"/>
    <w:rPr>
      <w:rFonts w:ascii="Times New Roman" w:eastAsia="SimSun" w:hAnsi="Times New Roman" w:cs="Arial"/>
      <w:bCs/>
      <w:iCs/>
      <w:sz w:val="14"/>
      <w:szCs w:val="28"/>
    </w:rPr>
  </w:style>
  <w:style w:type="character" w:customStyle="1" w:styleId="CharChar4">
    <w:name w:val="Char Char4"/>
    <w:rsid w:val="0050644E"/>
    <w:rPr>
      <w:szCs w:val="24"/>
      <w:lang w:eastAsia="zh-CN"/>
    </w:rPr>
  </w:style>
  <w:style w:type="paragraph" w:customStyle="1" w:styleId="StyleStyle49pt8">
    <w:name w:val="Style Style4 + 9 pt8"/>
    <w:basedOn w:val="Style4"/>
    <w:qFormat/>
    <w:rsid w:val="0050644E"/>
    <w:rPr>
      <w:rFonts w:ascii="Georgia" w:eastAsia="Calibri" w:hAnsi="Georgia"/>
      <w:sz w:val="22"/>
    </w:rPr>
  </w:style>
  <w:style w:type="character" w:customStyle="1" w:styleId="underlinecardChar1">
    <w:name w:val="underline card Char"/>
    <w:rsid w:val="0050644E"/>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50644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0644E"/>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50644E"/>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50644E"/>
    <w:rPr>
      <w:rFonts w:eastAsia="Calibri"/>
      <w:sz w:val="22"/>
      <w:u w:val="single"/>
    </w:rPr>
  </w:style>
  <w:style w:type="paragraph" w:customStyle="1" w:styleId="StyleCardText11ptBoldUnderline">
    <w:name w:val="Style Card Text + 11 pt Bold Underline"/>
    <w:link w:val="StyleCardText11ptBoldUnderlineChar"/>
    <w:qFormat/>
    <w:rsid w:val="0050644E"/>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0644E"/>
    <w:rPr>
      <w:rFonts w:eastAsia="Calibri"/>
      <w:b/>
      <w:bCs/>
      <w:sz w:val="22"/>
      <w:u w:val="single"/>
    </w:rPr>
  </w:style>
  <w:style w:type="paragraph" w:customStyle="1" w:styleId="StyleMinimizedText11pt">
    <w:name w:val="Style Minimized Text + 11 pt"/>
    <w:basedOn w:val="MinimizedText"/>
    <w:link w:val="StyleMinimizedText11ptChar"/>
    <w:qFormat/>
    <w:rsid w:val="0050644E"/>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0644E"/>
    <w:rPr>
      <w:rFonts w:ascii="Times New Roman" w:eastAsia="Calibri" w:hAnsi="Times New Roman" w:cs="Times New Roman"/>
      <w:sz w:val="16"/>
    </w:rPr>
  </w:style>
  <w:style w:type="paragraph" w:customStyle="1" w:styleId="StyleStyle49pt9">
    <w:name w:val="Style Style4 + 9 pt9"/>
    <w:basedOn w:val="Style4"/>
    <w:link w:val="StyleStyle49pt9Char"/>
    <w:qFormat/>
    <w:rsid w:val="0050644E"/>
    <w:rPr>
      <w:rFonts w:ascii="Georgia" w:eastAsia="Calibri" w:hAnsi="Georgia"/>
    </w:rPr>
  </w:style>
  <w:style w:type="character" w:customStyle="1" w:styleId="StyleStyle49pt9Char">
    <w:name w:val="Style Style4 + 9 pt9 Char"/>
    <w:basedOn w:val="Style4Char"/>
    <w:link w:val="StyleStyle49pt9"/>
    <w:rsid w:val="0050644E"/>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50644E"/>
    <w:rPr>
      <w:rFonts w:ascii="Georgia" w:eastAsia="Calibri" w:hAnsi="Georgia"/>
      <w:b/>
      <w:bCs/>
      <w:sz w:val="22"/>
    </w:rPr>
  </w:style>
  <w:style w:type="character" w:customStyle="1" w:styleId="StyleStyle49ptBold6Char">
    <w:name w:val="Style Style4 + 9 pt Bold6 Char"/>
    <w:link w:val="StyleStyle49ptBold6"/>
    <w:rsid w:val="0050644E"/>
    <w:rPr>
      <w:rFonts w:ascii="Georgia" w:eastAsia="Calibri" w:hAnsi="Georgia" w:cs="Times New Roman"/>
      <w:b/>
      <w:bCs/>
      <w:sz w:val="22"/>
      <w:u w:val="single"/>
    </w:rPr>
  </w:style>
  <w:style w:type="character" w:customStyle="1" w:styleId="Style11ptUnderline2">
    <w:name w:val="Style 11 pt Underline2"/>
    <w:rsid w:val="0050644E"/>
    <w:rPr>
      <w:sz w:val="20"/>
      <w:u w:val="single"/>
    </w:rPr>
  </w:style>
  <w:style w:type="character" w:customStyle="1" w:styleId="Style11ptBoldUnderline2">
    <w:name w:val="Style 11 pt Bold Underline2"/>
    <w:rsid w:val="0050644E"/>
    <w:rPr>
      <w:b/>
      <w:bCs/>
      <w:sz w:val="20"/>
      <w:u w:val="single"/>
    </w:rPr>
  </w:style>
  <w:style w:type="paragraph" w:customStyle="1" w:styleId="StyleUnderlined11pt">
    <w:name w:val="Style Underlined + 11 pt"/>
    <w:link w:val="StyleUnderlined11ptChar"/>
    <w:qFormat/>
    <w:rsid w:val="0050644E"/>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50644E"/>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50644E"/>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50644E"/>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0644E"/>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0644E"/>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50644E"/>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0644E"/>
    <w:rPr>
      <w:rFonts w:ascii="Times New Roman" w:eastAsia="Calibri" w:hAnsi="Times New Roman" w:cs="Times New Roman"/>
      <w:sz w:val="16"/>
    </w:rPr>
  </w:style>
  <w:style w:type="paragraph" w:customStyle="1" w:styleId="Underlinestyle0">
    <w:name w:val="Underline style"/>
    <w:basedOn w:val="Normal"/>
    <w:qFormat/>
    <w:rsid w:val="0050644E"/>
    <w:rPr>
      <w:rFonts w:eastAsia="Calibri"/>
      <w:u w:val="single"/>
    </w:rPr>
  </w:style>
  <w:style w:type="character" w:customStyle="1" w:styleId="Style11ptUnderline3">
    <w:name w:val="Style 11 pt Underline3"/>
    <w:rsid w:val="0050644E"/>
    <w:rPr>
      <w:sz w:val="20"/>
      <w:u w:val="single"/>
    </w:rPr>
  </w:style>
  <w:style w:type="character" w:customStyle="1" w:styleId="StyleUnderlineCharChar9pt3">
    <w:name w:val="Style Underline Char Char + 9 pt3"/>
    <w:basedOn w:val="DefaultParagraphFont"/>
    <w:rsid w:val="0050644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0644E"/>
    <w:rPr>
      <w:sz w:val="20"/>
      <w:u w:val="single"/>
    </w:rPr>
  </w:style>
  <w:style w:type="character" w:customStyle="1" w:styleId="Style9ptUnderline11">
    <w:name w:val="Style 9 pt Underline11"/>
    <w:rsid w:val="0050644E"/>
    <w:rPr>
      <w:sz w:val="20"/>
      <w:u w:val="single"/>
    </w:rPr>
  </w:style>
  <w:style w:type="character" w:customStyle="1" w:styleId="Style9ptBoldUnderline5">
    <w:name w:val="Style 9 pt Bold Underline5"/>
    <w:rsid w:val="0050644E"/>
    <w:rPr>
      <w:b/>
      <w:bCs/>
      <w:sz w:val="20"/>
      <w:u w:val="single"/>
    </w:rPr>
  </w:style>
  <w:style w:type="character" w:customStyle="1" w:styleId="UnderlineChar2CharChar">
    <w:name w:val="Underline Char2 Char Char"/>
    <w:rsid w:val="0050644E"/>
    <w:rPr>
      <w:szCs w:val="24"/>
      <w:u w:val="single"/>
      <w:lang w:val="en-US" w:eastAsia="en-US" w:bidi="ar-SA"/>
    </w:rPr>
  </w:style>
  <w:style w:type="character" w:customStyle="1" w:styleId="BoldandUnderlineChar2CharCharChar">
    <w:name w:val="Bold and Underline Char2 Char Char Char"/>
    <w:link w:val="BoldandUnderlineChar2CharChar"/>
    <w:rsid w:val="0050644E"/>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0644E"/>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50644E"/>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0644E"/>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0644E"/>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50644E"/>
    <w:pPr>
      <w:ind w:left="720"/>
    </w:pPr>
    <w:rPr>
      <w:rFonts w:eastAsia="Calibri"/>
      <w:b/>
      <w:u w:val="thick"/>
    </w:rPr>
  </w:style>
  <w:style w:type="character" w:customStyle="1" w:styleId="textboldCharChar">
    <w:name w:val="text bold Char Char"/>
    <w:link w:val="textboldChar"/>
    <w:rsid w:val="0050644E"/>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50644E"/>
    <w:pPr>
      <w:ind w:left="288"/>
    </w:pPr>
    <w:rPr>
      <w:rFonts w:eastAsia="Calibri"/>
      <w:u w:val="single"/>
    </w:rPr>
  </w:style>
  <w:style w:type="character" w:customStyle="1" w:styleId="NormalUnderlineChar0">
    <w:name w:val="Normal Underline Char"/>
    <w:link w:val="NormalUnderline0"/>
    <w:rsid w:val="0050644E"/>
    <w:rPr>
      <w:rFonts w:ascii="Times New Roman" w:eastAsia="Calibri" w:hAnsi="Times New Roman" w:cs="Times New Roman"/>
      <w:sz w:val="22"/>
      <w:u w:val="single"/>
    </w:rPr>
  </w:style>
  <w:style w:type="character" w:customStyle="1" w:styleId="snapnoshots">
    <w:name w:val="snap_noshots"/>
    <w:basedOn w:val="DefaultParagraphFont"/>
    <w:rsid w:val="0050644E"/>
  </w:style>
  <w:style w:type="character" w:customStyle="1" w:styleId="manchettebig2">
    <w:name w:val="manchettebig2"/>
    <w:basedOn w:val="DefaultParagraphFont"/>
    <w:rsid w:val="0050644E"/>
  </w:style>
  <w:style w:type="character" w:customStyle="1" w:styleId="cnbcsbhdcomp">
    <w:name w:val="cnbc_sbhd_comp"/>
    <w:rsid w:val="0050644E"/>
  </w:style>
  <w:style w:type="character" w:customStyle="1" w:styleId="blox-headline">
    <w:name w:val="blox-headline"/>
    <w:rsid w:val="0050644E"/>
  </w:style>
  <w:style w:type="paragraph" w:customStyle="1" w:styleId="StyleJustified">
    <w:name w:val="Style Justified"/>
    <w:basedOn w:val="Normal"/>
    <w:qFormat/>
    <w:rsid w:val="0050644E"/>
    <w:rPr>
      <w:rFonts w:eastAsia="Times New Roman"/>
      <w:szCs w:val="20"/>
    </w:rPr>
  </w:style>
  <w:style w:type="character" w:customStyle="1" w:styleId="Heading2CharCharCharCharCharChar1CharChar">
    <w:name w:val="Heading 2 Char Char Char Char Char Char1 Char Char"/>
    <w:basedOn w:val="DefaultParagraphFont"/>
    <w:uiPriority w:val="99"/>
    <w:rsid w:val="0050644E"/>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0644E"/>
    <w:rPr>
      <w:rFonts w:ascii="Georgia" w:hAnsi="Georgia"/>
      <w:b w:val="0"/>
      <w:bCs/>
      <w:sz w:val="24"/>
      <w:u w:val="single"/>
    </w:rPr>
  </w:style>
  <w:style w:type="paragraph" w:customStyle="1" w:styleId="NotStarred">
    <w:name w:val="NotStarred"/>
    <w:basedOn w:val="Normal"/>
    <w:link w:val="NotStarredChar"/>
    <w:qFormat/>
    <w:rsid w:val="0050644E"/>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50644E"/>
    <w:rPr>
      <w:rFonts w:ascii="Times New Roman" w:eastAsia="Times New Roman" w:hAnsi="Times New Roman" w:cs="Times New Roman"/>
      <w:b/>
      <w:caps/>
      <w:sz w:val="20"/>
      <w:szCs w:val="20"/>
      <w:u w:val="single"/>
    </w:rPr>
  </w:style>
  <w:style w:type="paragraph" w:customStyle="1" w:styleId="ember-view">
    <w:name w:val="ember-view"/>
    <w:basedOn w:val="Normal"/>
    <w:rsid w:val="0050644E"/>
    <w:pPr>
      <w:spacing w:before="100" w:beforeAutospacing="1" w:after="100" w:afterAutospacing="1"/>
    </w:pPr>
    <w:rPr>
      <w:rFonts w:eastAsia="Times New Roman"/>
    </w:rPr>
  </w:style>
  <w:style w:type="paragraph" w:customStyle="1" w:styleId="first-text">
    <w:name w:val="first-text"/>
    <w:basedOn w:val="Normal"/>
    <w:rsid w:val="0050644E"/>
    <w:pPr>
      <w:spacing w:before="100" w:beforeAutospacing="1" w:after="100" w:afterAutospacing="1"/>
    </w:pPr>
    <w:rPr>
      <w:rFonts w:eastAsia="Times New Roman"/>
    </w:rPr>
  </w:style>
  <w:style w:type="character" w:customStyle="1" w:styleId="pb-byline">
    <w:name w:val="pb-byline"/>
    <w:basedOn w:val="DefaultParagraphFont"/>
    <w:rsid w:val="0050644E"/>
  </w:style>
  <w:style w:type="character" w:customStyle="1" w:styleId="pb-timestamp">
    <w:name w:val="pb-timestamp"/>
    <w:basedOn w:val="DefaultParagraphFont"/>
    <w:rsid w:val="0050644E"/>
  </w:style>
  <w:style w:type="paragraph" w:customStyle="1" w:styleId="shirttail">
    <w:name w:val="shirttail"/>
    <w:basedOn w:val="Normal"/>
    <w:rsid w:val="0050644E"/>
    <w:pPr>
      <w:spacing w:before="100" w:beforeAutospacing="1" w:after="100" w:afterAutospacing="1"/>
    </w:pPr>
    <w:rPr>
      <w:rFonts w:eastAsia="Times New Roman"/>
    </w:rPr>
  </w:style>
  <w:style w:type="paragraph" w:customStyle="1" w:styleId="bylinename2">
    <w:name w:val="byline_name_2"/>
    <w:basedOn w:val="Normal"/>
    <w:rsid w:val="0050644E"/>
    <w:pPr>
      <w:spacing w:before="100" w:beforeAutospacing="1" w:after="100" w:afterAutospacing="1"/>
    </w:pPr>
    <w:rPr>
      <w:rFonts w:eastAsia="Times New Roman"/>
    </w:rPr>
  </w:style>
  <w:style w:type="paragraph" w:customStyle="1" w:styleId="p">
    <w:name w:val="p"/>
    <w:basedOn w:val="Normal"/>
    <w:qFormat/>
    <w:rsid w:val="0050644E"/>
    <w:pPr>
      <w:spacing w:before="100" w:beforeAutospacing="1" w:after="100" w:afterAutospacing="1"/>
    </w:pPr>
    <w:rPr>
      <w:rFonts w:eastAsia="Times New Roman"/>
    </w:rPr>
  </w:style>
  <w:style w:type="character" w:customStyle="1" w:styleId="small-caps">
    <w:name w:val="small-caps"/>
    <w:basedOn w:val="DefaultParagraphFont"/>
    <w:rsid w:val="0050644E"/>
  </w:style>
  <w:style w:type="character" w:customStyle="1" w:styleId="Heading7Char1">
    <w:name w:val="Heading 7 Char1"/>
    <w:basedOn w:val="DefaultParagraphFont"/>
    <w:semiHidden/>
    <w:rsid w:val="0050644E"/>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50644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50644E"/>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50644E"/>
    <w:rPr>
      <w:rFonts w:ascii="Georgia" w:hAnsi="Georgia"/>
    </w:rPr>
  </w:style>
  <w:style w:type="character" w:customStyle="1" w:styleId="BodyText3Char1">
    <w:name w:val="Body Text 3 Char1"/>
    <w:basedOn w:val="DefaultParagraphFont"/>
    <w:rsid w:val="0050644E"/>
    <w:rPr>
      <w:rFonts w:ascii="Georgia" w:hAnsi="Georgia"/>
      <w:sz w:val="16"/>
      <w:szCs w:val="16"/>
    </w:rPr>
  </w:style>
  <w:style w:type="character" w:customStyle="1" w:styleId="DateChar1">
    <w:name w:val="Date Char1"/>
    <w:aliases w:val="date Char1"/>
    <w:basedOn w:val="DefaultParagraphFont"/>
    <w:rsid w:val="0050644E"/>
    <w:rPr>
      <w:rFonts w:ascii="Georgia" w:hAnsi="Georgia"/>
    </w:rPr>
  </w:style>
  <w:style w:type="character" w:customStyle="1" w:styleId="BodyTextIndentChar1">
    <w:name w:val="Body Text Indent Char1"/>
    <w:basedOn w:val="DefaultParagraphFont"/>
    <w:rsid w:val="0050644E"/>
    <w:rPr>
      <w:rFonts w:ascii="Georgia" w:hAnsi="Georgia"/>
    </w:rPr>
  </w:style>
  <w:style w:type="character" w:customStyle="1" w:styleId="BodyTextFirstIndentChar1">
    <w:name w:val="Body Text First Indent Char1"/>
    <w:basedOn w:val="BodyTextChar1"/>
    <w:rsid w:val="0050644E"/>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50644E"/>
    <w:pPr>
      <w:spacing w:after="0" w:line="240" w:lineRule="auto"/>
    </w:pPr>
    <w:rPr>
      <w:rFonts w:eastAsia="Calibri"/>
      <w:sz w:val="20"/>
      <w:u w:val="single"/>
    </w:rPr>
  </w:style>
  <w:style w:type="character" w:customStyle="1" w:styleId="Underline2Char">
    <w:name w:val="Underline2 Char"/>
    <w:link w:val="Underline20"/>
    <w:uiPriority w:val="4"/>
    <w:rsid w:val="0050644E"/>
    <w:rPr>
      <w:rFonts w:ascii="Times New Roman" w:eastAsia="Calibri" w:hAnsi="Times New Roman" w:cs="Times New Roman"/>
      <w:sz w:val="20"/>
      <w:u w:val="single"/>
    </w:rPr>
  </w:style>
  <w:style w:type="paragraph" w:customStyle="1" w:styleId="PhoHat">
    <w:name w:val="PhoHat"/>
    <w:basedOn w:val="Normal"/>
    <w:next w:val="Default"/>
    <w:qFormat/>
    <w:rsid w:val="0050644E"/>
    <w:pPr>
      <w:spacing w:after="0" w:line="240" w:lineRule="auto"/>
      <w:jc w:val="center"/>
      <w:outlineLvl w:val="0"/>
    </w:pPr>
    <w:rPr>
      <w:b/>
      <w:sz w:val="32"/>
      <w:u w:val="single"/>
    </w:rPr>
  </w:style>
  <w:style w:type="paragraph" w:customStyle="1" w:styleId="PhoHeading2">
    <w:name w:val="PhoHeading 2"/>
    <w:basedOn w:val="Normal"/>
    <w:qFormat/>
    <w:rsid w:val="0050644E"/>
    <w:pPr>
      <w:spacing w:after="0" w:line="240" w:lineRule="auto"/>
      <w:jc w:val="center"/>
    </w:pPr>
    <w:rPr>
      <w:b/>
      <w:sz w:val="28"/>
      <w:u w:val="single"/>
    </w:rPr>
  </w:style>
  <w:style w:type="paragraph" w:customStyle="1" w:styleId="PhoTag">
    <w:name w:val="PhoTag"/>
    <w:basedOn w:val="Normal"/>
    <w:next w:val="Normal"/>
    <w:autoRedefine/>
    <w:qFormat/>
    <w:rsid w:val="0050644E"/>
    <w:pPr>
      <w:spacing w:after="0" w:line="240" w:lineRule="auto"/>
    </w:pPr>
    <w:rPr>
      <w:b/>
      <w:sz w:val="20"/>
    </w:rPr>
  </w:style>
  <w:style w:type="character" w:customStyle="1" w:styleId="PhoNormal">
    <w:name w:val="PhoNormal"/>
    <w:uiPriority w:val="1"/>
    <w:qFormat/>
    <w:rsid w:val="0050644E"/>
    <w:rPr>
      <w:rFonts w:ascii="Georgia" w:hAnsi="Georgia" w:hint="default"/>
      <w:sz w:val="22"/>
    </w:rPr>
  </w:style>
  <w:style w:type="character" w:customStyle="1" w:styleId="UnderlineNon-bold">
    <w:name w:val="Underline Non - bold"/>
    <w:rsid w:val="0050644E"/>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0644E"/>
    <w:rPr>
      <w:rFonts w:ascii="Arial" w:hAnsi="Arial"/>
      <w:b/>
      <w:bCs/>
      <w:iCs/>
      <w:szCs w:val="26"/>
      <w:u w:val="single"/>
    </w:rPr>
  </w:style>
  <w:style w:type="paragraph" w:styleId="Caption">
    <w:name w:val="caption"/>
    <w:aliases w:val="caption"/>
    <w:basedOn w:val="Normal"/>
    <w:qFormat/>
    <w:rsid w:val="0050644E"/>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50644E"/>
  </w:style>
  <w:style w:type="paragraph" w:customStyle="1" w:styleId="NormalF6">
    <w:name w:val="Normal F6"/>
    <w:basedOn w:val="Normal"/>
    <w:link w:val="NormalF6Char"/>
    <w:qFormat/>
    <w:rsid w:val="0050644E"/>
    <w:pPr>
      <w:spacing w:after="0" w:line="240" w:lineRule="auto"/>
    </w:pPr>
    <w:rPr>
      <w:rFonts w:asciiTheme="minorHAnsi" w:hAnsiTheme="minorHAnsi" w:cstheme="minorBidi"/>
      <w:sz w:val="24"/>
    </w:rPr>
  </w:style>
  <w:style w:type="character" w:customStyle="1" w:styleId="UnreadF7Char">
    <w:name w:val="Unread F7 Char"/>
    <w:link w:val="UnreadF7"/>
    <w:locked/>
    <w:rsid w:val="0050644E"/>
    <w:rPr>
      <w:sz w:val="12"/>
    </w:rPr>
  </w:style>
  <w:style w:type="paragraph" w:customStyle="1" w:styleId="UnreadF7">
    <w:name w:val="Unread F7"/>
    <w:basedOn w:val="Normal"/>
    <w:next w:val="NormalF6"/>
    <w:link w:val="UnreadF7Char"/>
    <w:qFormat/>
    <w:rsid w:val="0050644E"/>
    <w:pPr>
      <w:spacing w:after="0" w:line="240" w:lineRule="auto"/>
    </w:pPr>
    <w:rPr>
      <w:rFonts w:asciiTheme="minorHAnsi" w:hAnsiTheme="minorHAnsi" w:cstheme="minorBidi"/>
      <w:sz w:val="12"/>
    </w:rPr>
  </w:style>
  <w:style w:type="character" w:customStyle="1" w:styleId="TagCiteF8Char">
    <w:name w:val="Tag/Cite F8 Char"/>
    <w:link w:val="TagCiteF8"/>
    <w:locked/>
    <w:rsid w:val="0050644E"/>
    <w:rPr>
      <w:b/>
    </w:rPr>
  </w:style>
  <w:style w:type="paragraph" w:customStyle="1" w:styleId="TagCiteF8">
    <w:name w:val="Tag/Cite F8"/>
    <w:basedOn w:val="Normal"/>
    <w:next w:val="NormalF6"/>
    <w:link w:val="TagCiteF8Char"/>
    <w:qFormat/>
    <w:rsid w:val="0050644E"/>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50644E"/>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50644E"/>
    <w:rPr>
      <w:rFonts w:ascii="Garamond" w:eastAsia="Times New Roman" w:hAnsi="Garamond" w:cs="Times New Roman"/>
      <w:b/>
      <w:color w:val="000000"/>
      <w:sz w:val="22"/>
    </w:rPr>
  </w:style>
  <w:style w:type="character" w:customStyle="1" w:styleId="ShrinkText">
    <w:name w:val="Shrink Text"/>
    <w:rsid w:val="0050644E"/>
    <w:rPr>
      <w:sz w:val="16"/>
    </w:rPr>
  </w:style>
  <w:style w:type="character" w:customStyle="1" w:styleId="volume-issue">
    <w:name w:val="volume-issue"/>
    <w:rsid w:val="0050644E"/>
    <w:rPr>
      <w:rFonts w:cs="Times New Roman"/>
    </w:rPr>
  </w:style>
  <w:style w:type="paragraph" w:customStyle="1" w:styleId="BriefTitle">
    <w:name w:val="Brief Title"/>
    <w:basedOn w:val="Normal"/>
    <w:uiPriority w:val="99"/>
    <w:qFormat/>
    <w:rsid w:val="0050644E"/>
    <w:pPr>
      <w:jc w:val="center"/>
      <w:outlineLvl w:val="0"/>
    </w:pPr>
    <w:rPr>
      <w:b/>
      <w:sz w:val="28"/>
      <w:u w:val="single"/>
    </w:rPr>
  </w:style>
  <w:style w:type="character" w:customStyle="1" w:styleId="CiteReal0">
    <w:name w:val="CiteReal"/>
    <w:uiPriority w:val="1"/>
    <w:qFormat/>
    <w:rsid w:val="0050644E"/>
    <w:rPr>
      <w:rFonts w:ascii="Arial" w:hAnsi="Arial"/>
      <w:b/>
      <w:sz w:val="24"/>
      <w:u w:val="single"/>
    </w:rPr>
  </w:style>
  <w:style w:type="character" w:customStyle="1" w:styleId="storytext">
    <w:name w:val="storytext"/>
    <w:basedOn w:val="DefaultParagraphFont"/>
    <w:rsid w:val="0050644E"/>
  </w:style>
  <w:style w:type="character" w:customStyle="1" w:styleId="boldness1">
    <w:name w:val="boldness1"/>
    <w:rsid w:val="0050644E"/>
  </w:style>
  <w:style w:type="paragraph" w:customStyle="1" w:styleId="indent">
    <w:name w:val="indent"/>
    <w:basedOn w:val="Normal"/>
    <w:qFormat/>
    <w:rsid w:val="0050644E"/>
    <w:pPr>
      <w:spacing w:before="100" w:beforeAutospacing="1" w:after="100" w:afterAutospacing="1"/>
    </w:pPr>
    <w:rPr>
      <w:rFonts w:eastAsia="Times New Roman"/>
      <w:sz w:val="24"/>
    </w:rPr>
  </w:style>
  <w:style w:type="character" w:customStyle="1" w:styleId="entry-title">
    <w:name w:val="entry-title"/>
    <w:rsid w:val="0050644E"/>
  </w:style>
  <w:style w:type="paragraph" w:customStyle="1" w:styleId="Cardd">
    <w:name w:val="Cardd"/>
    <w:basedOn w:val="Normal"/>
    <w:uiPriority w:val="4"/>
    <w:qFormat/>
    <w:rsid w:val="0050644E"/>
    <w:pPr>
      <w:ind w:left="288" w:right="288"/>
    </w:pPr>
  </w:style>
  <w:style w:type="character" w:customStyle="1" w:styleId="view-count">
    <w:name w:val="view-count"/>
    <w:basedOn w:val="DefaultParagraphFont"/>
    <w:rsid w:val="0050644E"/>
  </w:style>
  <w:style w:type="character" w:customStyle="1" w:styleId="story-author">
    <w:name w:val="story-author"/>
    <w:basedOn w:val="DefaultParagraphFont"/>
    <w:rsid w:val="0050644E"/>
  </w:style>
  <w:style w:type="character" w:customStyle="1" w:styleId="Intemphasis">
    <w:name w:val="Intemphasis"/>
    <w:uiPriority w:val="1"/>
    <w:qFormat/>
    <w:rsid w:val="0050644E"/>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50644E"/>
    <w:rPr>
      <w:rFonts w:ascii="Times New Roman" w:eastAsia="Times New Roman" w:hAnsi="Times New Roman" w:cs="Times New Roman"/>
      <w:sz w:val="22"/>
    </w:rPr>
  </w:style>
  <w:style w:type="paragraph" w:customStyle="1" w:styleId="Heading42">
    <w:name w:val="Heading 42"/>
    <w:basedOn w:val="Normal"/>
    <w:qFormat/>
    <w:rsid w:val="0050644E"/>
    <w:rPr>
      <w:rFonts w:eastAsia="Times New Roman"/>
    </w:rPr>
  </w:style>
  <w:style w:type="paragraph" w:customStyle="1" w:styleId="DebateNormal">
    <w:name w:val="DebateNormal"/>
    <w:basedOn w:val="Normal"/>
    <w:link w:val="DebateNormalChar"/>
    <w:qFormat/>
    <w:rsid w:val="0050644E"/>
    <w:pPr>
      <w:spacing w:line="276" w:lineRule="auto"/>
    </w:pPr>
    <w:rPr>
      <w:rFonts w:eastAsia="Calibri"/>
      <w:szCs w:val="20"/>
    </w:rPr>
  </w:style>
  <w:style w:type="character" w:customStyle="1" w:styleId="DebateNormalChar">
    <w:name w:val="DebateNormal Char"/>
    <w:basedOn w:val="DefaultParagraphFont"/>
    <w:link w:val="DebateNormal"/>
    <w:rsid w:val="0050644E"/>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50644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0644E"/>
    <w:rPr>
      <w:rFonts w:ascii="Times New Roman" w:eastAsia="Calibri" w:hAnsi="Times New Roman" w:cs="Times New Roman"/>
      <w:b/>
      <w:sz w:val="22"/>
      <w:szCs w:val="20"/>
      <w:u w:val="single"/>
    </w:rPr>
  </w:style>
  <w:style w:type="paragraph" w:customStyle="1" w:styleId="NormalCite">
    <w:name w:val="NormalCite"/>
    <w:link w:val="NormalCiteChar"/>
    <w:qFormat/>
    <w:rsid w:val="0050644E"/>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0644E"/>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50644E"/>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50644E"/>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50644E"/>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0644E"/>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50644E"/>
    <w:rPr>
      <w:rFonts w:cs="Arial"/>
      <w:bCs/>
      <w:szCs w:val="26"/>
      <w:u w:val="single"/>
      <w:lang w:val="en-US" w:eastAsia="en-US" w:bidi="ar-SA"/>
    </w:rPr>
  </w:style>
  <w:style w:type="character" w:customStyle="1" w:styleId="Heading3CharCharCharChar2">
    <w:name w:val="Heading 3 Char Char Char Char2"/>
    <w:basedOn w:val="DefaultParagraphFont"/>
    <w:rsid w:val="0050644E"/>
    <w:rPr>
      <w:rFonts w:cs="Arial"/>
      <w:bCs/>
      <w:szCs w:val="26"/>
      <w:u w:val="single"/>
      <w:lang w:val="en-US" w:eastAsia="en-US" w:bidi="ar-SA"/>
    </w:rPr>
  </w:style>
  <w:style w:type="character" w:customStyle="1" w:styleId="Style9pt">
    <w:name w:val="Style 9 pt"/>
    <w:basedOn w:val="DefaultParagraphFont"/>
    <w:rsid w:val="0050644E"/>
    <w:rPr>
      <w:rFonts w:ascii="Times New Roman" w:hAnsi="Times New Roman"/>
      <w:sz w:val="20"/>
    </w:rPr>
  </w:style>
  <w:style w:type="character" w:customStyle="1" w:styleId="StyleTimesNewRoman9pt">
    <w:name w:val="Style Times New Roman 9 pt"/>
    <w:basedOn w:val="DefaultParagraphFont"/>
    <w:rsid w:val="0050644E"/>
    <w:rPr>
      <w:rFonts w:ascii="Times New Roman" w:hAnsi="Times New Roman"/>
      <w:sz w:val="20"/>
    </w:rPr>
  </w:style>
  <w:style w:type="character" w:customStyle="1" w:styleId="StyleunderlineArialNarrow9ptBold">
    <w:name w:val="Style underline + Arial Narrow 9 pt Bold"/>
    <w:basedOn w:val="underline"/>
    <w:rsid w:val="0050644E"/>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50644E"/>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50644E"/>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50644E"/>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50644E"/>
    <w:rPr>
      <w:rFonts w:eastAsia="Times New Roman"/>
      <w:sz w:val="22"/>
    </w:rPr>
  </w:style>
  <w:style w:type="character" w:customStyle="1" w:styleId="StyleBoldandUnderlineCharCharCharChar9pt">
    <w:name w:val="Style Bold and Underline Char Char Char Char + 9 pt"/>
    <w:basedOn w:val="DefaultParagraphFont"/>
    <w:rsid w:val="0050644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0644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0644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0644E"/>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50644E"/>
    <w:rPr>
      <w:rFonts w:eastAsia="Times New Roman"/>
      <w:sz w:val="22"/>
    </w:rPr>
  </w:style>
  <w:style w:type="paragraph" w:customStyle="1" w:styleId="StyleMinimizedTextArialNarrow9pt">
    <w:name w:val="Style Minimized Text + Arial Narrow 9 pt"/>
    <w:basedOn w:val="Normal"/>
    <w:link w:val="StyleMinimizedTextArialNarrow9ptChar"/>
    <w:qFormat/>
    <w:rsid w:val="0050644E"/>
    <w:rPr>
      <w:rFonts w:eastAsia="Times New Roman"/>
    </w:rPr>
  </w:style>
  <w:style w:type="character" w:customStyle="1" w:styleId="StyleMinimizedTextArialNarrow9ptChar">
    <w:name w:val="Style Minimized Text + Arial Narrow 9 pt Char"/>
    <w:basedOn w:val="DefaultParagraphFont"/>
    <w:link w:val="StyleMinimizedTextArialNarrow9pt"/>
    <w:rsid w:val="0050644E"/>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50644E"/>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0644E"/>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50644E"/>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50644E"/>
  </w:style>
  <w:style w:type="paragraph" w:customStyle="1" w:styleId="StyleStyle112pt">
    <w:name w:val="Style Style1 + 12 pt"/>
    <w:basedOn w:val="Normal"/>
    <w:link w:val="StyleStyle112ptChar"/>
    <w:qFormat/>
    <w:rsid w:val="0050644E"/>
    <w:rPr>
      <w:rFonts w:eastAsia="SimSun"/>
      <w:u w:val="single"/>
      <w:lang w:eastAsia="zh-CN"/>
    </w:rPr>
  </w:style>
  <w:style w:type="character" w:customStyle="1" w:styleId="StyleStyle112ptChar">
    <w:name w:val="Style Style1 + 12 pt Char"/>
    <w:basedOn w:val="DefaultParagraphFont"/>
    <w:link w:val="StyleStyle112pt"/>
    <w:rsid w:val="0050644E"/>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50644E"/>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0644E"/>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50644E"/>
    <w:rPr>
      <w:rFonts w:ascii="Times New Roman" w:eastAsia="Times New Roman" w:hAnsi="Times New Roman" w:cs="Times New Roman"/>
      <w:sz w:val="20"/>
      <w:szCs w:val="24"/>
    </w:rPr>
  </w:style>
  <w:style w:type="character" w:customStyle="1" w:styleId="CharChar111">
    <w:name w:val="Char Char111"/>
    <w:basedOn w:val="DefaultParagraphFont"/>
    <w:rsid w:val="0050644E"/>
    <w:rPr>
      <w:rFonts w:cs="Arial"/>
      <w:bCs/>
      <w:szCs w:val="26"/>
      <w:u w:val="single"/>
      <w:lang w:val="en-US" w:eastAsia="en-US" w:bidi="ar-SA"/>
    </w:rPr>
  </w:style>
  <w:style w:type="paragraph" w:customStyle="1" w:styleId="cardtextsmall">
    <w:name w:val="card text small"/>
    <w:basedOn w:val="Normal"/>
    <w:qFormat/>
    <w:rsid w:val="0050644E"/>
    <w:rPr>
      <w:rFonts w:ascii="Arial Narrow" w:eastAsia="Times New Roman" w:hAnsi="Arial Narrow"/>
      <w:sz w:val="16"/>
    </w:rPr>
  </w:style>
  <w:style w:type="character" w:customStyle="1" w:styleId="AUnterdline">
    <w:name w:val="AUnterdline"/>
    <w:qFormat/>
    <w:rsid w:val="0050644E"/>
    <w:rPr>
      <w:rFonts w:ascii="Times New Roman" w:hAnsi="Times New Roman"/>
      <w:sz w:val="20"/>
      <w:u w:val="single"/>
    </w:rPr>
  </w:style>
  <w:style w:type="character" w:customStyle="1" w:styleId="DontRead">
    <w:name w:val="Don't Read"/>
    <w:qFormat/>
    <w:rsid w:val="0050644E"/>
    <w:rPr>
      <w:rFonts w:ascii="Times New Roman" w:hAnsi="Times New Roman"/>
      <w:sz w:val="16"/>
    </w:rPr>
  </w:style>
  <w:style w:type="character" w:customStyle="1" w:styleId="CharChar113">
    <w:name w:val="Char Char113"/>
    <w:basedOn w:val="DefaultParagraphFont"/>
    <w:rsid w:val="0050644E"/>
    <w:rPr>
      <w:rFonts w:cs="Arial"/>
      <w:bCs/>
      <w:szCs w:val="26"/>
      <w:u w:val="single"/>
      <w:lang w:val="en-US" w:eastAsia="en-US" w:bidi="ar-SA"/>
    </w:rPr>
  </w:style>
  <w:style w:type="character" w:customStyle="1" w:styleId="StyleunderlineBold0">
    <w:name w:val="Style underline + Bold"/>
    <w:basedOn w:val="underline"/>
    <w:rsid w:val="0050644E"/>
    <w:rPr>
      <w:rFonts w:ascii="Times New Roman" w:hAnsi="Times New Roman" w:cs="Times New Roman"/>
      <w:b w:val="0"/>
      <w:bCs/>
      <w:iCs w:val="0"/>
      <w:sz w:val="20"/>
      <w:u w:val="single"/>
    </w:rPr>
  </w:style>
  <w:style w:type="character" w:customStyle="1" w:styleId="StyleunderlineCharNotBold">
    <w:name w:val="Style underline Char + Not Bold"/>
    <w:rsid w:val="0050644E"/>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50644E"/>
    <w:rPr>
      <w:rFonts w:ascii="Times New Roman" w:hAnsi="Times New Roman" w:cs="Times New Roman"/>
      <w:sz w:val="16"/>
      <w:szCs w:val="16"/>
    </w:rPr>
  </w:style>
  <w:style w:type="paragraph" w:styleId="BodyTextIndent3">
    <w:name w:val="Body Text Indent 3"/>
    <w:basedOn w:val="Normal"/>
    <w:link w:val="BodyTextIndent3Char"/>
    <w:uiPriority w:val="99"/>
    <w:rsid w:val="0050644E"/>
    <w:pPr>
      <w:spacing w:after="120"/>
      <w:ind w:left="360"/>
    </w:pPr>
    <w:rPr>
      <w:sz w:val="16"/>
      <w:szCs w:val="16"/>
    </w:rPr>
  </w:style>
  <w:style w:type="character" w:customStyle="1" w:styleId="BodyTextIndent3Char1">
    <w:name w:val="Body Text Indent 3 Char1"/>
    <w:basedOn w:val="DefaultParagraphFont"/>
    <w:uiPriority w:val="99"/>
    <w:rsid w:val="0050644E"/>
    <w:rPr>
      <w:rFonts w:ascii="Times New Roman" w:hAnsi="Times New Roman" w:cs="Times New Roman"/>
      <w:sz w:val="16"/>
      <w:szCs w:val="16"/>
    </w:rPr>
  </w:style>
  <w:style w:type="paragraph" w:customStyle="1" w:styleId="BoldandUnderline">
    <w:name w:val="Bold and Underline"/>
    <w:basedOn w:val="Normal"/>
    <w:qFormat/>
    <w:rsid w:val="0050644E"/>
    <w:rPr>
      <w:rFonts w:eastAsia="Times New Roman"/>
      <w:b/>
      <w:u w:val="single"/>
    </w:rPr>
  </w:style>
  <w:style w:type="character" w:customStyle="1" w:styleId="UnderlineChar5Char">
    <w:name w:val="Underline Char5 Char"/>
    <w:basedOn w:val="DefaultParagraphFont"/>
    <w:rsid w:val="0050644E"/>
    <w:rPr>
      <w:szCs w:val="24"/>
      <w:u w:val="single"/>
      <w:lang w:val="en-US" w:eastAsia="en-US" w:bidi="ar-SA"/>
    </w:rPr>
  </w:style>
  <w:style w:type="paragraph" w:customStyle="1" w:styleId="UnderlineChar4">
    <w:name w:val="Underline Char4"/>
    <w:basedOn w:val="Normal"/>
    <w:link w:val="UnderlineChar4Char"/>
    <w:qFormat/>
    <w:rsid w:val="0050644E"/>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50644E"/>
    <w:rPr>
      <w:rFonts w:asciiTheme="minorHAnsi" w:hAnsiTheme="minorHAnsi" w:cstheme="minorBidi"/>
      <w:b/>
      <w:sz w:val="24"/>
      <w:u w:val="single"/>
    </w:rPr>
  </w:style>
  <w:style w:type="paragraph" w:customStyle="1" w:styleId="UnderlineChar3">
    <w:name w:val="Underline Char3"/>
    <w:basedOn w:val="Normal"/>
    <w:link w:val="UnderlineChar3Char"/>
    <w:qFormat/>
    <w:rsid w:val="0050644E"/>
    <w:rPr>
      <w:rFonts w:eastAsia="Times New Roman"/>
      <w:u w:val="single"/>
    </w:rPr>
  </w:style>
  <w:style w:type="character" w:customStyle="1" w:styleId="UnderlineChar3Char">
    <w:name w:val="Underline Char3 Char"/>
    <w:basedOn w:val="DefaultParagraphFont"/>
    <w:link w:val="UnderlineChar3"/>
    <w:rsid w:val="0050644E"/>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50644E"/>
    <w:rPr>
      <w:rFonts w:eastAsia="Times New Roman"/>
      <w:b/>
      <w:u w:val="single"/>
    </w:rPr>
  </w:style>
  <w:style w:type="character" w:customStyle="1" w:styleId="BoldandUnderlineChar3CharChar">
    <w:name w:val="Bold and Underline Char3 Char Char"/>
    <w:basedOn w:val="DefaultParagraphFont"/>
    <w:link w:val="BoldandUnderlineChar3Char"/>
    <w:rsid w:val="0050644E"/>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50644E"/>
    <w:rPr>
      <w:rFonts w:ascii="Times New Roman" w:hAnsi="Times New Roman"/>
      <w:b/>
      <w:bCs/>
      <w:sz w:val="20"/>
      <w:u w:val="none"/>
      <w:bdr w:val="none" w:sz="0" w:space="0" w:color="auto"/>
    </w:rPr>
  </w:style>
  <w:style w:type="character" w:customStyle="1" w:styleId="base">
    <w:name w:val="base"/>
    <w:basedOn w:val="DefaultParagraphFont"/>
    <w:rsid w:val="0050644E"/>
  </w:style>
  <w:style w:type="character" w:customStyle="1" w:styleId="part-of-speech">
    <w:name w:val="part-of-speech"/>
    <w:basedOn w:val="DefaultParagraphFont"/>
    <w:rsid w:val="0050644E"/>
  </w:style>
  <w:style w:type="character" w:customStyle="1" w:styleId="articletext0">
    <w:name w:val="articletext"/>
    <w:basedOn w:val="DefaultParagraphFont"/>
    <w:rsid w:val="0050644E"/>
  </w:style>
  <w:style w:type="character" w:customStyle="1" w:styleId="StyleUnderlinePatternClearYellow">
    <w:name w:val="Style Underline Pattern: Clear (Yellow)"/>
    <w:basedOn w:val="DefaultParagraphFont"/>
    <w:rsid w:val="0050644E"/>
    <w:rPr>
      <w:u w:val="single"/>
      <w:shd w:val="clear" w:color="auto" w:fill="00FF00"/>
    </w:rPr>
  </w:style>
  <w:style w:type="paragraph" w:customStyle="1" w:styleId="UnderlineBoldIndent">
    <w:name w:val="Underline + Bold Indent"/>
    <w:basedOn w:val="Normal"/>
    <w:link w:val="UnderlineBoldIndentCharChar"/>
    <w:qFormat/>
    <w:rsid w:val="0050644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0644E"/>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50644E"/>
    <w:rPr>
      <w:u w:val="single"/>
    </w:rPr>
  </w:style>
  <w:style w:type="character" w:customStyle="1" w:styleId="StyleUnderlineBoldIndent11ptChar">
    <w:name w:val="Style Underline + Bold Indent + 11 pt Char"/>
    <w:link w:val="StyleUnderlineBoldIndent11pt"/>
    <w:rsid w:val="0050644E"/>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0644E"/>
    <w:rPr>
      <w:b/>
      <w:bCs/>
      <w:u w:val="single"/>
    </w:rPr>
  </w:style>
  <w:style w:type="character" w:customStyle="1" w:styleId="StyleUnderlineBoldIndent11ptBoldChar">
    <w:name w:val="Style Underline + Bold Indent + 11 pt Bold Char"/>
    <w:link w:val="StyleUnderlineBoldIndent11ptBold"/>
    <w:rsid w:val="0050644E"/>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50644E"/>
  </w:style>
  <w:style w:type="character" w:customStyle="1" w:styleId="authorbio">
    <w:name w:val="authorbio"/>
    <w:basedOn w:val="DefaultParagraphFont"/>
    <w:rsid w:val="0050644E"/>
  </w:style>
  <w:style w:type="character" w:customStyle="1" w:styleId="StyleUnderline3">
    <w:name w:val="Style Underline3"/>
    <w:basedOn w:val="DefaultParagraphFont"/>
    <w:rsid w:val="0050644E"/>
    <w:rPr>
      <w:u w:val="single"/>
    </w:rPr>
  </w:style>
  <w:style w:type="character" w:customStyle="1" w:styleId="StyleUnderline4">
    <w:name w:val="Style Underline4"/>
    <w:basedOn w:val="DefaultParagraphFont"/>
    <w:rsid w:val="0050644E"/>
    <w:rPr>
      <w:u w:val="single"/>
    </w:rPr>
  </w:style>
  <w:style w:type="character" w:customStyle="1" w:styleId="StyleBoldandUnderlineCharChar11pt">
    <w:name w:val="Style Bold and Underline Char Char + 11 pt"/>
    <w:basedOn w:val="DefaultParagraphFont"/>
    <w:rsid w:val="0050644E"/>
    <w:rPr>
      <w:b/>
      <w:bCs/>
      <w:noProof w:val="0"/>
      <w:sz w:val="20"/>
      <w:u w:val="single"/>
      <w:lang w:val="en-US" w:eastAsia="en-US" w:bidi="ar-SA"/>
    </w:rPr>
  </w:style>
  <w:style w:type="character" w:customStyle="1" w:styleId="Hyperlink23">
    <w:name w:val="Hyperlink23"/>
    <w:basedOn w:val="DefaultParagraphFont"/>
    <w:rsid w:val="0050644E"/>
    <w:rPr>
      <w:color w:val="3300CC"/>
      <w:u w:val="single"/>
    </w:rPr>
  </w:style>
  <w:style w:type="character" w:customStyle="1" w:styleId="UnderlineCharCharChar">
    <w:name w:val="Underline Char Char Char"/>
    <w:basedOn w:val="DefaultParagraphFont"/>
    <w:rsid w:val="0050644E"/>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50644E"/>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50644E"/>
    <w:rPr>
      <w:rFonts w:ascii="Times New Roman" w:hAnsi="Times New Roman"/>
      <w:b/>
      <w:bCs/>
      <w:sz w:val="20"/>
      <w:u w:val="single"/>
      <w:bdr w:val="single" w:sz="4" w:space="0" w:color="auto"/>
    </w:rPr>
  </w:style>
  <w:style w:type="character" w:customStyle="1" w:styleId="CharChar114">
    <w:name w:val="Char Char114"/>
    <w:basedOn w:val="DefaultParagraphFont"/>
    <w:rsid w:val="0050644E"/>
    <w:rPr>
      <w:rFonts w:cs="Arial"/>
      <w:bCs/>
      <w:szCs w:val="26"/>
      <w:u w:val="single"/>
      <w:lang w:val="en-US" w:eastAsia="en-US" w:bidi="ar-SA"/>
    </w:rPr>
  </w:style>
  <w:style w:type="character" w:customStyle="1" w:styleId="CharChar112">
    <w:name w:val="Char Char112"/>
    <w:basedOn w:val="DefaultParagraphFont"/>
    <w:rsid w:val="0050644E"/>
    <w:rPr>
      <w:rFonts w:cs="Arial"/>
      <w:bCs/>
      <w:szCs w:val="26"/>
      <w:u w:val="single"/>
      <w:lang w:val="en-US" w:eastAsia="en-US" w:bidi="ar-SA"/>
    </w:rPr>
  </w:style>
  <w:style w:type="paragraph" w:customStyle="1" w:styleId="WW-Default1">
    <w:name w:val="WW-Default1"/>
    <w:basedOn w:val="Normal"/>
    <w:qFormat/>
    <w:rsid w:val="0050644E"/>
    <w:pPr>
      <w:suppressAutoHyphens/>
    </w:pPr>
    <w:rPr>
      <w:rFonts w:eastAsia="Times New Roman"/>
      <w:b/>
      <w:bCs/>
      <w:szCs w:val="20"/>
      <w:lang w:eastAsia="ar-SA"/>
    </w:rPr>
  </w:style>
  <w:style w:type="character" w:customStyle="1" w:styleId="zoomme">
    <w:name w:val="zoomme"/>
    <w:basedOn w:val="DefaultParagraphFont"/>
    <w:rsid w:val="0050644E"/>
  </w:style>
  <w:style w:type="character" w:customStyle="1" w:styleId="classauthor">
    <w:name w:val="class=&quot;author&quot;"/>
    <w:basedOn w:val="DefaultParagraphFont"/>
    <w:rsid w:val="0050644E"/>
  </w:style>
  <w:style w:type="paragraph" w:customStyle="1" w:styleId="Stylecard11ptUnderline">
    <w:name w:val="Style card + 11 pt Underline"/>
    <w:basedOn w:val="Normal"/>
    <w:link w:val="Stylecard11ptUnderlineChar"/>
    <w:qFormat/>
    <w:rsid w:val="0050644E"/>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50644E"/>
    <w:rPr>
      <w:rFonts w:ascii="Times New Roman" w:eastAsia="SimSun" w:hAnsi="Times New Roman"/>
      <w:sz w:val="22"/>
      <w:u w:val="single"/>
      <w:lang w:eastAsia="zh-CN"/>
    </w:rPr>
  </w:style>
  <w:style w:type="character" w:customStyle="1" w:styleId="officialstitle-">
    <w:name w:val="official_s_title-"/>
    <w:basedOn w:val="DefaultParagraphFont"/>
    <w:rsid w:val="0050644E"/>
  </w:style>
  <w:style w:type="character" w:customStyle="1" w:styleId="officialsbureau">
    <w:name w:val="official_s_bureau"/>
    <w:basedOn w:val="DefaultParagraphFont"/>
    <w:rsid w:val="0050644E"/>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0644E"/>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0644E"/>
    <w:rPr>
      <w:rFonts w:ascii="Times New Roman" w:eastAsia="Times New Roman" w:hAnsi="Times New Roman" w:cs="Arial"/>
      <w:b/>
      <w:szCs w:val="28"/>
    </w:rPr>
  </w:style>
  <w:style w:type="paragraph" w:customStyle="1" w:styleId="Style23">
    <w:name w:val="Style23"/>
    <w:basedOn w:val="Normal"/>
    <w:uiPriority w:val="99"/>
    <w:qFormat/>
    <w:rsid w:val="0050644E"/>
    <w:pPr>
      <w:widowControl w:val="0"/>
      <w:autoSpaceDE w:val="0"/>
      <w:autoSpaceDN w:val="0"/>
      <w:adjustRightInd w:val="0"/>
      <w:spacing w:line="209" w:lineRule="exact"/>
    </w:pPr>
    <w:rPr>
      <w:rFonts w:eastAsia="SimSun"/>
    </w:rPr>
  </w:style>
  <w:style w:type="character" w:customStyle="1" w:styleId="gray">
    <w:name w:val="gray"/>
    <w:basedOn w:val="DefaultParagraphFont"/>
    <w:rsid w:val="0050644E"/>
  </w:style>
  <w:style w:type="character" w:customStyle="1" w:styleId="Citation-CompleteChar">
    <w:name w:val="Citation - Complete Char"/>
    <w:basedOn w:val="DefaultParagraphFont"/>
    <w:link w:val="Citation-Complete"/>
    <w:locked/>
    <w:rsid w:val="0050644E"/>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50644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0644E"/>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50644E"/>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50644E"/>
    <w:rPr>
      <w:rFonts w:eastAsia="Times New Roman"/>
      <w:b/>
      <w:bCs/>
      <w:sz w:val="22"/>
      <w:u w:val="single"/>
    </w:rPr>
  </w:style>
  <w:style w:type="character" w:customStyle="1" w:styleId="newscontent">
    <w:name w:val="newscontent"/>
    <w:rsid w:val="0050644E"/>
  </w:style>
  <w:style w:type="paragraph" w:customStyle="1" w:styleId="Cardstyle0">
    <w:name w:val="Cardstyle"/>
    <w:basedOn w:val="Normal"/>
    <w:next w:val="Normal"/>
    <w:qFormat/>
    <w:rsid w:val="0050644E"/>
    <w:rPr>
      <w:rFonts w:eastAsia="Times New Roman"/>
    </w:rPr>
  </w:style>
  <w:style w:type="character" w:customStyle="1" w:styleId="Style12ptBoldUnderline1">
    <w:name w:val="Style 12 pt Bold Underline1"/>
    <w:basedOn w:val="DefaultParagraphFont"/>
    <w:rsid w:val="0050644E"/>
    <w:rPr>
      <w:b/>
      <w:bCs/>
      <w:sz w:val="24"/>
      <w:u w:val="single"/>
    </w:rPr>
  </w:style>
  <w:style w:type="character" w:customStyle="1" w:styleId="StyleEmphasisArial12ptBoldNotItalic">
    <w:name w:val="Style Emphasis + Arial 12 pt Bold Not Italic"/>
    <w:basedOn w:val="Emphasis"/>
    <w:rsid w:val="0050644E"/>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50644E"/>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50644E"/>
    <w:rPr>
      <w:b/>
      <w:bCs/>
      <w:sz w:val="20"/>
      <w:u w:val="single"/>
      <w:bdr w:val="single" w:sz="4" w:space="0" w:color="auto"/>
    </w:rPr>
  </w:style>
  <w:style w:type="paragraph" w:customStyle="1" w:styleId="StyleUnderlining11pt">
    <w:name w:val="Style Underlining + 11 pt"/>
    <w:basedOn w:val="Normal"/>
    <w:link w:val="StyleUnderlining11ptChar"/>
    <w:qFormat/>
    <w:rsid w:val="0050644E"/>
    <w:rPr>
      <w:rFonts w:eastAsia="Times New Roman"/>
      <w:u w:val="single"/>
      <w:lang w:val="en-GB"/>
    </w:rPr>
  </w:style>
  <w:style w:type="character" w:customStyle="1" w:styleId="StyleUnderlining11ptChar">
    <w:name w:val="Style Underlining + 11 pt Char"/>
    <w:basedOn w:val="DefaultParagraphFont"/>
    <w:link w:val="StyleUnderlining11pt"/>
    <w:rsid w:val="0050644E"/>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50644E"/>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0644E"/>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50644E"/>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50644E"/>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50644E"/>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50644E"/>
    <w:rPr>
      <w:rFonts w:eastAsia="Calibri"/>
      <w:sz w:val="22"/>
      <w:szCs w:val="22"/>
      <w:u w:val="single"/>
    </w:rPr>
  </w:style>
  <w:style w:type="paragraph" w:customStyle="1" w:styleId="Stylecard8pt">
    <w:name w:val="Style card + 8 pt"/>
    <w:basedOn w:val="Normal"/>
    <w:link w:val="Stylecard8ptChar"/>
    <w:qFormat/>
    <w:rsid w:val="0050644E"/>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50644E"/>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50644E"/>
  </w:style>
  <w:style w:type="paragraph" w:customStyle="1" w:styleId="TagGA11">
    <w:name w:val="Tag GA 11"/>
    <w:basedOn w:val="TOC1"/>
    <w:qFormat/>
    <w:rsid w:val="0050644E"/>
    <w:rPr>
      <w:rFonts w:ascii="Georgia" w:hAnsi="Georgia" w:cstheme="minorBidi"/>
      <w:b/>
    </w:rPr>
  </w:style>
  <w:style w:type="character" w:customStyle="1" w:styleId="CardTextUnderlinedChar">
    <w:name w:val="Card Text Underlined Char"/>
    <w:basedOn w:val="DefaultParagraphFont"/>
    <w:rsid w:val="0050644E"/>
    <w:rPr>
      <w:rFonts w:ascii="Georgia" w:eastAsia="Times New Roman" w:hAnsi="Georgia" w:hint="default"/>
      <w:sz w:val="22"/>
      <w:u w:val="single"/>
      <w:lang w:eastAsia="zh-CN"/>
    </w:rPr>
  </w:style>
  <w:style w:type="character" w:customStyle="1" w:styleId="navy13bd">
    <w:name w:val="navy13bd"/>
    <w:basedOn w:val="DefaultParagraphFont"/>
    <w:rsid w:val="0050644E"/>
  </w:style>
  <w:style w:type="paragraph" w:customStyle="1" w:styleId="Normal20pt">
    <w:name w:val="Normal  + 20 pt"/>
    <w:basedOn w:val="Normal"/>
    <w:uiPriority w:val="6"/>
    <w:qFormat/>
    <w:rsid w:val="0050644E"/>
    <w:rPr>
      <w:rFonts w:asciiTheme="minorHAnsi" w:hAnsiTheme="minorHAnsi"/>
      <w:bCs/>
      <w:u w:val="single"/>
    </w:rPr>
  </w:style>
  <w:style w:type="paragraph" w:customStyle="1" w:styleId="author-credentials">
    <w:name w:val="author-credentials"/>
    <w:basedOn w:val="Normal"/>
    <w:qFormat/>
    <w:rsid w:val="0050644E"/>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50644E"/>
    <w:rPr>
      <w:rFonts w:ascii="Consolas" w:hAnsi="Consolas" w:cs="Consolas"/>
      <w:sz w:val="20"/>
      <w:szCs w:val="20"/>
    </w:rPr>
  </w:style>
  <w:style w:type="character" w:customStyle="1" w:styleId="StyleStyle4CharTimesNewRoman11ptBold">
    <w:name w:val="Style Style4 Char + Times New Roman 11 pt Bold"/>
    <w:basedOn w:val="DefaultParagraphFont"/>
    <w:rsid w:val="0050644E"/>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0644E"/>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50644E"/>
  </w:style>
  <w:style w:type="character" w:customStyle="1" w:styleId="sensecontent">
    <w:name w:val="sense_content"/>
    <w:basedOn w:val="DefaultParagraphFont"/>
    <w:rsid w:val="0050644E"/>
  </w:style>
  <w:style w:type="character" w:customStyle="1" w:styleId="vi">
    <w:name w:val="vi"/>
    <w:basedOn w:val="DefaultParagraphFont"/>
    <w:rsid w:val="0050644E"/>
  </w:style>
  <w:style w:type="paragraph" w:customStyle="1" w:styleId="Style11">
    <w:name w:val="Style11"/>
    <w:basedOn w:val="Normal"/>
    <w:link w:val="Style11Char0"/>
    <w:qFormat/>
    <w:rsid w:val="0050644E"/>
    <w:rPr>
      <w:rFonts w:eastAsia="Times New Roman"/>
      <w:b/>
      <w:szCs w:val="20"/>
      <w:u w:val="thick"/>
    </w:rPr>
  </w:style>
  <w:style w:type="character" w:customStyle="1" w:styleId="Style11Char0">
    <w:name w:val="Style11 Char"/>
    <w:basedOn w:val="DefaultParagraphFont"/>
    <w:link w:val="Style11"/>
    <w:rsid w:val="0050644E"/>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50644E"/>
    <w:rPr>
      <w:rFonts w:asciiTheme="minorHAnsi" w:hAnsiTheme="minorHAnsi" w:cstheme="minorBidi"/>
      <w:b/>
      <w:sz w:val="24"/>
      <w:u w:val="thick"/>
    </w:rPr>
  </w:style>
  <w:style w:type="character" w:customStyle="1" w:styleId="caps-label">
    <w:name w:val="caps-label"/>
    <w:basedOn w:val="DefaultParagraphFont"/>
    <w:rsid w:val="0050644E"/>
  </w:style>
  <w:style w:type="character" w:customStyle="1" w:styleId="tagChar2">
    <w:name w:val="tag Char2"/>
    <w:basedOn w:val="DefaultParagraphFont"/>
    <w:qFormat/>
    <w:rsid w:val="0050644E"/>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50644E"/>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50644E"/>
    <w:rPr>
      <w:rFonts w:ascii="Calibri" w:eastAsia="Calibri" w:hAnsi="Calibri" w:cs="Times New Roman"/>
      <w:sz w:val="22"/>
      <w:u w:val="single"/>
    </w:rPr>
  </w:style>
  <w:style w:type="character" w:customStyle="1" w:styleId="LanguageEditingChar">
    <w:name w:val="Language Editing Char"/>
    <w:link w:val="LanguageEditing"/>
    <w:locked/>
    <w:rsid w:val="0050644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0644E"/>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50644E"/>
    <w:rPr>
      <w:b w:val="0"/>
      <w:bCs/>
      <w:sz w:val="22"/>
      <w:u w:val="single"/>
    </w:rPr>
  </w:style>
  <w:style w:type="paragraph" w:customStyle="1" w:styleId="RyanEvText1">
    <w:name w:val="RyanEvText1"/>
    <w:basedOn w:val="Normal"/>
    <w:autoRedefine/>
    <w:qFormat/>
    <w:rsid w:val="0050644E"/>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50644E"/>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0644E"/>
    <w:pPr>
      <w:tabs>
        <w:tab w:val="left" w:pos="0"/>
      </w:tabs>
    </w:pPr>
    <w:rPr>
      <w:rFonts w:eastAsia="Calibri"/>
      <w:sz w:val="18"/>
    </w:rPr>
  </w:style>
  <w:style w:type="character" w:customStyle="1" w:styleId="CiteJVChar">
    <w:name w:val="CiteJV Char"/>
    <w:link w:val="CiteJV"/>
    <w:rsid w:val="0050644E"/>
    <w:rPr>
      <w:rFonts w:ascii="Times New Roman" w:eastAsia="Calibri" w:hAnsi="Times New Roman" w:cs="Times New Roman"/>
      <w:sz w:val="18"/>
    </w:rPr>
  </w:style>
  <w:style w:type="paragraph" w:customStyle="1" w:styleId="Card-text">
    <w:name w:val="Card-text"/>
    <w:basedOn w:val="Normal"/>
    <w:link w:val="Card-textChar"/>
    <w:rsid w:val="0050644E"/>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0644E"/>
    <w:rPr>
      <w:rFonts w:ascii="Book Antiqua" w:eastAsia="Times New Roman" w:hAnsi="Book Antiqua" w:cs="Times New Roman"/>
      <w:sz w:val="22"/>
      <w:szCs w:val="20"/>
    </w:rPr>
  </w:style>
  <w:style w:type="paragraph" w:customStyle="1" w:styleId="TagAuthorNameYear">
    <w:name w:val="Tag+Author Name/Year"/>
    <w:basedOn w:val="Card-text"/>
    <w:link w:val="TagAuthorNameYearChar"/>
    <w:rsid w:val="0050644E"/>
    <w:rPr>
      <w:b/>
      <w:bCs/>
      <w:smallCaps/>
    </w:rPr>
  </w:style>
  <w:style w:type="character" w:customStyle="1" w:styleId="TagAuthorNameYearChar">
    <w:name w:val="Tag+Author Name/Year Char"/>
    <w:basedOn w:val="Card-textChar"/>
    <w:link w:val="TagAuthorNameYear"/>
    <w:rsid w:val="0050644E"/>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rsid w:val="0050644E"/>
    <w:rPr>
      <w:u w:val="single"/>
    </w:rPr>
  </w:style>
  <w:style w:type="character" w:customStyle="1" w:styleId="CardText-VerbalizedChar">
    <w:name w:val="Card Text-Verbalized Char"/>
    <w:basedOn w:val="Card-textChar"/>
    <w:link w:val="CardText-Verbalized"/>
    <w:rsid w:val="0050644E"/>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locked/>
    <w:rsid w:val="0050644E"/>
    <w:rPr>
      <w:rFonts w:ascii="Times New Roman" w:eastAsia="Times New Roman" w:hAnsi="Times New Roman" w:cs="Arial"/>
      <w:b/>
      <w:bCs/>
      <w:kern w:val="32"/>
      <w:sz w:val="20"/>
      <w:szCs w:val="27"/>
    </w:rPr>
  </w:style>
  <w:style w:type="paragraph" w:customStyle="1" w:styleId="blurb">
    <w:name w:val="blurb"/>
    <w:basedOn w:val="Normal"/>
    <w:qFormat/>
    <w:rsid w:val="0050644E"/>
    <w:pPr>
      <w:spacing w:before="100" w:beforeAutospacing="1" w:after="100" w:afterAutospacing="1"/>
    </w:pPr>
    <w:rPr>
      <w:rFonts w:eastAsia="Times New Roman"/>
      <w:sz w:val="24"/>
    </w:rPr>
  </w:style>
  <w:style w:type="character" w:customStyle="1" w:styleId="postdate">
    <w:name w:val="post_date"/>
    <w:basedOn w:val="DefaultParagraphFont"/>
    <w:rsid w:val="0050644E"/>
  </w:style>
  <w:style w:type="character" w:customStyle="1" w:styleId="articlesubtitle">
    <w:name w:val="article_subtitle"/>
    <w:rsid w:val="0050644E"/>
  </w:style>
  <w:style w:type="character" w:customStyle="1" w:styleId="bodystrong">
    <w:name w:val="bodystrong"/>
    <w:rsid w:val="0050644E"/>
  </w:style>
  <w:style w:type="paragraph" w:customStyle="1" w:styleId="meta">
    <w:name w:val="meta"/>
    <w:basedOn w:val="Normal"/>
    <w:rsid w:val="0050644E"/>
    <w:pPr>
      <w:spacing w:before="100" w:beforeAutospacing="1" w:after="100" w:afterAutospacing="1"/>
    </w:pPr>
    <w:rPr>
      <w:rFonts w:eastAsia="Times New Roman"/>
      <w:sz w:val="24"/>
    </w:rPr>
  </w:style>
  <w:style w:type="character" w:customStyle="1" w:styleId="pipe">
    <w:name w:val="pipe"/>
    <w:basedOn w:val="DefaultParagraphFont"/>
    <w:rsid w:val="0050644E"/>
  </w:style>
  <w:style w:type="character" w:customStyle="1" w:styleId="FontStyle11">
    <w:name w:val="Font Style11"/>
    <w:uiPriority w:val="99"/>
    <w:rsid w:val="0050644E"/>
    <w:rPr>
      <w:rFonts w:ascii="Times New Roman" w:hAnsi="Times New Roman" w:cs="Times New Roman" w:hint="default"/>
      <w:sz w:val="20"/>
      <w:szCs w:val="20"/>
    </w:rPr>
  </w:style>
  <w:style w:type="character" w:customStyle="1" w:styleId="FontStyle12">
    <w:name w:val="Font Style12"/>
    <w:uiPriority w:val="99"/>
    <w:rsid w:val="0050644E"/>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50644E"/>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50644E"/>
    <w:rPr>
      <w:rFonts w:ascii="Cambria" w:eastAsia="Cambria" w:hAnsi="Cambria" w:cs="Cambria"/>
      <w:color w:val="000000"/>
      <w:sz w:val="16"/>
      <w:szCs w:val="22"/>
    </w:rPr>
  </w:style>
  <w:style w:type="character" w:customStyle="1" w:styleId="footnotemark">
    <w:name w:val="footnote mark"/>
    <w:hidden/>
    <w:rsid w:val="0050644E"/>
    <w:rPr>
      <w:rFonts w:ascii="Cambria" w:eastAsia="Cambria" w:hAnsi="Cambria" w:cs="Cambria"/>
      <w:color w:val="000000"/>
      <w:sz w:val="16"/>
      <w:vertAlign w:val="superscript"/>
    </w:rPr>
  </w:style>
  <w:style w:type="paragraph" w:customStyle="1" w:styleId="KooCard">
    <w:name w:val="KooCard"/>
    <w:basedOn w:val="Normal"/>
    <w:link w:val="KooCardChar"/>
    <w:qFormat/>
    <w:rsid w:val="0050644E"/>
    <w:pPr>
      <w:ind w:left="288" w:right="288"/>
    </w:pPr>
    <w:rPr>
      <w:rFonts w:eastAsiaTheme="majorEastAsia"/>
      <w:bCs/>
      <w:sz w:val="52"/>
      <w:szCs w:val="28"/>
    </w:rPr>
  </w:style>
  <w:style w:type="character" w:customStyle="1" w:styleId="KooCardChar">
    <w:name w:val="KooCard Char"/>
    <w:basedOn w:val="DefaultParagraphFont"/>
    <w:link w:val="KooCard"/>
    <w:rsid w:val="0050644E"/>
    <w:rPr>
      <w:rFonts w:ascii="Times New Roman" w:eastAsiaTheme="majorEastAsia" w:hAnsi="Times New Roman" w:cs="Times New Roman"/>
      <w:bCs/>
      <w:sz w:val="52"/>
      <w:szCs w:val="28"/>
    </w:rPr>
  </w:style>
  <w:style w:type="paragraph" w:customStyle="1" w:styleId="Indent0">
    <w:name w:val="Indent"/>
    <w:basedOn w:val="Normal"/>
    <w:autoRedefine/>
    <w:qFormat/>
    <w:rsid w:val="0050644E"/>
    <w:pPr>
      <w:spacing w:after="0" w:line="240" w:lineRule="auto"/>
      <w:ind w:left="288"/>
    </w:pPr>
  </w:style>
  <w:style w:type="character" w:customStyle="1" w:styleId="UnresolvedMention1">
    <w:name w:val="Unresolved Mention1"/>
    <w:basedOn w:val="DefaultParagraphFont"/>
    <w:uiPriority w:val="99"/>
    <w:unhideWhenUsed/>
    <w:rsid w:val="0050644E"/>
    <w:rPr>
      <w:color w:val="605E5C"/>
      <w:shd w:val="clear" w:color="auto" w:fill="E1DFDD"/>
    </w:rPr>
  </w:style>
  <w:style w:type="character" w:customStyle="1" w:styleId="m-5156237671796814033gmail-styleunderline">
    <w:name w:val="m_-5156237671796814033gmail-styleunderline"/>
    <w:basedOn w:val="DefaultParagraphFont"/>
    <w:rsid w:val="0050644E"/>
  </w:style>
  <w:style w:type="character" w:customStyle="1" w:styleId="m-5156237671796814033gmail-style13ptbold">
    <w:name w:val="m_-5156237671796814033gmail-style13ptbold"/>
    <w:basedOn w:val="DefaultParagraphFont"/>
    <w:rsid w:val="0050644E"/>
  </w:style>
  <w:style w:type="character" w:customStyle="1" w:styleId="review--authors">
    <w:name w:val="review--authors"/>
    <w:basedOn w:val="DefaultParagraphFont"/>
    <w:rsid w:val="0050644E"/>
  </w:style>
  <w:style w:type="character" w:customStyle="1" w:styleId="m3874072174869965789gmail-heading4char">
    <w:name w:val="m_3874072174869965789gmail-heading4char"/>
    <w:basedOn w:val="DefaultParagraphFont"/>
    <w:rsid w:val="0050644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0644E"/>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0644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0644E"/>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0644E"/>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0644E"/>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0644E"/>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50644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0644E"/>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50644E"/>
    <w:rPr>
      <w:b/>
      <w:bCs/>
      <w:u w:val="single"/>
      <w:bdr w:val="none" w:sz="0" w:space="0" w:color="auto"/>
    </w:rPr>
  </w:style>
  <w:style w:type="character" w:customStyle="1" w:styleId="UnresolvedMention2">
    <w:name w:val="Unresolved Mention2"/>
    <w:basedOn w:val="DefaultParagraphFont"/>
    <w:uiPriority w:val="99"/>
    <w:unhideWhenUsed/>
    <w:rsid w:val="0050644E"/>
    <w:rPr>
      <w:color w:val="605E5C"/>
      <w:shd w:val="clear" w:color="auto" w:fill="E1DFDD"/>
    </w:rPr>
  </w:style>
  <w:style w:type="character" w:customStyle="1" w:styleId="m6540463018285843025gmail-heading4char">
    <w:name w:val="m_6540463018285843025gmail-heading4char"/>
    <w:basedOn w:val="DefaultParagraphFont"/>
    <w:rsid w:val="0050644E"/>
  </w:style>
  <w:style w:type="character" w:customStyle="1" w:styleId="m6540463018285843025gmail-styleunderline">
    <w:name w:val="m_6540463018285843025gmail-styleunderline"/>
    <w:basedOn w:val="DefaultParagraphFont"/>
    <w:rsid w:val="0050644E"/>
  </w:style>
  <w:style w:type="character" w:customStyle="1" w:styleId="bylines">
    <w:name w:val="bylines"/>
    <w:basedOn w:val="DefaultParagraphFont"/>
    <w:rsid w:val="0050644E"/>
  </w:style>
  <w:style w:type="character" w:customStyle="1" w:styleId="postsubtitle">
    <w:name w:val="post_subtitle"/>
    <w:basedOn w:val="DefaultParagraphFont"/>
    <w:rsid w:val="0050644E"/>
  </w:style>
  <w:style w:type="character" w:customStyle="1" w:styleId="dispurl">
    <w:name w:val="dispurl"/>
    <w:basedOn w:val="DefaultParagraphFont"/>
    <w:rsid w:val="0050644E"/>
  </w:style>
  <w:style w:type="character" w:customStyle="1" w:styleId="ListBulletChar">
    <w:name w:val="List Bullet Char"/>
    <w:link w:val="ListBullet"/>
    <w:rsid w:val="0050644E"/>
    <w:rPr>
      <w:rFonts w:ascii="Times New Roman" w:hAnsi="Times New Roman" w:cs="Times New Roman"/>
      <w:sz w:val="22"/>
    </w:rPr>
  </w:style>
  <w:style w:type="character" w:customStyle="1" w:styleId="StyleUnderline11ptChar">
    <w:name w:val="Style Underline + 11 pt Char"/>
    <w:link w:val="StyleUnderline11pt0"/>
    <w:locked/>
    <w:rsid w:val="0050644E"/>
    <w:rPr>
      <w:rFonts w:ascii="Georgia" w:hAnsi="Georgia"/>
      <w:u w:val="single"/>
    </w:rPr>
  </w:style>
  <w:style w:type="paragraph" w:customStyle="1" w:styleId="StyleUnderline11pt0">
    <w:name w:val="Style Underline + 11 pt"/>
    <w:basedOn w:val="Normal"/>
    <w:link w:val="StyleUnderline11ptChar"/>
    <w:rsid w:val="0050644E"/>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50644E"/>
    <w:rPr>
      <w:rFonts w:ascii="Georgia" w:hAnsi="Georgia"/>
      <w:b/>
      <w:bCs/>
      <w:u w:val="single"/>
    </w:rPr>
  </w:style>
  <w:style w:type="paragraph" w:customStyle="1" w:styleId="StyleBoldUnderline11pt">
    <w:name w:val="Style BoldUnderline + 11 pt"/>
    <w:basedOn w:val="Normal"/>
    <w:link w:val="StyleBoldUnderline11ptChar"/>
    <w:qFormat/>
    <w:rsid w:val="0050644E"/>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50644E"/>
    <w:rPr>
      <w:color w:val="605E5C"/>
      <w:shd w:val="clear" w:color="auto" w:fill="E1DFDD"/>
    </w:rPr>
  </w:style>
  <w:style w:type="paragraph" w:customStyle="1" w:styleId="StyleStyle4ArialNarrow9pt">
    <w:name w:val="Style Style4 + Arial Narrow 9 pt"/>
    <w:basedOn w:val="Normal"/>
    <w:link w:val="StyleStyle4ArialNarrow9ptChar"/>
    <w:qFormat/>
    <w:rsid w:val="0050644E"/>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50644E"/>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50644E"/>
    <w:rPr>
      <w:color w:val="605E5C"/>
      <w:shd w:val="clear" w:color="auto" w:fill="E1DFDD"/>
    </w:rPr>
  </w:style>
  <w:style w:type="character" w:customStyle="1" w:styleId="a-list-item">
    <w:name w:val="a-list-item"/>
    <w:basedOn w:val="DefaultParagraphFont"/>
    <w:rsid w:val="0050644E"/>
  </w:style>
  <w:style w:type="character" w:customStyle="1" w:styleId="Mention1">
    <w:name w:val="Mention1"/>
    <w:basedOn w:val="DefaultParagraphFont"/>
    <w:uiPriority w:val="99"/>
    <w:semiHidden/>
    <w:unhideWhenUsed/>
    <w:rsid w:val="0050644E"/>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50644E"/>
    <w:rPr>
      <w:rFonts w:ascii="Times New Roman" w:hAnsi="Times New Roman" w:cs="Times New Roman"/>
      <w:sz w:val="14"/>
    </w:rPr>
  </w:style>
  <w:style w:type="character" w:customStyle="1" w:styleId="n">
    <w:name w:val="n"/>
    <w:rsid w:val="0050644E"/>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50644E"/>
    <w:rPr>
      <w:rFonts w:eastAsiaTheme="minorHAnsi"/>
      <w:bCs/>
      <w:sz w:val="22"/>
      <w:szCs w:val="22"/>
    </w:rPr>
  </w:style>
  <w:style w:type="character" w:customStyle="1" w:styleId="CardChar11">
    <w:name w:val="Card Char1"/>
    <w:rsid w:val="0050644E"/>
    <w:rPr>
      <w:rFonts w:ascii="Palatino Linotype" w:eastAsia="Times New Roman" w:hAnsi="Palatino Linotype" w:cs="Arial"/>
      <w:bCs/>
      <w:szCs w:val="24"/>
    </w:rPr>
  </w:style>
  <w:style w:type="character" w:customStyle="1" w:styleId="pull-quote">
    <w:name w:val="pull-quote"/>
    <w:basedOn w:val="DefaultParagraphFont"/>
    <w:rsid w:val="0050644E"/>
  </w:style>
  <w:style w:type="character" w:customStyle="1" w:styleId="pull-quote-sidebar">
    <w:name w:val="pull-quote-sidebar"/>
    <w:basedOn w:val="DefaultParagraphFont"/>
    <w:rsid w:val="0050644E"/>
  </w:style>
  <w:style w:type="paragraph" w:customStyle="1" w:styleId="heading-container">
    <w:name w:val="heading-container"/>
    <w:basedOn w:val="Normal"/>
    <w:rsid w:val="0050644E"/>
    <w:pPr>
      <w:spacing w:before="100" w:beforeAutospacing="1" w:after="100" w:afterAutospacing="1" w:line="240" w:lineRule="auto"/>
    </w:pPr>
    <w:rPr>
      <w:rFonts w:eastAsia="Times New Roman"/>
      <w:sz w:val="24"/>
    </w:rPr>
  </w:style>
  <w:style w:type="paragraph" w:customStyle="1" w:styleId="dek">
    <w:name w:val="dek"/>
    <w:basedOn w:val="Normal"/>
    <w:rsid w:val="0050644E"/>
    <w:pPr>
      <w:spacing w:before="100" w:beforeAutospacing="1" w:after="100" w:afterAutospacing="1" w:line="240" w:lineRule="auto"/>
    </w:pPr>
    <w:rPr>
      <w:rFonts w:eastAsia="Times New Roman"/>
      <w:sz w:val="24"/>
    </w:rPr>
  </w:style>
  <w:style w:type="paragraph" w:customStyle="1" w:styleId="article-n-logo">
    <w:name w:val="article-n-logo"/>
    <w:basedOn w:val="Normal"/>
    <w:rsid w:val="0050644E"/>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50644E"/>
  </w:style>
  <w:style w:type="character" w:customStyle="1" w:styleId="ob-unit">
    <w:name w:val="ob-unit"/>
    <w:basedOn w:val="DefaultParagraphFont"/>
    <w:rsid w:val="0050644E"/>
  </w:style>
  <w:style w:type="character" w:customStyle="1" w:styleId="cbola-desktop-image-titleinner">
    <w:name w:val="cbola-desktop-image-title__inner"/>
    <w:basedOn w:val="DefaultParagraphFont"/>
    <w:rsid w:val="0050644E"/>
  </w:style>
  <w:style w:type="paragraph" w:customStyle="1" w:styleId="cbola-content-item-description">
    <w:name w:val="cbola-content-item-description"/>
    <w:basedOn w:val="Normal"/>
    <w:rsid w:val="0050644E"/>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50644E"/>
    <w:rPr>
      <w:rFonts w:eastAsia="Times New Roman" w:cs="Arial"/>
      <w:b/>
      <w:bCs/>
      <w:sz w:val="24"/>
      <w:szCs w:val="24"/>
      <w:u w:val="single"/>
      <w:lang w:eastAsia="zh-CN"/>
    </w:rPr>
  </w:style>
  <w:style w:type="paragraph" w:customStyle="1" w:styleId="ReallySmall">
    <w:name w:val="Really Small"/>
    <w:basedOn w:val="Normal"/>
    <w:link w:val="ReallySmallChar"/>
    <w:qFormat/>
    <w:rsid w:val="0050644E"/>
    <w:rPr>
      <w:rFonts w:eastAsia="Times New Roman"/>
      <w:sz w:val="16"/>
      <w:szCs w:val="20"/>
    </w:rPr>
  </w:style>
  <w:style w:type="character" w:customStyle="1" w:styleId="ReallySmallChar">
    <w:name w:val="Really Small Char"/>
    <w:basedOn w:val="DefaultParagraphFont"/>
    <w:link w:val="ReallySmall"/>
    <w:rsid w:val="0050644E"/>
    <w:rPr>
      <w:rFonts w:ascii="Times New Roman" w:eastAsia="Times New Roman" w:hAnsi="Times New Roman" w:cs="Times New Roman"/>
      <w:sz w:val="16"/>
      <w:szCs w:val="20"/>
    </w:rPr>
  </w:style>
  <w:style w:type="paragraph" w:customStyle="1" w:styleId="PageTitle">
    <w:name w:val="Page Title"/>
    <w:basedOn w:val="Normal"/>
    <w:next w:val="Normal"/>
    <w:qFormat/>
    <w:rsid w:val="0050644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0644E"/>
    <w:rPr>
      <w:i/>
      <w:iCs/>
      <w:sz w:val="20"/>
      <w:u w:val="single"/>
    </w:rPr>
  </w:style>
  <w:style w:type="paragraph" w:customStyle="1" w:styleId="UnderlineEmphasis">
    <w:name w:val="Underline + Emphasis"/>
    <w:basedOn w:val="Normal"/>
    <w:next w:val="Normal"/>
    <w:link w:val="UnderlineEmphasisChar"/>
    <w:autoRedefine/>
    <w:qFormat/>
    <w:rsid w:val="0050644E"/>
    <w:rPr>
      <w:rFonts w:eastAsia="Calibri"/>
      <w:b/>
      <w:color w:val="000000"/>
      <w:u w:val="single"/>
    </w:rPr>
  </w:style>
  <w:style w:type="character" w:customStyle="1" w:styleId="UnderlineEmphasisChar">
    <w:name w:val="Underline + Emphasis Char"/>
    <w:link w:val="UnderlineEmphasis"/>
    <w:rsid w:val="0050644E"/>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0644E"/>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50644E"/>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0644E"/>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0644E"/>
    <w:rPr>
      <w:rFonts w:ascii="Times New Roman" w:eastAsia="Times New Roman" w:hAnsi="Times New Roman" w:cs="Times New Roman"/>
      <w:iCs/>
      <w:color w:val="000000"/>
      <w:sz w:val="16"/>
      <w:szCs w:val="28"/>
    </w:rPr>
  </w:style>
  <w:style w:type="paragraph" w:customStyle="1" w:styleId="TxBr5p1">
    <w:name w:val="TxBr_5p1"/>
    <w:basedOn w:val="Normal"/>
    <w:qFormat/>
    <w:rsid w:val="0050644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50644E"/>
    <w:pPr>
      <w:ind w:left="400"/>
    </w:pPr>
    <w:rPr>
      <w:rFonts w:eastAsia="Calibri"/>
      <w:color w:val="000000"/>
    </w:rPr>
  </w:style>
  <w:style w:type="character" w:customStyle="1" w:styleId="12TimesNewRoman">
    <w:name w:val="12 Times New Roman"/>
    <w:rsid w:val="0050644E"/>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50644E"/>
    <w:rPr>
      <w:u w:val="single"/>
      <w:lang w:val="en-US" w:eastAsia="en-US" w:bidi="ar-SA"/>
    </w:rPr>
  </w:style>
  <w:style w:type="paragraph" w:customStyle="1" w:styleId="Normaltag">
    <w:name w:val="Normal tag"/>
    <w:basedOn w:val="Normal"/>
    <w:link w:val="NormaltagChar"/>
    <w:qFormat/>
    <w:rsid w:val="0050644E"/>
    <w:rPr>
      <w:rFonts w:eastAsia="Times New Roman"/>
      <w:b/>
      <w:color w:val="000000"/>
      <w:szCs w:val="20"/>
    </w:rPr>
  </w:style>
  <w:style w:type="numbering" w:customStyle="1" w:styleId="NoList3">
    <w:name w:val="No List3"/>
    <w:next w:val="NoList"/>
    <w:uiPriority w:val="99"/>
    <w:semiHidden/>
    <w:unhideWhenUsed/>
    <w:rsid w:val="0050644E"/>
  </w:style>
  <w:style w:type="numbering" w:customStyle="1" w:styleId="NoList12">
    <w:name w:val="No List12"/>
    <w:next w:val="NoList"/>
    <w:uiPriority w:val="99"/>
    <w:semiHidden/>
    <w:unhideWhenUsed/>
    <w:rsid w:val="0050644E"/>
  </w:style>
  <w:style w:type="numbering" w:customStyle="1" w:styleId="NoList21">
    <w:name w:val="No List21"/>
    <w:next w:val="NoList"/>
    <w:uiPriority w:val="99"/>
    <w:semiHidden/>
    <w:unhideWhenUsed/>
    <w:rsid w:val="0050644E"/>
  </w:style>
  <w:style w:type="numbering" w:customStyle="1" w:styleId="NoList111">
    <w:name w:val="No List111"/>
    <w:next w:val="NoList"/>
    <w:uiPriority w:val="99"/>
    <w:semiHidden/>
    <w:unhideWhenUsed/>
    <w:rsid w:val="0050644E"/>
  </w:style>
  <w:style w:type="numbering" w:customStyle="1" w:styleId="NoList211">
    <w:name w:val="No List211"/>
    <w:next w:val="NoList"/>
    <w:uiPriority w:val="99"/>
    <w:semiHidden/>
    <w:unhideWhenUsed/>
    <w:rsid w:val="0050644E"/>
  </w:style>
  <w:style w:type="numbering" w:customStyle="1" w:styleId="NoList1111">
    <w:name w:val="No List1111"/>
    <w:next w:val="NoList"/>
    <w:uiPriority w:val="99"/>
    <w:semiHidden/>
    <w:unhideWhenUsed/>
    <w:rsid w:val="0050644E"/>
  </w:style>
  <w:style w:type="numbering" w:customStyle="1" w:styleId="NoList4">
    <w:name w:val="No List4"/>
    <w:next w:val="NoList"/>
    <w:uiPriority w:val="99"/>
    <w:semiHidden/>
    <w:unhideWhenUsed/>
    <w:rsid w:val="0050644E"/>
  </w:style>
  <w:style w:type="numbering" w:customStyle="1" w:styleId="NoList5">
    <w:name w:val="No List5"/>
    <w:next w:val="NoList"/>
    <w:uiPriority w:val="99"/>
    <w:semiHidden/>
    <w:unhideWhenUsed/>
    <w:rsid w:val="0050644E"/>
  </w:style>
  <w:style w:type="character" w:customStyle="1" w:styleId="flagicon">
    <w:name w:val="flagicon"/>
    <w:basedOn w:val="DefaultParagraphFont"/>
    <w:rsid w:val="0050644E"/>
  </w:style>
  <w:style w:type="paragraph" w:customStyle="1" w:styleId="CardsHighlighted">
    <w:name w:val="Cards Highlighted"/>
    <w:basedOn w:val="Normal"/>
    <w:link w:val="CardsHighlightedChar"/>
    <w:autoRedefine/>
    <w:qFormat/>
    <w:rsid w:val="0050644E"/>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50644E"/>
    <w:rPr>
      <w:rFonts w:ascii="Times New Roman" w:eastAsia="Times New Roman" w:hAnsi="Times New Roman" w:cs="Times New Roman"/>
      <w:sz w:val="22"/>
      <w:u w:val="thick"/>
      <w:shd w:val="clear" w:color="auto" w:fill="00FFFF"/>
    </w:rPr>
  </w:style>
  <w:style w:type="character" w:customStyle="1" w:styleId="A12">
    <w:name w:val="A12"/>
    <w:uiPriority w:val="99"/>
    <w:rsid w:val="0050644E"/>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50644E"/>
    <w:rPr>
      <w:rFonts w:ascii="Times New Roman" w:eastAsia="Times New Roman" w:hAnsi="Times New Roman" w:cs="Arial"/>
      <w:b/>
      <w:sz w:val="20"/>
      <w:szCs w:val="36"/>
    </w:rPr>
  </w:style>
  <w:style w:type="character" w:customStyle="1" w:styleId="bold-italic-sub-c">
    <w:name w:val="bold-italic-sub-c"/>
    <w:basedOn w:val="DefaultParagraphFont"/>
    <w:rsid w:val="0050644E"/>
  </w:style>
  <w:style w:type="character" w:customStyle="1" w:styleId="charoverride-4">
    <w:name w:val="charoverride-4"/>
    <w:basedOn w:val="DefaultParagraphFont"/>
    <w:rsid w:val="0050644E"/>
  </w:style>
  <w:style w:type="character" w:customStyle="1" w:styleId="charoverride-3">
    <w:name w:val="charoverride-3"/>
    <w:basedOn w:val="DefaultParagraphFont"/>
    <w:rsid w:val="0050644E"/>
  </w:style>
  <w:style w:type="character" w:customStyle="1" w:styleId="f">
    <w:name w:val="f"/>
    <w:rsid w:val="0050644E"/>
  </w:style>
  <w:style w:type="character" w:customStyle="1" w:styleId="BlockTitle2Char">
    <w:name w:val="Block Title2 Char"/>
    <w:link w:val="BlockTitle2"/>
    <w:rsid w:val="0050644E"/>
    <w:rPr>
      <w:rFonts w:ascii="Times New Roman" w:eastAsia="Times New Roman" w:hAnsi="Times New Roman" w:cs="Times New Roman"/>
      <w:b/>
      <w:sz w:val="32"/>
      <w:szCs w:val="20"/>
      <w:u w:val="single"/>
    </w:rPr>
  </w:style>
  <w:style w:type="paragraph" w:customStyle="1" w:styleId="tag1">
    <w:name w:val="tag1"/>
    <w:basedOn w:val="Normal"/>
    <w:qFormat/>
    <w:rsid w:val="0050644E"/>
    <w:rPr>
      <w:rFonts w:eastAsia="Times New Roman"/>
      <w:b/>
      <w:szCs w:val="20"/>
    </w:rPr>
  </w:style>
  <w:style w:type="paragraph" w:customStyle="1" w:styleId="tagcite3">
    <w:name w:val="tagcite"/>
    <w:basedOn w:val="Normal"/>
    <w:qFormat/>
    <w:rsid w:val="0050644E"/>
    <w:rPr>
      <w:rFonts w:eastAsia="Times New Roman"/>
      <w:b/>
    </w:rPr>
  </w:style>
  <w:style w:type="paragraph" w:customStyle="1" w:styleId="SmallFontCharCharChar">
    <w:name w:val="Small Font Char Char Char"/>
    <w:basedOn w:val="Normal"/>
    <w:uiPriority w:val="99"/>
    <w:qFormat/>
    <w:rsid w:val="0050644E"/>
    <w:rPr>
      <w:rFonts w:eastAsia="Times New Roman"/>
      <w:sz w:val="12"/>
    </w:rPr>
  </w:style>
  <w:style w:type="character" w:customStyle="1" w:styleId="tag1Char">
    <w:name w:val="tag1 Char"/>
    <w:rsid w:val="0050644E"/>
    <w:rPr>
      <w:b/>
      <w:bCs w:val="0"/>
      <w:sz w:val="24"/>
    </w:rPr>
  </w:style>
  <w:style w:type="character" w:customStyle="1" w:styleId="SmallFontCharCharCharChar">
    <w:name w:val="Small Font Char Char Char Char"/>
    <w:rsid w:val="0050644E"/>
    <w:rPr>
      <w:rFonts w:ascii="Arial" w:hAnsi="Arial" w:cs="Arial" w:hint="default"/>
      <w:sz w:val="12"/>
      <w:szCs w:val="24"/>
    </w:rPr>
  </w:style>
  <w:style w:type="character" w:customStyle="1" w:styleId="TagCiteChar4">
    <w:name w:val="TagCite Char"/>
    <w:rsid w:val="0050644E"/>
    <w:rPr>
      <w:rFonts w:ascii="Garamond" w:hAnsi="Garamond" w:hint="default"/>
      <w:b/>
      <w:bCs w:val="0"/>
      <w:sz w:val="24"/>
      <w:szCs w:val="24"/>
    </w:rPr>
  </w:style>
  <w:style w:type="character" w:customStyle="1" w:styleId="heading2char2charchar1">
    <w:name w:val="heading2char2charchar1"/>
    <w:rsid w:val="0050644E"/>
  </w:style>
  <w:style w:type="character" w:customStyle="1" w:styleId="charchar60">
    <w:name w:val="charchar6"/>
    <w:rsid w:val="0050644E"/>
  </w:style>
  <w:style w:type="character" w:customStyle="1" w:styleId="searchtermbold">
    <w:name w:val="searchtermbold"/>
    <w:rsid w:val="0050644E"/>
  </w:style>
  <w:style w:type="character" w:customStyle="1" w:styleId="bps-topic-ident">
    <w:name w:val="bps-topic-ident"/>
    <w:rsid w:val="0050644E"/>
  </w:style>
  <w:style w:type="paragraph" w:customStyle="1" w:styleId="TagLine">
    <w:name w:val="Tag Line"/>
    <w:basedOn w:val="Normal"/>
    <w:next w:val="FullText"/>
    <w:uiPriority w:val="99"/>
    <w:qFormat/>
    <w:rsid w:val="0050644E"/>
    <w:rPr>
      <w:rFonts w:ascii="Arial Narrow" w:eastAsia="Times New Roman" w:hAnsi="Arial Narrow"/>
      <w:b/>
      <w:sz w:val="28"/>
    </w:rPr>
  </w:style>
  <w:style w:type="paragraph" w:customStyle="1" w:styleId="FreeForm">
    <w:name w:val="Free Form"/>
    <w:qFormat/>
    <w:rsid w:val="0050644E"/>
    <w:rPr>
      <w:rFonts w:ascii="Times New Roman" w:eastAsia="ヒラギノ角ゴ Pro W3" w:hAnsi="Times New Roman" w:cs="Times New Roman"/>
      <w:color w:val="000000"/>
      <w:szCs w:val="20"/>
    </w:rPr>
  </w:style>
  <w:style w:type="character" w:customStyle="1" w:styleId="Hyperlink1">
    <w:name w:val="Hyperlink1"/>
    <w:rsid w:val="0050644E"/>
    <w:rPr>
      <w:color w:val="002FF6"/>
      <w:sz w:val="24"/>
      <w:u w:val="single"/>
    </w:rPr>
  </w:style>
  <w:style w:type="character" w:customStyle="1" w:styleId="AuthorDateChar0">
    <w:name w:val="Author/Date Char"/>
    <w:link w:val="AuthorDate1"/>
    <w:locked/>
    <w:rsid w:val="0050644E"/>
    <w:rPr>
      <w:rFonts w:cs="Calibri"/>
      <w:b/>
      <w:u w:val="single"/>
    </w:rPr>
  </w:style>
  <w:style w:type="paragraph" w:customStyle="1" w:styleId="AuthorDate1">
    <w:name w:val="Author/Date"/>
    <w:basedOn w:val="Normal"/>
    <w:link w:val="AuthorDateChar0"/>
    <w:qFormat/>
    <w:rsid w:val="0050644E"/>
    <w:rPr>
      <w:rFonts w:asciiTheme="minorHAnsi" w:hAnsiTheme="minorHAnsi" w:cs="Calibri"/>
      <w:b/>
      <w:sz w:val="24"/>
      <w:u w:val="single"/>
    </w:rPr>
  </w:style>
  <w:style w:type="character" w:customStyle="1" w:styleId="HilightChar">
    <w:name w:val="Hilight Char"/>
    <w:rsid w:val="0050644E"/>
    <w:rPr>
      <w:rFonts w:eastAsia="Calibri"/>
      <w:b/>
      <w:noProof w:val="0"/>
      <w:sz w:val="22"/>
      <w:szCs w:val="22"/>
      <w:u w:val="single"/>
      <w:lang w:val="en-US" w:eastAsia="ar-SA" w:bidi="ar-SA"/>
    </w:rPr>
  </w:style>
  <w:style w:type="character" w:customStyle="1" w:styleId="StyleUnderlineCharChar">
    <w:name w:val="Style Underline Char Char"/>
    <w:rsid w:val="0050644E"/>
    <w:rPr>
      <w:rFonts w:ascii="Times New Roman" w:eastAsia="Times New Roman" w:hAnsi="Times New Roman" w:cs="Times New Roman"/>
      <w:sz w:val="20"/>
      <w:szCs w:val="20"/>
      <w:u w:val="single"/>
    </w:rPr>
  </w:style>
  <w:style w:type="character" w:customStyle="1" w:styleId="c1">
    <w:name w:val="c1"/>
    <w:rsid w:val="0050644E"/>
  </w:style>
  <w:style w:type="paragraph" w:customStyle="1" w:styleId="Hat2">
    <w:name w:val="Hat2"/>
    <w:basedOn w:val="Heading2"/>
    <w:next w:val="Heading2"/>
    <w:autoRedefine/>
    <w:uiPriority w:val="99"/>
    <w:qFormat/>
    <w:rsid w:val="0050644E"/>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50644E"/>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50644E"/>
    <w:pPr>
      <w:spacing w:after="200" w:line="276" w:lineRule="auto"/>
    </w:pPr>
    <w:rPr>
      <w:rFonts w:eastAsia="SimSun"/>
      <w:u w:val="thick"/>
      <w:lang w:eastAsia="zh-CN"/>
    </w:rPr>
  </w:style>
  <w:style w:type="character" w:customStyle="1" w:styleId="Underline4">
    <w:name w:val="*Underline*"/>
    <w:rsid w:val="0050644E"/>
    <w:rPr>
      <w:rFonts w:ascii="Times New Roman" w:hAnsi="Times New Roman"/>
      <w:b/>
      <w:sz w:val="24"/>
      <w:u w:val="single"/>
    </w:rPr>
  </w:style>
  <w:style w:type="paragraph" w:customStyle="1" w:styleId="TxBr33p1">
    <w:name w:val="TxBr_33p1"/>
    <w:basedOn w:val="Normal"/>
    <w:uiPriority w:val="99"/>
    <w:qFormat/>
    <w:rsid w:val="0050644E"/>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0644E"/>
    <w:rPr>
      <w:rFonts w:eastAsia="SimSun"/>
      <w:lang w:eastAsia="zh-CN"/>
    </w:rPr>
  </w:style>
  <w:style w:type="character" w:customStyle="1" w:styleId="comments-post">
    <w:name w:val="comments-post"/>
    <w:rsid w:val="0050644E"/>
  </w:style>
  <w:style w:type="character" w:customStyle="1" w:styleId="boldciteChar4">
    <w:name w:val="bold cite Char4"/>
    <w:link w:val="boldcite"/>
    <w:locked/>
    <w:rsid w:val="0050644E"/>
    <w:rPr>
      <w:rFonts w:ascii="Times New Roman" w:eastAsia="Times New Roman" w:hAnsi="Times New Roman" w:cs="Arial"/>
      <w:b/>
      <w:bCs/>
      <w:kern w:val="32"/>
    </w:rPr>
  </w:style>
  <w:style w:type="paragraph" w:customStyle="1" w:styleId="Irrelevant6font">
    <w:name w:val="Irrelevant (6 font)"/>
    <w:basedOn w:val="Normal"/>
    <w:qFormat/>
    <w:rsid w:val="0050644E"/>
    <w:pPr>
      <w:ind w:left="547" w:right="648"/>
      <w:jc w:val="both"/>
    </w:pPr>
    <w:rPr>
      <w:rFonts w:eastAsia="Calibri"/>
      <w:sz w:val="12"/>
      <w:szCs w:val="12"/>
    </w:rPr>
  </w:style>
  <w:style w:type="character" w:customStyle="1" w:styleId="Irrelevant5fontChar">
    <w:name w:val="Irrelevant (5 font) Char"/>
    <w:rsid w:val="0050644E"/>
    <w:rPr>
      <w:sz w:val="10"/>
      <w:szCs w:val="10"/>
      <w:lang w:val="en-US" w:eastAsia="en-US" w:bidi="ar-SA"/>
    </w:rPr>
  </w:style>
  <w:style w:type="character" w:customStyle="1" w:styleId="TagsCharCharChar">
    <w:name w:val="Tags Char Char Char"/>
    <w:rsid w:val="0050644E"/>
    <w:rPr>
      <w:b/>
      <w:lang w:val="en-US" w:eastAsia="en-US" w:bidi="ar-SA"/>
    </w:rPr>
  </w:style>
  <w:style w:type="character" w:customStyle="1" w:styleId="Hyperlink13">
    <w:name w:val="Hyperlink13"/>
    <w:rsid w:val="0050644E"/>
    <w:rPr>
      <w:b w:val="0"/>
      <w:bCs w:val="0"/>
      <w:strike w:val="0"/>
      <w:dstrike w:val="0"/>
      <w:color w:val="008000"/>
      <w:sz w:val="20"/>
      <w:szCs w:val="20"/>
      <w:u w:val="none"/>
      <w:effect w:val="none"/>
    </w:rPr>
  </w:style>
  <w:style w:type="character" w:customStyle="1" w:styleId="standardcontent1">
    <w:name w:val="standardcontent1"/>
    <w:rsid w:val="0050644E"/>
    <w:rPr>
      <w:rFonts w:ascii="Arial" w:hAnsi="Arial" w:cs="Arial" w:hint="default"/>
      <w:strike w:val="0"/>
      <w:dstrike w:val="0"/>
      <w:sz w:val="24"/>
      <w:szCs w:val="24"/>
      <w:u w:val="none"/>
      <w:effect w:val="none"/>
    </w:rPr>
  </w:style>
  <w:style w:type="character" w:customStyle="1" w:styleId="Hyperlink4">
    <w:name w:val="Hyperlink4"/>
    <w:rsid w:val="0050644E"/>
    <w:rPr>
      <w:color w:val="000066"/>
      <w:u w:val="single"/>
    </w:rPr>
  </w:style>
  <w:style w:type="paragraph" w:customStyle="1" w:styleId="rddateline">
    <w:name w:val="rddateline"/>
    <w:basedOn w:val="Normal"/>
    <w:qFormat/>
    <w:rsid w:val="0050644E"/>
    <w:rPr>
      <w:rFonts w:eastAsia="Calibri"/>
      <w:szCs w:val="20"/>
    </w:rPr>
  </w:style>
  <w:style w:type="paragraph" w:customStyle="1" w:styleId="rdheadline">
    <w:name w:val="rdheadline"/>
    <w:basedOn w:val="Normal"/>
    <w:qFormat/>
    <w:rsid w:val="0050644E"/>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50644E"/>
    <w:pPr>
      <w:spacing w:after="100" w:afterAutospacing="1"/>
    </w:pPr>
    <w:rPr>
      <w:rFonts w:ascii="Verdana" w:eastAsia="Calibri" w:hAnsi="Verdana"/>
      <w:szCs w:val="20"/>
    </w:rPr>
  </w:style>
  <w:style w:type="character" w:customStyle="1" w:styleId="rddeckline1">
    <w:name w:val="rddeckline1"/>
    <w:rsid w:val="0050644E"/>
    <w:rPr>
      <w:rFonts w:ascii="Verdana" w:hAnsi="Verdana" w:hint="default"/>
      <w:b/>
      <w:bCs/>
      <w:sz w:val="22"/>
      <w:szCs w:val="22"/>
    </w:rPr>
  </w:style>
  <w:style w:type="character" w:customStyle="1" w:styleId="link-external">
    <w:name w:val="link-external"/>
    <w:rsid w:val="0050644E"/>
  </w:style>
  <w:style w:type="character" w:customStyle="1" w:styleId="contact1">
    <w:name w:val="contact1"/>
    <w:rsid w:val="0050644E"/>
    <w:rPr>
      <w:rFonts w:ascii="Tahoma" w:hAnsi="Tahoma" w:cs="Tahoma" w:hint="default"/>
      <w:color w:val="999999"/>
      <w:sz w:val="20"/>
      <w:szCs w:val="20"/>
    </w:rPr>
  </w:style>
  <w:style w:type="character" w:customStyle="1" w:styleId="credits1">
    <w:name w:val="credits1"/>
    <w:rsid w:val="0050644E"/>
    <w:rPr>
      <w:rFonts w:ascii="Tahoma" w:hAnsi="Tahoma" w:cs="Tahoma" w:hint="default"/>
      <w:color w:val="999999"/>
      <w:sz w:val="16"/>
      <w:szCs w:val="16"/>
    </w:rPr>
  </w:style>
  <w:style w:type="paragraph" w:customStyle="1" w:styleId="Heading20">
    <w:name w:val="Heading2"/>
    <w:basedOn w:val="Normal"/>
    <w:link w:val="Heading2Char1"/>
    <w:qFormat/>
    <w:rsid w:val="0050644E"/>
    <w:pPr>
      <w:jc w:val="center"/>
    </w:pPr>
    <w:rPr>
      <w:rFonts w:eastAsia="Times New Roman"/>
      <w:b/>
      <w:caps/>
    </w:rPr>
  </w:style>
  <w:style w:type="character" w:customStyle="1" w:styleId="Heading2Char1">
    <w:name w:val="Heading2 Char"/>
    <w:link w:val="Heading20"/>
    <w:rsid w:val="0050644E"/>
    <w:rPr>
      <w:rFonts w:ascii="Times New Roman" w:eastAsia="Times New Roman" w:hAnsi="Times New Roman" w:cs="Times New Roman"/>
      <w:b/>
      <w:caps/>
      <w:sz w:val="22"/>
    </w:rPr>
  </w:style>
  <w:style w:type="paragraph" w:customStyle="1" w:styleId="Header2">
    <w:name w:val="Header2"/>
    <w:basedOn w:val="Heading20"/>
    <w:link w:val="Header2Char"/>
    <w:qFormat/>
    <w:rsid w:val="0050644E"/>
  </w:style>
  <w:style w:type="character" w:customStyle="1" w:styleId="Header2Char">
    <w:name w:val="Header2 Char"/>
    <w:link w:val="Header2"/>
    <w:rsid w:val="0050644E"/>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50644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0644E"/>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50644E"/>
    <w:rPr>
      <w:bCs/>
    </w:rPr>
  </w:style>
  <w:style w:type="character" w:customStyle="1" w:styleId="StyleHeading212ptChar">
    <w:name w:val="Style Heading2 + 12 pt Char"/>
    <w:link w:val="StyleHeading212pt"/>
    <w:rsid w:val="0050644E"/>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50644E"/>
  </w:style>
  <w:style w:type="character" w:customStyle="1" w:styleId="Heading212ptChar">
    <w:name w:val="Heading2 + 12 pt Char"/>
    <w:link w:val="Heading212pt"/>
    <w:rsid w:val="0050644E"/>
    <w:rPr>
      <w:rFonts w:ascii="Times New Roman" w:eastAsia="Times New Roman" w:hAnsi="Times New Roman" w:cs="Times New Roman"/>
      <w:b/>
      <w:bCs/>
      <w:caps/>
      <w:sz w:val="22"/>
    </w:rPr>
  </w:style>
  <w:style w:type="paragraph" w:customStyle="1" w:styleId="StyleHeading110pt">
    <w:name w:val="Style Heading 1 + 10 pt"/>
    <w:basedOn w:val="Heading1"/>
    <w:qFormat/>
    <w:rsid w:val="0050644E"/>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50644E"/>
  </w:style>
  <w:style w:type="paragraph" w:customStyle="1" w:styleId="StyleUnderliningTimesNewRomanBoldNounderlineKernat16">
    <w:name w:val="Style Underlining + Times New Roman Bold No underline Kern at 16..."/>
    <w:basedOn w:val="Normal"/>
    <w:qFormat/>
    <w:rsid w:val="0050644E"/>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50644E"/>
    <w:rPr>
      <w:rFonts w:eastAsia="Calibri"/>
      <w:b/>
      <w:bCs/>
      <w:kern w:val="32"/>
      <w:sz w:val="32"/>
      <w:szCs w:val="32"/>
    </w:rPr>
  </w:style>
  <w:style w:type="paragraph" w:customStyle="1" w:styleId="StyleBoldUnderliningKernat16pt">
    <w:name w:val="Style Bold Underlining + Kern at 16 pt"/>
    <w:basedOn w:val="Normal"/>
    <w:qFormat/>
    <w:rsid w:val="0050644E"/>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50644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0644E"/>
  </w:style>
  <w:style w:type="paragraph" w:customStyle="1" w:styleId="highlightcardtext">
    <w:name w:val="highlight card text"/>
    <w:basedOn w:val="evidencetext"/>
    <w:qFormat/>
    <w:rsid w:val="0050644E"/>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50644E"/>
    <w:pPr>
      <w:ind w:left="1440" w:right="2016"/>
    </w:pPr>
    <w:rPr>
      <w:rFonts w:eastAsia="Calibri"/>
      <w:sz w:val="18"/>
      <w:u w:val="single"/>
    </w:rPr>
  </w:style>
  <w:style w:type="paragraph" w:customStyle="1" w:styleId="underlinecard0">
    <w:name w:val="underline card"/>
    <w:basedOn w:val="Normal"/>
    <w:qFormat/>
    <w:rsid w:val="0050644E"/>
    <w:pPr>
      <w:ind w:left="1728" w:right="1728"/>
    </w:pPr>
    <w:rPr>
      <w:rFonts w:eastAsia="Calibri"/>
      <w:sz w:val="18"/>
      <w:u w:val="single"/>
    </w:rPr>
  </w:style>
  <w:style w:type="paragraph" w:customStyle="1" w:styleId="CardsChar2">
    <w:name w:val="Cards Char2"/>
    <w:basedOn w:val="Normal"/>
    <w:qFormat/>
    <w:rsid w:val="0050644E"/>
    <w:pPr>
      <w:autoSpaceDE w:val="0"/>
      <w:autoSpaceDN w:val="0"/>
      <w:adjustRightInd w:val="0"/>
      <w:ind w:left="432" w:right="432"/>
      <w:jc w:val="both"/>
    </w:pPr>
    <w:rPr>
      <w:rFonts w:eastAsia="Calibri"/>
      <w:szCs w:val="20"/>
    </w:rPr>
  </w:style>
  <w:style w:type="character" w:customStyle="1" w:styleId="Char3">
    <w:name w:val="Char3"/>
    <w:rsid w:val="0050644E"/>
    <w:rPr>
      <w:rFonts w:ascii="Arial Narrow" w:eastAsia="Batang" w:hAnsi="Arial Narrow" w:cs="Arial"/>
      <w:b/>
      <w:bCs/>
      <w:iCs/>
      <w:sz w:val="24"/>
      <w:szCs w:val="28"/>
      <w:lang w:val="en-US" w:eastAsia="en-US" w:bidi="ar-SA"/>
    </w:rPr>
  </w:style>
  <w:style w:type="character" w:customStyle="1" w:styleId="UnderlinedCards">
    <w:name w:val="Underlined Cards"/>
    <w:rsid w:val="0050644E"/>
    <w:rPr>
      <w:sz w:val="24"/>
      <w:szCs w:val="24"/>
      <w:u w:val="thick"/>
      <w:lang w:val="en-US" w:eastAsia="en-US" w:bidi="ar-SA"/>
    </w:rPr>
  </w:style>
  <w:style w:type="paragraph" w:customStyle="1" w:styleId="story-body">
    <w:name w:val="story-body"/>
    <w:basedOn w:val="Normal"/>
    <w:qFormat/>
    <w:rsid w:val="0050644E"/>
    <w:pPr>
      <w:spacing w:before="100" w:beforeAutospacing="1" w:after="100" w:afterAutospacing="1"/>
    </w:pPr>
    <w:rPr>
      <w:rFonts w:eastAsia="Calibri"/>
    </w:rPr>
  </w:style>
  <w:style w:type="character" w:customStyle="1" w:styleId="highlightcardtextChar">
    <w:name w:val="highlight card text Char"/>
    <w:rsid w:val="0050644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0644E"/>
    <w:pPr>
      <w:ind w:left="1728" w:right="1728"/>
    </w:pPr>
    <w:rPr>
      <w:rFonts w:eastAsia="Times New Roman"/>
      <w:sz w:val="18"/>
    </w:rPr>
  </w:style>
  <w:style w:type="character" w:customStyle="1" w:styleId="CardTextCharCharCharCharChar">
    <w:name w:val="Card Text Char Char Char Char Char"/>
    <w:link w:val="CardTextCharCharCharChar"/>
    <w:rsid w:val="0050644E"/>
    <w:rPr>
      <w:rFonts w:ascii="Times New Roman" w:eastAsia="Times New Roman" w:hAnsi="Times New Roman" w:cs="Times New Roman"/>
      <w:sz w:val="18"/>
    </w:rPr>
  </w:style>
  <w:style w:type="character" w:customStyle="1" w:styleId="TagsChar4">
    <w:name w:val="Tags Char4"/>
    <w:rsid w:val="0050644E"/>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50644E"/>
    <w:rPr>
      <w:b/>
      <w:sz w:val="24"/>
      <w:lang w:val="en-US" w:eastAsia="en-US" w:bidi="ar-SA"/>
    </w:rPr>
  </w:style>
  <w:style w:type="character" w:customStyle="1" w:styleId="hit1">
    <w:name w:val="hit1"/>
    <w:rsid w:val="0050644E"/>
    <w:rPr>
      <w:rFonts w:ascii="Verdana" w:hAnsi="Verdana" w:hint="default"/>
      <w:b/>
      <w:bCs/>
      <w:vanish w:val="0"/>
      <w:webHidden w:val="0"/>
      <w:color w:val="CC0033"/>
      <w:sz w:val="20"/>
      <w:szCs w:val="20"/>
      <w:specVanish w:val="0"/>
    </w:rPr>
  </w:style>
  <w:style w:type="character" w:customStyle="1" w:styleId="ssl01">
    <w:name w:val="ss_l01"/>
    <w:rsid w:val="0050644E"/>
    <w:rPr>
      <w:rFonts w:ascii="Verdana" w:hAnsi="Verdana" w:hint="default"/>
      <w:color w:val="000000"/>
      <w:sz w:val="20"/>
      <w:szCs w:val="20"/>
    </w:rPr>
  </w:style>
  <w:style w:type="character" w:customStyle="1" w:styleId="tightinline1">
    <w:name w:val="tightinline1"/>
    <w:rsid w:val="0050644E"/>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0644E"/>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50644E"/>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50644E"/>
    <w:rPr>
      <w:rFonts w:eastAsia="Calibri"/>
      <w:sz w:val="16"/>
      <w:szCs w:val="20"/>
    </w:rPr>
  </w:style>
  <w:style w:type="paragraph" w:customStyle="1" w:styleId="CardCites">
    <w:name w:val="Card Cites"/>
    <w:basedOn w:val="Normal"/>
    <w:next w:val="Normal"/>
    <w:qFormat/>
    <w:rsid w:val="0050644E"/>
    <w:rPr>
      <w:rFonts w:eastAsia="Calibri"/>
      <w:b/>
    </w:rPr>
  </w:style>
  <w:style w:type="character" w:customStyle="1" w:styleId="blsp-spelling-corrected">
    <w:name w:val="blsp-spelling-corrected"/>
    <w:rsid w:val="0050644E"/>
  </w:style>
  <w:style w:type="character" w:customStyle="1" w:styleId="blsp-spelling-error">
    <w:name w:val="blsp-spelling-error"/>
    <w:rsid w:val="0050644E"/>
  </w:style>
  <w:style w:type="character" w:customStyle="1" w:styleId="sup">
    <w:name w:val="sup"/>
    <w:rsid w:val="0050644E"/>
  </w:style>
  <w:style w:type="character" w:customStyle="1" w:styleId="pgnum">
    <w:name w:val="pgnum"/>
    <w:rsid w:val="0050644E"/>
  </w:style>
  <w:style w:type="character" w:customStyle="1" w:styleId="SmallFontCharChar">
    <w:name w:val="Small Font Char Char"/>
    <w:rsid w:val="0050644E"/>
    <w:rPr>
      <w:rFonts w:ascii="Arial" w:hAnsi="Arial"/>
      <w:sz w:val="12"/>
      <w:szCs w:val="24"/>
      <w:lang w:val="en-US" w:eastAsia="en-US" w:bidi="ar-SA"/>
    </w:rPr>
  </w:style>
  <w:style w:type="paragraph" w:customStyle="1" w:styleId="textmargin">
    <w:name w:val="textmargin"/>
    <w:basedOn w:val="Normal"/>
    <w:uiPriority w:val="99"/>
    <w:qFormat/>
    <w:rsid w:val="0050644E"/>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0644E"/>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0644E"/>
    <w:rPr>
      <w:rFonts w:ascii="Arial Narrow" w:eastAsia="Calibri" w:hAnsi="Arial Narrow"/>
      <w:color w:val="000000"/>
    </w:rPr>
  </w:style>
  <w:style w:type="paragraph" w:customStyle="1" w:styleId="bc2">
    <w:name w:val="bc_2"/>
    <w:basedOn w:val="Normal"/>
    <w:uiPriority w:val="99"/>
    <w:qFormat/>
    <w:rsid w:val="0050644E"/>
    <w:pPr>
      <w:spacing w:before="100" w:beforeAutospacing="1" w:after="100" w:afterAutospacing="1"/>
    </w:pPr>
    <w:rPr>
      <w:rFonts w:eastAsia="Calibri"/>
      <w:color w:val="000000"/>
    </w:rPr>
  </w:style>
  <w:style w:type="character" w:customStyle="1" w:styleId="bc21">
    <w:name w:val="bc_21"/>
    <w:rsid w:val="0050644E"/>
  </w:style>
  <w:style w:type="paragraph" w:customStyle="1" w:styleId="style21">
    <w:name w:val="style2"/>
    <w:basedOn w:val="Normal"/>
    <w:uiPriority w:val="99"/>
    <w:qFormat/>
    <w:rsid w:val="0050644E"/>
    <w:rPr>
      <w:rFonts w:ascii="Verdana" w:eastAsia="Calibri" w:hAnsi="Verdana"/>
      <w:szCs w:val="20"/>
    </w:rPr>
  </w:style>
  <w:style w:type="paragraph" w:customStyle="1" w:styleId="quote2">
    <w:name w:val="quote2"/>
    <w:basedOn w:val="Normal"/>
    <w:uiPriority w:val="99"/>
    <w:qFormat/>
    <w:rsid w:val="0050644E"/>
    <w:rPr>
      <w:rFonts w:ascii="Verdana" w:eastAsia="Calibri" w:hAnsi="Verdana"/>
      <w:szCs w:val="20"/>
    </w:rPr>
  </w:style>
  <w:style w:type="character" w:customStyle="1" w:styleId="copystyle">
    <w:name w:val="copystyle"/>
    <w:rsid w:val="0050644E"/>
  </w:style>
  <w:style w:type="paragraph" w:customStyle="1" w:styleId="BlockTitle10">
    <w:name w:val="Block Title #1"/>
    <w:basedOn w:val="Heading1"/>
    <w:qFormat/>
    <w:rsid w:val="0050644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50644E"/>
    <w:rPr>
      <w:rFonts w:ascii="Arial" w:hAnsi="Arial" w:cs="Arial"/>
      <w:b/>
      <w:bCs/>
      <w:kern w:val="32"/>
      <w:sz w:val="24"/>
      <w:szCs w:val="24"/>
      <w:lang w:val="en-US" w:eastAsia="en-US" w:bidi="ar-SA"/>
    </w:rPr>
  </w:style>
  <w:style w:type="character" w:customStyle="1" w:styleId="ReadUnderline">
    <w:name w:val="Read Underline"/>
    <w:rsid w:val="0050644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0644E"/>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0644E"/>
    <w:rPr>
      <w:rFonts w:ascii="Century Gothic" w:eastAsia="Times New Roman" w:hAnsi="Century Gothic" w:cs="Arial"/>
      <w:bCs/>
      <w:spacing w:val="-20"/>
      <w:kern w:val="32"/>
      <w:sz w:val="36"/>
      <w:szCs w:val="32"/>
    </w:rPr>
  </w:style>
  <w:style w:type="paragraph" w:customStyle="1" w:styleId="F4">
    <w:name w:val="F4"/>
    <w:basedOn w:val="Normal"/>
    <w:link w:val="F4Char"/>
    <w:qFormat/>
    <w:rsid w:val="0050644E"/>
    <w:pPr>
      <w:ind w:left="288" w:right="288"/>
    </w:pPr>
    <w:rPr>
      <w:rFonts w:ascii="Arial Narrow" w:eastAsia="Times New Roman" w:hAnsi="Arial Narrow"/>
      <w:szCs w:val="20"/>
      <w:u w:val="single"/>
    </w:rPr>
  </w:style>
  <w:style w:type="character" w:customStyle="1" w:styleId="F4Char">
    <w:name w:val="F4 Char"/>
    <w:link w:val="F4"/>
    <w:rsid w:val="0050644E"/>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50644E"/>
    <w:pPr>
      <w:ind w:left="300" w:right="288"/>
    </w:pPr>
    <w:rPr>
      <w:rFonts w:ascii="Arial Narrow" w:eastAsia="Times New Roman" w:hAnsi="Arial Narrow"/>
      <w:szCs w:val="20"/>
    </w:rPr>
  </w:style>
  <w:style w:type="character" w:customStyle="1" w:styleId="StyleCARDChar">
    <w:name w:val="Style CARD + Char"/>
    <w:link w:val="StyleCARD"/>
    <w:rsid w:val="0050644E"/>
    <w:rPr>
      <w:rFonts w:ascii="Arial Narrow" w:eastAsia="Times New Roman" w:hAnsi="Arial Narrow" w:cs="Times New Roman"/>
      <w:sz w:val="22"/>
      <w:szCs w:val="20"/>
    </w:rPr>
  </w:style>
  <w:style w:type="character" w:customStyle="1" w:styleId="noiconheadline">
    <w:name w:val="noicon_headline"/>
    <w:rsid w:val="0050644E"/>
  </w:style>
  <w:style w:type="paragraph" w:styleId="MacroText">
    <w:name w:val="macro"/>
    <w:link w:val="MacroTextChar"/>
    <w:rsid w:val="0050644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0644E"/>
    <w:rPr>
      <w:rFonts w:ascii="Courier New" w:eastAsia="Times New Roman" w:hAnsi="Courier New" w:cs="Courier New"/>
      <w:sz w:val="20"/>
      <w:szCs w:val="20"/>
    </w:rPr>
  </w:style>
  <w:style w:type="character" w:customStyle="1" w:styleId="pp1">
    <w:name w:val="pp1"/>
    <w:rsid w:val="0050644E"/>
    <w:rPr>
      <w:rFonts w:ascii="Times New Roman" w:hAnsi="Times New Roman" w:cs="Times New Roman" w:hint="default"/>
      <w:i w:val="0"/>
      <w:iCs w:val="0"/>
      <w:smallCaps w:val="0"/>
      <w:sz w:val="30"/>
      <w:szCs w:val="30"/>
    </w:rPr>
  </w:style>
  <w:style w:type="character" w:customStyle="1" w:styleId="prbodytext1">
    <w:name w:val="pr_bodytext1"/>
    <w:rsid w:val="0050644E"/>
    <w:rPr>
      <w:rFonts w:ascii="Arial" w:hAnsi="Arial" w:cs="Arial" w:hint="default"/>
      <w:sz w:val="20"/>
      <w:szCs w:val="20"/>
    </w:rPr>
  </w:style>
  <w:style w:type="character" w:customStyle="1" w:styleId="articlehead">
    <w:name w:val="articlehead"/>
    <w:rsid w:val="0050644E"/>
  </w:style>
  <w:style w:type="character" w:customStyle="1" w:styleId="lead">
    <w:name w:val="lead"/>
    <w:rsid w:val="0050644E"/>
  </w:style>
  <w:style w:type="character" w:customStyle="1" w:styleId="blue3">
    <w:name w:val="blue3"/>
    <w:rsid w:val="0050644E"/>
  </w:style>
  <w:style w:type="paragraph" w:customStyle="1" w:styleId="issuedetails">
    <w:name w:val="issue_details"/>
    <w:basedOn w:val="Normal"/>
    <w:uiPriority w:val="99"/>
    <w:qFormat/>
    <w:rsid w:val="0050644E"/>
    <w:pPr>
      <w:spacing w:before="100" w:beforeAutospacing="1" w:after="100" w:afterAutospacing="1"/>
    </w:pPr>
    <w:rPr>
      <w:rFonts w:eastAsia="Times New Roman"/>
    </w:rPr>
  </w:style>
  <w:style w:type="character" w:customStyle="1" w:styleId="over-title">
    <w:name w:val="over-title"/>
    <w:rsid w:val="0050644E"/>
  </w:style>
  <w:style w:type="character" w:customStyle="1" w:styleId="contentheader">
    <w:name w:val="contentheader"/>
    <w:rsid w:val="0050644E"/>
  </w:style>
  <w:style w:type="character" w:customStyle="1" w:styleId="Stylecites10ptNotBoldChar">
    <w:name w:val="Style cites + 10 pt Not Bold Char"/>
    <w:rsid w:val="0050644E"/>
    <w:rPr>
      <w:rFonts w:eastAsia="SimSun"/>
      <w:szCs w:val="24"/>
      <w:lang w:val="en-US" w:eastAsia="zh-CN" w:bidi="ar-SA"/>
    </w:rPr>
  </w:style>
  <w:style w:type="character" w:customStyle="1" w:styleId="tagscharchar0">
    <w:name w:val="tagscharchar"/>
    <w:rsid w:val="0050644E"/>
  </w:style>
  <w:style w:type="character" w:customStyle="1" w:styleId="FontStyle13">
    <w:name w:val="Font Style13"/>
    <w:uiPriority w:val="99"/>
    <w:rsid w:val="0050644E"/>
    <w:rPr>
      <w:rFonts w:ascii="Times New Roman" w:hAnsi="Times New Roman" w:cs="Times New Roman"/>
      <w:sz w:val="18"/>
      <w:szCs w:val="18"/>
    </w:rPr>
  </w:style>
  <w:style w:type="character" w:customStyle="1" w:styleId="FontStyle16">
    <w:name w:val="Font Style16"/>
    <w:uiPriority w:val="99"/>
    <w:rsid w:val="0050644E"/>
    <w:rPr>
      <w:rFonts w:ascii="Times New Roman" w:hAnsi="Times New Roman" w:cs="Times New Roman"/>
      <w:b/>
      <w:bCs/>
      <w:spacing w:val="-20"/>
      <w:sz w:val="16"/>
      <w:szCs w:val="16"/>
    </w:rPr>
  </w:style>
  <w:style w:type="character" w:customStyle="1" w:styleId="in-widget">
    <w:name w:val="in-widget"/>
    <w:rsid w:val="0050644E"/>
  </w:style>
  <w:style w:type="paragraph" w:customStyle="1" w:styleId="bodycopyindent">
    <w:name w:val="bodycopyindent"/>
    <w:basedOn w:val="Normal"/>
    <w:uiPriority w:val="99"/>
    <w:qFormat/>
    <w:rsid w:val="0050644E"/>
    <w:pPr>
      <w:spacing w:before="100" w:beforeAutospacing="1" w:after="100" w:afterAutospacing="1"/>
    </w:pPr>
    <w:rPr>
      <w:rFonts w:eastAsia="Times New Roman"/>
    </w:rPr>
  </w:style>
  <w:style w:type="character" w:customStyle="1" w:styleId="spanstyle">
    <w:name w:val="spanstyle"/>
    <w:rsid w:val="0050644E"/>
  </w:style>
  <w:style w:type="character" w:customStyle="1" w:styleId="ssl3">
    <w:name w:val="ss_l3"/>
    <w:rsid w:val="0050644E"/>
  </w:style>
  <w:style w:type="paragraph" w:customStyle="1" w:styleId="tussenkop">
    <w:name w:val="tussenkop"/>
    <w:basedOn w:val="Normal"/>
    <w:uiPriority w:val="99"/>
    <w:qFormat/>
    <w:rsid w:val="0050644E"/>
    <w:pPr>
      <w:spacing w:before="100" w:beforeAutospacing="1" w:after="100" w:afterAutospacing="1"/>
    </w:pPr>
    <w:rPr>
      <w:rFonts w:eastAsia="Times New Roman"/>
    </w:rPr>
  </w:style>
  <w:style w:type="paragraph" w:customStyle="1" w:styleId="text1">
    <w:name w:val="text1"/>
    <w:basedOn w:val="Normal"/>
    <w:autoRedefine/>
    <w:uiPriority w:val="99"/>
    <w:qFormat/>
    <w:rsid w:val="0050644E"/>
    <w:rPr>
      <w:rFonts w:eastAsia="Times New Roman"/>
      <w:szCs w:val="20"/>
    </w:rPr>
  </w:style>
  <w:style w:type="character" w:customStyle="1" w:styleId="docnumbertitle">
    <w:name w:val="doc_number_title"/>
    <w:basedOn w:val="DefaultParagraphFont"/>
    <w:rsid w:val="0050644E"/>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50644E"/>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50644E"/>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50644E"/>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50644E"/>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0644E"/>
    <w:rPr>
      <w:rFonts w:ascii="Consolas" w:hAnsi="Consolas" w:cs="Consolas"/>
      <w:sz w:val="20"/>
      <w:szCs w:val="20"/>
    </w:rPr>
  </w:style>
  <w:style w:type="paragraph" w:customStyle="1" w:styleId="Tagline0">
    <w:name w:val="Tagline"/>
    <w:basedOn w:val="Normal"/>
    <w:link w:val="TaglineChar"/>
    <w:qFormat/>
    <w:rsid w:val="0050644E"/>
    <w:pPr>
      <w:spacing w:line="256" w:lineRule="auto"/>
    </w:pPr>
    <w:rPr>
      <w:b/>
      <w:sz w:val="26"/>
    </w:rPr>
  </w:style>
  <w:style w:type="character" w:customStyle="1" w:styleId="FontStyle39">
    <w:name w:val="Font Style39"/>
    <w:uiPriority w:val="99"/>
    <w:rsid w:val="0050644E"/>
    <w:rPr>
      <w:rFonts w:ascii="Constantia" w:hAnsi="Constantia" w:cs="Constantia"/>
      <w:b/>
      <w:bCs/>
      <w:sz w:val="18"/>
      <w:szCs w:val="18"/>
    </w:rPr>
  </w:style>
  <w:style w:type="character" w:customStyle="1" w:styleId="hidden">
    <w:name w:val="hidden"/>
    <w:basedOn w:val="DefaultParagraphFont"/>
    <w:rsid w:val="0050644E"/>
  </w:style>
  <w:style w:type="paragraph" w:customStyle="1" w:styleId="StyleHeading3BlockLatinBodyCalibri">
    <w:name w:val="Style Heading 3Block + (Latin) +Body (Calibri)"/>
    <w:basedOn w:val="Heading3"/>
    <w:rsid w:val="0050644E"/>
  </w:style>
  <w:style w:type="paragraph" w:customStyle="1" w:styleId="StyleHeading4Tagheading2Heading2Char2CharHeading2Char1">
    <w:name w:val="Style Heading 4Tagheading 2Heading 2 Char2 CharHeading 2 Char1 ..."/>
    <w:basedOn w:val="Heading4"/>
    <w:rsid w:val="0050644E"/>
    <w:rPr>
      <w:iCs/>
    </w:rPr>
  </w:style>
  <w:style w:type="character" w:customStyle="1" w:styleId="StyleStyleBoldUnderlineIntenseEmphasisUnderlineStyleapple-s1">
    <w:name w:val="Style Style Bold UnderlineIntense EmphasisUnderlineStyleapple-s...1"/>
    <w:basedOn w:val="DefaultParagraphFont"/>
    <w:rsid w:val="0050644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0644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0644E"/>
    <w:pPr>
      <w:ind w:left="720"/>
      <w:contextualSpacing/>
    </w:pPr>
  </w:style>
  <w:style w:type="character" w:customStyle="1" w:styleId="arial11">
    <w:name w:val="arial_11"/>
    <w:basedOn w:val="DefaultParagraphFont"/>
    <w:rsid w:val="0050644E"/>
  </w:style>
  <w:style w:type="character" w:customStyle="1" w:styleId="article-date">
    <w:name w:val="article-date"/>
    <w:basedOn w:val="DefaultParagraphFont"/>
    <w:rsid w:val="0050644E"/>
  </w:style>
  <w:style w:type="paragraph" w:customStyle="1" w:styleId="bodytext0">
    <w:name w:val="bodytext"/>
    <w:basedOn w:val="Normal"/>
    <w:rsid w:val="0050644E"/>
    <w:pPr>
      <w:spacing w:before="100" w:beforeAutospacing="1" w:after="100" w:afterAutospacing="1"/>
    </w:pPr>
    <w:rPr>
      <w:rFonts w:ascii="Times" w:hAnsi="Times"/>
      <w:szCs w:val="20"/>
    </w:rPr>
  </w:style>
  <w:style w:type="character" w:customStyle="1" w:styleId="bodysubtoc">
    <w:name w:val="bodysubtoc"/>
    <w:basedOn w:val="DefaultParagraphFont"/>
    <w:rsid w:val="0050644E"/>
  </w:style>
  <w:style w:type="character" w:customStyle="1" w:styleId="lefttitlesmaller">
    <w:name w:val="lefttitlesmaller"/>
    <w:basedOn w:val="DefaultParagraphFont"/>
    <w:rsid w:val="0050644E"/>
  </w:style>
  <w:style w:type="character" w:customStyle="1" w:styleId="mb">
    <w:name w:val="mb"/>
    <w:basedOn w:val="DefaultParagraphFont"/>
    <w:rsid w:val="0050644E"/>
  </w:style>
  <w:style w:type="character" w:customStyle="1" w:styleId="submitted-time">
    <w:name w:val="submitted-time"/>
    <w:basedOn w:val="DefaultParagraphFont"/>
    <w:rsid w:val="0050644E"/>
  </w:style>
  <w:style w:type="paragraph" w:customStyle="1" w:styleId="date-comments">
    <w:name w:val="date-comments"/>
    <w:basedOn w:val="Normal"/>
    <w:uiPriority w:val="99"/>
    <w:qFormat/>
    <w:rsid w:val="0050644E"/>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50644E"/>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50644E"/>
  </w:style>
  <w:style w:type="character" w:customStyle="1" w:styleId="meta-prep">
    <w:name w:val="meta-prep"/>
    <w:basedOn w:val="DefaultParagraphFont"/>
    <w:rsid w:val="0050644E"/>
  </w:style>
  <w:style w:type="character" w:customStyle="1" w:styleId="entry-date">
    <w:name w:val="entry-date"/>
    <w:basedOn w:val="DefaultParagraphFont"/>
    <w:rsid w:val="0050644E"/>
  </w:style>
  <w:style w:type="paragraph" w:customStyle="1" w:styleId="Shrink6">
    <w:name w:val="Shrink 6"/>
    <w:basedOn w:val="Normal"/>
    <w:qFormat/>
    <w:rsid w:val="0050644E"/>
    <w:rPr>
      <w:rFonts w:eastAsia="Calibri"/>
      <w:sz w:val="12"/>
    </w:rPr>
  </w:style>
  <w:style w:type="paragraph" w:customStyle="1" w:styleId="10ptfont">
    <w:name w:val="10pt font"/>
    <w:basedOn w:val="Normal"/>
    <w:link w:val="10ptfontChar"/>
    <w:autoRedefine/>
    <w:qFormat/>
    <w:rsid w:val="0050644E"/>
    <w:rPr>
      <w:rFonts w:eastAsia="Times New Roman"/>
      <w:sz w:val="20"/>
    </w:rPr>
  </w:style>
  <w:style w:type="character" w:customStyle="1" w:styleId="10ptfontChar">
    <w:name w:val="10pt font Char"/>
    <w:link w:val="10ptfont"/>
    <w:rsid w:val="0050644E"/>
    <w:rPr>
      <w:rFonts w:ascii="Times New Roman" w:eastAsia="Times New Roman" w:hAnsi="Times New Roman" w:cs="Times New Roman"/>
      <w:sz w:val="20"/>
    </w:rPr>
  </w:style>
  <w:style w:type="character" w:customStyle="1" w:styleId="StyleIntenseReferenceGaramond">
    <w:name w:val="Style Intense Reference + Garamond"/>
    <w:rsid w:val="0050644E"/>
    <w:rPr>
      <w:rFonts w:ascii="Garamond" w:hAnsi="Garamond"/>
      <w:bCs/>
      <w:color w:val="auto"/>
      <w:spacing w:val="5"/>
      <w:sz w:val="20"/>
      <w:u w:val="single"/>
    </w:rPr>
  </w:style>
  <w:style w:type="character" w:customStyle="1" w:styleId="StyleIntenseReferenceGaramondBold">
    <w:name w:val="Style Intense Reference + Garamond Bold"/>
    <w:rsid w:val="0050644E"/>
    <w:rPr>
      <w:rFonts w:ascii="Garamond" w:hAnsi="Garamond"/>
      <w:b/>
      <w:bCs/>
      <w:color w:val="auto"/>
      <w:spacing w:val="5"/>
      <w:sz w:val="20"/>
      <w:u w:val="single"/>
    </w:rPr>
  </w:style>
  <w:style w:type="character" w:customStyle="1" w:styleId="detailtitle">
    <w:name w:val="detailtitle"/>
    <w:basedOn w:val="DefaultParagraphFont"/>
    <w:rsid w:val="0050644E"/>
  </w:style>
  <w:style w:type="character" w:customStyle="1" w:styleId="newstime">
    <w:name w:val="newstime"/>
    <w:basedOn w:val="DefaultParagraphFont"/>
    <w:rsid w:val="0050644E"/>
  </w:style>
  <w:style w:type="character" w:customStyle="1" w:styleId="IntenseReference1">
    <w:name w:val="Intense Reference1"/>
    <w:qFormat/>
    <w:rsid w:val="0050644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0644E"/>
    <w:rPr>
      <w:rFonts w:ascii="Garamond" w:hAnsi="Garamond"/>
      <w:b/>
      <w:sz w:val="24"/>
      <w:szCs w:val="26"/>
      <w:bdr w:val="none" w:sz="0" w:space="0" w:color="auto"/>
      <w:shd w:val="clear" w:color="auto" w:fill="FFFF00"/>
    </w:rPr>
  </w:style>
  <w:style w:type="character" w:customStyle="1" w:styleId="ilad1">
    <w:name w:val="il_ad1"/>
    <w:rsid w:val="0050644E"/>
    <w:rPr>
      <w:vanish/>
      <w:webHidden w:val="0"/>
      <w:color w:val="000000"/>
      <w:u w:val="single"/>
      <w:specVanish/>
    </w:rPr>
  </w:style>
  <w:style w:type="character" w:customStyle="1" w:styleId="post-category">
    <w:name w:val="post-category"/>
    <w:basedOn w:val="DefaultParagraphFont"/>
    <w:rsid w:val="0050644E"/>
  </w:style>
  <w:style w:type="character" w:customStyle="1" w:styleId="Style11ptBlack">
    <w:name w:val="Style 11 pt Black"/>
    <w:basedOn w:val="DefaultParagraphFont"/>
    <w:rsid w:val="0050644E"/>
    <w:rPr>
      <w:color w:val="000000"/>
      <w:sz w:val="20"/>
    </w:rPr>
  </w:style>
  <w:style w:type="paragraph" w:customStyle="1" w:styleId="font--body">
    <w:name w:val="font--body"/>
    <w:basedOn w:val="Normal"/>
    <w:rsid w:val="0050644E"/>
    <w:pPr>
      <w:spacing w:before="100" w:beforeAutospacing="1" w:after="100" w:afterAutospacing="1" w:line="240" w:lineRule="auto"/>
    </w:pPr>
    <w:rPr>
      <w:rFonts w:eastAsia="Times New Roman"/>
      <w:sz w:val="24"/>
    </w:rPr>
  </w:style>
  <w:style w:type="paragraph" w:customStyle="1" w:styleId="css-158dogj">
    <w:name w:val="css-158dogj"/>
    <w:basedOn w:val="Normal"/>
    <w:rsid w:val="0050644E"/>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50644E"/>
  </w:style>
  <w:style w:type="character" w:customStyle="1" w:styleId="css-16f3y1r">
    <w:name w:val="css-16f3y1r"/>
    <w:basedOn w:val="DefaultParagraphFont"/>
    <w:rsid w:val="0050644E"/>
  </w:style>
  <w:style w:type="character" w:customStyle="1" w:styleId="css-cnj6d5">
    <w:name w:val="css-cnj6d5"/>
    <w:basedOn w:val="DefaultParagraphFont"/>
    <w:rsid w:val="0050644E"/>
  </w:style>
  <w:style w:type="character" w:customStyle="1" w:styleId="ob-widget-text">
    <w:name w:val="ob-widget-text"/>
    <w:basedOn w:val="DefaultParagraphFont"/>
    <w:rsid w:val="0050644E"/>
  </w:style>
  <w:style w:type="paragraph" w:customStyle="1" w:styleId="ob-dynamic-rec-container">
    <w:name w:val="ob-dynamic-rec-container"/>
    <w:basedOn w:val="Normal"/>
    <w:rsid w:val="0050644E"/>
    <w:pPr>
      <w:spacing w:before="100" w:beforeAutospacing="1" w:after="100" w:afterAutospacing="1" w:line="240" w:lineRule="auto"/>
    </w:pPr>
    <w:rPr>
      <w:rFonts w:eastAsia="Times New Roman"/>
      <w:sz w:val="24"/>
    </w:rPr>
  </w:style>
  <w:style w:type="paragraph" w:customStyle="1" w:styleId="more-ontitle">
    <w:name w:val="more-on__title"/>
    <w:basedOn w:val="Normal"/>
    <w:rsid w:val="0050644E"/>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50644E"/>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50644E"/>
  </w:style>
  <w:style w:type="character" w:customStyle="1" w:styleId="share-kitcollapse-btn-text">
    <w:name w:val="share-kit__collapse-btn-text"/>
    <w:basedOn w:val="DefaultParagraphFont"/>
    <w:rsid w:val="0050644E"/>
  </w:style>
  <w:style w:type="paragraph" w:customStyle="1" w:styleId="e-navigation-primary-iteme-navigation-primary-item--first">
    <w:name w:val="e-navigation-primary-item&#10;     &#10;     &#10;     &#10;     e-navigation-primary-item--first"/>
    <w:basedOn w:val="Normal"/>
    <w:rsid w:val="0050644E"/>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50644E"/>
  </w:style>
  <w:style w:type="paragraph" w:customStyle="1" w:styleId="e-navigation-primary-iteme-navigation-primary-item--current">
    <w:name w:val="e-navigation-primary-item&#10;     e-navigation-primary-item--current"/>
    <w:basedOn w:val="Normal"/>
    <w:rsid w:val="0050644E"/>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50644E"/>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50644E"/>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50644E"/>
  </w:style>
  <w:style w:type="paragraph" w:customStyle="1" w:styleId="e-navigation-secondary-iteme-navigation-secondary-item--has-children">
    <w:name w:val="e-navigation-secondary-item&#10;     &#10;     e-navigation-secondary-item--has-children"/>
    <w:basedOn w:val="Normal"/>
    <w:rsid w:val="0050644E"/>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50644E"/>
  </w:style>
  <w:style w:type="paragraph" w:customStyle="1" w:styleId="e-navigation-secondary-item">
    <w:name w:val="e-navigation-secondary-item"/>
    <w:basedOn w:val="Normal"/>
    <w:rsid w:val="0050644E"/>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50644E"/>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50644E"/>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50644E"/>
  </w:style>
  <w:style w:type="character" w:customStyle="1" w:styleId="lead-asset-copyright">
    <w:name w:val="lead-asset-copyright"/>
    <w:basedOn w:val="DefaultParagraphFont"/>
    <w:rsid w:val="0050644E"/>
  </w:style>
  <w:style w:type="character" w:customStyle="1" w:styleId="lead-asset-copyright-label">
    <w:name w:val="lead-asset-copyright-label"/>
    <w:basedOn w:val="DefaultParagraphFont"/>
    <w:rsid w:val="0050644E"/>
  </w:style>
  <w:style w:type="paragraph" w:customStyle="1" w:styleId="bylineauthor">
    <w:name w:val="byline__author"/>
    <w:basedOn w:val="Normal"/>
    <w:rsid w:val="0050644E"/>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50644E"/>
  </w:style>
  <w:style w:type="character" w:customStyle="1" w:styleId="bylineauthor-location">
    <w:name w:val="byline__author-location"/>
    <w:basedOn w:val="DefaultParagraphFont"/>
    <w:rsid w:val="0050644E"/>
  </w:style>
  <w:style w:type="character" w:customStyle="1" w:styleId="component-content">
    <w:name w:val="component-content"/>
    <w:basedOn w:val="DefaultParagraphFont"/>
    <w:rsid w:val="0050644E"/>
  </w:style>
  <w:style w:type="character" w:customStyle="1" w:styleId="mfirst-letter">
    <w:name w:val="m_first-letter"/>
    <w:basedOn w:val="DefaultParagraphFont"/>
    <w:rsid w:val="0050644E"/>
  </w:style>
  <w:style w:type="character" w:customStyle="1" w:styleId="article-body-image-caption">
    <w:name w:val="article-body-image-caption"/>
    <w:basedOn w:val="DefaultParagraphFont"/>
    <w:rsid w:val="0050644E"/>
  </w:style>
  <w:style w:type="character" w:customStyle="1" w:styleId="article-body-image-copyright">
    <w:name w:val="article-body-image-copyright"/>
    <w:basedOn w:val="DefaultParagraphFont"/>
    <w:rsid w:val="0050644E"/>
  </w:style>
  <w:style w:type="character" w:customStyle="1" w:styleId="article-body-image-copyright-label">
    <w:name w:val="article-body-image-copyright-label"/>
    <w:basedOn w:val="DefaultParagraphFont"/>
    <w:rsid w:val="0050644E"/>
  </w:style>
  <w:style w:type="paragraph" w:customStyle="1" w:styleId="list-of-tagsitem">
    <w:name w:val="list-of-tags__item"/>
    <w:basedOn w:val="Normal"/>
    <w:rsid w:val="0050644E"/>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50644E"/>
  </w:style>
  <w:style w:type="paragraph" w:customStyle="1" w:styleId="social-followitem">
    <w:name w:val="social-follow__item"/>
    <w:basedOn w:val="Normal"/>
    <w:rsid w:val="0050644E"/>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50644E"/>
  </w:style>
  <w:style w:type="paragraph" w:customStyle="1" w:styleId="list-of-entitiesitem">
    <w:name w:val="list-of-entities__item"/>
    <w:basedOn w:val="Normal"/>
    <w:rsid w:val="0050644E"/>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50644E"/>
  </w:style>
  <w:style w:type="character" w:customStyle="1" w:styleId="mmeta-propertydate-date">
    <w:name w:val="m_meta-property__date-date"/>
    <w:basedOn w:val="DefaultParagraphFont"/>
    <w:rsid w:val="0050644E"/>
  </w:style>
  <w:style w:type="character" w:customStyle="1" w:styleId="mmeta-propertydate-separator">
    <w:name w:val="m_meta-property__date-separator"/>
    <w:basedOn w:val="DefaultParagraphFont"/>
    <w:rsid w:val="0050644E"/>
  </w:style>
  <w:style w:type="character" w:customStyle="1" w:styleId="mmeta-propertydate-time">
    <w:name w:val="m_meta-property__date-time"/>
    <w:basedOn w:val="DefaultParagraphFont"/>
    <w:rsid w:val="0050644E"/>
  </w:style>
  <w:style w:type="character" w:customStyle="1" w:styleId="live-indicatortext">
    <w:name w:val="live-indicator__text"/>
    <w:basedOn w:val="DefaultParagraphFont"/>
    <w:rsid w:val="0050644E"/>
  </w:style>
  <w:style w:type="character" w:customStyle="1" w:styleId="sr-only">
    <w:name w:val="sr-only"/>
    <w:basedOn w:val="DefaultParagraphFont"/>
    <w:rsid w:val="0050644E"/>
  </w:style>
  <w:style w:type="character" w:customStyle="1" w:styleId="site-footerback-to-top-text">
    <w:name w:val="site-footer__back-to-top-text"/>
    <w:basedOn w:val="DefaultParagraphFont"/>
    <w:rsid w:val="0050644E"/>
  </w:style>
  <w:style w:type="character" w:customStyle="1" w:styleId="site-footersocial-description">
    <w:name w:val="site-footer__social-description"/>
    <w:basedOn w:val="DefaultParagraphFont"/>
    <w:rsid w:val="0050644E"/>
  </w:style>
  <w:style w:type="paragraph" w:customStyle="1" w:styleId="site-footersocial-item">
    <w:name w:val="site-footer__social-item"/>
    <w:basedOn w:val="Normal"/>
    <w:rsid w:val="0050644E"/>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50644E"/>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50644E"/>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50644E"/>
  </w:style>
  <w:style w:type="character" w:customStyle="1" w:styleId="dquo">
    <w:name w:val="dquo"/>
    <w:basedOn w:val="DefaultParagraphFont"/>
    <w:rsid w:val="0050644E"/>
  </w:style>
  <w:style w:type="character" w:customStyle="1" w:styleId="rollover-block">
    <w:name w:val="rollover-block"/>
    <w:basedOn w:val="DefaultParagraphFont"/>
    <w:rsid w:val="0050644E"/>
  </w:style>
  <w:style w:type="paragraph" w:customStyle="1" w:styleId="tx">
    <w:name w:val="tx"/>
    <w:basedOn w:val="Normal"/>
    <w:rsid w:val="0050644E"/>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50644E"/>
  </w:style>
  <w:style w:type="paragraph" w:customStyle="1" w:styleId="paragraph">
    <w:name w:val="paragraph"/>
    <w:basedOn w:val="Normal"/>
    <w:qFormat/>
    <w:rsid w:val="0050644E"/>
    <w:pPr>
      <w:spacing w:before="100" w:beforeAutospacing="1" w:after="100" w:afterAutospacing="1"/>
    </w:pPr>
    <w:rPr>
      <w:rFonts w:eastAsia="Times New Roman"/>
      <w:sz w:val="24"/>
    </w:rPr>
  </w:style>
  <w:style w:type="character" w:customStyle="1" w:styleId="normaltextrun">
    <w:name w:val="normaltextrun"/>
    <w:basedOn w:val="DefaultParagraphFont"/>
    <w:rsid w:val="0050644E"/>
  </w:style>
  <w:style w:type="character" w:customStyle="1" w:styleId="eop">
    <w:name w:val="eop"/>
    <w:basedOn w:val="DefaultParagraphFont"/>
    <w:rsid w:val="0050644E"/>
  </w:style>
  <w:style w:type="character" w:customStyle="1" w:styleId="spellingerror">
    <w:name w:val="spellingerror"/>
    <w:basedOn w:val="DefaultParagraphFont"/>
    <w:rsid w:val="0050644E"/>
  </w:style>
  <w:style w:type="paragraph" w:customStyle="1" w:styleId="CardText20">
    <w:name w:val="Card Text2"/>
    <w:basedOn w:val="Normal"/>
    <w:uiPriority w:val="4"/>
    <w:qFormat/>
    <w:rsid w:val="0050644E"/>
    <w:pPr>
      <w:ind w:left="288" w:right="288"/>
    </w:pPr>
    <w:rPr>
      <w:sz w:val="16"/>
    </w:rPr>
  </w:style>
  <w:style w:type="character" w:customStyle="1" w:styleId="normal-c1">
    <w:name w:val="normal-c1"/>
    <w:rsid w:val="0050644E"/>
  </w:style>
  <w:style w:type="character" w:customStyle="1" w:styleId="Style12ptBoldUnderline">
    <w:name w:val="Style 12 pt Bold Underline"/>
    <w:rsid w:val="0050644E"/>
    <w:rPr>
      <w:b/>
      <w:bCs/>
      <w:sz w:val="24"/>
      <w:u w:val="single"/>
    </w:rPr>
  </w:style>
  <w:style w:type="character" w:customStyle="1" w:styleId="Irrelevant6fontChar">
    <w:name w:val="Irrelevant (6 font) Char"/>
    <w:rsid w:val="0050644E"/>
    <w:rPr>
      <w:sz w:val="12"/>
      <w:szCs w:val="12"/>
      <w:lang w:val="en-US" w:eastAsia="en-US" w:bidi="ar-SA"/>
    </w:rPr>
  </w:style>
  <w:style w:type="character" w:customStyle="1" w:styleId="ref-lnk">
    <w:name w:val="ref-lnk"/>
    <w:basedOn w:val="DefaultParagraphFont"/>
    <w:rsid w:val="0050644E"/>
  </w:style>
  <w:style w:type="character" w:customStyle="1" w:styleId="s1">
    <w:name w:val="s1"/>
    <w:basedOn w:val="DefaultParagraphFont"/>
    <w:rsid w:val="0050644E"/>
  </w:style>
  <w:style w:type="character" w:customStyle="1" w:styleId="s2">
    <w:name w:val="s2"/>
    <w:basedOn w:val="DefaultParagraphFont"/>
    <w:rsid w:val="0050644E"/>
  </w:style>
  <w:style w:type="paragraph" w:customStyle="1" w:styleId="li1">
    <w:name w:val="li1"/>
    <w:basedOn w:val="Normal"/>
    <w:rsid w:val="0050644E"/>
    <w:pPr>
      <w:spacing w:before="100" w:beforeAutospacing="1" w:after="100" w:afterAutospacing="1"/>
    </w:pPr>
    <w:rPr>
      <w:rFonts w:eastAsia="Times New Roman"/>
      <w:sz w:val="24"/>
    </w:rPr>
  </w:style>
  <w:style w:type="character" w:customStyle="1" w:styleId="s3">
    <w:name w:val="s3"/>
    <w:basedOn w:val="DefaultParagraphFont"/>
    <w:rsid w:val="0050644E"/>
  </w:style>
  <w:style w:type="paragraph" w:customStyle="1" w:styleId="ad-inject-after">
    <w:name w:val="ad-inject-after"/>
    <w:basedOn w:val="Normal"/>
    <w:rsid w:val="0050644E"/>
    <w:pPr>
      <w:spacing w:before="100" w:beforeAutospacing="1" w:after="100" w:afterAutospacing="1"/>
    </w:pPr>
    <w:rPr>
      <w:rFonts w:eastAsia="Times New Roman"/>
      <w:sz w:val="24"/>
    </w:rPr>
  </w:style>
  <w:style w:type="character" w:customStyle="1" w:styleId="playbtntext">
    <w:name w:val="playbtntext"/>
    <w:basedOn w:val="DefaultParagraphFont"/>
    <w:rsid w:val="0050644E"/>
  </w:style>
  <w:style w:type="character" w:customStyle="1" w:styleId="right">
    <w:name w:val="right"/>
    <w:basedOn w:val="DefaultParagraphFont"/>
    <w:rsid w:val="0050644E"/>
  </w:style>
  <w:style w:type="character" w:customStyle="1" w:styleId="StyleThickunderline1">
    <w:name w:val="Style Thick underline1"/>
    <w:basedOn w:val="DefaultParagraphFont"/>
    <w:rsid w:val="0050644E"/>
    <w:rPr>
      <w:u w:val="single"/>
    </w:rPr>
  </w:style>
  <w:style w:type="paragraph" w:customStyle="1" w:styleId="BoldUnderlined1">
    <w:name w:val="Bold Underlined1"/>
    <w:basedOn w:val="Normal"/>
    <w:next w:val="BodyText"/>
    <w:uiPriority w:val="6"/>
    <w:qFormat/>
    <w:rsid w:val="0050644E"/>
    <w:pPr>
      <w:keepNext/>
      <w:keepLines/>
      <w:spacing w:after="240"/>
      <w:jc w:val="center"/>
      <w:outlineLvl w:val="0"/>
    </w:pPr>
    <w:rPr>
      <w:bCs/>
      <w:sz w:val="24"/>
      <w:u w:val="single"/>
    </w:rPr>
  </w:style>
  <w:style w:type="character" w:customStyle="1" w:styleId="font--body1">
    <w:name w:val="font--body1"/>
    <w:basedOn w:val="DefaultParagraphFont"/>
    <w:rsid w:val="0050644E"/>
  </w:style>
  <w:style w:type="paragraph" w:customStyle="1" w:styleId="m6644278047421238569gmail-msolistparagraph">
    <w:name w:val="m_6644278047421238569gmail-msolistparagraph"/>
    <w:basedOn w:val="Normal"/>
    <w:rsid w:val="0050644E"/>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50644E"/>
  </w:style>
  <w:style w:type="character" w:customStyle="1" w:styleId="inlinevideo-videolabel">
    <w:name w:val="inlinevideo-videolabel"/>
    <w:basedOn w:val="DefaultParagraphFont"/>
    <w:rsid w:val="0050644E"/>
  </w:style>
  <w:style w:type="character" w:customStyle="1" w:styleId="inlinevideo-videoduration">
    <w:name w:val="inlinevideo-videoduration"/>
    <w:basedOn w:val="DefaultParagraphFont"/>
    <w:rsid w:val="0050644E"/>
  </w:style>
  <w:style w:type="paragraph" w:customStyle="1" w:styleId="interstitial-link">
    <w:name w:val="interstitial-link"/>
    <w:basedOn w:val="Normal"/>
    <w:uiPriority w:val="99"/>
    <w:qFormat/>
    <w:rsid w:val="0050644E"/>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50644E"/>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50644E"/>
    <w:pPr>
      <w:spacing w:before="100" w:beforeAutospacing="1" w:after="100" w:afterAutospacing="1" w:line="240" w:lineRule="auto"/>
    </w:pPr>
    <w:rPr>
      <w:rFonts w:eastAsia="Times New Roman"/>
      <w:sz w:val="24"/>
    </w:rPr>
  </w:style>
  <w:style w:type="paragraph" w:customStyle="1" w:styleId="a-body2">
    <w:name w:val="a-body2"/>
    <w:basedOn w:val="Normal"/>
    <w:rsid w:val="0050644E"/>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50644E"/>
  </w:style>
  <w:style w:type="paragraph" w:customStyle="1" w:styleId="td-ad-inline">
    <w:name w:val="td-ad-inline"/>
    <w:basedOn w:val="Normal"/>
    <w:rsid w:val="0050644E"/>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50644E"/>
  </w:style>
  <w:style w:type="character" w:customStyle="1" w:styleId="mghead">
    <w:name w:val="mghead"/>
    <w:basedOn w:val="DefaultParagraphFont"/>
    <w:rsid w:val="0050644E"/>
  </w:style>
  <w:style w:type="paragraph" w:customStyle="1" w:styleId="excerpt">
    <w:name w:val="excerpt"/>
    <w:basedOn w:val="Normal"/>
    <w:rsid w:val="0050644E"/>
    <w:pPr>
      <w:spacing w:before="100" w:beforeAutospacing="1" w:after="100" w:afterAutospacing="1" w:line="240" w:lineRule="auto"/>
    </w:pPr>
    <w:rPr>
      <w:rFonts w:eastAsia="Times New Roman"/>
      <w:sz w:val="24"/>
    </w:rPr>
  </w:style>
  <w:style w:type="character" w:customStyle="1" w:styleId="by">
    <w:name w:val="by"/>
    <w:basedOn w:val="DefaultParagraphFont"/>
    <w:rsid w:val="0050644E"/>
  </w:style>
  <w:style w:type="paragraph" w:customStyle="1" w:styleId="introtxt">
    <w:name w:val="introtxt"/>
    <w:basedOn w:val="Normal"/>
    <w:rsid w:val="0050644E"/>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50644E"/>
  </w:style>
  <w:style w:type="character" w:customStyle="1" w:styleId="read-more-bigsubtitle">
    <w:name w:val="read-more-big__subtitle"/>
    <w:basedOn w:val="DefaultParagraphFont"/>
    <w:rsid w:val="0050644E"/>
  </w:style>
  <w:style w:type="character" w:customStyle="1" w:styleId="read-more-bigtitle">
    <w:name w:val="read-more-big__title"/>
    <w:basedOn w:val="DefaultParagraphFont"/>
    <w:rsid w:val="0050644E"/>
  </w:style>
  <w:style w:type="character" w:customStyle="1" w:styleId="field">
    <w:name w:val="field"/>
    <w:basedOn w:val="DefaultParagraphFont"/>
    <w:rsid w:val="0050644E"/>
  </w:style>
  <w:style w:type="paragraph" w:customStyle="1" w:styleId="v-pstyle0">
    <w:name w:val="v-pstyle0"/>
    <w:basedOn w:val="Normal"/>
    <w:rsid w:val="0050644E"/>
    <w:pPr>
      <w:spacing w:before="100" w:beforeAutospacing="1" w:after="100" w:afterAutospacing="1" w:line="240" w:lineRule="auto"/>
    </w:pPr>
    <w:rPr>
      <w:rFonts w:eastAsia="Times New Roman"/>
      <w:sz w:val="24"/>
    </w:rPr>
  </w:style>
  <w:style w:type="paragraph" w:customStyle="1" w:styleId="v-pstyle1">
    <w:name w:val="v-pstyle1"/>
    <w:basedOn w:val="Normal"/>
    <w:rsid w:val="0050644E"/>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50644E"/>
  </w:style>
  <w:style w:type="paragraph" w:customStyle="1" w:styleId="v-pstyle2">
    <w:name w:val="v-pstyle2"/>
    <w:basedOn w:val="Normal"/>
    <w:rsid w:val="0050644E"/>
    <w:pPr>
      <w:spacing w:before="100" w:beforeAutospacing="1" w:after="100" w:afterAutospacing="1" w:line="240" w:lineRule="auto"/>
    </w:pPr>
    <w:rPr>
      <w:rFonts w:eastAsia="Times New Roman"/>
      <w:sz w:val="24"/>
    </w:rPr>
  </w:style>
  <w:style w:type="paragraph" w:customStyle="1" w:styleId="v-pstyle3">
    <w:name w:val="v-pstyle3"/>
    <w:basedOn w:val="Normal"/>
    <w:rsid w:val="0050644E"/>
    <w:pPr>
      <w:spacing w:before="100" w:beforeAutospacing="1" w:after="100" w:afterAutospacing="1" w:line="240" w:lineRule="auto"/>
    </w:pPr>
    <w:rPr>
      <w:rFonts w:eastAsia="Times New Roman"/>
      <w:sz w:val="24"/>
    </w:rPr>
  </w:style>
  <w:style w:type="paragraph" w:customStyle="1" w:styleId="v-pstyle4">
    <w:name w:val="v-pstyle4"/>
    <w:basedOn w:val="Normal"/>
    <w:rsid w:val="0050644E"/>
    <w:pPr>
      <w:spacing w:before="100" w:beforeAutospacing="1" w:after="100" w:afterAutospacing="1" w:line="240" w:lineRule="auto"/>
    </w:pPr>
    <w:rPr>
      <w:rFonts w:eastAsia="Times New Roman"/>
      <w:sz w:val="24"/>
    </w:rPr>
  </w:style>
  <w:style w:type="paragraph" w:customStyle="1" w:styleId="v-pstyle5">
    <w:name w:val="v-pstyle5"/>
    <w:basedOn w:val="Normal"/>
    <w:rsid w:val="0050644E"/>
    <w:pPr>
      <w:spacing w:before="100" w:beforeAutospacing="1" w:after="100" w:afterAutospacing="1" w:line="240" w:lineRule="auto"/>
    </w:pPr>
    <w:rPr>
      <w:rFonts w:eastAsia="Times New Roman"/>
      <w:sz w:val="24"/>
    </w:rPr>
  </w:style>
  <w:style w:type="paragraph" w:customStyle="1" w:styleId="v-pstyle6">
    <w:name w:val="v-pstyle6"/>
    <w:basedOn w:val="Normal"/>
    <w:rsid w:val="0050644E"/>
    <w:pPr>
      <w:spacing w:before="100" w:beforeAutospacing="1" w:after="100" w:afterAutospacing="1" w:line="240" w:lineRule="auto"/>
    </w:pPr>
    <w:rPr>
      <w:rFonts w:eastAsia="Times New Roman"/>
      <w:sz w:val="24"/>
    </w:rPr>
  </w:style>
  <w:style w:type="paragraph" w:customStyle="1" w:styleId="v-pstyle7">
    <w:name w:val="v-pstyle7"/>
    <w:basedOn w:val="Normal"/>
    <w:rsid w:val="0050644E"/>
    <w:pPr>
      <w:spacing w:before="100" w:beforeAutospacing="1" w:after="100" w:afterAutospacing="1" w:line="240" w:lineRule="auto"/>
    </w:pPr>
    <w:rPr>
      <w:rFonts w:eastAsia="Times New Roman"/>
      <w:sz w:val="24"/>
    </w:rPr>
  </w:style>
  <w:style w:type="paragraph" w:customStyle="1" w:styleId="v-pstyle8">
    <w:name w:val="v-pstyle8"/>
    <w:basedOn w:val="Normal"/>
    <w:rsid w:val="0050644E"/>
    <w:pPr>
      <w:spacing w:before="100" w:beforeAutospacing="1" w:after="100" w:afterAutospacing="1" w:line="240" w:lineRule="auto"/>
    </w:pPr>
    <w:rPr>
      <w:rFonts w:eastAsia="Times New Roman"/>
      <w:sz w:val="24"/>
    </w:rPr>
  </w:style>
  <w:style w:type="paragraph" w:customStyle="1" w:styleId="v-pstyle9">
    <w:name w:val="v-pstyle9"/>
    <w:basedOn w:val="Normal"/>
    <w:rsid w:val="0050644E"/>
    <w:pPr>
      <w:spacing w:before="100" w:beforeAutospacing="1" w:after="100" w:afterAutospacing="1" w:line="240" w:lineRule="auto"/>
    </w:pPr>
    <w:rPr>
      <w:rFonts w:eastAsia="Times New Roman"/>
      <w:sz w:val="24"/>
    </w:rPr>
  </w:style>
  <w:style w:type="paragraph" w:customStyle="1" w:styleId="v-pstyle10">
    <w:name w:val="v-pstyle10"/>
    <w:basedOn w:val="Normal"/>
    <w:rsid w:val="0050644E"/>
    <w:pPr>
      <w:spacing w:before="100" w:beforeAutospacing="1" w:after="100" w:afterAutospacing="1" w:line="240" w:lineRule="auto"/>
    </w:pPr>
    <w:rPr>
      <w:rFonts w:eastAsia="Times New Roman"/>
      <w:sz w:val="24"/>
    </w:rPr>
  </w:style>
  <w:style w:type="paragraph" w:customStyle="1" w:styleId="v-pstyle11">
    <w:name w:val="v-pstyle11"/>
    <w:basedOn w:val="Normal"/>
    <w:rsid w:val="0050644E"/>
    <w:pPr>
      <w:spacing w:before="100" w:beforeAutospacing="1" w:after="100" w:afterAutospacing="1" w:line="240" w:lineRule="auto"/>
    </w:pPr>
    <w:rPr>
      <w:rFonts w:eastAsia="Times New Roman"/>
      <w:sz w:val="24"/>
    </w:rPr>
  </w:style>
  <w:style w:type="paragraph" w:customStyle="1" w:styleId="v-pstyle12">
    <w:name w:val="v-pstyle12"/>
    <w:basedOn w:val="Normal"/>
    <w:rsid w:val="0050644E"/>
    <w:pPr>
      <w:spacing w:before="100" w:beforeAutospacing="1" w:after="100" w:afterAutospacing="1" w:line="240" w:lineRule="auto"/>
    </w:pPr>
    <w:rPr>
      <w:rFonts w:eastAsia="Times New Roman"/>
      <w:sz w:val="24"/>
    </w:rPr>
  </w:style>
  <w:style w:type="paragraph" w:customStyle="1" w:styleId="v-pstyle13">
    <w:name w:val="v-pstyle13"/>
    <w:basedOn w:val="Normal"/>
    <w:rsid w:val="0050644E"/>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50644E"/>
  </w:style>
  <w:style w:type="character" w:customStyle="1" w:styleId="screen-reader-text">
    <w:name w:val="screen-reader-text"/>
    <w:basedOn w:val="DefaultParagraphFont"/>
    <w:rsid w:val="0050644E"/>
  </w:style>
  <w:style w:type="paragraph" w:customStyle="1" w:styleId="css-38z03z">
    <w:name w:val="css-38z03z"/>
    <w:basedOn w:val="Normal"/>
    <w:rsid w:val="0050644E"/>
    <w:pPr>
      <w:spacing w:before="100" w:beforeAutospacing="1" w:after="100" w:afterAutospacing="1" w:line="240" w:lineRule="auto"/>
    </w:pPr>
    <w:rPr>
      <w:rFonts w:eastAsia="Times New Roman"/>
      <w:sz w:val="24"/>
    </w:rPr>
  </w:style>
  <w:style w:type="paragraph" w:customStyle="1" w:styleId="1hzxw">
    <w:name w:val="_1hzxw"/>
    <w:basedOn w:val="Normal"/>
    <w:rsid w:val="0050644E"/>
    <w:pPr>
      <w:spacing w:before="100" w:beforeAutospacing="1" w:after="100" w:afterAutospacing="1" w:line="240" w:lineRule="auto"/>
    </w:pPr>
    <w:rPr>
      <w:rFonts w:eastAsia="Times New Roman"/>
      <w:sz w:val="24"/>
    </w:rPr>
  </w:style>
  <w:style w:type="character" w:customStyle="1" w:styleId="3kdch">
    <w:name w:val="_3kdch"/>
    <w:basedOn w:val="DefaultParagraphFont"/>
    <w:rsid w:val="0050644E"/>
  </w:style>
  <w:style w:type="paragraph" w:customStyle="1" w:styleId="21smz">
    <w:name w:val="_21smz"/>
    <w:basedOn w:val="Normal"/>
    <w:rsid w:val="0050644E"/>
    <w:pPr>
      <w:spacing w:before="100" w:beforeAutospacing="1" w:after="100" w:afterAutospacing="1" w:line="240" w:lineRule="auto"/>
    </w:pPr>
    <w:rPr>
      <w:rFonts w:eastAsia="Times New Roman"/>
      <w:sz w:val="24"/>
    </w:rPr>
  </w:style>
  <w:style w:type="character" w:customStyle="1" w:styleId="3p1sq">
    <w:name w:val="_3p1sq"/>
    <w:basedOn w:val="DefaultParagraphFont"/>
    <w:rsid w:val="0050644E"/>
  </w:style>
  <w:style w:type="paragraph" w:customStyle="1" w:styleId="8PointFont">
    <w:name w:val="8 Point Font"/>
    <w:next w:val="Normal"/>
    <w:link w:val="8PointFontChar"/>
    <w:qFormat/>
    <w:rsid w:val="0050644E"/>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50644E"/>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50644E"/>
    <w:rPr>
      <w:rFonts w:ascii="Avenir LT Std 45 Book" w:hAnsi="Avenir LT Std 45 Book"/>
    </w:rPr>
  </w:style>
  <w:style w:type="character" w:customStyle="1" w:styleId="DateTimeChar">
    <w:name w:val="DateTime Char"/>
    <w:basedOn w:val="DefaultParagraphFont"/>
    <w:link w:val="DateTime0"/>
    <w:uiPriority w:val="4"/>
    <w:rsid w:val="0050644E"/>
    <w:rPr>
      <w:rFonts w:ascii="Avenir LT Std 45 Book" w:hAnsi="Avenir LT Std 45 Book" w:cs="Times New Roman"/>
      <w:sz w:val="22"/>
    </w:rPr>
  </w:style>
  <w:style w:type="paragraph" w:customStyle="1" w:styleId="Lecture">
    <w:name w:val="Lecture"/>
    <w:next w:val="BodyText"/>
    <w:link w:val="LectureChar"/>
    <w:autoRedefine/>
    <w:uiPriority w:val="4"/>
    <w:qFormat/>
    <w:rsid w:val="0050644E"/>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50644E"/>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50644E"/>
  </w:style>
  <w:style w:type="paragraph" w:customStyle="1" w:styleId="BreakTag">
    <w:name w:val="Break Tag"/>
    <w:basedOn w:val="Normal"/>
    <w:autoRedefine/>
    <w:uiPriority w:val="4"/>
    <w:qFormat/>
    <w:rsid w:val="0050644E"/>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0644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0644E"/>
    <w:rPr>
      <w:rFonts w:ascii="Arial Bold" w:hAnsi="Arial Bold" w:cs="Times New Roman"/>
      <w:b/>
      <w:caps/>
      <w:sz w:val="32"/>
      <w:u w:val="single"/>
    </w:rPr>
  </w:style>
  <w:style w:type="character" w:customStyle="1" w:styleId="CiteCharChar">
    <w:name w:val="Cite Char Char"/>
    <w:basedOn w:val="DefaultParagraphFont"/>
    <w:rsid w:val="0050644E"/>
    <w:rPr>
      <w:rFonts w:ascii="Cambria" w:hAnsi="Cambria" w:cs="Times New Roman"/>
      <w:b/>
      <w:bCs/>
      <w:sz w:val="26"/>
      <w:szCs w:val="26"/>
    </w:rPr>
  </w:style>
  <w:style w:type="character" w:customStyle="1" w:styleId="upper">
    <w:name w:val="upper"/>
    <w:basedOn w:val="DefaultParagraphFont"/>
    <w:rsid w:val="0050644E"/>
  </w:style>
  <w:style w:type="character" w:customStyle="1" w:styleId="SmallFont7pt">
    <w:name w:val="Small Font (7 pt)"/>
    <w:basedOn w:val="DefaultParagraphFont"/>
    <w:qFormat/>
    <w:rsid w:val="0050644E"/>
    <w:rPr>
      <w:sz w:val="14"/>
    </w:rPr>
  </w:style>
  <w:style w:type="character" w:customStyle="1" w:styleId="style65">
    <w:name w:val="style65"/>
    <w:basedOn w:val="DefaultParagraphFont"/>
    <w:rsid w:val="0050644E"/>
    <w:rPr>
      <w:rFonts w:cs="Times New Roman"/>
    </w:rPr>
  </w:style>
  <w:style w:type="paragraph" w:customStyle="1" w:styleId="StylecardLatinVerdana-BoldUnderline">
    <w:name w:val="Style card + (Latin) Verdana-Bold Underline"/>
    <w:basedOn w:val="Normal"/>
    <w:link w:val="StylecardLatinVerdana-BoldUnderlineChar"/>
    <w:qFormat/>
    <w:rsid w:val="0050644E"/>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50644E"/>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50644E"/>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50644E"/>
    <w:rPr>
      <w:rFonts w:ascii="Avenir LT Std 45 Book" w:eastAsia="Calibri" w:hAnsi="Avenir LT Std 45 Book" w:cs="Times New Roman"/>
      <w:sz w:val="22"/>
    </w:rPr>
  </w:style>
  <w:style w:type="character" w:customStyle="1" w:styleId="Style11ptThickunderline">
    <w:name w:val="Style 11 pt Thick underline"/>
    <w:rsid w:val="0050644E"/>
    <w:rPr>
      <w:rFonts w:ascii="Times New Roman" w:hAnsi="Times New Roman"/>
      <w:sz w:val="20"/>
      <w:u w:val="single"/>
    </w:rPr>
  </w:style>
  <w:style w:type="character" w:customStyle="1" w:styleId="Style11ptBoldThickunderline">
    <w:name w:val="Style 11 pt Bold Thick underline"/>
    <w:rsid w:val="0050644E"/>
    <w:rPr>
      <w:rFonts w:ascii="Times New Roman" w:hAnsi="Times New Roman"/>
      <w:b/>
      <w:bCs/>
      <w:sz w:val="20"/>
      <w:u w:val="single"/>
    </w:rPr>
  </w:style>
  <w:style w:type="character" w:customStyle="1" w:styleId="UnderlineCard1">
    <w:name w:val="Underline Card"/>
    <w:uiPriority w:val="6"/>
    <w:qFormat/>
    <w:rsid w:val="0050644E"/>
    <w:rPr>
      <w:rFonts w:ascii="Arial" w:hAnsi="Arial"/>
      <w:b w:val="0"/>
      <w:bCs/>
      <w:sz w:val="20"/>
      <w:u w:val="single"/>
    </w:rPr>
  </w:style>
  <w:style w:type="paragraph" w:customStyle="1" w:styleId="type">
    <w:name w:val="type"/>
    <w:basedOn w:val="Normal"/>
    <w:qFormat/>
    <w:rsid w:val="0050644E"/>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50644E"/>
  </w:style>
  <w:style w:type="character" w:customStyle="1" w:styleId="abodyblack3">
    <w:name w:val="abodyblack3"/>
    <w:basedOn w:val="DefaultParagraphFont"/>
    <w:rsid w:val="0050644E"/>
  </w:style>
  <w:style w:type="character" w:customStyle="1" w:styleId="UnderlineChar2CharCharChar">
    <w:name w:val="Underline Char2 Char Char Char"/>
    <w:rsid w:val="0050644E"/>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50644E"/>
    <w:rPr>
      <w:rFonts w:ascii="Times New Roman" w:hAnsi="Times New Roman" w:cs="Times New Roman"/>
      <w:sz w:val="20"/>
      <w:szCs w:val="20"/>
    </w:rPr>
  </w:style>
  <w:style w:type="character" w:customStyle="1" w:styleId="FontStyle173">
    <w:name w:val="Font Style173"/>
    <w:basedOn w:val="DefaultParagraphFont"/>
    <w:uiPriority w:val="99"/>
    <w:rsid w:val="0050644E"/>
    <w:rPr>
      <w:rFonts w:ascii="Times New Roman" w:hAnsi="Times New Roman" w:cs="Times New Roman"/>
      <w:sz w:val="14"/>
      <w:szCs w:val="14"/>
    </w:rPr>
  </w:style>
  <w:style w:type="character" w:customStyle="1" w:styleId="FontStyle151">
    <w:name w:val="Font Style151"/>
    <w:basedOn w:val="DefaultParagraphFont"/>
    <w:uiPriority w:val="99"/>
    <w:rsid w:val="0050644E"/>
    <w:rPr>
      <w:rFonts w:ascii="Arial Narrow" w:hAnsi="Arial Narrow" w:cs="Arial Narrow"/>
      <w:b/>
      <w:bCs/>
      <w:sz w:val="12"/>
      <w:szCs w:val="12"/>
    </w:rPr>
  </w:style>
  <w:style w:type="character" w:customStyle="1" w:styleId="FontStyle156">
    <w:name w:val="Font Style156"/>
    <w:basedOn w:val="DefaultParagraphFont"/>
    <w:uiPriority w:val="99"/>
    <w:rsid w:val="0050644E"/>
    <w:rPr>
      <w:rFonts w:ascii="Arial Narrow" w:hAnsi="Arial Narrow" w:cs="Arial Narrow"/>
      <w:sz w:val="8"/>
      <w:szCs w:val="8"/>
    </w:rPr>
  </w:style>
  <w:style w:type="character" w:customStyle="1" w:styleId="FontStyle160">
    <w:name w:val="Font Style160"/>
    <w:basedOn w:val="DefaultParagraphFont"/>
    <w:uiPriority w:val="99"/>
    <w:rsid w:val="0050644E"/>
    <w:rPr>
      <w:rFonts w:ascii="Times New Roman" w:hAnsi="Times New Roman" w:cs="Times New Roman"/>
      <w:b/>
      <w:bCs/>
      <w:sz w:val="20"/>
      <w:szCs w:val="20"/>
    </w:rPr>
  </w:style>
  <w:style w:type="character" w:customStyle="1" w:styleId="FontStyle178">
    <w:name w:val="Font Style178"/>
    <w:basedOn w:val="DefaultParagraphFont"/>
    <w:uiPriority w:val="99"/>
    <w:rsid w:val="0050644E"/>
    <w:rPr>
      <w:rFonts w:ascii="Times New Roman" w:hAnsi="Times New Roman" w:cs="Times New Roman"/>
      <w:sz w:val="18"/>
      <w:szCs w:val="18"/>
    </w:rPr>
  </w:style>
  <w:style w:type="paragraph" w:customStyle="1" w:styleId="Style140">
    <w:name w:val="Style14"/>
    <w:basedOn w:val="Normal"/>
    <w:uiPriority w:val="99"/>
    <w:qFormat/>
    <w:rsid w:val="0050644E"/>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50644E"/>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50644E"/>
    <w:rPr>
      <w:rFonts w:ascii="Times New Roman" w:hAnsi="Times New Roman" w:cs="Times New Roman"/>
      <w:sz w:val="12"/>
      <w:szCs w:val="12"/>
    </w:rPr>
  </w:style>
  <w:style w:type="paragraph" w:customStyle="1" w:styleId="Style90">
    <w:name w:val="Style9"/>
    <w:basedOn w:val="Normal"/>
    <w:uiPriority w:val="99"/>
    <w:qFormat/>
    <w:rsid w:val="0050644E"/>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50644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50644E"/>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50644E"/>
    <w:rPr>
      <w:rFonts w:ascii="Times New Roman" w:hAnsi="Times New Roman" w:cs="Times New Roman"/>
      <w:sz w:val="16"/>
      <w:szCs w:val="16"/>
    </w:rPr>
  </w:style>
  <w:style w:type="character" w:customStyle="1" w:styleId="FontStyle172">
    <w:name w:val="Font Style172"/>
    <w:basedOn w:val="DefaultParagraphFont"/>
    <w:uiPriority w:val="99"/>
    <w:rsid w:val="0050644E"/>
    <w:rPr>
      <w:rFonts w:ascii="Times New Roman" w:hAnsi="Times New Roman" w:cs="Times New Roman"/>
      <w:b/>
      <w:bCs/>
      <w:sz w:val="16"/>
      <w:szCs w:val="16"/>
    </w:rPr>
  </w:style>
  <w:style w:type="paragraph" w:customStyle="1" w:styleId="Style180">
    <w:name w:val="Style18"/>
    <w:basedOn w:val="Normal"/>
    <w:uiPriority w:val="99"/>
    <w:qFormat/>
    <w:rsid w:val="0050644E"/>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50644E"/>
    <w:rPr>
      <w:rFonts w:ascii="Times New Roman" w:hAnsi="Times New Roman" w:cs="Times New Roman"/>
      <w:i/>
      <w:iCs/>
      <w:sz w:val="16"/>
      <w:szCs w:val="16"/>
    </w:rPr>
  </w:style>
  <w:style w:type="character" w:customStyle="1" w:styleId="FontStyle162">
    <w:name w:val="Font Style162"/>
    <w:basedOn w:val="DefaultParagraphFont"/>
    <w:uiPriority w:val="99"/>
    <w:rsid w:val="0050644E"/>
    <w:rPr>
      <w:rFonts w:ascii="Times New Roman" w:hAnsi="Times New Roman" w:cs="Times New Roman"/>
      <w:b/>
      <w:bCs/>
      <w:sz w:val="18"/>
      <w:szCs w:val="18"/>
    </w:rPr>
  </w:style>
  <w:style w:type="character" w:customStyle="1" w:styleId="FontStyle167">
    <w:name w:val="Font Style167"/>
    <w:basedOn w:val="DefaultParagraphFont"/>
    <w:uiPriority w:val="99"/>
    <w:rsid w:val="0050644E"/>
    <w:rPr>
      <w:rFonts w:ascii="Times New Roman" w:hAnsi="Times New Roman" w:cs="Times New Roman"/>
      <w:sz w:val="10"/>
      <w:szCs w:val="10"/>
    </w:rPr>
  </w:style>
  <w:style w:type="character" w:customStyle="1" w:styleId="FontStyle174">
    <w:name w:val="Font Style174"/>
    <w:basedOn w:val="DefaultParagraphFont"/>
    <w:uiPriority w:val="99"/>
    <w:rsid w:val="0050644E"/>
    <w:rPr>
      <w:rFonts w:ascii="Arial Narrow" w:hAnsi="Arial Narrow" w:cs="Arial Narrow"/>
      <w:b/>
      <w:bCs/>
      <w:sz w:val="18"/>
      <w:szCs w:val="18"/>
    </w:rPr>
  </w:style>
  <w:style w:type="paragraph" w:customStyle="1" w:styleId="Style47">
    <w:name w:val="Style47"/>
    <w:basedOn w:val="Normal"/>
    <w:uiPriority w:val="99"/>
    <w:qFormat/>
    <w:rsid w:val="0050644E"/>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50644E"/>
    <w:rPr>
      <w:rFonts w:ascii="Times New Roman" w:hAnsi="Times New Roman" w:cs="Times New Roman"/>
      <w:sz w:val="12"/>
      <w:szCs w:val="12"/>
    </w:rPr>
  </w:style>
  <w:style w:type="paragraph" w:customStyle="1" w:styleId="Style24">
    <w:name w:val="Style24"/>
    <w:basedOn w:val="Normal"/>
    <w:uiPriority w:val="99"/>
    <w:qFormat/>
    <w:rsid w:val="0050644E"/>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50644E"/>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50644E"/>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50644E"/>
    <w:rPr>
      <w:rFonts w:ascii="Times New Roman" w:hAnsi="Times New Roman" w:cs="Times New Roman"/>
      <w:b/>
      <w:bCs/>
      <w:sz w:val="18"/>
      <w:szCs w:val="18"/>
    </w:rPr>
  </w:style>
  <w:style w:type="paragraph" w:customStyle="1" w:styleId="Style210">
    <w:name w:val="Style21"/>
    <w:basedOn w:val="Normal"/>
    <w:uiPriority w:val="99"/>
    <w:qFormat/>
    <w:rsid w:val="0050644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50644E"/>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50644E"/>
    <w:rPr>
      <w:rFonts w:ascii="Times New Roman" w:eastAsia="Calibri" w:hAnsi="Times New Roman" w:cs="Times New Roman"/>
      <w:sz w:val="16"/>
      <w:szCs w:val="20"/>
    </w:rPr>
  </w:style>
  <w:style w:type="character" w:customStyle="1" w:styleId="allocatoragentsleft">
    <w:name w:val="al_locatoragentsleft"/>
    <w:basedOn w:val="DefaultParagraphFont"/>
    <w:rsid w:val="0050644E"/>
  </w:style>
  <w:style w:type="paragraph" w:customStyle="1" w:styleId="Carding">
    <w:name w:val="Carding"/>
    <w:basedOn w:val="Normal"/>
    <w:qFormat/>
    <w:rsid w:val="0050644E"/>
    <w:rPr>
      <w:rFonts w:ascii="Avenir LT Std 45 Book" w:eastAsia="Times New Roman" w:hAnsi="Avenir LT Std 45 Book"/>
      <w:sz w:val="18"/>
    </w:rPr>
  </w:style>
  <w:style w:type="character" w:customStyle="1" w:styleId="aunderline0">
    <w:name w:val="aunderline"/>
    <w:basedOn w:val="DefaultParagraphFont"/>
    <w:qFormat/>
    <w:rsid w:val="0050644E"/>
    <w:rPr>
      <w:rFonts w:ascii="Times New Roman" w:hAnsi="Times New Roman"/>
      <w:sz w:val="20"/>
      <w:szCs w:val="24"/>
      <w:u w:val="thick"/>
    </w:rPr>
  </w:style>
  <w:style w:type="character" w:customStyle="1" w:styleId="Boxing-New">
    <w:name w:val="Boxing - New"/>
    <w:basedOn w:val="DefaultParagraphFont"/>
    <w:rsid w:val="0050644E"/>
    <w:rPr>
      <w:rFonts w:ascii="Arial Narrow" w:hAnsi="Arial Narrow"/>
      <w:sz w:val="16"/>
      <w:u w:val="none"/>
      <w:bdr w:val="single" w:sz="4" w:space="0" w:color="auto"/>
    </w:rPr>
  </w:style>
  <w:style w:type="character" w:customStyle="1" w:styleId="pagetitle0">
    <w:name w:val="pagetitle"/>
    <w:basedOn w:val="DefaultParagraphFont"/>
    <w:rsid w:val="0050644E"/>
  </w:style>
  <w:style w:type="paragraph" w:customStyle="1" w:styleId="NormalWeb8">
    <w:name w:val="Normal (Web)8"/>
    <w:basedOn w:val="Normal"/>
    <w:qFormat/>
    <w:rsid w:val="0050644E"/>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50644E"/>
    <w:rPr>
      <w:color w:val="000000"/>
      <w:sz w:val="20"/>
      <w:u w:val="single"/>
    </w:rPr>
  </w:style>
  <w:style w:type="character" w:customStyle="1" w:styleId="StyleUnderlineCharTimesBold">
    <w:name w:val="Style Underline Char + Times Bold"/>
    <w:basedOn w:val="DefaultParagraphFont"/>
    <w:rsid w:val="0050644E"/>
    <w:rPr>
      <w:rFonts w:ascii="Times" w:hAnsi="Times"/>
      <w:b w:val="0"/>
      <w:bCs/>
      <w:sz w:val="20"/>
      <w:u w:val="single"/>
    </w:rPr>
  </w:style>
  <w:style w:type="character" w:customStyle="1" w:styleId="blubigktbiz">
    <w:name w:val="blubigktbiz"/>
    <w:rsid w:val="0050644E"/>
  </w:style>
  <w:style w:type="character" w:customStyle="1" w:styleId="Style4CharChar">
    <w:name w:val="Style4 Char Char"/>
    <w:basedOn w:val="DefaultParagraphFont"/>
    <w:rsid w:val="0050644E"/>
    <w:rPr>
      <w:rFonts w:ascii="Arial Narrow" w:hAnsi="Arial Narrow"/>
      <w:noProof w:val="0"/>
      <w:szCs w:val="24"/>
      <w:u w:val="single"/>
      <w:lang w:val="en-US" w:eastAsia="en-US" w:bidi="ar-SA"/>
    </w:rPr>
  </w:style>
  <w:style w:type="character" w:customStyle="1" w:styleId="StyleEmphasisArial12ptBold">
    <w:name w:val="Style Emphasis + Arial 12 pt Bold"/>
    <w:rsid w:val="0050644E"/>
    <w:rPr>
      <w:rFonts w:ascii="Arial" w:hAnsi="Arial"/>
      <w:b/>
      <w:bCs/>
      <w:i/>
      <w:iCs/>
      <w:sz w:val="24"/>
    </w:rPr>
  </w:style>
  <w:style w:type="character" w:customStyle="1" w:styleId="super">
    <w:name w:val="super"/>
    <w:rsid w:val="0050644E"/>
  </w:style>
  <w:style w:type="character" w:customStyle="1" w:styleId="text30">
    <w:name w:val="text30"/>
    <w:rsid w:val="0050644E"/>
  </w:style>
  <w:style w:type="character" w:customStyle="1" w:styleId="uppercase">
    <w:name w:val="uppercase"/>
    <w:rsid w:val="0050644E"/>
  </w:style>
  <w:style w:type="character" w:customStyle="1" w:styleId="mainbody1">
    <w:name w:val="mainbody1"/>
    <w:basedOn w:val="DefaultParagraphFont"/>
    <w:rsid w:val="0050644E"/>
    <w:rPr>
      <w:rFonts w:ascii="Verdana" w:hAnsi="Verdana" w:hint="default"/>
      <w:color w:val="000000"/>
      <w:sz w:val="22"/>
      <w:szCs w:val="22"/>
    </w:rPr>
  </w:style>
  <w:style w:type="character" w:customStyle="1" w:styleId="cit-first-element">
    <w:name w:val="cit-first-element"/>
    <w:basedOn w:val="DefaultParagraphFont"/>
    <w:rsid w:val="0050644E"/>
  </w:style>
  <w:style w:type="paragraph" w:customStyle="1" w:styleId="TableParagraph">
    <w:name w:val="Table Paragraph"/>
    <w:basedOn w:val="Normal"/>
    <w:uiPriority w:val="1"/>
    <w:qFormat/>
    <w:rsid w:val="0050644E"/>
    <w:pPr>
      <w:widowControl w:val="0"/>
    </w:pPr>
    <w:rPr>
      <w:rFonts w:ascii="Avenir LT Std 45 Book" w:hAnsi="Avenir LT Std 45 Book"/>
    </w:rPr>
  </w:style>
  <w:style w:type="character" w:customStyle="1" w:styleId="UnderlineChar5">
    <w:name w:val="UnderlineChar"/>
    <w:rsid w:val="0050644E"/>
    <w:rPr>
      <w:sz w:val="24"/>
      <w:u w:val="single"/>
      <w:shd w:val="clear" w:color="auto" w:fill="auto"/>
    </w:rPr>
  </w:style>
  <w:style w:type="character" w:customStyle="1" w:styleId="foreground">
    <w:name w:val="foreground"/>
    <w:basedOn w:val="DefaultParagraphFont"/>
    <w:rsid w:val="0050644E"/>
  </w:style>
  <w:style w:type="paragraph" w:customStyle="1" w:styleId="StyleUnunderlined10ptThickunderline">
    <w:name w:val="Style Ununderlined + 10 pt Thick underline"/>
    <w:basedOn w:val="Normal"/>
    <w:link w:val="StyleUnunderlined10ptThickunderlineChar"/>
    <w:qFormat/>
    <w:rsid w:val="0050644E"/>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50644E"/>
    <w:rPr>
      <w:rFonts w:ascii="Times" w:eastAsia="Times New Roman" w:hAnsi="Times" w:cs="Times New Roman"/>
      <w:sz w:val="22"/>
      <w:szCs w:val="28"/>
      <w:u w:val="single"/>
    </w:rPr>
  </w:style>
  <w:style w:type="character" w:customStyle="1" w:styleId="postby">
    <w:name w:val="post_by"/>
    <w:basedOn w:val="DefaultParagraphFont"/>
    <w:rsid w:val="0050644E"/>
  </w:style>
  <w:style w:type="character" w:customStyle="1" w:styleId="Style11ptBorderSinglesolidlineAuto05ptLinewidth">
    <w:name w:val="Style 11 pt Border: : (Single solid line Auto  0.5 pt Line width)"/>
    <w:rsid w:val="0050644E"/>
    <w:rPr>
      <w:sz w:val="20"/>
      <w:bdr w:val="single" w:sz="4" w:space="0" w:color="auto" w:frame="1"/>
    </w:rPr>
  </w:style>
  <w:style w:type="character" w:customStyle="1" w:styleId="StyleUnderlineChar6CharCharCharCharCharCharCharChar11">
    <w:name w:val="Style Underline Char6 Char Char Char Char Char Char Char Char + 11 ..."/>
    <w:rsid w:val="0050644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0644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0644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0644E"/>
    <w:rPr>
      <w:sz w:val="20"/>
      <w:szCs w:val="24"/>
      <w:u w:val="single"/>
      <w:bdr w:val="single" w:sz="4" w:space="0" w:color="auto"/>
      <w:lang w:val="en-US" w:eastAsia="en-US" w:bidi="ar-SA"/>
    </w:rPr>
  </w:style>
  <w:style w:type="character" w:customStyle="1" w:styleId="StyleLatinGaramondUnderline">
    <w:name w:val="Style (Latin) Garamond Underline"/>
    <w:rsid w:val="0050644E"/>
    <w:rPr>
      <w:rFonts w:ascii="Times New Roman" w:hAnsi="Times New Roman"/>
      <w:sz w:val="20"/>
      <w:u w:val="single"/>
    </w:rPr>
  </w:style>
  <w:style w:type="character" w:customStyle="1" w:styleId="StyleLatinGaramond">
    <w:name w:val="Style (Latin) Garamond"/>
    <w:rsid w:val="0050644E"/>
    <w:rPr>
      <w:rFonts w:ascii="Times New Roman" w:hAnsi="Times New Roman"/>
      <w:sz w:val="20"/>
    </w:rPr>
  </w:style>
  <w:style w:type="character" w:customStyle="1" w:styleId="styletimesnewroman12ptbold0">
    <w:name w:val="styletimesnewroman12ptbold"/>
    <w:basedOn w:val="DefaultParagraphFont"/>
    <w:rsid w:val="0050644E"/>
  </w:style>
  <w:style w:type="character" w:customStyle="1" w:styleId="mainheading">
    <w:name w:val="mainheading"/>
    <w:basedOn w:val="DefaultParagraphFont"/>
    <w:rsid w:val="0050644E"/>
  </w:style>
  <w:style w:type="paragraph" w:customStyle="1" w:styleId="BoldandUnderlineChar2CharChar">
    <w:name w:val="Bold and Underline Char2 Char Char"/>
    <w:basedOn w:val="Normal"/>
    <w:link w:val="BoldandUnderlineChar2CharCharChar"/>
    <w:qFormat/>
    <w:rsid w:val="0050644E"/>
    <w:rPr>
      <w:rFonts w:asciiTheme="minorHAnsi" w:hAnsiTheme="minorHAnsi" w:cstheme="minorBidi"/>
      <w:b/>
      <w:sz w:val="24"/>
      <w:u w:val="single"/>
    </w:rPr>
  </w:style>
  <w:style w:type="character" w:customStyle="1" w:styleId="StyleUnderlineChar9ptChar">
    <w:name w:val="Style Underline Char + 9 pt Char"/>
    <w:basedOn w:val="DefaultParagraphFont"/>
    <w:rsid w:val="0050644E"/>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50644E"/>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50644E"/>
    <w:rPr>
      <w:sz w:val="16"/>
    </w:rPr>
  </w:style>
  <w:style w:type="paragraph" w:customStyle="1" w:styleId="Reduce8pt">
    <w:name w:val="Reduce 8pt"/>
    <w:basedOn w:val="Normal"/>
    <w:link w:val="Reduce8ptCharChar"/>
    <w:qFormat/>
    <w:rsid w:val="0050644E"/>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50644E"/>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50644E"/>
  </w:style>
  <w:style w:type="paragraph" w:customStyle="1" w:styleId="Footnote2">
    <w:name w:val="Footnote2"/>
    <w:basedOn w:val="Normal"/>
    <w:next w:val="Normal"/>
    <w:link w:val="Footnote2Char"/>
    <w:autoRedefine/>
    <w:qFormat/>
    <w:rsid w:val="0050644E"/>
    <w:pPr>
      <w:spacing w:after="120" w:line="480" w:lineRule="auto"/>
    </w:pPr>
    <w:rPr>
      <w:rFonts w:asciiTheme="minorHAnsi" w:hAnsiTheme="minorHAnsi" w:cstheme="minorBidi"/>
      <w:sz w:val="24"/>
    </w:rPr>
  </w:style>
  <w:style w:type="character" w:customStyle="1" w:styleId="red">
    <w:name w:val="red"/>
    <w:basedOn w:val="DefaultParagraphFont"/>
    <w:rsid w:val="0050644E"/>
  </w:style>
  <w:style w:type="character" w:customStyle="1" w:styleId="Mention11">
    <w:name w:val="Mention11"/>
    <w:basedOn w:val="DefaultParagraphFont"/>
    <w:uiPriority w:val="99"/>
    <w:semiHidden/>
    <w:unhideWhenUsed/>
    <w:rsid w:val="0050644E"/>
    <w:rPr>
      <w:color w:val="2B579A"/>
      <w:shd w:val="clear" w:color="auto" w:fill="E6E6E6"/>
    </w:rPr>
  </w:style>
  <w:style w:type="character" w:customStyle="1" w:styleId="Emph">
    <w:name w:val="Emph"/>
    <w:basedOn w:val="DefaultParagraphFont"/>
    <w:uiPriority w:val="1"/>
    <w:qFormat/>
    <w:rsid w:val="0050644E"/>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0644E"/>
  </w:style>
  <w:style w:type="character" w:customStyle="1" w:styleId="Mention2">
    <w:name w:val="Mention2"/>
    <w:basedOn w:val="DefaultParagraphFont"/>
    <w:uiPriority w:val="99"/>
    <w:semiHidden/>
    <w:unhideWhenUsed/>
    <w:rsid w:val="0050644E"/>
    <w:rPr>
      <w:color w:val="2B579A"/>
      <w:shd w:val="clear" w:color="auto" w:fill="E6E6E6"/>
    </w:rPr>
  </w:style>
  <w:style w:type="paragraph" w:customStyle="1" w:styleId="FlashTag">
    <w:name w:val="FlashTag"/>
    <w:basedOn w:val="Normal"/>
    <w:link w:val="FlashTagChar"/>
    <w:autoRedefine/>
    <w:uiPriority w:val="4"/>
    <w:qFormat/>
    <w:rsid w:val="0050644E"/>
    <w:rPr>
      <w:rFonts w:asciiTheme="majorHAnsi" w:hAnsiTheme="majorHAnsi"/>
      <w:b/>
      <w:sz w:val="28"/>
    </w:rPr>
  </w:style>
  <w:style w:type="character" w:customStyle="1" w:styleId="FlashTagChar">
    <w:name w:val="FlashTag Char"/>
    <w:basedOn w:val="DefaultParagraphFont"/>
    <w:link w:val="FlashTag"/>
    <w:uiPriority w:val="4"/>
    <w:rsid w:val="0050644E"/>
    <w:rPr>
      <w:rFonts w:asciiTheme="majorHAnsi" w:hAnsiTheme="majorHAnsi" w:cs="Times New Roman"/>
      <w:b/>
      <w:sz w:val="28"/>
    </w:rPr>
  </w:style>
  <w:style w:type="paragraph" w:customStyle="1" w:styleId="Warrant">
    <w:name w:val="Warrant"/>
    <w:autoRedefine/>
    <w:uiPriority w:val="4"/>
    <w:qFormat/>
    <w:rsid w:val="0050644E"/>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0644E"/>
  </w:style>
  <w:style w:type="character" w:customStyle="1" w:styleId="m3965771245576658108gmail-styleunderline">
    <w:name w:val="m_3965771245576658108gmail-styleunderline"/>
    <w:basedOn w:val="DefaultParagraphFont"/>
    <w:rsid w:val="0050644E"/>
  </w:style>
  <w:style w:type="character" w:customStyle="1" w:styleId="BodyTextIndent2Char1">
    <w:name w:val="Body Text Indent 2 Char1"/>
    <w:basedOn w:val="DefaultParagraphFont"/>
    <w:rsid w:val="0050644E"/>
    <w:rPr>
      <w:rFonts w:ascii="Calibri" w:hAnsi="Calibri" w:cs="Calibri"/>
    </w:rPr>
  </w:style>
  <w:style w:type="paragraph" w:customStyle="1" w:styleId="msolistparagraphcxspfirst">
    <w:name w:val="msolistparagraphcxspfirst"/>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50644E"/>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50644E"/>
    <w:rPr>
      <w:rFonts w:eastAsia="Calibri" w:cs="Times New Roman"/>
      <w:b/>
      <w:sz w:val="22"/>
    </w:rPr>
  </w:style>
  <w:style w:type="paragraph" w:customStyle="1" w:styleId="Heading2-Bold">
    <w:name w:val="Heading 2 - Bold"/>
    <w:basedOn w:val="Normal"/>
    <w:autoRedefine/>
    <w:uiPriority w:val="99"/>
    <w:qFormat/>
    <w:rsid w:val="0050644E"/>
    <w:rPr>
      <w:rFonts w:ascii="Garamond" w:eastAsia="Calibri" w:hAnsi="Garamond"/>
      <w:b/>
    </w:rPr>
  </w:style>
  <w:style w:type="character" w:customStyle="1" w:styleId="Style2Char0">
    <w:name w:val="Style 2 Char"/>
    <w:link w:val="Style20"/>
    <w:locked/>
    <w:rsid w:val="0050644E"/>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50644E"/>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0644E"/>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50644E"/>
    <w:rPr>
      <w:rFonts w:ascii="Times New Roman" w:eastAsia="Times New Roman" w:hAnsi="Times New Roman" w:cs="Times New Roman"/>
      <w:sz w:val="22"/>
    </w:rPr>
  </w:style>
  <w:style w:type="paragraph" w:customStyle="1" w:styleId="h-lead">
    <w:name w:val="h-lead"/>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50644E"/>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50644E"/>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0644E"/>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50644E"/>
    <w:rPr>
      <w:rFonts w:ascii="Avenir LT Std 45 Book" w:eastAsia="Times New Roman" w:hAnsi="Avenir LT Std 45 Book"/>
      <w:b/>
    </w:rPr>
  </w:style>
  <w:style w:type="paragraph" w:customStyle="1" w:styleId="F5-UnderlineNormal">
    <w:name w:val="F5 - Underline Normal"/>
    <w:basedOn w:val="Normal"/>
    <w:uiPriority w:val="99"/>
    <w:qFormat/>
    <w:rsid w:val="0050644E"/>
    <w:rPr>
      <w:rFonts w:ascii="Avenir LT Std 45 Book" w:eastAsia="Calibri" w:hAnsi="Avenir LT Std 45 Book"/>
      <w:u w:val="single"/>
    </w:rPr>
  </w:style>
  <w:style w:type="paragraph" w:customStyle="1" w:styleId="Brief-PrimarySource">
    <w:name w:val="Brief - Primary Source"/>
    <w:basedOn w:val="Normal"/>
    <w:qFormat/>
    <w:rsid w:val="0050644E"/>
    <w:rPr>
      <w:rFonts w:ascii="Avenir LT Std 45 Book" w:eastAsia="Times New Roman" w:hAnsi="Avenir LT Std 45 Book"/>
      <w:b/>
      <w:u w:val="single"/>
    </w:rPr>
  </w:style>
  <w:style w:type="paragraph" w:customStyle="1" w:styleId="Brief-Underline">
    <w:name w:val="Brief - Underline"/>
    <w:basedOn w:val="Normal"/>
    <w:qFormat/>
    <w:rsid w:val="0050644E"/>
    <w:rPr>
      <w:rFonts w:ascii="Avenir LT Std 45 Book" w:eastAsia="Times New Roman" w:hAnsi="Avenir LT Std 45 Book"/>
      <w:u w:val="single"/>
    </w:rPr>
  </w:style>
  <w:style w:type="paragraph" w:customStyle="1" w:styleId="Brief">
    <w:name w:val="Brief"/>
    <w:basedOn w:val="Brief-PrimarySource"/>
    <w:qFormat/>
    <w:rsid w:val="0050644E"/>
  </w:style>
  <w:style w:type="paragraph" w:customStyle="1" w:styleId="CM2">
    <w:name w:val="CM2"/>
    <w:basedOn w:val="Normal"/>
    <w:next w:val="Normal"/>
    <w:uiPriority w:val="99"/>
    <w:qFormat/>
    <w:rsid w:val="0050644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50644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50644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50644E"/>
  </w:style>
  <w:style w:type="paragraph" w:customStyle="1" w:styleId="CM34">
    <w:name w:val="CM34"/>
    <w:basedOn w:val="Default"/>
    <w:next w:val="Default"/>
    <w:uiPriority w:val="99"/>
    <w:qFormat/>
    <w:rsid w:val="0050644E"/>
  </w:style>
  <w:style w:type="paragraph" w:customStyle="1" w:styleId="CM56">
    <w:name w:val="CM56"/>
    <w:basedOn w:val="Default"/>
    <w:next w:val="Default"/>
    <w:uiPriority w:val="99"/>
    <w:qFormat/>
    <w:rsid w:val="0050644E"/>
  </w:style>
  <w:style w:type="paragraph" w:customStyle="1" w:styleId="CM58">
    <w:name w:val="CM58"/>
    <w:basedOn w:val="Default"/>
    <w:next w:val="Default"/>
    <w:uiPriority w:val="99"/>
    <w:qFormat/>
    <w:rsid w:val="0050644E"/>
  </w:style>
  <w:style w:type="paragraph" w:customStyle="1" w:styleId="CM57">
    <w:name w:val="CM57"/>
    <w:basedOn w:val="Default"/>
    <w:next w:val="Default"/>
    <w:uiPriority w:val="99"/>
    <w:qFormat/>
    <w:rsid w:val="0050644E"/>
  </w:style>
  <w:style w:type="paragraph" w:customStyle="1" w:styleId="CM1">
    <w:name w:val="CM1"/>
    <w:basedOn w:val="Default"/>
    <w:next w:val="Default"/>
    <w:uiPriority w:val="99"/>
    <w:qFormat/>
    <w:rsid w:val="0050644E"/>
  </w:style>
  <w:style w:type="paragraph" w:customStyle="1" w:styleId="CM49">
    <w:name w:val="CM49"/>
    <w:basedOn w:val="Default"/>
    <w:next w:val="Default"/>
    <w:uiPriority w:val="99"/>
    <w:qFormat/>
    <w:rsid w:val="0050644E"/>
  </w:style>
  <w:style w:type="paragraph" w:customStyle="1" w:styleId="CM41">
    <w:name w:val="CM41"/>
    <w:basedOn w:val="Default"/>
    <w:next w:val="Default"/>
    <w:uiPriority w:val="99"/>
    <w:qFormat/>
    <w:rsid w:val="0050644E"/>
  </w:style>
  <w:style w:type="paragraph" w:customStyle="1" w:styleId="Normal-SIGN1">
    <w:name w:val="Normal-SIGN1"/>
    <w:basedOn w:val="Default"/>
    <w:next w:val="Default"/>
    <w:uiPriority w:val="99"/>
    <w:qFormat/>
    <w:rsid w:val="0050644E"/>
  </w:style>
  <w:style w:type="paragraph" w:customStyle="1" w:styleId="CM3">
    <w:name w:val="CM3"/>
    <w:basedOn w:val="Default"/>
    <w:next w:val="Default"/>
    <w:uiPriority w:val="99"/>
    <w:qFormat/>
    <w:rsid w:val="0050644E"/>
  </w:style>
  <w:style w:type="paragraph" w:customStyle="1" w:styleId="CM33">
    <w:name w:val="CM33"/>
    <w:basedOn w:val="Default"/>
    <w:next w:val="Default"/>
    <w:uiPriority w:val="99"/>
    <w:qFormat/>
    <w:rsid w:val="0050644E"/>
  </w:style>
  <w:style w:type="paragraph" w:customStyle="1" w:styleId="CM37">
    <w:name w:val="CM37"/>
    <w:basedOn w:val="Default"/>
    <w:next w:val="Default"/>
    <w:uiPriority w:val="99"/>
    <w:qFormat/>
    <w:rsid w:val="0050644E"/>
  </w:style>
  <w:style w:type="paragraph" w:customStyle="1" w:styleId="CM7">
    <w:name w:val="CM7"/>
    <w:basedOn w:val="Default"/>
    <w:next w:val="Default"/>
    <w:uiPriority w:val="99"/>
    <w:qFormat/>
    <w:rsid w:val="0050644E"/>
  </w:style>
  <w:style w:type="paragraph" w:customStyle="1" w:styleId="Brief-Card">
    <w:name w:val="Brief - Card"/>
    <w:basedOn w:val="Normal"/>
    <w:uiPriority w:val="99"/>
    <w:qFormat/>
    <w:rsid w:val="0050644E"/>
    <w:rPr>
      <w:rFonts w:ascii="Avenir LT Std 45 Book" w:eastAsia="Times New Roman" w:hAnsi="Avenir LT Std 45 Book"/>
    </w:rPr>
  </w:style>
  <w:style w:type="paragraph" w:customStyle="1" w:styleId="Normal3">
    <w:name w:val="Normal+3"/>
    <w:basedOn w:val="Normal"/>
    <w:next w:val="Normal"/>
    <w:uiPriority w:val="99"/>
    <w:qFormat/>
    <w:rsid w:val="0050644E"/>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50644E"/>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50644E"/>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50644E"/>
  </w:style>
  <w:style w:type="paragraph" w:customStyle="1" w:styleId="Cover1">
    <w:name w:val="Cover 1"/>
    <w:basedOn w:val="Normal"/>
    <w:next w:val="Normal"/>
    <w:uiPriority w:val="99"/>
    <w:qFormat/>
    <w:rsid w:val="0050644E"/>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50644E"/>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50644E"/>
  </w:style>
  <w:style w:type="paragraph" w:customStyle="1" w:styleId="CM30">
    <w:name w:val="CM30"/>
    <w:basedOn w:val="Default"/>
    <w:next w:val="Default"/>
    <w:uiPriority w:val="99"/>
    <w:qFormat/>
    <w:rsid w:val="0050644E"/>
  </w:style>
  <w:style w:type="paragraph" w:customStyle="1" w:styleId="CM28">
    <w:name w:val="CM28"/>
    <w:basedOn w:val="Default"/>
    <w:next w:val="Default"/>
    <w:uiPriority w:val="99"/>
    <w:qFormat/>
    <w:rsid w:val="0050644E"/>
  </w:style>
  <w:style w:type="paragraph" w:customStyle="1" w:styleId="CM8">
    <w:name w:val="CM8"/>
    <w:basedOn w:val="Default"/>
    <w:next w:val="Default"/>
    <w:uiPriority w:val="99"/>
    <w:qFormat/>
    <w:rsid w:val="0050644E"/>
  </w:style>
  <w:style w:type="paragraph" w:customStyle="1" w:styleId="DoubleUnderlined">
    <w:name w:val="Double Underlined"/>
    <w:basedOn w:val="Heading2"/>
    <w:autoRedefine/>
    <w:uiPriority w:val="99"/>
    <w:qFormat/>
    <w:rsid w:val="0050644E"/>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50644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50644E"/>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0644E"/>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50644E"/>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50644E"/>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50644E"/>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0644E"/>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50644E"/>
    <w:rPr>
      <w:rFonts w:ascii="Georgia" w:eastAsia="Times New Roman" w:hAnsi="Georgia"/>
      <w:b/>
      <w:u w:val="single"/>
    </w:rPr>
  </w:style>
  <w:style w:type="paragraph" w:customStyle="1" w:styleId="UnderlineStyle1">
    <w:name w:val="Underline Style"/>
    <w:basedOn w:val="Normal"/>
    <w:link w:val="UnderlineStyleChar"/>
    <w:qFormat/>
    <w:rsid w:val="0050644E"/>
    <w:rPr>
      <w:rFonts w:ascii="Georgia" w:eastAsia="Times New Roman" w:hAnsi="Georgia" w:cstheme="minorBidi"/>
      <w:b/>
      <w:sz w:val="24"/>
      <w:u w:val="single"/>
    </w:rPr>
  </w:style>
  <w:style w:type="paragraph" w:customStyle="1" w:styleId="Normalization">
    <w:name w:val="Normalization"/>
    <w:basedOn w:val="Normal"/>
    <w:qFormat/>
    <w:rsid w:val="0050644E"/>
    <w:rPr>
      <w:rFonts w:ascii="Avenir LT Std 45 Book" w:eastAsia="Times New Roman" w:hAnsi="Avenir LT Std 45 Book"/>
      <w:sz w:val="18"/>
    </w:rPr>
  </w:style>
  <w:style w:type="paragraph" w:customStyle="1" w:styleId="listlevel1">
    <w:name w:val="list level 1"/>
    <w:basedOn w:val="Normal"/>
    <w:uiPriority w:val="99"/>
    <w:qFormat/>
    <w:rsid w:val="0050644E"/>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50644E"/>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50644E"/>
  </w:style>
  <w:style w:type="paragraph" w:customStyle="1" w:styleId="PageNumber1">
    <w:name w:val="Page Number1"/>
    <w:basedOn w:val="Normal"/>
    <w:next w:val="Normal"/>
    <w:uiPriority w:val="99"/>
    <w:qFormat/>
    <w:rsid w:val="0050644E"/>
    <w:rPr>
      <w:rFonts w:ascii="Avenir LT Std 45 Book" w:eastAsia="Times New Roman" w:hAnsi="Avenir LT Std 45 Book"/>
    </w:rPr>
  </w:style>
  <w:style w:type="paragraph" w:customStyle="1" w:styleId="Card1">
    <w:name w:val="Card1"/>
    <w:uiPriority w:val="99"/>
    <w:qFormat/>
    <w:rsid w:val="0050644E"/>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0644E"/>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0644E"/>
    <w:pPr>
      <w:ind w:left="288" w:right="288"/>
    </w:pPr>
    <w:rPr>
      <w:rFonts w:ascii="Avenir LT Std 45 Book" w:eastAsia="Times New Roman" w:hAnsi="Avenir LT Std 45 Book"/>
    </w:rPr>
  </w:style>
  <w:style w:type="paragraph" w:customStyle="1" w:styleId="Body">
    <w:name w:val="Body"/>
    <w:basedOn w:val="Normal"/>
    <w:qFormat/>
    <w:rsid w:val="0050644E"/>
    <w:pPr>
      <w:outlineLvl w:val="3"/>
    </w:pPr>
    <w:rPr>
      <w:rFonts w:ascii="Avenir LT Std 45 Book" w:eastAsia="Times New Roman" w:hAnsi="Avenir LT Std 45 Book"/>
      <w:szCs w:val="20"/>
    </w:rPr>
  </w:style>
  <w:style w:type="paragraph" w:customStyle="1" w:styleId="3text">
    <w:name w:val="3text"/>
    <w:basedOn w:val="Normal"/>
    <w:qFormat/>
    <w:rsid w:val="0050644E"/>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50644E"/>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50644E"/>
    <w:rPr>
      <w:rFonts w:ascii="Avenir LT Std 45 Book" w:eastAsia="Times New Roman" w:hAnsi="Avenir LT Std 45 Book"/>
      <w:color w:val="000000"/>
      <w:sz w:val="18"/>
    </w:rPr>
  </w:style>
  <w:style w:type="paragraph" w:customStyle="1" w:styleId="story-headline">
    <w:name w:val="story-headline"/>
    <w:basedOn w:val="Normal"/>
    <w:uiPriority w:val="99"/>
    <w:qFormat/>
    <w:rsid w:val="0050644E"/>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50644E"/>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50644E"/>
    <w:pPr>
      <w:widowControl w:val="0"/>
      <w:adjustRightInd w:val="0"/>
      <w:spacing w:after="283"/>
    </w:pPr>
    <w:rPr>
      <w:rFonts w:ascii="Times" w:eastAsia="Times New Roman" w:hAnsi="Times"/>
    </w:rPr>
  </w:style>
  <w:style w:type="paragraph" w:customStyle="1" w:styleId="tagCharChar1Char">
    <w:name w:val="tag Char Char1 Char"/>
    <w:uiPriority w:val="99"/>
    <w:qFormat/>
    <w:rsid w:val="0050644E"/>
    <w:rPr>
      <w:rFonts w:eastAsia="Times New Roman" w:cs="Calibri"/>
      <w:b/>
      <w:bCs/>
    </w:rPr>
  </w:style>
  <w:style w:type="paragraph" w:customStyle="1" w:styleId="TitlePageCenter">
    <w:name w:val="Title Page Center"/>
    <w:basedOn w:val="Normal"/>
    <w:autoRedefine/>
    <w:uiPriority w:val="99"/>
    <w:qFormat/>
    <w:rsid w:val="0050644E"/>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50644E"/>
    <w:rPr>
      <w:rFonts w:ascii="Arial" w:hAnsi="Arial"/>
      <w:b w:val="0"/>
      <w:caps w:val="0"/>
    </w:rPr>
  </w:style>
  <w:style w:type="paragraph" w:customStyle="1" w:styleId="ProjectTitleLine">
    <w:name w:val="Project Title Line"/>
    <w:basedOn w:val="Normal"/>
    <w:next w:val="Normal"/>
    <w:autoRedefine/>
    <w:uiPriority w:val="99"/>
    <w:qFormat/>
    <w:rsid w:val="0050644E"/>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50644E"/>
    <w:rPr>
      <w:rFonts w:ascii="Avenir LT Std 45 Book" w:eastAsia="Times New Roman" w:hAnsi="Avenir LT Std 45 Book"/>
      <w:szCs w:val="20"/>
      <w:u w:val="single"/>
    </w:rPr>
  </w:style>
  <w:style w:type="paragraph" w:customStyle="1" w:styleId="cardChar1Char">
    <w:name w:val="card Char1 Char"/>
    <w:basedOn w:val="Normal"/>
    <w:uiPriority w:val="99"/>
    <w:qFormat/>
    <w:rsid w:val="0050644E"/>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50644E"/>
  </w:style>
  <w:style w:type="paragraph" w:customStyle="1" w:styleId="CM44">
    <w:name w:val="CM44"/>
    <w:basedOn w:val="Default"/>
    <w:next w:val="Default"/>
    <w:uiPriority w:val="99"/>
    <w:qFormat/>
    <w:rsid w:val="0050644E"/>
  </w:style>
  <w:style w:type="paragraph" w:customStyle="1" w:styleId="StrikeThrough">
    <w:name w:val="Strike Through"/>
    <w:basedOn w:val="Normal"/>
    <w:next w:val="Normal"/>
    <w:uiPriority w:val="99"/>
    <w:qFormat/>
    <w:rsid w:val="0050644E"/>
    <w:rPr>
      <w:rFonts w:ascii="Avenir LT Std 45 Book" w:eastAsia="Times New Roman" w:hAnsi="Avenir LT Std 45 Book"/>
      <w:strike/>
      <w:szCs w:val="20"/>
    </w:rPr>
  </w:style>
  <w:style w:type="character" w:customStyle="1" w:styleId="CiteCorrectedChar">
    <w:name w:val="Cite Corrected Char"/>
    <w:link w:val="CiteCorrected"/>
    <w:locked/>
    <w:rsid w:val="0050644E"/>
    <w:rPr>
      <w:rFonts w:ascii="Georgia" w:eastAsia="Times New Roman" w:hAnsi="Georgia"/>
      <w:b/>
      <w:bCs/>
      <w:szCs w:val="16"/>
      <w:u w:val="single"/>
    </w:rPr>
  </w:style>
  <w:style w:type="paragraph" w:customStyle="1" w:styleId="CiteCorrected">
    <w:name w:val="Cite Corrected"/>
    <w:basedOn w:val="Normal"/>
    <w:link w:val="CiteCorrectedChar"/>
    <w:qFormat/>
    <w:rsid w:val="0050644E"/>
    <w:rPr>
      <w:rFonts w:ascii="Georgia" w:eastAsia="Times New Roman" w:hAnsi="Georgia" w:cstheme="minorBidi"/>
      <w:b/>
      <w:bCs/>
      <w:sz w:val="24"/>
      <w:szCs w:val="16"/>
      <w:u w:val="single"/>
    </w:rPr>
  </w:style>
  <w:style w:type="paragraph" w:customStyle="1" w:styleId="StyleLeft02">
    <w:name w:val="Style Left:  0.2&quot;"/>
    <w:basedOn w:val="Normal"/>
    <w:qFormat/>
    <w:rsid w:val="0050644E"/>
    <w:pPr>
      <w:ind w:left="288"/>
    </w:pPr>
    <w:rPr>
      <w:rFonts w:ascii="Avenir LT Std 45 Book" w:eastAsia="SimSun" w:hAnsi="Avenir LT Std 45 Book"/>
      <w:szCs w:val="20"/>
      <w:lang w:eastAsia="zh-CN"/>
    </w:rPr>
  </w:style>
  <w:style w:type="paragraph" w:customStyle="1" w:styleId="story-body-text">
    <w:name w:val="story-body-text"/>
    <w:basedOn w:val="Normal"/>
    <w:qFormat/>
    <w:rsid w:val="0050644E"/>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50644E"/>
  </w:style>
  <w:style w:type="character" w:customStyle="1" w:styleId="CardStyleChar">
    <w:name w:val="Card Style Char"/>
    <w:link w:val="CardStyle"/>
    <w:uiPriority w:val="99"/>
    <w:locked/>
    <w:rsid w:val="0050644E"/>
    <w:rPr>
      <w:rFonts w:ascii="Times New Roman" w:eastAsia="Times New Roman" w:hAnsi="Times New Roman" w:cs="Times New Roman"/>
      <w:sz w:val="20"/>
    </w:rPr>
  </w:style>
  <w:style w:type="paragraph" w:customStyle="1" w:styleId="emactive">
    <w:name w:val="emactive"/>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50644E"/>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50644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0644E"/>
    <w:rPr>
      <w:rFonts w:ascii="Georgia" w:eastAsia="Times New Roman" w:hAnsi="Georgia"/>
      <w:b/>
      <w:sz w:val="24"/>
      <w:u w:val="single"/>
    </w:rPr>
  </w:style>
  <w:style w:type="character" w:customStyle="1" w:styleId="CardHighlightChar">
    <w:name w:val="Card Highlight Char"/>
    <w:link w:val="CardHighlight"/>
    <w:locked/>
    <w:rsid w:val="0050644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0644E"/>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50644E"/>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0644E"/>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50644E"/>
    <w:rPr>
      <w:rFonts w:eastAsia="MS Gothic" w:cs="Arial"/>
      <w:bCs w:val="0"/>
      <w:sz w:val="24"/>
    </w:rPr>
  </w:style>
  <w:style w:type="paragraph" w:customStyle="1" w:styleId="nromal">
    <w:name w:val="nromal"/>
    <w:basedOn w:val="Normal"/>
    <w:uiPriority w:val="99"/>
    <w:qFormat/>
    <w:rsid w:val="0050644E"/>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50644E"/>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50644E"/>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50644E"/>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50644E"/>
    <w:rPr>
      <w:rFonts w:ascii="Georgia" w:eastAsia="Calibri" w:hAnsi="Georgia"/>
      <w:sz w:val="16"/>
      <w:szCs w:val="16"/>
    </w:rPr>
  </w:style>
  <w:style w:type="paragraph" w:customStyle="1" w:styleId="SmallSizeParagraph">
    <w:name w:val="Small Size Paragraph"/>
    <w:basedOn w:val="Normal"/>
    <w:link w:val="SmallSizeParagraphChar"/>
    <w:qFormat/>
    <w:rsid w:val="0050644E"/>
    <w:rPr>
      <w:rFonts w:ascii="Georgia" w:eastAsia="Calibri" w:hAnsi="Georgia" w:cstheme="minorBidi"/>
      <w:sz w:val="16"/>
      <w:szCs w:val="16"/>
    </w:rPr>
  </w:style>
  <w:style w:type="character" w:customStyle="1" w:styleId="UnderlineSChar">
    <w:name w:val="Underline S Char"/>
    <w:link w:val="UnderlineS"/>
    <w:locked/>
    <w:rsid w:val="0050644E"/>
    <w:rPr>
      <w:rFonts w:ascii="Georgia" w:eastAsia="Calibri" w:hAnsi="Georgia"/>
      <w:u w:val="single"/>
      <w:lang w:val="x-none" w:eastAsia="zh-CN"/>
    </w:rPr>
  </w:style>
  <w:style w:type="paragraph" w:customStyle="1" w:styleId="UnderlineS">
    <w:name w:val="Underline S"/>
    <w:basedOn w:val="Normal"/>
    <w:link w:val="UnderlineSChar"/>
    <w:qFormat/>
    <w:rsid w:val="0050644E"/>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50644E"/>
    <w:rPr>
      <w:rFonts w:ascii="Georgia" w:eastAsia="SimSun" w:hAnsi="Georgia"/>
      <w:sz w:val="12"/>
    </w:rPr>
  </w:style>
  <w:style w:type="paragraph" w:customStyle="1" w:styleId="Ununderlined">
    <w:name w:val="Ununderlined"/>
    <w:basedOn w:val="Normal"/>
    <w:link w:val="UnunderlinedChar"/>
    <w:qFormat/>
    <w:rsid w:val="0050644E"/>
    <w:rPr>
      <w:rFonts w:ascii="Georgia" w:eastAsia="SimSun" w:hAnsi="Georgia" w:cstheme="minorBidi"/>
      <w:sz w:val="12"/>
    </w:rPr>
  </w:style>
  <w:style w:type="character" w:customStyle="1" w:styleId="CITEChar">
    <w:name w:val="CITE Char"/>
    <w:link w:val="CITE"/>
    <w:locked/>
    <w:rsid w:val="0050644E"/>
    <w:rPr>
      <w:rFonts w:ascii="Times New Roman" w:hAnsi="Times New Roman" w:cs="Times New Roman"/>
      <w:b/>
      <w:i/>
      <w:sz w:val="21"/>
    </w:rPr>
  </w:style>
  <w:style w:type="character" w:customStyle="1" w:styleId="DebatenoramlChar">
    <w:name w:val="Debatenoraml Char"/>
    <w:link w:val="Debatenoraml"/>
    <w:locked/>
    <w:rsid w:val="0050644E"/>
    <w:rPr>
      <w:rFonts w:ascii="Times New Roman" w:hAnsi="Times New Roman" w:cs="Times New Roman"/>
    </w:rPr>
  </w:style>
  <w:style w:type="paragraph" w:customStyle="1" w:styleId="Debatenoraml">
    <w:name w:val="Debatenoraml"/>
    <w:basedOn w:val="NoSpacing"/>
    <w:link w:val="DebatenoramlChar"/>
    <w:qFormat/>
    <w:rsid w:val="0050644E"/>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50644E"/>
    <w:rPr>
      <w:rFonts w:ascii="Avenir LT Std 45 Book" w:eastAsia="Calibri" w:hAnsi="Avenir LT Std 45 Book"/>
      <w:b/>
    </w:rPr>
  </w:style>
  <w:style w:type="character" w:customStyle="1" w:styleId="QualsChar">
    <w:name w:val="Quals Char"/>
    <w:link w:val="Quals"/>
    <w:locked/>
    <w:rsid w:val="0050644E"/>
    <w:rPr>
      <w:rFonts w:ascii="Georgia" w:eastAsia="Calibri" w:hAnsi="Georgia"/>
      <w:sz w:val="18"/>
    </w:rPr>
  </w:style>
  <w:style w:type="paragraph" w:customStyle="1" w:styleId="Quals">
    <w:name w:val="Quals"/>
    <w:basedOn w:val="Normal"/>
    <w:link w:val="QualsChar"/>
    <w:qFormat/>
    <w:rsid w:val="0050644E"/>
    <w:rPr>
      <w:rFonts w:ascii="Georgia" w:eastAsia="Calibri" w:hAnsi="Georgia" w:cstheme="minorBidi"/>
      <w:sz w:val="18"/>
    </w:rPr>
  </w:style>
  <w:style w:type="paragraph" w:customStyle="1" w:styleId="BodyA">
    <w:name w:val="Body A"/>
    <w:qFormat/>
    <w:rsid w:val="0050644E"/>
    <w:rPr>
      <w:rFonts w:ascii="Helvetica" w:eastAsia="ヒラギノ角ゴ Pro W3" w:hAnsi="Helvetica" w:cs="Times New Roman"/>
      <w:color w:val="000000"/>
      <w:szCs w:val="20"/>
    </w:rPr>
  </w:style>
  <w:style w:type="character" w:customStyle="1" w:styleId="StarredChar">
    <w:name w:val="Starred Char"/>
    <w:link w:val="Starred"/>
    <w:locked/>
    <w:rsid w:val="0050644E"/>
    <w:rPr>
      <w:rFonts w:ascii="Georgia" w:eastAsia="Times New Roman" w:hAnsi="Georgia"/>
      <w:b/>
      <w:caps/>
      <w:szCs w:val="28"/>
      <w:u w:val="single"/>
    </w:rPr>
  </w:style>
  <w:style w:type="paragraph" w:customStyle="1" w:styleId="Starred">
    <w:name w:val="Starred"/>
    <w:basedOn w:val="Normal"/>
    <w:link w:val="StarredChar"/>
    <w:qFormat/>
    <w:rsid w:val="0050644E"/>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50644E"/>
    <w:rPr>
      <w:rFonts w:ascii="Georgia" w:eastAsia="Times New Roman" w:hAnsi="Georgia"/>
      <w:b/>
      <w:szCs w:val="28"/>
      <w:u w:val="single"/>
    </w:rPr>
  </w:style>
  <w:style w:type="paragraph" w:customStyle="1" w:styleId="NewHeading2">
    <w:name w:val="NewHeading2"/>
    <w:basedOn w:val="Normal"/>
    <w:link w:val="NewHeading2Char"/>
    <w:qFormat/>
    <w:rsid w:val="0050644E"/>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50644E"/>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50644E"/>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50644E"/>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0644E"/>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50644E"/>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50644E"/>
    <w:rPr>
      <w:rFonts w:ascii="Century Gothic" w:eastAsia="Times New Roman" w:hAnsi="Century Gothic"/>
      <w:sz w:val="16"/>
    </w:rPr>
  </w:style>
  <w:style w:type="character" w:customStyle="1" w:styleId="StylecardThickunderlineChar">
    <w:name w:val="Style card + Thick underline Char"/>
    <w:link w:val="StylecardThickunderline"/>
    <w:locked/>
    <w:rsid w:val="0050644E"/>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0644E"/>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50644E"/>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0644E"/>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50644E"/>
  </w:style>
  <w:style w:type="paragraph" w:customStyle="1" w:styleId="font-null">
    <w:name w:val="font-null"/>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50644E"/>
  </w:style>
  <w:style w:type="paragraph" w:customStyle="1" w:styleId="introduction">
    <w:name w:val="introduction"/>
    <w:basedOn w:val="Normal"/>
    <w:qFormat/>
    <w:rsid w:val="0050644E"/>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50644E"/>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50644E"/>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0644E"/>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50644E"/>
    <w:pPr>
      <w:jc w:val="center"/>
    </w:pPr>
    <w:rPr>
      <w:rFonts w:ascii="Book Antiqua" w:eastAsia="Times New Roman" w:hAnsi="Book Antiqua"/>
      <w:b/>
      <w:sz w:val="28"/>
    </w:rPr>
  </w:style>
  <w:style w:type="paragraph" w:customStyle="1" w:styleId="body-12-5">
    <w:name w:val="body-12-5"/>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50644E"/>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50644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0644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0644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0644E"/>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50644E"/>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50644E"/>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50644E"/>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50644E"/>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50644E"/>
  </w:style>
  <w:style w:type="paragraph" w:customStyle="1" w:styleId="CM35">
    <w:name w:val="CM35"/>
    <w:basedOn w:val="Default"/>
    <w:next w:val="Default"/>
    <w:uiPriority w:val="99"/>
    <w:qFormat/>
    <w:rsid w:val="0050644E"/>
  </w:style>
  <w:style w:type="paragraph" w:customStyle="1" w:styleId="CM60">
    <w:name w:val="CM60"/>
    <w:basedOn w:val="Default"/>
    <w:next w:val="Default"/>
    <w:uiPriority w:val="99"/>
    <w:qFormat/>
    <w:rsid w:val="0050644E"/>
  </w:style>
  <w:style w:type="character" w:customStyle="1" w:styleId="StylecardCharCharChar11ptChar">
    <w:name w:val="Style card Char Char Char + 11 pt Char"/>
    <w:link w:val="StylecardCharCharChar11pt"/>
    <w:locked/>
    <w:rsid w:val="0050644E"/>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0644E"/>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0644E"/>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0644E"/>
    <w:rPr>
      <w:rFonts w:ascii="Georgia" w:hAnsi="Georgia"/>
      <w:sz w:val="24"/>
      <w:lang w:val="x-none" w:eastAsia="x-none"/>
    </w:rPr>
  </w:style>
  <w:style w:type="character" w:customStyle="1" w:styleId="StyleCards11ptUnderlineChar">
    <w:name w:val="Style Cards + 11 pt Underline Char"/>
    <w:link w:val="StyleCards11ptUnderline"/>
    <w:locked/>
    <w:rsid w:val="0050644E"/>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0644E"/>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50644E"/>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0644E"/>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0644E"/>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0644E"/>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50644E"/>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50644E"/>
    <w:rPr>
      <w:rFonts w:ascii="Georgia" w:hAnsi="Georgia" w:cstheme="minorBidi"/>
      <w:sz w:val="24"/>
      <w:lang w:val="x-none" w:eastAsia="x-none"/>
    </w:rPr>
  </w:style>
  <w:style w:type="character" w:customStyle="1" w:styleId="NormalFontChar">
    <w:name w:val="Normal Font Char"/>
    <w:link w:val="NormalFont"/>
    <w:locked/>
    <w:rsid w:val="0050644E"/>
    <w:rPr>
      <w:rFonts w:ascii="Times New Roman" w:eastAsia="Times New Roman" w:hAnsi="Times New Roman" w:cs="Times New Roman"/>
      <w:sz w:val="20"/>
      <w:szCs w:val="20"/>
    </w:rPr>
  </w:style>
  <w:style w:type="paragraph" w:customStyle="1" w:styleId="NormalFont">
    <w:name w:val="Normal Font"/>
    <w:link w:val="NormalFontChar"/>
    <w:qFormat/>
    <w:rsid w:val="0050644E"/>
    <w:rPr>
      <w:rFonts w:ascii="Times New Roman" w:eastAsia="Times New Roman" w:hAnsi="Times New Roman" w:cs="Times New Roman"/>
      <w:sz w:val="20"/>
      <w:szCs w:val="20"/>
    </w:rPr>
  </w:style>
  <w:style w:type="paragraph" w:customStyle="1" w:styleId="StyleSmall11pt">
    <w:name w:val="Style Small + 11 pt"/>
    <w:uiPriority w:val="99"/>
    <w:qFormat/>
    <w:rsid w:val="0050644E"/>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50644E"/>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0644E"/>
    <w:rPr>
      <w:u w:val="single"/>
      <w:lang w:val="x-none" w:eastAsia="x-none"/>
    </w:rPr>
  </w:style>
  <w:style w:type="character" w:customStyle="1" w:styleId="StyleNormalFont11ptBoldUnderlineChar">
    <w:name w:val="Style Normal Font + 11 pt Bold Underline Char"/>
    <w:link w:val="StyleNormalFont11ptBoldUnderline"/>
    <w:locked/>
    <w:rsid w:val="0050644E"/>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0644E"/>
    <w:rPr>
      <w:b/>
      <w:bCs/>
      <w:u w:val="single"/>
      <w:lang w:val="x-none" w:eastAsia="x-none"/>
    </w:rPr>
  </w:style>
  <w:style w:type="paragraph" w:customStyle="1" w:styleId="Smallfont0">
    <w:name w:val="Smallfont"/>
    <w:basedOn w:val="Normal"/>
    <w:uiPriority w:val="99"/>
    <w:qFormat/>
    <w:rsid w:val="0050644E"/>
    <w:rPr>
      <w:rFonts w:ascii="Avenir LT Std 45 Book" w:eastAsia="Times New Roman" w:hAnsi="Avenir LT Std 45 Book"/>
      <w:sz w:val="15"/>
    </w:rPr>
  </w:style>
  <w:style w:type="paragraph" w:customStyle="1" w:styleId="formatvorlage2">
    <w:name w:val="formatvorlage2"/>
    <w:basedOn w:val="Normal"/>
    <w:uiPriority w:val="99"/>
    <w:qFormat/>
    <w:rsid w:val="0050644E"/>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50644E"/>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0644E"/>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50644E"/>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0644E"/>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50644E"/>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50644E"/>
    <w:rPr>
      <w:rFonts w:ascii="Avenir LT Std 45 Book" w:eastAsia="Calibri" w:hAnsi="Avenir LT Std 45 Book"/>
    </w:rPr>
  </w:style>
  <w:style w:type="paragraph" w:customStyle="1" w:styleId="NoteLevel22">
    <w:name w:val="Note Level 22"/>
    <w:basedOn w:val="Normal"/>
    <w:next w:val="Normal"/>
    <w:uiPriority w:val="99"/>
    <w:qFormat/>
    <w:rsid w:val="0050644E"/>
    <w:pPr>
      <w:keepNext/>
      <w:ind w:left="288" w:right="288"/>
    </w:pPr>
    <w:rPr>
      <w:rFonts w:ascii="Georgia" w:eastAsia="MS Gothic" w:hAnsi="Georgia"/>
      <w:szCs w:val="20"/>
    </w:rPr>
  </w:style>
  <w:style w:type="paragraph" w:customStyle="1" w:styleId="svarticle">
    <w:name w:val="svarticle"/>
    <w:basedOn w:val="Normal"/>
    <w:uiPriority w:val="99"/>
    <w:qFormat/>
    <w:rsid w:val="0050644E"/>
    <w:pPr>
      <w:spacing w:before="100" w:beforeAutospacing="1" w:after="100" w:afterAutospacing="1"/>
    </w:pPr>
    <w:rPr>
      <w:rFonts w:eastAsia="Times New Roman"/>
    </w:rPr>
  </w:style>
  <w:style w:type="paragraph" w:customStyle="1" w:styleId="canvas-atom">
    <w:name w:val="canvas-atom"/>
    <w:basedOn w:val="Normal"/>
    <w:uiPriority w:val="99"/>
    <w:qFormat/>
    <w:rsid w:val="0050644E"/>
    <w:pPr>
      <w:spacing w:before="100" w:beforeAutospacing="1" w:after="100" w:afterAutospacing="1"/>
    </w:pPr>
  </w:style>
  <w:style w:type="paragraph" w:customStyle="1" w:styleId="tweet-text">
    <w:name w:val="tweet-text"/>
    <w:basedOn w:val="Normal"/>
    <w:uiPriority w:val="99"/>
    <w:qFormat/>
    <w:rsid w:val="0050644E"/>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50644E"/>
    <w:pPr>
      <w:spacing w:before="100" w:beforeAutospacing="1" w:after="100" w:afterAutospacing="1"/>
    </w:pPr>
    <w:rPr>
      <w:rFonts w:ascii="Avenir LT Std 45 Book" w:hAnsi="Avenir LT Std 45 Book"/>
    </w:rPr>
  </w:style>
  <w:style w:type="paragraph" w:customStyle="1" w:styleId="column">
    <w:name w:val="column"/>
    <w:basedOn w:val="Normal"/>
    <w:qFormat/>
    <w:rsid w:val="0050644E"/>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50644E"/>
    <w:pPr>
      <w:spacing w:before="100" w:beforeAutospacing="1" w:after="100" w:afterAutospacing="1"/>
    </w:pPr>
  </w:style>
  <w:style w:type="paragraph" w:customStyle="1" w:styleId="see-also">
    <w:name w:val="see-also"/>
    <w:basedOn w:val="Normal"/>
    <w:uiPriority w:val="99"/>
    <w:qFormat/>
    <w:rsid w:val="0050644E"/>
    <w:pPr>
      <w:spacing w:before="100" w:beforeAutospacing="1" w:after="100" w:afterAutospacing="1"/>
    </w:pPr>
  </w:style>
  <w:style w:type="character" w:customStyle="1" w:styleId="cardchar00">
    <w:name w:val="cardchar0"/>
    <w:basedOn w:val="DefaultParagraphFont"/>
    <w:rsid w:val="0050644E"/>
  </w:style>
  <w:style w:type="paragraph" w:customStyle="1" w:styleId="StyleHeading4UnderlinedsmalltextGaramond">
    <w:name w:val="Style Heading 4Underlinedsmall text + Garamond"/>
    <w:basedOn w:val="Normal"/>
    <w:link w:val="StyleHeading4UnderlinedsmalltextGaramondChar"/>
    <w:qFormat/>
    <w:rsid w:val="0050644E"/>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50644E"/>
    <w:rPr>
      <w:rFonts w:ascii="Avenir LT Std 45 Book" w:hAnsi="Avenir LT Std 45 Book" w:cs="Times New Roman"/>
      <w:sz w:val="22"/>
    </w:rPr>
  </w:style>
  <w:style w:type="character" w:customStyle="1" w:styleId="Heading5Char2">
    <w:name w:val="Heading 5 Char2"/>
    <w:aliases w:val="Blocks Char2,Text Char1"/>
    <w:rsid w:val="0050644E"/>
    <w:rPr>
      <w:rFonts w:ascii="Bell MT" w:eastAsia="Times New Roman" w:hAnsi="Bell MT" w:hint="default"/>
      <w:bCs/>
      <w:iCs/>
      <w:sz w:val="10"/>
      <w:szCs w:val="26"/>
    </w:rPr>
  </w:style>
  <w:style w:type="character" w:customStyle="1" w:styleId="authordate2">
    <w:name w:val="authordate"/>
    <w:rsid w:val="0050644E"/>
  </w:style>
  <w:style w:type="character" w:customStyle="1" w:styleId="AUNDERLINE1">
    <w:name w:val="AUNDERLINE"/>
    <w:qFormat/>
    <w:rsid w:val="0050644E"/>
    <w:rPr>
      <w:rFonts w:ascii="Times New Roman" w:hAnsi="Times New Roman" w:cs="Times New Roman" w:hint="default"/>
      <w:sz w:val="20"/>
      <w:u w:val="single"/>
    </w:rPr>
  </w:style>
  <w:style w:type="character" w:customStyle="1" w:styleId="slug-doi">
    <w:name w:val="slug-doi"/>
    <w:basedOn w:val="DefaultParagraphFont"/>
    <w:rsid w:val="0050644E"/>
  </w:style>
  <w:style w:type="character" w:customStyle="1" w:styleId="af">
    <w:name w:val="af"/>
    <w:basedOn w:val="DefaultParagraphFont"/>
    <w:rsid w:val="0050644E"/>
  </w:style>
  <w:style w:type="character" w:customStyle="1" w:styleId="ab">
    <w:name w:val="ab"/>
    <w:basedOn w:val="DefaultParagraphFont"/>
    <w:rsid w:val="0050644E"/>
  </w:style>
  <w:style w:type="character" w:customStyle="1" w:styleId="em">
    <w:name w:val="em"/>
    <w:basedOn w:val="DefaultParagraphFont"/>
    <w:rsid w:val="0050644E"/>
  </w:style>
  <w:style w:type="character" w:customStyle="1" w:styleId="au">
    <w:name w:val="au"/>
    <w:basedOn w:val="DefaultParagraphFont"/>
    <w:rsid w:val="0050644E"/>
  </w:style>
  <w:style w:type="character" w:customStyle="1" w:styleId="ti">
    <w:name w:val="ti"/>
    <w:basedOn w:val="DefaultParagraphFont"/>
    <w:rsid w:val="0050644E"/>
  </w:style>
  <w:style w:type="character" w:customStyle="1" w:styleId="subheadblue">
    <w:name w:val="subhead_blue"/>
    <w:basedOn w:val="DefaultParagraphFont"/>
    <w:rsid w:val="0050644E"/>
  </w:style>
  <w:style w:type="character" w:customStyle="1" w:styleId="affiliation">
    <w:name w:val="affiliation"/>
    <w:basedOn w:val="DefaultParagraphFont"/>
    <w:rsid w:val="0050644E"/>
  </w:style>
  <w:style w:type="character" w:customStyle="1" w:styleId="slug-doi-wrapper">
    <w:name w:val="slug-doi-wrapper"/>
    <w:basedOn w:val="DefaultParagraphFont"/>
    <w:rsid w:val="0050644E"/>
  </w:style>
  <w:style w:type="character" w:customStyle="1" w:styleId="slug-metadata-noteahead-of-print">
    <w:name w:val="slug-metadata-note ahead-of-print"/>
    <w:basedOn w:val="DefaultParagraphFont"/>
    <w:rsid w:val="0050644E"/>
  </w:style>
  <w:style w:type="character" w:customStyle="1" w:styleId="slug-ahead-of-print-date">
    <w:name w:val="slug-ahead-of-print-date"/>
    <w:basedOn w:val="DefaultParagraphFont"/>
    <w:rsid w:val="0050644E"/>
  </w:style>
  <w:style w:type="character" w:customStyle="1" w:styleId="TagCharChar1">
    <w:name w:val="Tag Char Char1"/>
    <w:aliases w:val="Heading 2 Char Char Char Char Char Char Char2, Char Char Char Char1 Char1, Char Ch,T Ch,TAG C, Cha"/>
    <w:qFormat/>
    <w:rsid w:val="0050644E"/>
    <w:rPr>
      <w:b/>
      <w:bCs w:val="0"/>
      <w:sz w:val="24"/>
      <w:szCs w:val="24"/>
      <w:lang w:val="en-US" w:eastAsia="en-US" w:bidi="ar-SA"/>
    </w:rPr>
  </w:style>
  <w:style w:type="character" w:customStyle="1" w:styleId="berief">
    <w:name w:val="berief"/>
    <w:rsid w:val="0050644E"/>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0644E"/>
    <w:rPr>
      <w:rFonts w:ascii="Times New Roman" w:hAnsi="Times New Roman" w:cs="Times New Roman" w:hint="default"/>
      <w:strike w:val="0"/>
      <w:dstrike w:val="0"/>
      <w:sz w:val="14"/>
      <w:u w:val="none"/>
      <w:effect w:val="none"/>
    </w:rPr>
  </w:style>
  <w:style w:type="character" w:customStyle="1" w:styleId="F8-UnderlineBold">
    <w:name w:val="F8 - Underline/Bold"/>
    <w:rsid w:val="0050644E"/>
    <w:rPr>
      <w:rFonts w:ascii="Times New Roman" w:hAnsi="Times New Roman" w:cs="Times New Roman" w:hint="default"/>
      <w:b/>
      <w:bCs w:val="0"/>
      <w:sz w:val="20"/>
      <w:u w:val="single"/>
    </w:rPr>
  </w:style>
  <w:style w:type="character" w:customStyle="1" w:styleId="F7-SmallFont">
    <w:name w:val="F7 - Small Font"/>
    <w:rsid w:val="0050644E"/>
    <w:rPr>
      <w:rFonts w:ascii="Times New Roman" w:hAnsi="Times New Roman" w:cs="Times New Roman" w:hint="default"/>
      <w:sz w:val="14"/>
    </w:rPr>
  </w:style>
  <w:style w:type="character" w:customStyle="1" w:styleId="Brief-Bold">
    <w:name w:val="Brief - Bold"/>
    <w:rsid w:val="0050644E"/>
    <w:rPr>
      <w:rFonts w:ascii="Times New Roman" w:hAnsi="Times New Roman" w:cs="Times New Roman" w:hint="default"/>
      <w:b/>
      <w:bCs w:val="0"/>
    </w:rPr>
  </w:style>
  <w:style w:type="character" w:customStyle="1" w:styleId="Card-Underline0">
    <w:name w:val="Card - Underline"/>
    <w:rsid w:val="0050644E"/>
    <w:rPr>
      <w:rFonts w:ascii="Times New Roman" w:hAnsi="Times New Roman" w:cs="Times New Roman" w:hint="default"/>
      <w:u w:val="single"/>
    </w:rPr>
  </w:style>
  <w:style w:type="character" w:customStyle="1" w:styleId="beriefunderline">
    <w:name w:val="berief = underline"/>
    <w:rsid w:val="0050644E"/>
    <w:rPr>
      <w:rFonts w:ascii="Times New Roman" w:eastAsia="Times New Roman" w:hAnsi="Times New Roman" w:cs="Times New Roman" w:hint="default"/>
      <w:sz w:val="20"/>
      <w:u w:val="single"/>
    </w:rPr>
  </w:style>
  <w:style w:type="character" w:customStyle="1" w:styleId="BoldText10pt">
    <w:name w:val="Bold Text 10 pt"/>
    <w:rsid w:val="0050644E"/>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50644E"/>
  </w:style>
  <w:style w:type="character" w:customStyle="1" w:styleId="SC4208902">
    <w:name w:val="SC.4.208902"/>
    <w:rsid w:val="0050644E"/>
    <w:rPr>
      <w:rFonts w:ascii="Century" w:hAnsi="Century" w:cs="Century" w:hint="default"/>
      <w:color w:val="000000"/>
      <w:sz w:val="22"/>
      <w:szCs w:val="22"/>
    </w:rPr>
  </w:style>
  <w:style w:type="character" w:customStyle="1" w:styleId="SC4208915">
    <w:name w:val="SC.4.208915"/>
    <w:rsid w:val="0050644E"/>
    <w:rPr>
      <w:rFonts w:ascii="Century" w:hAnsi="Century" w:cs="Century" w:hint="default"/>
      <w:color w:val="000000"/>
      <w:sz w:val="13"/>
      <w:szCs w:val="13"/>
    </w:rPr>
  </w:style>
  <w:style w:type="character" w:customStyle="1" w:styleId="SC273764">
    <w:name w:val="SC.2.73764"/>
    <w:rsid w:val="0050644E"/>
    <w:rPr>
      <w:rFonts w:ascii="Century" w:hAnsi="Century" w:cs="Century" w:hint="default"/>
      <w:color w:val="000000"/>
      <w:sz w:val="72"/>
      <w:szCs w:val="72"/>
    </w:rPr>
  </w:style>
  <w:style w:type="character" w:customStyle="1" w:styleId="SC273779">
    <w:name w:val="SC.2.73779"/>
    <w:rsid w:val="0050644E"/>
    <w:rPr>
      <w:rFonts w:ascii="Century" w:hAnsi="Century" w:cs="Century" w:hint="default"/>
      <w:color w:val="000000"/>
      <w:sz w:val="40"/>
      <w:szCs w:val="40"/>
    </w:rPr>
  </w:style>
  <w:style w:type="character" w:customStyle="1" w:styleId="SC273763">
    <w:name w:val="SC.2.73763"/>
    <w:rsid w:val="0050644E"/>
    <w:rPr>
      <w:rFonts w:ascii="Century" w:hAnsi="Century" w:cs="Century" w:hint="default"/>
      <w:b/>
      <w:bCs/>
      <w:color w:val="000000"/>
    </w:rPr>
  </w:style>
  <w:style w:type="character" w:customStyle="1" w:styleId="SC4208910">
    <w:name w:val="SC.4.208910"/>
    <w:rsid w:val="0050644E"/>
    <w:rPr>
      <w:rFonts w:ascii="Century" w:hAnsi="Century" w:cs="Century" w:hint="default"/>
      <w:color w:val="000000"/>
      <w:sz w:val="28"/>
      <w:szCs w:val="28"/>
    </w:rPr>
  </w:style>
  <w:style w:type="character" w:customStyle="1" w:styleId="SC4208911">
    <w:name w:val="SC.4.208911"/>
    <w:rsid w:val="0050644E"/>
    <w:rPr>
      <w:rFonts w:ascii="Century" w:hAnsi="Century" w:cs="Century" w:hint="default"/>
      <w:color w:val="000000"/>
    </w:rPr>
  </w:style>
  <w:style w:type="character" w:customStyle="1" w:styleId="articlesubtitle0">
    <w:name w:val="article_sub_title"/>
    <w:basedOn w:val="DefaultParagraphFont"/>
    <w:rsid w:val="0050644E"/>
  </w:style>
  <w:style w:type="character" w:customStyle="1" w:styleId="newsdate2">
    <w:name w:val="news_date2"/>
    <w:basedOn w:val="DefaultParagraphFont"/>
    <w:rsid w:val="0050644E"/>
  </w:style>
  <w:style w:type="character" w:customStyle="1" w:styleId="readarticleheader">
    <w:name w:val="readarticleheader"/>
    <w:basedOn w:val="DefaultParagraphFont"/>
    <w:rsid w:val="0050644E"/>
  </w:style>
  <w:style w:type="character" w:customStyle="1" w:styleId="char">
    <w:name w:val="char"/>
    <w:basedOn w:val="DefaultParagraphFont"/>
    <w:rsid w:val="0050644E"/>
  </w:style>
  <w:style w:type="character" w:customStyle="1" w:styleId="bolding1">
    <w:name w:val="bolding1"/>
    <w:rsid w:val="0050644E"/>
    <w:rPr>
      <w:b/>
      <w:bCs/>
    </w:rPr>
  </w:style>
  <w:style w:type="character" w:customStyle="1" w:styleId="bookoptions1">
    <w:name w:val="book_options1"/>
    <w:rsid w:val="0050644E"/>
    <w:rPr>
      <w:b/>
      <w:bCs/>
      <w:color w:val="333366"/>
    </w:rPr>
  </w:style>
  <w:style w:type="character" w:customStyle="1" w:styleId="descriptionblock">
    <w:name w:val="description block"/>
    <w:basedOn w:val="DefaultParagraphFont"/>
    <w:rsid w:val="0050644E"/>
  </w:style>
  <w:style w:type="character" w:customStyle="1" w:styleId="detailsboxblock">
    <w:name w:val="detailsbox block"/>
    <w:basedOn w:val="DefaultParagraphFont"/>
    <w:rsid w:val="0050644E"/>
  </w:style>
  <w:style w:type="character" w:customStyle="1" w:styleId="TagandCiteChar">
    <w:name w:val="Tag and Cite Char"/>
    <w:uiPriority w:val="99"/>
    <w:rsid w:val="0050644E"/>
    <w:rPr>
      <w:color w:val="333333"/>
      <w:sz w:val="22"/>
      <w:szCs w:val="22"/>
      <w:lang w:val="en-US" w:eastAsia="en-US" w:bidi="ar-SA"/>
    </w:rPr>
  </w:style>
  <w:style w:type="character" w:customStyle="1" w:styleId="cardtextsmallChar">
    <w:name w:val="card text small Char"/>
    <w:rsid w:val="0050644E"/>
    <w:rPr>
      <w:rFonts w:ascii="Arial Narrow" w:hAnsi="Arial Narrow" w:hint="default"/>
      <w:sz w:val="16"/>
      <w:szCs w:val="24"/>
      <w:lang w:val="en-US" w:eastAsia="en-US" w:bidi="ar-SA"/>
    </w:rPr>
  </w:style>
  <w:style w:type="character" w:customStyle="1" w:styleId="countrytitle1">
    <w:name w:val="countrytitle1"/>
    <w:rsid w:val="0050644E"/>
    <w:rPr>
      <w:rFonts w:ascii="Verdana" w:hAnsi="Verdana" w:hint="default"/>
      <w:b/>
      <w:bCs/>
      <w:color w:val="293643"/>
      <w:sz w:val="24"/>
      <w:szCs w:val="24"/>
    </w:rPr>
  </w:style>
  <w:style w:type="character" w:customStyle="1" w:styleId="storyheader1">
    <w:name w:val="storyheader1"/>
    <w:rsid w:val="0050644E"/>
    <w:rPr>
      <w:rFonts w:ascii="Verdana" w:hAnsi="Verdana" w:hint="default"/>
      <w:b/>
      <w:bCs/>
      <w:color w:val="000000"/>
      <w:sz w:val="21"/>
      <w:szCs w:val="21"/>
    </w:rPr>
  </w:style>
  <w:style w:type="character" w:customStyle="1" w:styleId="cardunderlinedChar1">
    <w:name w:val="card underlined Char"/>
    <w:rsid w:val="0050644E"/>
    <w:rPr>
      <w:rFonts w:ascii="Arial" w:hAnsi="Arial" w:cs="Arial" w:hint="default"/>
      <w:sz w:val="22"/>
      <w:szCs w:val="24"/>
      <w:u w:val="single"/>
      <w:lang w:val="en-US" w:eastAsia="en-US" w:bidi="ar-SA"/>
    </w:rPr>
  </w:style>
  <w:style w:type="character" w:customStyle="1" w:styleId="article1">
    <w:name w:val="article1"/>
    <w:rsid w:val="0050644E"/>
    <w:rPr>
      <w:rFonts w:ascii="Verdana" w:hAnsi="Verdana" w:hint="default"/>
      <w:color w:val="333333"/>
      <w:sz w:val="16"/>
      <w:szCs w:val="16"/>
    </w:rPr>
  </w:style>
  <w:style w:type="character" w:customStyle="1" w:styleId="story-posted-date1">
    <w:name w:val="story-posted-date1"/>
    <w:rsid w:val="0050644E"/>
    <w:rPr>
      <w:rFonts w:ascii="Arial" w:hAnsi="Arial" w:cs="Arial" w:hint="default"/>
      <w:b w:val="0"/>
      <w:bCs w:val="0"/>
      <w:sz w:val="19"/>
      <w:szCs w:val="19"/>
    </w:rPr>
  </w:style>
  <w:style w:type="character" w:customStyle="1" w:styleId="citation1">
    <w:name w:val="citation1"/>
    <w:rsid w:val="0050644E"/>
    <w:rPr>
      <w:rFonts w:ascii="Verdana" w:hAnsi="Verdana" w:hint="default"/>
      <w:sz w:val="17"/>
      <w:szCs w:val="17"/>
    </w:rPr>
  </w:style>
  <w:style w:type="character" w:customStyle="1" w:styleId="hithighlite">
    <w:name w:val="hithighlite"/>
    <w:basedOn w:val="DefaultParagraphFont"/>
    <w:rsid w:val="0050644E"/>
  </w:style>
  <w:style w:type="character" w:customStyle="1" w:styleId="fource1">
    <w:name w:val="fource1"/>
    <w:rsid w:val="0050644E"/>
    <w:rPr>
      <w:sz w:val="34"/>
      <w:szCs w:val="34"/>
    </w:rPr>
  </w:style>
  <w:style w:type="character" w:customStyle="1" w:styleId="normal11">
    <w:name w:val="normal1"/>
    <w:basedOn w:val="DefaultParagraphFont"/>
    <w:rsid w:val="0050644E"/>
  </w:style>
  <w:style w:type="character" w:customStyle="1" w:styleId="MicroTextChar1">
    <w:name w:val="MicroText Char1"/>
    <w:rsid w:val="0050644E"/>
    <w:rPr>
      <w:rFonts w:ascii="Arial Narrow" w:hAnsi="Arial Narrow" w:hint="default"/>
      <w:sz w:val="12"/>
      <w:szCs w:val="24"/>
      <w:lang w:val="en-US" w:eastAsia="en-US" w:bidi="ar-SA"/>
    </w:rPr>
  </w:style>
  <w:style w:type="character" w:customStyle="1" w:styleId="DefaultPara">
    <w:name w:val="Default Para"/>
    <w:rsid w:val="0050644E"/>
    <w:rPr>
      <w:sz w:val="20"/>
    </w:rPr>
  </w:style>
  <w:style w:type="character" w:customStyle="1" w:styleId="SYSHYPERTEXT">
    <w:name w:val="SYS_HYPERTEXT"/>
    <w:rsid w:val="0050644E"/>
    <w:rPr>
      <w:color w:val="0000FF"/>
      <w:u w:val="single"/>
    </w:rPr>
  </w:style>
  <w:style w:type="character" w:customStyle="1" w:styleId="BlockHeading1Char">
    <w:name w:val="Block Heading 1 Char"/>
    <w:rsid w:val="0050644E"/>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50644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0644E"/>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50644E"/>
    <w:rPr>
      <w:rFonts w:ascii="Arial Narrow" w:hAnsi="Arial Narrow" w:hint="default"/>
      <w:b/>
      <w:bCs/>
      <w:sz w:val="24"/>
    </w:rPr>
  </w:style>
  <w:style w:type="character" w:customStyle="1" w:styleId="UnderlinedCharChar1">
    <w:name w:val="Underlined Char Char1"/>
    <w:rsid w:val="0050644E"/>
    <w:rPr>
      <w:rFonts w:ascii="Bell MT" w:eastAsia="Times New Roman" w:hAnsi="Bell MT" w:hint="default"/>
      <w:bCs/>
      <w:iCs/>
      <w:sz w:val="22"/>
      <w:u w:val="single"/>
    </w:rPr>
  </w:style>
  <w:style w:type="character" w:customStyle="1" w:styleId="doctitle">
    <w:name w:val="doctitle"/>
    <w:rsid w:val="0050644E"/>
  </w:style>
  <w:style w:type="character" w:customStyle="1" w:styleId="cardtext-underlined0">
    <w:name w:val="card text- underlined"/>
    <w:rsid w:val="0050644E"/>
    <w:rPr>
      <w:rFonts w:ascii="Garamond" w:hAnsi="Garamond" w:hint="default"/>
      <w:u w:val="single"/>
    </w:rPr>
  </w:style>
  <w:style w:type="character" w:customStyle="1" w:styleId="-newsgate-macro-cci-bullet-">
    <w:name w:val="-newsgate-macro-cci-bullet-"/>
    <w:basedOn w:val="DefaultParagraphFont"/>
    <w:rsid w:val="0050644E"/>
  </w:style>
  <w:style w:type="character" w:customStyle="1" w:styleId="BriefTitleChar">
    <w:name w:val="Brief Title Char"/>
    <w:basedOn w:val="DefaultParagraphFont"/>
    <w:rsid w:val="0050644E"/>
    <w:rPr>
      <w:b/>
      <w:bCs w:val="0"/>
      <w:sz w:val="24"/>
      <w:szCs w:val="24"/>
      <w:u w:val="single"/>
      <w:lang w:val="en-US" w:eastAsia="en-US" w:bidi="ar-SA"/>
    </w:rPr>
  </w:style>
  <w:style w:type="character" w:customStyle="1" w:styleId="BriefTitle2Char">
    <w:name w:val="Brief Title 2 Char"/>
    <w:basedOn w:val="BriefTitleChar"/>
    <w:rsid w:val="0050644E"/>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0644E"/>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50644E"/>
  </w:style>
  <w:style w:type="character" w:customStyle="1" w:styleId="mandelbrotrefrag">
    <w:name w:val="mandelbrot_refrag"/>
    <w:rsid w:val="0050644E"/>
  </w:style>
  <w:style w:type="character" w:customStyle="1" w:styleId="eminfo">
    <w:name w:val="eminfo"/>
    <w:rsid w:val="0050644E"/>
  </w:style>
  <w:style w:type="character" w:customStyle="1" w:styleId="emhighlight">
    <w:name w:val="emhighlight"/>
    <w:rsid w:val="0050644E"/>
  </w:style>
  <w:style w:type="character" w:customStyle="1" w:styleId="name">
    <w:name w:val="name"/>
    <w:rsid w:val="0050644E"/>
  </w:style>
  <w:style w:type="character" w:customStyle="1" w:styleId="tkrname">
    <w:name w:val="tkrname"/>
    <w:rsid w:val="0050644E"/>
  </w:style>
  <w:style w:type="character" w:customStyle="1" w:styleId="tkrchange">
    <w:name w:val="tkrchange"/>
    <w:rsid w:val="0050644E"/>
  </w:style>
  <w:style w:type="character" w:customStyle="1" w:styleId="source-org">
    <w:name w:val="source-org"/>
    <w:rsid w:val="0050644E"/>
  </w:style>
  <w:style w:type="character" w:customStyle="1" w:styleId="last">
    <w:name w:val="last"/>
    <w:rsid w:val="0050644E"/>
  </w:style>
  <w:style w:type="character" w:customStyle="1" w:styleId="StyleStyleunderlineBold11pt">
    <w:name w:val="Style Style underline + Bold + 11 pt"/>
    <w:rsid w:val="0050644E"/>
    <w:rPr>
      <w:bCs/>
      <w:sz w:val="20"/>
      <w:u w:val="single"/>
    </w:rPr>
  </w:style>
  <w:style w:type="character" w:customStyle="1" w:styleId="StyleunderlineAsianTimesNewRomanBold">
    <w:name w:val="Style underline + (Asian) Times New Roman Bold"/>
    <w:rsid w:val="0050644E"/>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0644E"/>
    <w:rPr>
      <w:b/>
      <w:bCs/>
      <w:sz w:val="20"/>
      <w:u w:val="single"/>
      <w:bdr w:val="single" w:sz="4" w:space="0" w:color="auto" w:frame="1"/>
    </w:rPr>
  </w:style>
  <w:style w:type="character" w:customStyle="1" w:styleId="NormalCard">
    <w:name w:val="Normal Card"/>
    <w:uiPriority w:val="1"/>
    <w:qFormat/>
    <w:rsid w:val="0050644E"/>
    <w:rPr>
      <w:rFonts w:ascii="Times New Roman" w:hAnsi="Times New Roman" w:cs="Times New Roman" w:hint="default"/>
      <w:sz w:val="24"/>
    </w:rPr>
  </w:style>
  <w:style w:type="character" w:customStyle="1" w:styleId="timebox">
    <w:name w:val="timebox"/>
    <w:rsid w:val="0050644E"/>
  </w:style>
  <w:style w:type="character" w:customStyle="1" w:styleId="Heading2Subtext">
    <w:name w:val="Heading 2 Subtext"/>
    <w:rsid w:val="0050644E"/>
    <w:rPr>
      <w:rFonts w:ascii="Times New Roman" w:hAnsi="Times New Roman" w:cs="Times New Roman" w:hint="default"/>
      <w:sz w:val="16"/>
    </w:rPr>
  </w:style>
  <w:style w:type="character" w:customStyle="1" w:styleId="lede">
    <w:name w:val="lede"/>
    <w:basedOn w:val="DefaultParagraphFont"/>
    <w:rsid w:val="0050644E"/>
  </w:style>
  <w:style w:type="character" w:customStyle="1" w:styleId="FontStyle477">
    <w:name w:val="Font Style477"/>
    <w:basedOn w:val="DefaultParagraphFont"/>
    <w:uiPriority w:val="99"/>
    <w:rsid w:val="0050644E"/>
    <w:rPr>
      <w:rFonts w:ascii="Times New Roman" w:hAnsi="Times New Roman" w:cs="Times New Roman" w:hint="default"/>
      <w:sz w:val="18"/>
      <w:szCs w:val="18"/>
    </w:rPr>
  </w:style>
  <w:style w:type="character" w:customStyle="1" w:styleId="FontStyle505">
    <w:name w:val="Font Style505"/>
    <w:basedOn w:val="DefaultParagraphFont"/>
    <w:uiPriority w:val="99"/>
    <w:rsid w:val="0050644E"/>
    <w:rPr>
      <w:rFonts w:ascii="Times New Roman" w:hAnsi="Times New Roman" w:cs="Times New Roman" w:hint="default"/>
      <w:sz w:val="18"/>
      <w:szCs w:val="18"/>
    </w:rPr>
  </w:style>
  <w:style w:type="character" w:customStyle="1" w:styleId="FontStyle514">
    <w:name w:val="Font Style514"/>
    <w:basedOn w:val="DefaultParagraphFont"/>
    <w:uiPriority w:val="99"/>
    <w:rsid w:val="0050644E"/>
    <w:rPr>
      <w:rFonts w:ascii="Times New Roman" w:hAnsi="Times New Roman" w:cs="Times New Roman" w:hint="default"/>
      <w:sz w:val="14"/>
      <w:szCs w:val="14"/>
    </w:rPr>
  </w:style>
  <w:style w:type="character" w:customStyle="1" w:styleId="FontStyle500">
    <w:name w:val="Font Style500"/>
    <w:basedOn w:val="DefaultParagraphFont"/>
    <w:uiPriority w:val="99"/>
    <w:rsid w:val="0050644E"/>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50644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0644E"/>
    <w:rPr>
      <w:rFonts w:ascii="Times New Roman" w:hAnsi="Times New Roman" w:cs="Times New Roman" w:hint="default"/>
      <w:b/>
      <w:bCs/>
      <w:sz w:val="22"/>
      <w:szCs w:val="22"/>
    </w:rPr>
  </w:style>
  <w:style w:type="character" w:customStyle="1" w:styleId="UnderlineStyleChar7">
    <w:name w:val="Underline Style Char7"/>
    <w:rsid w:val="0050644E"/>
    <w:rPr>
      <w:rFonts w:ascii="Garamond" w:hAnsi="Garamond" w:hint="default"/>
      <w:sz w:val="22"/>
      <w:szCs w:val="24"/>
      <w:u w:val="single"/>
      <w:lang w:val="en-US" w:eastAsia="en-US" w:bidi="ar-SA"/>
    </w:rPr>
  </w:style>
  <w:style w:type="character" w:customStyle="1" w:styleId="StyleArial6ptBold">
    <w:name w:val="Style Arial 6 pt Bold"/>
    <w:rsid w:val="0050644E"/>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50644E"/>
    <w:rPr>
      <w:rFonts w:ascii="Garamond" w:hAnsi="Garamond" w:cs="Arial" w:hint="default"/>
      <w:b/>
      <w:bCs/>
      <w:iCs/>
      <w:sz w:val="24"/>
      <w:szCs w:val="28"/>
      <w:lang w:val="en-US" w:eastAsia="en-US" w:bidi="ar-SA"/>
    </w:rPr>
  </w:style>
  <w:style w:type="character" w:customStyle="1" w:styleId="StyleDebateUnderline10pt">
    <w:name w:val="Style Debate Underline + 10 pt"/>
    <w:rsid w:val="0050644E"/>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50644E"/>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50644E"/>
  </w:style>
  <w:style w:type="character" w:customStyle="1" w:styleId="drop">
    <w:name w:val="drop"/>
    <w:rsid w:val="0050644E"/>
  </w:style>
  <w:style w:type="character" w:customStyle="1" w:styleId="s4">
    <w:name w:val="s4"/>
    <w:rsid w:val="0050644E"/>
  </w:style>
  <w:style w:type="character" w:customStyle="1" w:styleId="s5">
    <w:name w:val="s5"/>
    <w:rsid w:val="0050644E"/>
  </w:style>
  <w:style w:type="character" w:customStyle="1" w:styleId="cap">
    <w:name w:val="cap"/>
    <w:rsid w:val="0050644E"/>
  </w:style>
  <w:style w:type="character" w:customStyle="1" w:styleId="rightsnotice">
    <w:name w:val="rightsnotice"/>
    <w:rsid w:val="0050644E"/>
  </w:style>
  <w:style w:type="character" w:customStyle="1" w:styleId="credit">
    <w:name w:val="credit"/>
    <w:rsid w:val="0050644E"/>
  </w:style>
  <w:style w:type="character" w:customStyle="1" w:styleId="current-article">
    <w:name w:val="current-article"/>
    <w:rsid w:val="0050644E"/>
  </w:style>
  <w:style w:type="character" w:customStyle="1" w:styleId="related-current-indicator">
    <w:name w:val="related-current-indicator"/>
    <w:rsid w:val="0050644E"/>
  </w:style>
  <w:style w:type="character" w:customStyle="1" w:styleId="bylclear">
    <w:name w:val="bylclear"/>
    <w:rsid w:val="0050644E"/>
  </w:style>
  <w:style w:type="character" w:customStyle="1" w:styleId="essaytext">
    <w:name w:val="essaytext"/>
    <w:rsid w:val="0050644E"/>
  </w:style>
  <w:style w:type="character" w:customStyle="1" w:styleId="username">
    <w:name w:val="username"/>
    <w:rsid w:val="0050644E"/>
  </w:style>
  <w:style w:type="character" w:customStyle="1" w:styleId="toplinks">
    <w:name w:val="toplinks"/>
    <w:rsid w:val="0050644E"/>
  </w:style>
  <w:style w:type="character" w:customStyle="1" w:styleId="titles">
    <w:name w:val="titles"/>
    <w:rsid w:val="0050644E"/>
  </w:style>
  <w:style w:type="character" w:customStyle="1" w:styleId="contentauthor">
    <w:name w:val="contentauthor"/>
    <w:rsid w:val="0050644E"/>
  </w:style>
  <w:style w:type="character" w:customStyle="1" w:styleId="subarticleheader">
    <w:name w:val="subarticleheader"/>
    <w:rsid w:val="0050644E"/>
  </w:style>
  <w:style w:type="character" w:customStyle="1" w:styleId="copy">
    <w:name w:val="copy"/>
    <w:rsid w:val="0050644E"/>
  </w:style>
  <w:style w:type="character" w:customStyle="1" w:styleId="topheadline">
    <w:name w:val="topheadline"/>
    <w:rsid w:val="0050644E"/>
  </w:style>
  <w:style w:type="character" w:customStyle="1" w:styleId="Stylereduce27pt">
    <w:name w:val="Style reduce2 + 7 pt"/>
    <w:rsid w:val="0050644E"/>
    <w:rPr>
      <w:rFonts w:ascii="Times New Roman" w:hAnsi="Times New Roman" w:cs="Arial" w:hint="default"/>
      <w:color w:val="000000"/>
      <w:sz w:val="14"/>
      <w:szCs w:val="22"/>
    </w:rPr>
  </w:style>
  <w:style w:type="character" w:customStyle="1" w:styleId="srtitle">
    <w:name w:val="srtitle"/>
    <w:rsid w:val="0050644E"/>
  </w:style>
  <w:style w:type="character" w:customStyle="1" w:styleId="st1">
    <w:name w:val="st1"/>
    <w:rsid w:val="0050644E"/>
  </w:style>
  <w:style w:type="character" w:customStyle="1" w:styleId="StyleStyleGaramond">
    <w:name w:val="Style Style Garamond +"/>
    <w:rsid w:val="0050644E"/>
    <w:rPr>
      <w:rFonts w:ascii="Garamond" w:hAnsi="Garamond" w:cs="Times New Roman" w:hint="default"/>
      <w:sz w:val="20"/>
    </w:rPr>
  </w:style>
  <w:style w:type="character" w:customStyle="1" w:styleId="quotechar">
    <w:name w:val="quotechar"/>
    <w:rsid w:val="0050644E"/>
  </w:style>
  <w:style w:type="character" w:customStyle="1" w:styleId="boldunderline1">
    <w:name w:val="boldunderline"/>
    <w:rsid w:val="0050644E"/>
  </w:style>
  <w:style w:type="character" w:customStyle="1" w:styleId="A0">
    <w:name w:val="A0"/>
    <w:uiPriority w:val="99"/>
    <w:rsid w:val="0050644E"/>
    <w:rPr>
      <w:rFonts w:ascii="Scala" w:hAnsi="Scala" w:cs="Scala" w:hint="default"/>
      <w:color w:val="000000"/>
      <w:sz w:val="16"/>
      <w:szCs w:val="16"/>
    </w:rPr>
  </w:style>
  <w:style w:type="character" w:customStyle="1" w:styleId="Date11">
    <w:name w:val="Date11"/>
    <w:rsid w:val="0050644E"/>
  </w:style>
  <w:style w:type="character" w:customStyle="1" w:styleId="metad">
    <w:name w:val="metad"/>
    <w:rsid w:val="0050644E"/>
  </w:style>
  <w:style w:type="character" w:customStyle="1" w:styleId="sifr-alternate">
    <w:name w:val="sifr-alternate"/>
    <w:rsid w:val="0050644E"/>
  </w:style>
  <w:style w:type="character" w:customStyle="1" w:styleId="justify1">
    <w:name w:val="justify1"/>
    <w:rsid w:val="0050644E"/>
  </w:style>
  <w:style w:type="character" w:customStyle="1" w:styleId="artbody1">
    <w:name w:val="art_body1"/>
    <w:rsid w:val="0050644E"/>
    <w:rPr>
      <w:rFonts w:ascii="Arial" w:hAnsi="Arial" w:cs="Arial" w:hint="default"/>
    </w:rPr>
  </w:style>
  <w:style w:type="character" w:customStyle="1" w:styleId="reality">
    <w:name w:val="reality"/>
    <w:rsid w:val="0050644E"/>
  </w:style>
  <w:style w:type="table" w:styleId="ColorfulGrid-Accent1">
    <w:name w:val="Colorful Grid Accent 1"/>
    <w:basedOn w:val="TableNormal"/>
    <w:link w:val="ColorfulGrid-Accent1Char"/>
    <w:uiPriority w:val="29"/>
    <w:unhideWhenUsed/>
    <w:rsid w:val="0050644E"/>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50644E"/>
    <w:rPr>
      <w:rFonts w:ascii="Times New Roman" w:hAnsi="Times New Roman" w:cs="Times New Roman" w:hint="default"/>
      <w:iCs/>
      <w:color w:val="000000"/>
      <w:sz w:val="16"/>
    </w:rPr>
  </w:style>
  <w:style w:type="character" w:customStyle="1" w:styleId="Boxout0">
    <w:name w:val="Boxout"/>
    <w:uiPriority w:val="1"/>
    <w:qFormat/>
    <w:rsid w:val="0050644E"/>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50644E"/>
  </w:style>
  <w:style w:type="character" w:customStyle="1" w:styleId="preloadwrap">
    <w:name w:val="preloadwrap"/>
    <w:rsid w:val="0050644E"/>
  </w:style>
  <w:style w:type="character" w:customStyle="1" w:styleId="creditwrap">
    <w:name w:val="creditwrap"/>
    <w:rsid w:val="0050644E"/>
  </w:style>
  <w:style w:type="character" w:customStyle="1" w:styleId="DefaultChar1">
    <w:name w:val="Default Char1"/>
    <w:rsid w:val="0050644E"/>
    <w:rPr>
      <w:noProof w:val="0"/>
      <w:color w:val="000000"/>
      <w:lang w:val="en-US" w:eastAsia="en-US" w:bidi="ar-SA"/>
    </w:rPr>
  </w:style>
  <w:style w:type="character" w:customStyle="1" w:styleId="textunderlineChar0">
    <w:name w:val="text underline Char"/>
    <w:link w:val="textunderline0"/>
    <w:uiPriority w:val="99"/>
    <w:rsid w:val="0050644E"/>
    <w:rPr>
      <w:u w:val="thick"/>
    </w:rPr>
  </w:style>
  <w:style w:type="character" w:customStyle="1" w:styleId="pmterms31">
    <w:name w:val="pmterms31"/>
    <w:rsid w:val="0050644E"/>
    <w:rPr>
      <w:b/>
      <w:bCs/>
      <w:i w:val="0"/>
      <w:iCs w:val="0"/>
      <w:color w:val="000000"/>
    </w:rPr>
  </w:style>
  <w:style w:type="character" w:customStyle="1" w:styleId="copyrightdescription">
    <w:name w:val="copyrightdescription"/>
    <w:rsid w:val="0050644E"/>
  </w:style>
  <w:style w:type="character" w:customStyle="1" w:styleId="ft01">
    <w:name w:val="ft01"/>
    <w:rsid w:val="0050644E"/>
    <w:rPr>
      <w:rFonts w:ascii="Times" w:hAnsi="Times" w:cs="Times" w:hint="default"/>
      <w:color w:val="000000"/>
      <w:sz w:val="14"/>
      <w:szCs w:val="14"/>
    </w:rPr>
  </w:style>
  <w:style w:type="character" w:customStyle="1" w:styleId="ft11">
    <w:name w:val="ft11"/>
    <w:rsid w:val="0050644E"/>
    <w:rPr>
      <w:rFonts w:ascii="Times" w:hAnsi="Times" w:cs="Times" w:hint="default"/>
      <w:color w:val="000000"/>
      <w:sz w:val="17"/>
      <w:szCs w:val="17"/>
    </w:rPr>
  </w:style>
  <w:style w:type="character" w:customStyle="1" w:styleId="ft21">
    <w:name w:val="ft21"/>
    <w:rsid w:val="0050644E"/>
    <w:rPr>
      <w:rFonts w:ascii="Times" w:hAnsi="Times" w:cs="Times" w:hint="default"/>
      <w:color w:val="000000"/>
      <w:sz w:val="15"/>
      <w:szCs w:val="15"/>
    </w:rPr>
  </w:style>
  <w:style w:type="character" w:customStyle="1" w:styleId="ft31">
    <w:name w:val="ft31"/>
    <w:rsid w:val="0050644E"/>
    <w:rPr>
      <w:rFonts w:ascii="Times" w:hAnsi="Times" w:cs="Times" w:hint="default"/>
      <w:color w:val="000000"/>
      <w:sz w:val="15"/>
      <w:szCs w:val="15"/>
    </w:rPr>
  </w:style>
  <w:style w:type="character" w:customStyle="1" w:styleId="caps2">
    <w:name w:val="caps2"/>
    <w:rsid w:val="0050644E"/>
  </w:style>
  <w:style w:type="character" w:customStyle="1" w:styleId="ccs">
    <w:name w:val="c cs"/>
    <w:rsid w:val="0050644E"/>
  </w:style>
  <w:style w:type="character" w:customStyle="1" w:styleId="UnderlinedEvChar">
    <w:name w:val="Underlined Ev Char"/>
    <w:rsid w:val="0050644E"/>
    <w:rPr>
      <w:rFonts w:ascii="Times New Roman" w:eastAsia="Times New Roman" w:hAnsi="Times New Roman" w:cs="Times New Roman" w:hint="default"/>
      <w:szCs w:val="24"/>
      <w:u w:val="single"/>
    </w:rPr>
  </w:style>
  <w:style w:type="character" w:customStyle="1" w:styleId="dropshadow">
    <w:name w:val="dropshadow"/>
    <w:rsid w:val="0050644E"/>
  </w:style>
  <w:style w:type="character" w:customStyle="1" w:styleId="d05ws">
    <w:name w:val="d05ws"/>
    <w:rsid w:val="0050644E"/>
  </w:style>
  <w:style w:type="character" w:customStyle="1" w:styleId="rzibod">
    <w:name w:val="rzibod"/>
    <w:rsid w:val="0050644E"/>
  </w:style>
  <w:style w:type="character" w:customStyle="1" w:styleId="headertext">
    <w:name w:val="headertext"/>
    <w:rsid w:val="0050644E"/>
  </w:style>
  <w:style w:type="character" w:customStyle="1" w:styleId="endnote-reference">
    <w:name w:val="endnote-reference"/>
    <w:rsid w:val="0050644E"/>
  </w:style>
  <w:style w:type="character" w:customStyle="1" w:styleId="officialsname">
    <w:name w:val="official_s_name"/>
    <w:rsid w:val="0050644E"/>
  </w:style>
  <w:style w:type="character" w:customStyle="1" w:styleId="audience">
    <w:name w:val="audience"/>
    <w:rsid w:val="0050644E"/>
  </w:style>
  <w:style w:type="character" w:customStyle="1" w:styleId="normalchar0">
    <w:name w:val="normal__char"/>
    <w:rsid w:val="0050644E"/>
  </w:style>
  <w:style w:type="character" w:customStyle="1" w:styleId="hyperlink002cheading0020100200028block0020title0029char">
    <w:name w:val="hyperlink_002cheading_00201_0020_0028block_0020title_0029__char"/>
    <w:rsid w:val="0050644E"/>
  </w:style>
  <w:style w:type="character" w:customStyle="1" w:styleId="underline002cstyle0020bold0020underlinechar">
    <w:name w:val="underline_002cstyle_0020bold_0020underline__char"/>
    <w:rsid w:val="0050644E"/>
  </w:style>
  <w:style w:type="character" w:customStyle="1" w:styleId="copyboldblack">
    <w:name w:val="copyboldblack"/>
    <w:rsid w:val="0050644E"/>
  </w:style>
  <w:style w:type="character" w:customStyle="1" w:styleId="copybold">
    <w:name w:val="copybold"/>
    <w:rsid w:val="0050644E"/>
  </w:style>
  <w:style w:type="character" w:customStyle="1" w:styleId="author-date0">
    <w:name w:val="author-date"/>
    <w:rsid w:val="0050644E"/>
  </w:style>
  <w:style w:type="character" w:customStyle="1" w:styleId="articlebegin">
    <w:name w:val="articlebegin"/>
    <w:rsid w:val="0050644E"/>
  </w:style>
  <w:style w:type="character" w:customStyle="1" w:styleId="mediaoverlay">
    <w:name w:val="mediaoverlay"/>
    <w:rsid w:val="0050644E"/>
  </w:style>
  <w:style w:type="character" w:customStyle="1" w:styleId="blogcaption">
    <w:name w:val="blog_caption"/>
    <w:rsid w:val="0050644E"/>
  </w:style>
  <w:style w:type="character" w:customStyle="1" w:styleId="commnet-abuzz">
    <w:name w:val="commnet-abuzz"/>
    <w:rsid w:val="0050644E"/>
  </w:style>
  <w:style w:type="character" w:customStyle="1" w:styleId="stbuttontext">
    <w:name w:val="stbuttontext"/>
    <w:rsid w:val="0050644E"/>
  </w:style>
  <w:style w:type="character" w:customStyle="1" w:styleId="grey">
    <w:name w:val="grey"/>
    <w:rsid w:val="0050644E"/>
  </w:style>
  <w:style w:type="character" w:customStyle="1" w:styleId="bdx">
    <w:name w:val="bdx"/>
    <w:rsid w:val="0050644E"/>
  </w:style>
  <w:style w:type="character" w:customStyle="1" w:styleId="bdl">
    <w:name w:val="bdl"/>
    <w:rsid w:val="0050644E"/>
  </w:style>
  <w:style w:type="character" w:customStyle="1" w:styleId="breadcrumbitemcurrent">
    <w:name w:val="breadcrumbitemcurrent"/>
    <w:rsid w:val="0050644E"/>
  </w:style>
  <w:style w:type="character" w:customStyle="1" w:styleId="bbl">
    <w:name w:val="bbl"/>
    <w:rsid w:val="0050644E"/>
  </w:style>
  <w:style w:type="character" w:customStyle="1" w:styleId="Date2">
    <w:name w:val="Date2"/>
    <w:rsid w:val="0050644E"/>
  </w:style>
  <w:style w:type="character" w:customStyle="1" w:styleId="itxtnewhookspan">
    <w:name w:val="itxtnewhookspan"/>
    <w:rsid w:val="0050644E"/>
  </w:style>
  <w:style w:type="character" w:customStyle="1" w:styleId="gstxthlt">
    <w:name w:val="gstxt_hlt"/>
    <w:rsid w:val="0050644E"/>
  </w:style>
  <w:style w:type="character" w:customStyle="1" w:styleId="SubtleEmphasis1">
    <w:name w:val="Subtle Emphasis1"/>
    <w:uiPriority w:val="19"/>
    <w:qFormat/>
    <w:rsid w:val="0050644E"/>
    <w:rPr>
      <w:rFonts w:ascii="Times New Roman" w:hAnsi="Times New Roman" w:cs="Times New Roman" w:hint="default"/>
      <w:b/>
      <w:bCs w:val="0"/>
      <w:iCs/>
      <w:color w:val="auto"/>
      <w:sz w:val="22"/>
    </w:rPr>
  </w:style>
  <w:style w:type="character" w:customStyle="1" w:styleId="StyleBoldRed">
    <w:name w:val="Style Bold Red"/>
    <w:rsid w:val="0050644E"/>
    <w:rPr>
      <w:b/>
      <w:bCs/>
      <w:color w:val="auto"/>
    </w:rPr>
  </w:style>
  <w:style w:type="character" w:customStyle="1" w:styleId="StyleTimesNewRoman8pt">
    <w:name w:val="Style Times New Roman 8 pt"/>
    <w:rsid w:val="0050644E"/>
    <w:rPr>
      <w:rFonts w:ascii="Georgia" w:hAnsi="Georgia" w:hint="default"/>
      <w:sz w:val="16"/>
    </w:rPr>
  </w:style>
  <w:style w:type="character" w:customStyle="1" w:styleId="goldbldtext">
    <w:name w:val="goldbldtext"/>
    <w:rsid w:val="0050644E"/>
  </w:style>
  <w:style w:type="character" w:customStyle="1" w:styleId="cardshighlight0">
    <w:name w:val="cardshighlight"/>
    <w:rsid w:val="0050644E"/>
  </w:style>
  <w:style w:type="character" w:customStyle="1" w:styleId="cardsfont12pt1">
    <w:name w:val="cardsfont12pt"/>
    <w:rsid w:val="0050644E"/>
  </w:style>
  <w:style w:type="character" w:customStyle="1" w:styleId="kicker">
    <w:name w:val="kicker"/>
    <w:rsid w:val="0050644E"/>
  </w:style>
  <w:style w:type="character" w:customStyle="1" w:styleId="backcontent">
    <w:name w:val="backcontent"/>
    <w:rsid w:val="0050644E"/>
  </w:style>
  <w:style w:type="character" w:customStyle="1" w:styleId="daystmp">
    <w:name w:val="daystmp"/>
    <w:rsid w:val="0050644E"/>
  </w:style>
  <w:style w:type="character" w:customStyle="1" w:styleId="cardsfont12ptchar">
    <w:name w:val="cardsfont12ptchar"/>
    <w:rsid w:val="0050644E"/>
  </w:style>
  <w:style w:type="character" w:customStyle="1" w:styleId="gal">
    <w:name w:val="gal"/>
    <w:rsid w:val="0050644E"/>
  </w:style>
  <w:style w:type="character" w:customStyle="1" w:styleId="imagedateline">
    <w:name w:val="image_dateline"/>
    <w:rsid w:val="0050644E"/>
  </w:style>
  <w:style w:type="character" w:customStyle="1" w:styleId="authordatecharchar">
    <w:name w:val="authordatecharchar"/>
    <w:rsid w:val="0050644E"/>
  </w:style>
  <w:style w:type="character" w:customStyle="1" w:styleId="style1char0">
    <w:name w:val="style1char"/>
    <w:rsid w:val="0050644E"/>
  </w:style>
  <w:style w:type="character" w:customStyle="1" w:styleId="tagcharchar0">
    <w:name w:val="tagcharchar"/>
    <w:rsid w:val="0050644E"/>
  </w:style>
  <w:style w:type="character" w:customStyle="1" w:styleId="underlinedcharchar2">
    <w:name w:val="underlinedcharchar"/>
    <w:rsid w:val="0050644E"/>
  </w:style>
  <w:style w:type="character" w:customStyle="1" w:styleId="BoxedChar">
    <w:name w:val="Boxed Char"/>
    <w:rsid w:val="0050644E"/>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50644E"/>
    <w:rPr>
      <w:b/>
      <w:bCs/>
      <w:sz w:val="20"/>
      <w:u w:val="single"/>
      <w:bdr w:val="single" w:sz="4" w:space="0" w:color="auto" w:frame="1"/>
    </w:rPr>
  </w:style>
  <w:style w:type="character" w:customStyle="1" w:styleId="cardCharCharChar1">
    <w:name w:val="card Char Char Char1"/>
    <w:rsid w:val="0050644E"/>
    <w:rPr>
      <w:lang w:val="en-US" w:eastAsia="en-US" w:bidi="ar-SA"/>
    </w:rPr>
  </w:style>
  <w:style w:type="character" w:customStyle="1" w:styleId="authors1">
    <w:name w:val="authors1"/>
    <w:rsid w:val="0050644E"/>
    <w:rPr>
      <w:rFonts w:ascii="Verdana" w:hAnsi="Verdana" w:hint="default"/>
      <w:b/>
      <w:bCs/>
      <w:color w:val="006699"/>
      <w:sz w:val="20"/>
      <w:szCs w:val="20"/>
    </w:rPr>
  </w:style>
  <w:style w:type="character" w:customStyle="1" w:styleId="headlinesectionlarge">
    <w:name w:val="headline_section_large"/>
    <w:rsid w:val="0050644E"/>
  </w:style>
  <w:style w:type="character" w:customStyle="1" w:styleId="Styleunderline11ptBlack">
    <w:name w:val="Style underline + 11 pt Black"/>
    <w:rsid w:val="0050644E"/>
    <w:rPr>
      <w:color w:val="000000"/>
      <w:sz w:val="20"/>
      <w:u w:val="single"/>
    </w:rPr>
  </w:style>
  <w:style w:type="character" w:customStyle="1" w:styleId="Styleunderline11ptBoldBlack">
    <w:name w:val="Style underline + 11 pt Bold Black"/>
    <w:rsid w:val="0050644E"/>
    <w:rPr>
      <w:b/>
      <w:bCs/>
      <w:color w:val="000000"/>
      <w:sz w:val="20"/>
      <w:u w:val="single"/>
    </w:rPr>
  </w:style>
  <w:style w:type="character" w:customStyle="1" w:styleId="Style11ptBoldBlackUnderline">
    <w:name w:val="Style 11 pt Bold Black Underline"/>
    <w:rsid w:val="0050644E"/>
    <w:rPr>
      <w:b/>
      <w:bCs/>
      <w:color w:val="000000"/>
      <w:sz w:val="20"/>
      <w:u w:val="single"/>
    </w:rPr>
  </w:style>
  <w:style w:type="character" w:customStyle="1" w:styleId="Style11ptBoldBlackUnderlineBorderSinglesolidline">
    <w:name w:val="Style 11 pt Bold Black Underline Border: : (Single solid line ..."/>
    <w:rsid w:val="0050644E"/>
    <w:rPr>
      <w:b/>
      <w:bCs/>
      <w:color w:val="000000"/>
      <w:sz w:val="20"/>
      <w:u w:val="single"/>
      <w:bdr w:val="single" w:sz="4" w:space="0" w:color="auto" w:frame="1"/>
    </w:rPr>
  </w:style>
  <w:style w:type="character" w:customStyle="1" w:styleId="StyleLatinMeridien-Italic11ptItalicUnderline">
    <w:name w:val="Style (Latin) Meridien-Italic 11 pt Italic Underline"/>
    <w:rsid w:val="0050644E"/>
    <w:rPr>
      <w:rFonts w:ascii="Meridien-Italic" w:hAnsi="Meridien-Italic" w:hint="default"/>
      <w:i/>
      <w:iCs/>
      <w:sz w:val="20"/>
      <w:u w:val="single"/>
    </w:rPr>
  </w:style>
  <w:style w:type="character" w:customStyle="1" w:styleId="underlinestylechar0">
    <w:name w:val="underlinestylechar"/>
    <w:rsid w:val="0050644E"/>
  </w:style>
  <w:style w:type="character" w:customStyle="1" w:styleId="DottedUnderline0">
    <w:name w:val="Dotted Underline"/>
    <w:rsid w:val="0050644E"/>
    <w:rPr>
      <w:rFonts w:ascii="Times New Roman" w:hAnsi="Times New Roman" w:cs="Times New Roman" w:hint="default"/>
      <w:sz w:val="20"/>
      <w:u w:val="dottedHeavy"/>
    </w:rPr>
  </w:style>
  <w:style w:type="character" w:customStyle="1" w:styleId="labeltext">
    <w:name w:val="labeltext"/>
    <w:rsid w:val="0050644E"/>
  </w:style>
  <w:style w:type="character" w:customStyle="1" w:styleId="viewlink">
    <w:name w:val="viewlink"/>
    <w:rsid w:val="0050644E"/>
  </w:style>
  <w:style w:type="character" w:customStyle="1" w:styleId="inlinkchart">
    <w:name w:val="inlink_chart"/>
    <w:rsid w:val="0050644E"/>
  </w:style>
  <w:style w:type="character" w:customStyle="1" w:styleId="fbsharecountwrapper">
    <w:name w:val="fb_share_count_wrapper"/>
    <w:rsid w:val="0050644E"/>
  </w:style>
  <w:style w:type="character" w:customStyle="1" w:styleId="hw">
    <w:name w:val="hw"/>
    <w:rsid w:val="0050644E"/>
  </w:style>
  <w:style w:type="character" w:customStyle="1" w:styleId="linktotop">
    <w:name w:val="linktotop"/>
    <w:rsid w:val="0050644E"/>
  </w:style>
  <w:style w:type="character" w:customStyle="1" w:styleId="descriptionstyle1block">
    <w:name w:val="description style1 block"/>
    <w:rsid w:val="0050644E"/>
  </w:style>
  <w:style w:type="character" w:customStyle="1" w:styleId="gutter-right-1">
    <w:name w:val="gutter-right-1"/>
    <w:basedOn w:val="DefaultParagraphFont"/>
    <w:rsid w:val="0050644E"/>
  </w:style>
  <w:style w:type="character" w:customStyle="1" w:styleId="Header11">
    <w:name w:val="Header11"/>
    <w:rsid w:val="0050644E"/>
  </w:style>
  <w:style w:type="character" w:customStyle="1" w:styleId="posa">
    <w:name w:val="pos(a)"/>
    <w:basedOn w:val="DefaultParagraphFont"/>
    <w:rsid w:val="0050644E"/>
  </w:style>
  <w:style w:type="character" w:customStyle="1" w:styleId="u-hiddeninnarrowenv">
    <w:name w:val="u-hiddeninnarrowenv"/>
    <w:basedOn w:val="DefaultParagraphFont"/>
    <w:rsid w:val="0050644E"/>
  </w:style>
  <w:style w:type="character" w:customStyle="1" w:styleId="followbutton-bird">
    <w:name w:val="followbutton-bird"/>
    <w:basedOn w:val="DefaultParagraphFont"/>
    <w:rsid w:val="0050644E"/>
  </w:style>
  <w:style w:type="character" w:customStyle="1" w:styleId="tweetauthor-name">
    <w:name w:val="tweetauthor-name"/>
    <w:basedOn w:val="DefaultParagraphFont"/>
    <w:rsid w:val="0050644E"/>
  </w:style>
  <w:style w:type="character" w:customStyle="1" w:styleId="tweetauthor-verifiedbadge">
    <w:name w:val="tweetauthor-verifiedbadge"/>
    <w:basedOn w:val="DefaultParagraphFont"/>
    <w:rsid w:val="0050644E"/>
  </w:style>
  <w:style w:type="character" w:customStyle="1" w:styleId="tweetauthor-screenname">
    <w:name w:val="tweetauthor-screenname"/>
    <w:basedOn w:val="DefaultParagraphFont"/>
    <w:rsid w:val="0050644E"/>
  </w:style>
  <w:style w:type="character" w:customStyle="1" w:styleId="u-hiddenvisually">
    <w:name w:val="u-hiddenvisually"/>
    <w:basedOn w:val="DefaultParagraphFont"/>
    <w:rsid w:val="0050644E"/>
  </w:style>
  <w:style w:type="character" w:customStyle="1" w:styleId="tweetaction-stat">
    <w:name w:val="tweetaction-stat"/>
    <w:basedOn w:val="DefaultParagraphFont"/>
    <w:rsid w:val="0050644E"/>
  </w:style>
  <w:style w:type="character" w:customStyle="1" w:styleId="related">
    <w:name w:val="related"/>
    <w:basedOn w:val="DefaultParagraphFont"/>
    <w:rsid w:val="0050644E"/>
  </w:style>
  <w:style w:type="character" w:customStyle="1" w:styleId="related-content">
    <w:name w:val="related-content"/>
    <w:basedOn w:val="DefaultParagraphFont"/>
    <w:rsid w:val="0050644E"/>
  </w:style>
  <w:style w:type="character" w:customStyle="1" w:styleId="name-of-author">
    <w:name w:val="name-of-author"/>
    <w:basedOn w:val="DefaultParagraphFont"/>
    <w:rsid w:val="0050644E"/>
  </w:style>
  <w:style w:type="character" w:customStyle="1" w:styleId="first-name">
    <w:name w:val="first-name"/>
    <w:basedOn w:val="DefaultParagraphFont"/>
    <w:rsid w:val="0050644E"/>
  </w:style>
  <w:style w:type="character" w:customStyle="1" w:styleId="last-name">
    <w:name w:val="last-name"/>
    <w:basedOn w:val="DefaultParagraphFont"/>
    <w:rsid w:val="0050644E"/>
  </w:style>
  <w:style w:type="character" w:customStyle="1" w:styleId="caption10">
    <w:name w:val="caption1"/>
    <w:basedOn w:val="DefaultParagraphFont"/>
    <w:rsid w:val="0050644E"/>
  </w:style>
  <w:style w:type="character" w:customStyle="1" w:styleId="recirc-text">
    <w:name w:val="&quot;recirc-text”"/>
    <w:basedOn w:val="DefaultParagraphFont"/>
    <w:rsid w:val="0050644E"/>
  </w:style>
  <w:style w:type="character" w:customStyle="1" w:styleId="video-icon">
    <w:name w:val="video-icon"/>
    <w:basedOn w:val="DefaultParagraphFont"/>
    <w:rsid w:val="0050644E"/>
  </w:style>
  <w:style w:type="character" w:customStyle="1" w:styleId="powa-shot-play-btn-text">
    <w:name w:val="powa-shot-play-btn-text"/>
    <w:basedOn w:val="DefaultParagraphFont"/>
    <w:rsid w:val="0050644E"/>
  </w:style>
  <w:style w:type="character" w:customStyle="1" w:styleId="powa-shot-click">
    <w:name w:val="powa-shot-click"/>
    <w:basedOn w:val="DefaultParagraphFont"/>
    <w:rsid w:val="0050644E"/>
  </w:style>
  <w:style w:type="character" w:customStyle="1" w:styleId="wpv-blurb">
    <w:name w:val="wpv-blurb"/>
    <w:basedOn w:val="DefaultParagraphFont"/>
    <w:rsid w:val="0050644E"/>
  </w:style>
  <w:style w:type="character" w:customStyle="1" w:styleId="pb-caption">
    <w:name w:val="pb-caption"/>
    <w:basedOn w:val="DefaultParagraphFont"/>
    <w:rsid w:val="0050644E"/>
  </w:style>
  <w:style w:type="character" w:customStyle="1" w:styleId="HeaderChar3">
    <w:name w:val="Header Char3"/>
    <w:basedOn w:val="DefaultParagraphFont"/>
    <w:uiPriority w:val="99"/>
    <w:semiHidden/>
    <w:rsid w:val="0050644E"/>
    <w:rPr>
      <w:rFonts w:ascii="Calibri" w:hAnsi="Calibri" w:cs="Calibri"/>
    </w:rPr>
  </w:style>
  <w:style w:type="numbering" w:customStyle="1" w:styleId="NoList6">
    <w:name w:val="No List6"/>
    <w:next w:val="NoList"/>
    <w:uiPriority w:val="99"/>
    <w:semiHidden/>
    <w:unhideWhenUsed/>
    <w:rsid w:val="0050644E"/>
  </w:style>
  <w:style w:type="numbering" w:customStyle="1" w:styleId="NoList7">
    <w:name w:val="No List7"/>
    <w:next w:val="NoList"/>
    <w:semiHidden/>
    <w:unhideWhenUsed/>
    <w:rsid w:val="0050644E"/>
  </w:style>
  <w:style w:type="table" w:styleId="MediumGrid1">
    <w:name w:val="Medium Grid 1"/>
    <w:basedOn w:val="TableNormal"/>
    <w:uiPriority w:val="67"/>
    <w:rsid w:val="0050644E"/>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50644E"/>
  </w:style>
  <w:style w:type="numbering" w:customStyle="1" w:styleId="NoList111111">
    <w:name w:val="No List111111"/>
    <w:next w:val="NoList"/>
    <w:uiPriority w:val="99"/>
    <w:semiHidden/>
    <w:unhideWhenUsed/>
    <w:rsid w:val="0050644E"/>
  </w:style>
  <w:style w:type="numbering" w:customStyle="1" w:styleId="NoList1111111">
    <w:name w:val="No List1111111"/>
    <w:next w:val="NoList"/>
    <w:uiPriority w:val="99"/>
    <w:semiHidden/>
    <w:unhideWhenUsed/>
    <w:rsid w:val="0050644E"/>
  </w:style>
  <w:style w:type="numbering" w:customStyle="1" w:styleId="NoList11111111">
    <w:name w:val="No List11111111"/>
    <w:next w:val="NoList"/>
    <w:uiPriority w:val="99"/>
    <w:semiHidden/>
    <w:unhideWhenUsed/>
    <w:rsid w:val="0050644E"/>
  </w:style>
  <w:style w:type="numbering" w:customStyle="1" w:styleId="NoList111111111">
    <w:name w:val="No List111111111"/>
    <w:next w:val="NoList"/>
    <w:uiPriority w:val="99"/>
    <w:semiHidden/>
    <w:unhideWhenUsed/>
    <w:rsid w:val="0050644E"/>
  </w:style>
  <w:style w:type="numbering" w:customStyle="1" w:styleId="NoList1111111111">
    <w:name w:val="No List1111111111"/>
    <w:next w:val="NoList"/>
    <w:uiPriority w:val="99"/>
    <w:semiHidden/>
    <w:unhideWhenUsed/>
    <w:rsid w:val="0050644E"/>
  </w:style>
  <w:style w:type="numbering" w:customStyle="1" w:styleId="NoList11111111111">
    <w:name w:val="No List11111111111"/>
    <w:next w:val="NoList"/>
    <w:uiPriority w:val="99"/>
    <w:semiHidden/>
    <w:unhideWhenUsed/>
    <w:rsid w:val="0050644E"/>
  </w:style>
  <w:style w:type="numbering" w:customStyle="1" w:styleId="NoList111111111111">
    <w:name w:val="No List111111111111"/>
    <w:next w:val="NoList"/>
    <w:uiPriority w:val="99"/>
    <w:semiHidden/>
    <w:unhideWhenUsed/>
    <w:rsid w:val="0050644E"/>
  </w:style>
  <w:style w:type="numbering" w:customStyle="1" w:styleId="NoList1111111111111">
    <w:name w:val="No List1111111111111"/>
    <w:next w:val="NoList"/>
    <w:uiPriority w:val="99"/>
    <w:semiHidden/>
    <w:unhideWhenUsed/>
    <w:rsid w:val="0050644E"/>
  </w:style>
  <w:style w:type="numbering" w:customStyle="1" w:styleId="NoList11111111111111">
    <w:name w:val="No List11111111111111"/>
    <w:next w:val="NoList"/>
    <w:uiPriority w:val="99"/>
    <w:semiHidden/>
    <w:unhideWhenUsed/>
    <w:rsid w:val="0050644E"/>
  </w:style>
  <w:style w:type="numbering" w:customStyle="1" w:styleId="NoList111111111111111">
    <w:name w:val="No List111111111111111"/>
    <w:next w:val="NoList"/>
    <w:uiPriority w:val="99"/>
    <w:semiHidden/>
    <w:unhideWhenUsed/>
    <w:rsid w:val="0050644E"/>
  </w:style>
  <w:style w:type="numbering" w:customStyle="1" w:styleId="NoList1111111111111111">
    <w:name w:val="No List1111111111111111"/>
    <w:next w:val="NoList"/>
    <w:uiPriority w:val="99"/>
    <w:semiHidden/>
    <w:unhideWhenUsed/>
    <w:rsid w:val="0050644E"/>
  </w:style>
  <w:style w:type="numbering" w:customStyle="1" w:styleId="NoList11111111111111111">
    <w:name w:val="No List11111111111111111"/>
    <w:next w:val="NoList"/>
    <w:uiPriority w:val="99"/>
    <w:semiHidden/>
    <w:unhideWhenUsed/>
    <w:rsid w:val="0050644E"/>
  </w:style>
  <w:style w:type="character" w:customStyle="1" w:styleId="FontStyle220">
    <w:name w:val="Font Style220"/>
    <w:basedOn w:val="DefaultParagraphFont"/>
    <w:uiPriority w:val="99"/>
    <w:rsid w:val="0050644E"/>
    <w:rPr>
      <w:rFonts w:ascii="Candara" w:hAnsi="Candara" w:cs="Candara" w:hint="default"/>
      <w:i/>
      <w:iCs/>
      <w:sz w:val="18"/>
      <w:szCs w:val="18"/>
    </w:rPr>
  </w:style>
  <w:style w:type="character" w:customStyle="1" w:styleId="FontStyle290">
    <w:name w:val="Font Style290"/>
    <w:basedOn w:val="DefaultParagraphFont"/>
    <w:uiPriority w:val="99"/>
    <w:rsid w:val="0050644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0644E"/>
    <w:rPr>
      <w:rFonts w:ascii="Arial" w:hAnsi="Arial" w:cs="Arial"/>
      <w:b/>
      <w:bCs/>
      <w:sz w:val="16"/>
      <w:szCs w:val="16"/>
    </w:rPr>
  </w:style>
  <w:style w:type="paragraph" w:customStyle="1" w:styleId="analytic0">
    <w:name w:val="analytic"/>
    <w:basedOn w:val="Normal"/>
    <w:link w:val="analyticChar0"/>
    <w:uiPriority w:val="4"/>
    <w:qFormat/>
    <w:rsid w:val="0050644E"/>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50644E"/>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50644E"/>
  </w:style>
  <w:style w:type="paragraph" w:customStyle="1" w:styleId="speakable">
    <w:name w:val="speakable"/>
    <w:basedOn w:val="Normal"/>
    <w:qFormat/>
    <w:rsid w:val="0050644E"/>
    <w:pPr>
      <w:spacing w:before="100" w:beforeAutospacing="1" w:after="100" w:afterAutospacing="1"/>
    </w:pPr>
    <w:rPr>
      <w:rFonts w:eastAsia="Times New Roman"/>
    </w:rPr>
  </w:style>
  <w:style w:type="character" w:customStyle="1" w:styleId="overlay">
    <w:name w:val="overlay"/>
    <w:basedOn w:val="DefaultParagraphFont"/>
    <w:rsid w:val="0050644E"/>
  </w:style>
  <w:style w:type="character" w:customStyle="1" w:styleId="TagCharCharCharChar0">
    <w:name w:val="Tag Char Char Char Char"/>
    <w:basedOn w:val="DefaultParagraphFont"/>
    <w:rsid w:val="0050644E"/>
    <w:rPr>
      <w:rFonts w:ascii="Calibri" w:hAnsi="Calibri" w:cs="Calibri"/>
      <w:b/>
      <w:sz w:val="24"/>
    </w:rPr>
  </w:style>
  <w:style w:type="paragraph" w:customStyle="1" w:styleId="g-body">
    <w:name w:val="g-body"/>
    <w:basedOn w:val="Normal"/>
    <w:uiPriority w:val="99"/>
    <w:qFormat/>
    <w:rsid w:val="0050644E"/>
    <w:pPr>
      <w:spacing w:before="100" w:beforeAutospacing="1" w:after="100" w:afterAutospacing="1"/>
    </w:pPr>
    <w:rPr>
      <w:rFonts w:eastAsia="Times New Roman"/>
    </w:rPr>
  </w:style>
  <w:style w:type="paragraph" w:customStyle="1" w:styleId="g-pstyle0">
    <w:name w:val="g-pstyle0"/>
    <w:basedOn w:val="Normal"/>
    <w:uiPriority w:val="99"/>
    <w:qFormat/>
    <w:rsid w:val="0050644E"/>
    <w:pPr>
      <w:spacing w:before="100" w:beforeAutospacing="1" w:after="100" w:afterAutospacing="1"/>
    </w:pPr>
    <w:rPr>
      <w:rFonts w:eastAsia="Times New Roman"/>
    </w:rPr>
  </w:style>
  <w:style w:type="paragraph" w:customStyle="1" w:styleId="g-pstyle1">
    <w:name w:val="g-pstyle1"/>
    <w:basedOn w:val="Normal"/>
    <w:uiPriority w:val="99"/>
    <w:qFormat/>
    <w:rsid w:val="0050644E"/>
    <w:pPr>
      <w:spacing w:before="100" w:beforeAutospacing="1" w:after="100" w:afterAutospacing="1"/>
    </w:pPr>
    <w:rPr>
      <w:rFonts w:eastAsia="Times New Roman"/>
    </w:rPr>
  </w:style>
  <w:style w:type="paragraph" w:customStyle="1" w:styleId="g-asset-hed">
    <w:name w:val="g-asset-hed"/>
    <w:basedOn w:val="Normal"/>
    <w:uiPriority w:val="99"/>
    <w:qFormat/>
    <w:rsid w:val="0050644E"/>
    <w:pPr>
      <w:spacing w:before="100" w:beforeAutospacing="1" w:after="100" w:afterAutospacing="1"/>
    </w:pPr>
    <w:rPr>
      <w:rFonts w:eastAsia="Times New Roman"/>
    </w:rPr>
  </w:style>
  <w:style w:type="paragraph" w:customStyle="1" w:styleId="js-tweet-text">
    <w:name w:val="js-tweet-text"/>
    <w:basedOn w:val="Normal"/>
    <w:uiPriority w:val="99"/>
    <w:qFormat/>
    <w:rsid w:val="0050644E"/>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0644E"/>
    <w:pPr>
      <w:spacing w:before="100" w:beforeAutospacing="1" w:after="100" w:afterAutospacing="1"/>
    </w:pPr>
  </w:style>
  <w:style w:type="paragraph" w:customStyle="1" w:styleId="speech">
    <w:name w:val="speech"/>
    <w:basedOn w:val="Normal"/>
    <w:uiPriority w:val="99"/>
    <w:qFormat/>
    <w:rsid w:val="0050644E"/>
    <w:pPr>
      <w:spacing w:before="100" w:beforeAutospacing="1" w:after="100" w:afterAutospacing="1"/>
    </w:pPr>
  </w:style>
  <w:style w:type="character" w:customStyle="1" w:styleId="adtext">
    <w:name w:val="adtext"/>
    <w:basedOn w:val="DefaultParagraphFont"/>
    <w:rsid w:val="0050644E"/>
  </w:style>
  <w:style w:type="character" w:customStyle="1" w:styleId="UL-Bold">
    <w:name w:val="UL-Bold"/>
    <w:basedOn w:val="DefaultParagraphFont"/>
    <w:rsid w:val="0050644E"/>
    <w:rPr>
      <w:u w:val="thick"/>
    </w:rPr>
  </w:style>
  <w:style w:type="character" w:customStyle="1" w:styleId="UL-None">
    <w:name w:val="UL-None"/>
    <w:basedOn w:val="DefaultParagraphFont"/>
    <w:rsid w:val="0050644E"/>
    <w:rPr>
      <w:strike w:val="0"/>
      <w:dstrike w:val="0"/>
      <w:u w:val="none"/>
      <w:effect w:val="none"/>
    </w:rPr>
  </w:style>
  <w:style w:type="character" w:customStyle="1" w:styleId="gl">
    <w:name w:val="gl"/>
    <w:basedOn w:val="DefaultParagraphFont"/>
    <w:rsid w:val="0050644E"/>
  </w:style>
  <w:style w:type="character" w:customStyle="1" w:styleId="qu730rj69h">
    <w:name w:val="qu730rj69h"/>
    <w:basedOn w:val="DefaultParagraphFont"/>
    <w:rsid w:val="0050644E"/>
  </w:style>
  <w:style w:type="paragraph" w:customStyle="1" w:styleId="optext">
    <w:name w:val="optext"/>
    <w:basedOn w:val="Normal"/>
    <w:uiPriority w:val="99"/>
    <w:qFormat/>
    <w:rsid w:val="0050644E"/>
    <w:pPr>
      <w:spacing w:before="100" w:beforeAutospacing="1" w:after="100" w:afterAutospacing="1"/>
    </w:pPr>
  </w:style>
  <w:style w:type="character" w:customStyle="1" w:styleId="lmy74qr12z">
    <w:name w:val="lmy74qr12z"/>
    <w:basedOn w:val="DefaultParagraphFont"/>
    <w:rsid w:val="0050644E"/>
  </w:style>
  <w:style w:type="character" w:customStyle="1" w:styleId="icr880">
    <w:name w:val="icr880"/>
    <w:basedOn w:val="DefaultParagraphFont"/>
    <w:rsid w:val="0050644E"/>
  </w:style>
  <w:style w:type="character" w:customStyle="1" w:styleId="hx23q54">
    <w:name w:val="hx23q54"/>
    <w:basedOn w:val="DefaultParagraphFont"/>
    <w:rsid w:val="0050644E"/>
  </w:style>
  <w:style w:type="character" w:customStyle="1" w:styleId="m-5348258726587825636gmail-style13ptbold">
    <w:name w:val="m_-5348258726587825636gmail-style13ptbold"/>
    <w:basedOn w:val="DefaultParagraphFont"/>
    <w:rsid w:val="0050644E"/>
  </w:style>
  <w:style w:type="character" w:customStyle="1" w:styleId="m-5348258726587825636gmail-styleunderline">
    <w:name w:val="m_-5348258726587825636gmail-styleunderline"/>
    <w:basedOn w:val="DefaultParagraphFont"/>
    <w:rsid w:val="0050644E"/>
  </w:style>
  <w:style w:type="character" w:customStyle="1" w:styleId="m4385445901877740177gmail-styleunderline">
    <w:name w:val="m_4385445901877740177gmail-styleunderline"/>
    <w:basedOn w:val="DefaultParagraphFont"/>
    <w:rsid w:val="0050644E"/>
  </w:style>
  <w:style w:type="paragraph" w:customStyle="1" w:styleId="useless">
    <w:name w:val="useless"/>
    <w:basedOn w:val="Normal"/>
    <w:uiPriority w:val="99"/>
    <w:qFormat/>
    <w:rsid w:val="0050644E"/>
    <w:rPr>
      <w:rFonts w:eastAsia="Times New Roman"/>
      <w:sz w:val="12"/>
    </w:rPr>
  </w:style>
  <w:style w:type="character" w:customStyle="1" w:styleId="DDIUnderline">
    <w:name w:val="DDI Underline"/>
    <w:qFormat/>
    <w:rsid w:val="0050644E"/>
    <w:rPr>
      <w:rFonts w:ascii="Times New Roman" w:hAnsi="Times New Roman"/>
      <w:sz w:val="24"/>
      <w:u w:val="single"/>
    </w:rPr>
  </w:style>
  <w:style w:type="paragraph" w:customStyle="1" w:styleId="ALLCAPS">
    <w:name w:val="ALL CAPS"/>
    <w:basedOn w:val="Normal"/>
    <w:link w:val="ALLCAPSChar"/>
    <w:qFormat/>
    <w:rsid w:val="0050644E"/>
    <w:rPr>
      <w:rFonts w:eastAsia="Times New Roman"/>
      <w:b/>
      <w:caps/>
    </w:rPr>
  </w:style>
  <w:style w:type="character" w:customStyle="1" w:styleId="ALLCAPSChar">
    <w:name w:val="ALL CAPS Char"/>
    <w:basedOn w:val="DefaultParagraphFont"/>
    <w:link w:val="ALLCAPS"/>
    <w:rsid w:val="0050644E"/>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50644E"/>
    <w:rPr>
      <w:rFonts w:eastAsia="Times New Roman"/>
      <w:b/>
    </w:rPr>
  </w:style>
  <w:style w:type="character" w:customStyle="1" w:styleId="TagCharCharCharCharCharCharCharChar">
    <w:name w:val="Tag Char Char Char Char Char Char Char Char"/>
    <w:basedOn w:val="DefaultParagraphFont"/>
    <w:link w:val="TagCharCharCharCharCharCharChar0"/>
    <w:rsid w:val="0050644E"/>
    <w:rPr>
      <w:rFonts w:ascii="Times New Roman" w:eastAsia="Times New Roman" w:hAnsi="Times New Roman" w:cs="Times New Roman"/>
      <w:b/>
      <w:sz w:val="22"/>
    </w:rPr>
  </w:style>
  <w:style w:type="character" w:customStyle="1" w:styleId="10ptnotbold">
    <w:name w:val="10ptnotbold"/>
    <w:basedOn w:val="DefaultParagraphFont"/>
    <w:rsid w:val="0050644E"/>
    <w:rPr>
      <w:sz w:val="20"/>
    </w:rPr>
  </w:style>
  <w:style w:type="character" w:customStyle="1" w:styleId="m489902567989944824gmail-style13ptbold">
    <w:name w:val="m_489902567989944824gmail-style13ptbold"/>
    <w:basedOn w:val="DefaultParagraphFont"/>
    <w:rsid w:val="0050644E"/>
  </w:style>
  <w:style w:type="character" w:customStyle="1" w:styleId="m489902567989944824gmail-styleunderline">
    <w:name w:val="m_489902567989944824gmail-styleunderline"/>
    <w:basedOn w:val="DefaultParagraphFont"/>
    <w:rsid w:val="0050644E"/>
  </w:style>
  <w:style w:type="character" w:customStyle="1" w:styleId="swauthor">
    <w:name w:val="sw_author"/>
    <w:rsid w:val="0050644E"/>
  </w:style>
  <w:style w:type="character" w:customStyle="1" w:styleId="UnderlineCharChar3">
    <w:name w:val="Underline Char Char3"/>
    <w:rsid w:val="0050644E"/>
    <w:rPr>
      <w:szCs w:val="24"/>
      <w:u w:val="single"/>
      <w:lang w:val="en-US" w:eastAsia="en-US" w:bidi="ar-SA"/>
    </w:rPr>
  </w:style>
  <w:style w:type="character" w:customStyle="1" w:styleId="tl8wme">
    <w:name w:val="tl8wme"/>
    <w:basedOn w:val="DefaultParagraphFont"/>
    <w:rsid w:val="0050644E"/>
  </w:style>
  <w:style w:type="character" w:customStyle="1" w:styleId="Mention3">
    <w:name w:val="Mention3"/>
    <w:basedOn w:val="DefaultParagraphFont"/>
    <w:uiPriority w:val="99"/>
    <w:semiHidden/>
    <w:unhideWhenUsed/>
    <w:rsid w:val="0050644E"/>
    <w:rPr>
      <w:color w:val="2B579A"/>
      <w:shd w:val="clear" w:color="auto" w:fill="E6E6E6"/>
    </w:rPr>
  </w:style>
  <w:style w:type="character" w:customStyle="1" w:styleId="m-5251091010484660064gmail-style13ptbold">
    <w:name w:val="m_-5251091010484660064gmail-style13ptbold"/>
    <w:basedOn w:val="DefaultParagraphFont"/>
    <w:rsid w:val="0050644E"/>
  </w:style>
  <w:style w:type="character" w:customStyle="1" w:styleId="m-5251091010484660064gmail-styleunderline">
    <w:name w:val="m_-5251091010484660064gmail-styleunderline"/>
    <w:basedOn w:val="DefaultParagraphFont"/>
    <w:rsid w:val="0050644E"/>
  </w:style>
  <w:style w:type="character" w:customStyle="1" w:styleId="tablecaption">
    <w:name w:val="tablecaption"/>
    <w:basedOn w:val="DefaultParagraphFont"/>
    <w:rsid w:val="0050644E"/>
  </w:style>
  <w:style w:type="character" w:customStyle="1" w:styleId="StyleLatinHelvetica105ptBlack">
    <w:name w:val="Style (Latin) Helvetica 10.5 pt Black"/>
    <w:basedOn w:val="DefaultParagraphFont"/>
    <w:rsid w:val="0050644E"/>
    <w:rPr>
      <w:rFonts w:ascii="Times New Roman" w:hAnsi="Times New Roman"/>
      <w:color w:val="000000"/>
      <w:sz w:val="21"/>
    </w:rPr>
  </w:style>
  <w:style w:type="character" w:customStyle="1" w:styleId="m-413333960618644972gmail-style13ptbold">
    <w:name w:val="m_-413333960618644972gmail-style13ptbold"/>
    <w:basedOn w:val="DefaultParagraphFont"/>
    <w:rsid w:val="0050644E"/>
  </w:style>
  <w:style w:type="character" w:customStyle="1" w:styleId="m-413333960618644972gmail-styleunderline">
    <w:name w:val="m_-413333960618644972gmail-styleunderline"/>
    <w:basedOn w:val="DefaultParagraphFont"/>
    <w:rsid w:val="0050644E"/>
  </w:style>
  <w:style w:type="character" w:customStyle="1" w:styleId="m8314098763611656848gmail-stylestylebold12pt">
    <w:name w:val="m_8314098763611656848gmail-stylestylebold12pt"/>
    <w:basedOn w:val="DefaultParagraphFont"/>
    <w:rsid w:val="0050644E"/>
  </w:style>
  <w:style w:type="character" w:customStyle="1" w:styleId="m8314098763611656848gmail-styleboldunderline">
    <w:name w:val="m_8314098763611656848gmail-styleboldunderline"/>
    <w:basedOn w:val="DefaultParagraphFont"/>
    <w:rsid w:val="0050644E"/>
  </w:style>
  <w:style w:type="paragraph" w:customStyle="1" w:styleId="Spacer">
    <w:name w:val="Spacer"/>
    <w:basedOn w:val="Heading1"/>
    <w:link w:val="SpacerChar"/>
    <w:autoRedefine/>
    <w:uiPriority w:val="4"/>
    <w:qFormat/>
    <w:rsid w:val="0050644E"/>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50644E"/>
    <w:rPr>
      <w:rFonts w:ascii="Georgia" w:eastAsiaTheme="majorEastAsia" w:hAnsi="Georgia" w:cstheme="majorBidi"/>
      <w:b/>
      <w:szCs w:val="32"/>
    </w:rPr>
  </w:style>
  <w:style w:type="paragraph" w:customStyle="1" w:styleId="msonormal0">
    <w:name w:val="msonormal"/>
    <w:basedOn w:val="Normal"/>
    <w:qFormat/>
    <w:rsid w:val="0050644E"/>
    <w:pPr>
      <w:spacing w:before="100" w:beforeAutospacing="1" w:after="100" w:afterAutospacing="1"/>
    </w:pPr>
    <w:rPr>
      <w:rFonts w:eastAsia="Times New Roman"/>
    </w:rPr>
  </w:style>
  <w:style w:type="character" w:customStyle="1" w:styleId="dropcap1">
    <w:name w:val="dropcap1"/>
    <w:rsid w:val="0050644E"/>
  </w:style>
  <w:style w:type="paragraph" w:customStyle="1" w:styleId="Style31">
    <w:name w:val="Style31"/>
    <w:basedOn w:val="Normal"/>
    <w:uiPriority w:val="99"/>
    <w:qFormat/>
    <w:rsid w:val="0050644E"/>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0644E"/>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0644E"/>
    <w:pPr>
      <w:spacing w:line="200" w:lineRule="exact"/>
      <w:jc w:val="both"/>
    </w:pPr>
    <w:rPr>
      <w:rFonts w:ascii="Palatino Linotype" w:hAnsi="Palatino Linotype" w:cs="Palatino Linotype"/>
    </w:rPr>
  </w:style>
  <w:style w:type="character" w:customStyle="1" w:styleId="FontStyle72">
    <w:name w:val="Font Style72"/>
    <w:uiPriority w:val="99"/>
    <w:rsid w:val="0050644E"/>
    <w:rPr>
      <w:rFonts w:ascii="Cambria" w:hAnsi="Cambria" w:cs="Cambria" w:hint="default"/>
      <w:sz w:val="16"/>
      <w:szCs w:val="16"/>
    </w:rPr>
  </w:style>
  <w:style w:type="character" w:customStyle="1" w:styleId="FontStyle73">
    <w:name w:val="Font Style73"/>
    <w:uiPriority w:val="99"/>
    <w:rsid w:val="0050644E"/>
    <w:rPr>
      <w:rFonts w:ascii="Cambria" w:hAnsi="Cambria" w:cs="Cambria" w:hint="default"/>
      <w:i/>
      <w:iCs/>
      <w:sz w:val="16"/>
      <w:szCs w:val="16"/>
    </w:rPr>
  </w:style>
  <w:style w:type="character" w:customStyle="1" w:styleId="UnderlinestyleChar2">
    <w:name w:val="Underline style Char2"/>
    <w:rsid w:val="0050644E"/>
    <w:rPr>
      <w:sz w:val="22"/>
      <w:szCs w:val="24"/>
      <w:u w:val="single"/>
      <w:lang w:val="en-US" w:eastAsia="en-US" w:bidi="ar-SA"/>
    </w:rPr>
  </w:style>
  <w:style w:type="character" w:customStyle="1" w:styleId="FontStyle49">
    <w:name w:val="Font Style49"/>
    <w:uiPriority w:val="99"/>
    <w:rsid w:val="0050644E"/>
    <w:rPr>
      <w:rFonts w:ascii="Cambria" w:hAnsi="Cambria" w:cs="Cambria"/>
      <w:sz w:val="20"/>
      <w:szCs w:val="20"/>
    </w:rPr>
  </w:style>
  <w:style w:type="character" w:customStyle="1" w:styleId="FontStyle50">
    <w:name w:val="Font Style50"/>
    <w:uiPriority w:val="99"/>
    <w:rsid w:val="0050644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0644E"/>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0644E"/>
    <w:rPr>
      <w:rFonts w:ascii="Cambria" w:eastAsia="Cambria" w:hAnsi="Cambria" w:cs="Cambria"/>
      <w:spacing w:val="-3"/>
      <w:sz w:val="22"/>
      <w:szCs w:val="20"/>
    </w:rPr>
  </w:style>
  <w:style w:type="character" w:customStyle="1" w:styleId="kn">
    <w:name w:val="kn"/>
    <w:basedOn w:val="DefaultParagraphFont"/>
    <w:rsid w:val="0050644E"/>
  </w:style>
  <w:style w:type="character" w:customStyle="1" w:styleId="NoterefInText">
    <w:name w:val="_NoterefInText"/>
    <w:uiPriority w:val="99"/>
    <w:rsid w:val="0050644E"/>
    <w:rPr>
      <w:rFonts w:cs="AKDPE C+ Utopia"/>
      <w:color w:val="000000"/>
    </w:rPr>
  </w:style>
  <w:style w:type="character" w:customStyle="1" w:styleId="postauthor">
    <w:name w:val="postauthor"/>
    <w:basedOn w:val="DefaultParagraphFont"/>
    <w:rsid w:val="0050644E"/>
  </w:style>
  <w:style w:type="paragraph" w:customStyle="1" w:styleId="notes-source-hasnotes">
    <w:name w:val="notes-source-hasnotes"/>
    <w:basedOn w:val="Normal"/>
    <w:qFormat/>
    <w:rsid w:val="0050644E"/>
    <w:pPr>
      <w:spacing w:before="100" w:beforeAutospacing="1" w:after="100" w:afterAutospacing="1"/>
    </w:pPr>
    <w:rPr>
      <w:rFonts w:ascii="Tahoma" w:hAnsi="Tahoma" w:cstheme="minorBidi"/>
      <w:szCs w:val="20"/>
    </w:rPr>
  </w:style>
  <w:style w:type="character" w:customStyle="1" w:styleId="span">
    <w:name w:val="span"/>
    <w:basedOn w:val="DefaultParagraphFont"/>
    <w:rsid w:val="0050644E"/>
  </w:style>
  <w:style w:type="character" w:customStyle="1" w:styleId="maintitle">
    <w:name w:val="maintitle"/>
    <w:basedOn w:val="DefaultParagraphFont"/>
    <w:rsid w:val="0050644E"/>
  </w:style>
  <w:style w:type="character" w:customStyle="1" w:styleId="thirdparty-logo">
    <w:name w:val="thirdparty-logo"/>
    <w:basedOn w:val="DefaultParagraphFont"/>
    <w:rsid w:val="0050644E"/>
  </w:style>
  <w:style w:type="character" w:customStyle="1" w:styleId="posted">
    <w:name w:val="posted"/>
    <w:basedOn w:val="DefaultParagraphFont"/>
    <w:rsid w:val="0050644E"/>
  </w:style>
  <w:style w:type="character" w:customStyle="1" w:styleId="ticker">
    <w:name w:val="ticker"/>
    <w:basedOn w:val="DefaultParagraphFont"/>
    <w:rsid w:val="0050644E"/>
  </w:style>
  <w:style w:type="paragraph" w:customStyle="1" w:styleId="articlemeta">
    <w:name w:val="articlemeta"/>
    <w:basedOn w:val="Normal"/>
    <w:qFormat/>
    <w:rsid w:val="0050644E"/>
    <w:pPr>
      <w:spacing w:before="100" w:beforeAutospacing="1" w:after="100" w:afterAutospacing="1"/>
    </w:pPr>
    <w:rPr>
      <w:rFonts w:ascii="Tahoma" w:hAnsi="Tahoma" w:cstheme="minorBidi"/>
      <w:szCs w:val="20"/>
    </w:rPr>
  </w:style>
  <w:style w:type="character" w:customStyle="1" w:styleId="vcard">
    <w:name w:val="vcard"/>
    <w:basedOn w:val="DefaultParagraphFont"/>
    <w:rsid w:val="0050644E"/>
  </w:style>
  <w:style w:type="character" w:customStyle="1" w:styleId="print-footnote">
    <w:name w:val="print-footnote"/>
    <w:basedOn w:val="DefaultParagraphFont"/>
    <w:rsid w:val="0050644E"/>
  </w:style>
  <w:style w:type="character" w:customStyle="1" w:styleId="datestring">
    <w:name w:val="datestring"/>
    <w:basedOn w:val="DefaultParagraphFont"/>
    <w:rsid w:val="0050644E"/>
  </w:style>
  <w:style w:type="paragraph" w:customStyle="1" w:styleId="noindent0">
    <w:name w:val="no_indent"/>
    <w:basedOn w:val="Normal"/>
    <w:qFormat/>
    <w:rsid w:val="0050644E"/>
    <w:pPr>
      <w:spacing w:before="100" w:beforeAutospacing="1" w:after="100" w:afterAutospacing="1"/>
    </w:pPr>
    <w:rPr>
      <w:rFonts w:ascii="Tahoma" w:hAnsi="Tahoma" w:cstheme="minorBidi"/>
      <w:szCs w:val="20"/>
    </w:rPr>
  </w:style>
  <w:style w:type="character" w:customStyle="1" w:styleId="email">
    <w:name w:val="email"/>
    <w:basedOn w:val="DefaultParagraphFont"/>
    <w:rsid w:val="0050644E"/>
  </w:style>
  <w:style w:type="paragraph" w:customStyle="1" w:styleId="left">
    <w:name w:val="left"/>
    <w:basedOn w:val="Normal"/>
    <w:qFormat/>
    <w:rsid w:val="0050644E"/>
    <w:pPr>
      <w:spacing w:before="100" w:beforeAutospacing="1" w:after="100" w:afterAutospacing="1"/>
    </w:pPr>
    <w:rPr>
      <w:rFonts w:ascii="Tahoma" w:hAnsi="Tahoma" w:cstheme="minorBidi"/>
      <w:szCs w:val="20"/>
    </w:rPr>
  </w:style>
  <w:style w:type="character" w:customStyle="1" w:styleId="gptad">
    <w:name w:val="gptad"/>
    <w:basedOn w:val="DefaultParagraphFont"/>
    <w:rsid w:val="0050644E"/>
  </w:style>
  <w:style w:type="paragraph" w:customStyle="1" w:styleId="creditpostedmodified">
    <w:name w:val="credit_posted_modified"/>
    <w:basedOn w:val="Normal"/>
    <w:qFormat/>
    <w:rsid w:val="0050644E"/>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50644E"/>
  </w:style>
  <w:style w:type="character" w:customStyle="1" w:styleId="grd">
    <w:name w:val="grd"/>
    <w:basedOn w:val="DefaultParagraphFont"/>
    <w:rsid w:val="0050644E"/>
  </w:style>
  <w:style w:type="paragraph" w:customStyle="1" w:styleId="hs-text-container">
    <w:name w:val="hs-text-container"/>
    <w:basedOn w:val="Normal"/>
    <w:qFormat/>
    <w:rsid w:val="0050644E"/>
    <w:pPr>
      <w:spacing w:before="100" w:beforeAutospacing="1" w:after="100" w:afterAutospacing="1"/>
    </w:pPr>
    <w:rPr>
      <w:rFonts w:ascii="Tahoma" w:hAnsi="Tahoma" w:cstheme="minorBidi"/>
      <w:szCs w:val="20"/>
    </w:rPr>
  </w:style>
  <w:style w:type="character" w:customStyle="1" w:styleId="changed">
    <w:name w:val="changed"/>
    <w:basedOn w:val="DefaultParagraphFont"/>
    <w:rsid w:val="0050644E"/>
  </w:style>
  <w:style w:type="character" w:customStyle="1" w:styleId="article-author-name">
    <w:name w:val="article-author-name"/>
    <w:basedOn w:val="DefaultParagraphFont"/>
    <w:rsid w:val="0050644E"/>
  </w:style>
  <w:style w:type="character" w:customStyle="1" w:styleId="bioexcerpt">
    <w:name w:val="bio_excerpt"/>
    <w:basedOn w:val="DefaultParagraphFont"/>
    <w:rsid w:val="0050644E"/>
  </w:style>
  <w:style w:type="character" w:customStyle="1" w:styleId="commentcount">
    <w:name w:val="comment_count"/>
    <w:basedOn w:val="DefaultParagraphFont"/>
    <w:rsid w:val="0050644E"/>
  </w:style>
  <w:style w:type="character" w:customStyle="1" w:styleId="searchtermshighlighted">
    <w:name w:val="searchtermshighlighted"/>
    <w:basedOn w:val="DefaultParagraphFont"/>
    <w:rsid w:val="0050644E"/>
  </w:style>
  <w:style w:type="character" w:customStyle="1" w:styleId="contributornametrigger">
    <w:name w:val="contributornametrigger"/>
    <w:basedOn w:val="DefaultParagraphFont"/>
    <w:rsid w:val="0050644E"/>
  </w:style>
  <w:style w:type="character" w:customStyle="1" w:styleId="bylinepipe">
    <w:name w:val="bylinepipe"/>
    <w:basedOn w:val="DefaultParagraphFont"/>
    <w:rsid w:val="0050644E"/>
  </w:style>
  <w:style w:type="character" w:customStyle="1" w:styleId="lucenesearchresulturlb">
    <w:name w:val="lucene_search_result_url_b"/>
    <w:basedOn w:val="DefaultParagraphFont"/>
    <w:rsid w:val="0050644E"/>
  </w:style>
  <w:style w:type="character" w:customStyle="1" w:styleId="faculty-title">
    <w:name w:val="faculty-title"/>
    <w:basedOn w:val="DefaultParagraphFont"/>
    <w:rsid w:val="0050644E"/>
  </w:style>
  <w:style w:type="character" w:customStyle="1" w:styleId="volume">
    <w:name w:val="volume"/>
    <w:basedOn w:val="DefaultParagraphFont"/>
    <w:rsid w:val="0050644E"/>
  </w:style>
  <w:style w:type="character" w:customStyle="1" w:styleId="issue">
    <w:name w:val="issue"/>
    <w:basedOn w:val="DefaultParagraphFont"/>
    <w:rsid w:val="0050644E"/>
  </w:style>
  <w:style w:type="character" w:customStyle="1" w:styleId="pages">
    <w:name w:val="pages"/>
    <w:basedOn w:val="DefaultParagraphFont"/>
    <w:rsid w:val="0050644E"/>
  </w:style>
  <w:style w:type="character" w:customStyle="1" w:styleId="person">
    <w:name w:val="person"/>
    <w:basedOn w:val="DefaultParagraphFont"/>
    <w:rsid w:val="0050644E"/>
  </w:style>
  <w:style w:type="character" w:customStyle="1" w:styleId="corresponding">
    <w:name w:val="corresponding"/>
    <w:basedOn w:val="DefaultParagraphFont"/>
    <w:rsid w:val="0050644E"/>
  </w:style>
  <w:style w:type="paragraph" w:customStyle="1" w:styleId="entry-meta">
    <w:name w:val="entry-meta"/>
    <w:basedOn w:val="Normal"/>
    <w:qFormat/>
    <w:rsid w:val="0050644E"/>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50644E"/>
  </w:style>
  <w:style w:type="paragraph" w:customStyle="1" w:styleId="articledetails">
    <w:name w:val="articledetails"/>
    <w:basedOn w:val="Normal"/>
    <w:qFormat/>
    <w:rsid w:val="0050644E"/>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50644E"/>
  </w:style>
  <w:style w:type="paragraph" w:customStyle="1" w:styleId="aff">
    <w:name w:val="aff"/>
    <w:basedOn w:val="Normal"/>
    <w:qFormat/>
    <w:rsid w:val="0050644E"/>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50644E"/>
  </w:style>
  <w:style w:type="character" w:customStyle="1" w:styleId="entry-author-name">
    <w:name w:val="entry-author-name"/>
    <w:basedOn w:val="DefaultParagraphFont"/>
    <w:rsid w:val="0050644E"/>
  </w:style>
  <w:style w:type="character" w:customStyle="1" w:styleId="contrib-degrees">
    <w:name w:val="contrib-degrees"/>
    <w:basedOn w:val="DefaultParagraphFont"/>
    <w:rsid w:val="0050644E"/>
  </w:style>
  <w:style w:type="character" w:customStyle="1" w:styleId="contrib-on-behalf-of">
    <w:name w:val="contrib-on-behalf-of"/>
    <w:basedOn w:val="DefaultParagraphFont"/>
    <w:rsid w:val="0050644E"/>
  </w:style>
  <w:style w:type="character" w:customStyle="1" w:styleId="pubtime">
    <w:name w:val="pubtime"/>
    <w:basedOn w:val="DefaultParagraphFont"/>
    <w:rsid w:val="0050644E"/>
  </w:style>
  <w:style w:type="character" w:customStyle="1" w:styleId="time">
    <w:name w:val="time"/>
    <w:basedOn w:val="DefaultParagraphFont"/>
    <w:rsid w:val="0050644E"/>
  </w:style>
  <w:style w:type="character" w:customStyle="1" w:styleId="fbcommentscount">
    <w:name w:val="fb_comments_count"/>
    <w:basedOn w:val="DefaultParagraphFont"/>
    <w:rsid w:val="0050644E"/>
  </w:style>
  <w:style w:type="character" w:customStyle="1" w:styleId="stsharethiscustom">
    <w:name w:val="st_sharethis_custom"/>
    <w:basedOn w:val="DefaultParagraphFont"/>
    <w:rsid w:val="0050644E"/>
  </w:style>
  <w:style w:type="paragraph" w:customStyle="1" w:styleId="permalinkable">
    <w:name w:val="permalinkable"/>
    <w:basedOn w:val="Normal"/>
    <w:qFormat/>
    <w:rsid w:val="0050644E"/>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50644E"/>
  </w:style>
  <w:style w:type="character" w:customStyle="1" w:styleId="articleauthor0">
    <w:name w:val="article_author"/>
    <w:basedOn w:val="DefaultParagraphFont"/>
    <w:rsid w:val="0050644E"/>
  </w:style>
  <w:style w:type="character" w:customStyle="1" w:styleId="articleissue">
    <w:name w:val="article_issue"/>
    <w:basedOn w:val="DefaultParagraphFont"/>
    <w:rsid w:val="0050644E"/>
  </w:style>
  <w:style w:type="character" w:customStyle="1" w:styleId="a-size-large">
    <w:name w:val="a-size-large"/>
    <w:basedOn w:val="DefaultParagraphFont"/>
    <w:rsid w:val="0050644E"/>
  </w:style>
  <w:style w:type="character" w:customStyle="1" w:styleId="a-size-medium">
    <w:name w:val="a-size-medium"/>
    <w:basedOn w:val="DefaultParagraphFont"/>
    <w:rsid w:val="0050644E"/>
  </w:style>
  <w:style w:type="character" w:customStyle="1" w:styleId="contribution">
    <w:name w:val="contribution"/>
    <w:basedOn w:val="DefaultParagraphFont"/>
    <w:rsid w:val="0050644E"/>
  </w:style>
  <w:style w:type="character" w:customStyle="1" w:styleId="a-color-secondary">
    <w:name w:val="a-color-secondary"/>
    <w:basedOn w:val="DefaultParagraphFont"/>
    <w:rsid w:val="0050644E"/>
  </w:style>
  <w:style w:type="paragraph" w:customStyle="1" w:styleId="sbyline">
    <w:name w:val="sbyline"/>
    <w:basedOn w:val="Normal"/>
    <w:qFormat/>
    <w:rsid w:val="0050644E"/>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50644E"/>
  </w:style>
  <w:style w:type="character" w:customStyle="1" w:styleId="ui-staffline">
    <w:name w:val="ui-staffline"/>
    <w:basedOn w:val="DefaultParagraphFont"/>
    <w:rsid w:val="0050644E"/>
  </w:style>
  <w:style w:type="paragraph" w:customStyle="1" w:styleId="promotion-tag-p">
    <w:name w:val="promotion-tag-p"/>
    <w:basedOn w:val="Normal"/>
    <w:qFormat/>
    <w:rsid w:val="0050644E"/>
    <w:pPr>
      <w:spacing w:before="100" w:beforeAutospacing="1" w:after="100" w:afterAutospacing="1"/>
    </w:pPr>
    <w:rPr>
      <w:rFonts w:ascii="Tahoma" w:hAnsi="Tahoma" w:cstheme="minorBidi"/>
      <w:szCs w:val="20"/>
    </w:rPr>
  </w:style>
  <w:style w:type="character" w:customStyle="1" w:styleId="value">
    <w:name w:val="value"/>
    <w:basedOn w:val="DefaultParagraphFont"/>
    <w:rsid w:val="0050644E"/>
  </w:style>
  <w:style w:type="character" w:customStyle="1" w:styleId="specialissuelabel">
    <w:name w:val="specialissuelabel"/>
    <w:basedOn w:val="DefaultParagraphFont"/>
    <w:rsid w:val="0050644E"/>
  </w:style>
  <w:style w:type="character" w:customStyle="1" w:styleId="wp-smiley">
    <w:name w:val="wp-smiley"/>
    <w:basedOn w:val="DefaultParagraphFont"/>
    <w:rsid w:val="0050644E"/>
  </w:style>
  <w:style w:type="character" w:customStyle="1" w:styleId="artjournal">
    <w:name w:val="art_journal"/>
    <w:basedOn w:val="DefaultParagraphFont"/>
    <w:rsid w:val="0050644E"/>
  </w:style>
  <w:style w:type="character" w:customStyle="1" w:styleId="artdatevolumeissuepart">
    <w:name w:val="art_datevolumeissuepart"/>
    <w:basedOn w:val="DefaultParagraphFont"/>
    <w:rsid w:val="0050644E"/>
  </w:style>
  <w:style w:type="character" w:customStyle="1" w:styleId="artpages">
    <w:name w:val="art_pages"/>
    <w:basedOn w:val="DefaultParagraphFont"/>
    <w:rsid w:val="0050644E"/>
  </w:style>
  <w:style w:type="character" w:customStyle="1" w:styleId="singlehighlightclass">
    <w:name w:val="single_highlight_class"/>
    <w:basedOn w:val="DefaultParagraphFont"/>
    <w:rsid w:val="0050644E"/>
  </w:style>
  <w:style w:type="character" w:customStyle="1" w:styleId="degree">
    <w:name w:val="degree"/>
    <w:basedOn w:val="DefaultParagraphFont"/>
    <w:rsid w:val="0050644E"/>
  </w:style>
  <w:style w:type="character" w:customStyle="1" w:styleId="major">
    <w:name w:val="major"/>
    <w:basedOn w:val="DefaultParagraphFont"/>
    <w:rsid w:val="0050644E"/>
  </w:style>
  <w:style w:type="character" w:customStyle="1" w:styleId="views">
    <w:name w:val="views"/>
    <w:basedOn w:val="DefaultParagraphFont"/>
    <w:rsid w:val="0050644E"/>
  </w:style>
  <w:style w:type="character" w:customStyle="1" w:styleId="stmainservices">
    <w:name w:val="stmainservices"/>
    <w:basedOn w:val="DefaultParagraphFont"/>
    <w:rsid w:val="0050644E"/>
  </w:style>
  <w:style w:type="character" w:customStyle="1" w:styleId="stbubblehcount">
    <w:name w:val="stbubble_hcount"/>
    <w:basedOn w:val="DefaultParagraphFont"/>
    <w:rsid w:val="0050644E"/>
  </w:style>
  <w:style w:type="paragraph" w:customStyle="1" w:styleId="Document0">
    <w:name w:val="_Document"/>
    <w:basedOn w:val="Default"/>
    <w:next w:val="Default"/>
    <w:uiPriority w:val="99"/>
    <w:qFormat/>
    <w:rsid w:val="0050644E"/>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50644E"/>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50644E"/>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50644E"/>
    <w:pPr>
      <w:spacing w:before="100" w:beforeAutospacing="1" w:after="100" w:afterAutospacing="1"/>
    </w:pPr>
    <w:rPr>
      <w:rFonts w:ascii="Tahoma" w:hAnsi="Tahoma" w:cstheme="minorBidi"/>
      <w:szCs w:val="20"/>
    </w:rPr>
  </w:style>
  <w:style w:type="paragraph" w:customStyle="1" w:styleId="odd">
    <w:name w:val="odd"/>
    <w:basedOn w:val="Normal"/>
    <w:qFormat/>
    <w:rsid w:val="0050644E"/>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50644E"/>
  </w:style>
  <w:style w:type="character" w:customStyle="1" w:styleId="tolocaltime">
    <w:name w:val="tolocaltime"/>
    <w:basedOn w:val="DefaultParagraphFont"/>
    <w:rsid w:val="0050644E"/>
  </w:style>
  <w:style w:type="character" w:customStyle="1" w:styleId="posted-on">
    <w:name w:val="posted-on"/>
    <w:basedOn w:val="DefaultParagraphFont"/>
    <w:rsid w:val="0050644E"/>
  </w:style>
  <w:style w:type="character" w:customStyle="1" w:styleId="even">
    <w:name w:val="even"/>
    <w:basedOn w:val="DefaultParagraphFont"/>
    <w:rsid w:val="0050644E"/>
  </w:style>
  <w:style w:type="paragraph" w:customStyle="1" w:styleId="volissue">
    <w:name w:val="volissue"/>
    <w:basedOn w:val="Normal"/>
    <w:qFormat/>
    <w:rsid w:val="0050644E"/>
    <w:pPr>
      <w:spacing w:before="100" w:beforeAutospacing="1" w:after="100" w:afterAutospacing="1"/>
    </w:pPr>
    <w:rPr>
      <w:rFonts w:ascii="Tahoma" w:hAnsi="Tahoma" w:cstheme="minorBidi"/>
      <w:szCs w:val="20"/>
    </w:rPr>
  </w:style>
  <w:style w:type="character" w:customStyle="1" w:styleId="tChar">
    <w:name w:val="t Char"/>
    <w:rsid w:val="0050644E"/>
    <w:rPr>
      <w:rFonts w:ascii="Georgia" w:eastAsia="Times New Roman" w:hAnsi="Georgia" w:cs="Calibri"/>
      <w:b/>
      <w:lang w:val="x-none" w:eastAsia="x-none"/>
    </w:rPr>
  </w:style>
  <w:style w:type="paragraph" w:customStyle="1" w:styleId="BoldUnderlineChar20">
    <w:name w:val="BoldUnderline Char2"/>
    <w:link w:val="BoldUnderlineChar2Char"/>
    <w:qFormat/>
    <w:rsid w:val="0050644E"/>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50644E"/>
    <w:rPr>
      <w:rFonts w:ascii="Times New Roman" w:eastAsia="Times New Roman" w:hAnsi="Times New Roman" w:cs="Times New Roman"/>
      <w:b/>
      <w:sz w:val="20"/>
      <w:u w:val="single"/>
    </w:rPr>
  </w:style>
  <w:style w:type="character" w:customStyle="1" w:styleId="UnderlineCharChar4">
    <w:name w:val="Underline Char Char4"/>
    <w:rsid w:val="0050644E"/>
    <w:rPr>
      <w:szCs w:val="24"/>
      <w:u w:val="single"/>
      <w:lang w:val="en-US" w:eastAsia="en-US" w:bidi="ar-SA"/>
    </w:rPr>
  </w:style>
  <w:style w:type="character" w:customStyle="1" w:styleId="BoldUnderlineCharChar3">
    <w:name w:val="BoldUnderline Char Char3"/>
    <w:rsid w:val="0050644E"/>
    <w:rPr>
      <w:b/>
      <w:szCs w:val="24"/>
      <w:u w:val="single"/>
      <w:lang w:val="en-US" w:eastAsia="en-US" w:bidi="ar-SA"/>
    </w:rPr>
  </w:style>
  <w:style w:type="character" w:customStyle="1" w:styleId="BoldUnderlineCharChar2">
    <w:name w:val="BoldUnderline Char Char2"/>
    <w:rsid w:val="0050644E"/>
    <w:rPr>
      <w:b/>
      <w:szCs w:val="24"/>
      <w:u w:val="single"/>
      <w:lang w:val="en-US" w:eastAsia="en-US" w:bidi="ar-SA"/>
    </w:rPr>
  </w:style>
  <w:style w:type="character" w:customStyle="1" w:styleId="i">
    <w:name w:val="i"/>
    <w:basedOn w:val="DefaultParagraphFont"/>
    <w:uiPriority w:val="99"/>
    <w:rsid w:val="0050644E"/>
  </w:style>
  <w:style w:type="character" w:customStyle="1" w:styleId="Heading3CharCharCharChar">
    <w:name w:val="Heading 3 Char Char Char Char"/>
    <w:basedOn w:val="DefaultParagraphFont"/>
    <w:rsid w:val="0050644E"/>
    <w:rPr>
      <w:rFonts w:cs="Arial"/>
      <w:bCs/>
      <w:szCs w:val="26"/>
      <w:u w:val="single"/>
      <w:lang w:val="en-US" w:eastAsia="en-US" w:bidi="ar-SA"/>
    </w:rPr>
  </w:style>
  <w:style w:type="character" w:customStyle="1" w:styleId="current-selection">
    <w:name w:val="current-selection"/>
    <w:basedOn w:val="DefaultParagraphFont"/>
    <w:rsid w:val="0050644E"/>
  </w:style>
  <w:style w:type="character" w:customStyle="1" w:styleId="aa">
    <w:name w:val="_"/>
    <w:basedOn w:val="DefaultParagraphFont"/>
    <w:rsid w:val="0050644E"/>
  </w:style>
  <w:style w:type="character" w:customStyle="1" w:styleId="messagecontent">
    <w:name w:val="message_content"/>
    <w:rsid w:val="0050644E"/>
  </w:style>
  <w:style w:type="paragraph" w:customStyle="1" w:styleId="BriefTitleWorks">
    <w:name w:val="Brief Title Works"/>
    <w:basedOn w:val="Heading1"/>
    <w:link w:val="BriefTitleWorksChar"/>
    <w:qFormat/>
    <w:rsid w:val="0050644E"/>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50644E"/>
    <w:rPr>
      <w:rFonts w:ascii="Georgia" w:eastAsia="Times New Roman" w:hAnsi="Georgia" w:cs="Arial"/>
      <w:b/>
      <w:kern w:val="32"/>
      <w:szCs w:val="32"/>
      <w:u w:val="single"/>
    </w:rPr>
  </w:style>
  <w:style w:type="character" w:customStyle="1" w:styleId="twelptblackblack1">
    <w:name w:val="twelptblackblack1"/>
    <w:basedOn w:val="DefaultParagraphFont"/>
    <w:rsid w:val="0050644E"/>
    <w:rPr>
      <w:rFonts w:ascii="Verdana" w:hAnsi="Verdana" w:hint="default"/>
      <w:color w:val="000000"/>
      <w:sz w:val="16"/>
      <w:szCs w:val="16"/>
    </w:rPr>
  </w:style>
  <w:style w:type="character" w:customStyle="1" w:styleId="Heading3CharCharCharChar1">
    <w:name w:val="Heading 3 Char Char Char Char1"/>
    <w:rsid w:val="0050644E"/>
    <w:rPr>
      <w:rFonts w:cs="Arial"/>
      <w:bCs/>
      <w:szCs w:val="26"/>
      <w:u w:val="single"/>
      <w:lang w:val="en-US" w:eastAsia="en-US" w:bidi="ar-SA"/>
    </w:rPr>
  </w:style>
  <w:style w:type="paragraph" w:customStyle="1" w:styleId="conintrotext">
    <w:name w:val="conintrotext"/>
    <w:basedOn w:val="Normal"/>
    <w:uiPriority w:val="99"/>
    <w:qFormat/>
    <w:rsid w:val="0050644E"/>
    <w:pPr>
      <w:spacing w:before="100" w:beforeAutospacing="1" w:after="100" w:afterAutospacing="1"/>
    </w:pPr>
    <w:rPr>
      <w:rFonts w:ascii="Georgia" w:eastAsia="Times New Roman" w:hAnsi="Georgia" w:cstheme="minorBidi"/>
    </w:rPr>
  </w:style>
  <w:style w:type="character" w:customStyle="1" w:styleId="comment-body">
    <w:name w:val="comment-body"/>
    <w:rsid w:val="0050644E"/>
  </w:style>
  <w:style w:type="character" w:customStyle="1" w:styleId="UnderlineCharCharChar1">
    <w:name w:val="Underline Char Char Char1"/>
    <w:rsid w:val="0050644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0644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0644E"/>
    <w:rPr>
      <w:rFonts w:asciiTheme="minorHAnsi" w:eastAsia="MS Mincho" w:hAnsiTheme="minorHAnsi" w:cstheme="minorBidi"/>
      <w:b/>
      <w:sz w:val="24"/>
      <w:u w:val="single"/>
    </w:rPr>
  </w:style>
  <w:style w:type="paragraph" w:customStyle="1" w:styleId="assert">
    <w:name w:val="assert"/>
    <w:basedOn w:val="Normal"/>
    <w:uiPriority w:val="99"/>
    <w:qFormat/>
    <w:rsid w:val="0050644E"/>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50644E"/>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50644E"/>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0644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0644E"/>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0644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0644E"/>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0644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0644E"/>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50644E"/>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0644E"/>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50644E"/>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50644E"/>
    <w:rPr>
      <w:rFonts w:ascii="Georgia" w:eastAsia="Times New Roman" w:hAnsi="Georgia"/>
      <w:b/>
      <w:bCs/>
      <w:sz w:val="22"/>
      <w:u w:val="single"/>
    </w:rPr>
  </w:style>
  <w:style w:type="character" w:customStyle="1" w:styleId="StyleBoldandUnderlineCharChar29pt">
    <w:name w:val="Style Bold and Underline Char Char2 + 9 pt"/>
    <w:rsid w:val="0050644E"/>
    <w:rPr>
      <w:rFonts w:ascii="Times New Roman" w:hAnsi="Times New Roman"/>
      <w:b/>
      <w:bCs/>
      <w:noProof w:val="0"/>
      <w:sz w:val="20"/>
      <w:u w:val="single"/>
    </w:rPr>
  </w:style>
  <w:style w:type="character" w:customStyle="1" w:styleId="StyleUnderlineCharChar19pt">
    <w:name w:val="Style Underline Char Char1 + 9 pt"/>
    <w:rsid w:val="0050644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0644E"/>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0644E"/>
    <w:rPr>
      <w:rFonts w:ascii="Georgia" w:eastAsia="Times New Roman" w:hAnsi="Georgia"/>
      <w:b/>
      <w:smallCaps/>
      <w:sz w:val="24"/>
      <w:szCs w:val="24"/>
      <w:u w:val="single"/>
    </w:rPr>
  </w:style>
  <w:style w:type="character" w:customStyle="1" w:styleId="HiddenBlockHeaderChar">
    <w:name w:val="Hidden Block Header Char"/>
    <w:link w:val="HiddenBlockHeader"/>
    <w:rsid w:val="0050644E"/>
    <w:rPr>
      <w:rFonts w:ascii="Times New Roman" w:eastAsia="Times New Roman" w:hAnsi="Times New Roman" w:cs="Times New Roman"/>
      <w:b/>
      <w:sz w:val="28"/>
    </w:rPr>
  </w:style>
  <w:style w:type="character" w:customStyle="1" w:styleId="FifthChar">
    <w:name w:val="Fifth Char"/>
    <w:link w:val="Fifth"/>
    <w:uiPriority w:val="99"/>
    <w:rsid w:val="0050644E"/>
    <w:rPr>
      <w:rFonts w:ascii="Avenir LT Std 45 Book" w:eastAsia="Calibri" w:hAnsi="Avenir LT Std 45 Book" w:cs="Times New Roman"/>
      <w:sz w:val="22"/>
    </w:rPr>
  </w:style>
  <w:style w:type="paragraph" w:customStyle="1" w:styleId="Third">
    <w:name w:val="Third"/>
    <w:basedOn w:val="Normal"/>
    <w:link w:val="ThirdChar"/>
    <w:qFormat/>
    <w:rsid w:val="0050644E"/>
    <w:rPr>
      <w:rFonts w:ascii="Georgia" w:eastAsia="Times New Roman" w:hAnsi="Georgia" w:cstheme="minorBidi"/>
      <w:b/>
      <w:u w:val="single"/>
      <w:lang w:val="x-none" w:eastAsia="x-none"/>
    </w:rPr>
  </w:style>
  <w:style w:type="character" w:customStyle="1" w:styleId="ThirdChar">
    <w:name w:val="Third Char"/>
    <w:link w:val="Third"/>
    <w:rsid w:val="0050644E"/>
    <w:rPr>
      <w:rFonts w:ascii="Georgia" w:eastAsia="Times New Roman" w:hAnsi="Georgia"/>
      <w:b/>
      <w:sz w:val="22"/>
      <w:u w:val="single"/>
      <w:lang w:val="x-none" w:eastAsia="x-none"/>
    </w:rPr>
  </w:style>
  <w:style w:type="character" w:customStyle="1" w:styleId="article-record-publication-volume-issue">
    <w:name w:val="article-record-publication-volume-issue"/>
    <w:rsid w:val="0050644E"/>
  </w:style>
  <w:style w:type="character" w:customStyle="1" w:styleId="NothingCharChar">
    <w:name w:val="Nothing Char Char"/>
    <w:link w:val="NothingCharCharChar"/>
    <w:rsid w:val="0050644E"/>
  </w:style>
  <w:style w:type="character" w:customStyle="1" w:styleId="DebateUnderlineBoldCharChar">
    <w:name w:val="Debate Underline Bold Char Char"/>
    <w:rsid w:val="0050644E"/>
    <w:rPr>
      <w:rFonts w:ascii="Georgia" w:eastAsia="Times New Roman" w:hAnsi="Georgia"/>
      <w:b/>
      <w:u w:val="thick"/>
    </w:rPr>
  </w:style>
  <w:style w:type="character" w:customStyle="1" w:styleId="resultbodyblack">
    <w:name w:val="resultbodyblack"/>
    <w:rsid w:val="0050644E"/>
    <w:rPr>
      <w:rFonts w:cs="Times New Roman"/>
    </w:rPr>
  </w:style>
  <w:style w:type="paragraph" w:customStyle="1" w:styleId="CiteSmallText">
    <w:name w:val="Cite Small Text"/>
    <w:basedOn w:val="Normal"/>
    <w:uiPriority w:val="99"/>
    <w:qFormat/>
    <w:rsid w:val="0050644E"/>
    <w:pPr>
      <w:widowControl w:val="0"/>
      <w:spacing w:after="200"/>
    </w:pPr>
    <w:rPr>
      <w:rFonts w:ascii="Helvetica Neue" w:hAnsi="Helvetica Neue" w:cstheme="minorBidi"/>
      <w:b/>
      <w:sz w:val="18"/>
    </w:rPr>
  </w:style>
  <w:style w:type="character" w:customStyle="1" w:styleId="3TagCite">
    <w:name w:val="3 Tag/Cite"/>
    <w:rsid w:val="0050644E"/>
    <w:rPr>
      <w:rFonts w:ascii="Times New Roman" w:hAnsi="Times New Roman"/>
      <w:b/>
    </w:rPr>
  </w:style>
  <w:style w:type="character" w:customStyle="1" w:styleId="4Qualifications">
    <w:name w:val="4 Qualifications"/>
    <w:rsid w:val="0050644E"/>
    <w:rPr>
      <w:rFonts w:ascii="Times New Roman" w:hAnsi="Times New Roman"/>
      <w:sz w:val="19"/>
    </w:rPr>
  </w:style>
  <w:style w:type="character" w:customStyle="1" w:styleId="6Underlined">
    <w:name w:val="6 Underlined"/>
    <w:rsid w:val="0050644E"/>
    <w:rPr>
      <w:rFonts w:ascii="Times New Roman" w:hAnsi="Times New Roman"/>
      <w:b/>
      <w:sz w:val="21"/>
      <w:u w:val="single"/>
    </w:rPr>
  </w:style>
  <w:style w:type="paragraph" w:customStyle="1" w:styleId="Cards1CharChar">
    <w:name w:val="Cards1 Char Char"/>
    <w:basedOn w:val="Normal"/>
    <w:link w:val="Cards1CharCharChar"/>
    <w:qFormat/>
    <w:rsid w:val="0050644E"/>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50644E"/>
    <w:rPr>
      <w:rFonts w:ascii="Georgia" w:hAnsi="Georgia"/>
      <w:sz w:val="22"/>
      <w:lang w:val="x-none"/>
    </w:rPr>
  </w:style>
  <w:style w:type="character" w:customStyle="1" w:styleId="nohighlighting">
    <w:name w:val="no highlighting"/>
    <w:rsid w:val="0050644E"/>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50644E"/>
    <w:rPr>
      <w:rFonts w:ascii="Georgia" w:hAnsi="Georgia" w:cstheme="minorBidi"/>
      <w:color w:val="0000FF"/>
      <w:sz w:val="12"/>
      <w:u w:val="single"/>
    </w:rPr>
  </w:style>
  <w:style w:type="character" w:customStyle="1" w:styleId="SwagChar">
    <w:name w:val="Swag Char"/>
    <w:link w:val="Swag"/>
    <w:rsid w:val="0050644E"/>
    <w:rPr>
      <w:rFonts w:ascii="Georgia" w:hAnsi="Georgia"/>
      <w:color w:val="0000FF"/>
      <w:sz w:val="12"/>
      <w:u w:val="single"/>
    </w:rPr>
  </w:style>
  <w:style w:type="paragraph" w:customStyle="1" w:styleId="StyleUnderlineTimesNewRoman1">
    <w:name w:val="Style Underline + Times New Roman1"/>
    <w:link w:val="StyleUnderlineTimesNewRoman1Char"/>
    <w:qFormat/>
    <w:rsid w:val="0050644E"/>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50644E"/>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50644E"/>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50644E"/>
    <w:rPr>
      <w:rFonts w:ascii="Calibri" w:eastAsia="Times New Roman" w:hAnsi="Calibri" w:cs="Times New Roman"/>
      <w:b/>
      <w:bCs/>
      <w:sz w:val="22"/>
      <w:u w:val="single"/>
    </w:rPr>
  </w:style>
  <w:style w:type="character" w:customStyle="1" w:styleId="CharChar61">
    <w:name w:val="Char Char61"/>
    <w:rsid w:val="0050644E"/>
    <w:rPr>
      <w:rFonts w:cs="Arial"/>
      <w:bCs/>
      <w:sz w:val="16"/>
      <w:szCs w:val="26"/>
      <w:lang w:val="en-US" w:eastAsia="en-US" w:bidi="ar-SA"/>
    </w:rPr>
  </w:style>
  <w:style w:type="paragraph" w:customStyle="1" w:styleId="subhead10">
    <w:name w:val="subhead1"/>
    <w:basedOn w:val="Normal"/>
    <w:uiPriority w:val="99"/>
    <w:qFormat/>
    <w:rsid w:val="0050644E"/>
    <w:pPr>
      <w:spacing w:before="100" w:beforeAutospacing="1" w:after="100" w:afterAutospacing="1"/>
    </w:pPr>
    <w:rPr>
      <w:rFonts w:ascii="Georgia" w:eastAsia="Times New Roman" w:hAnsi="Georgia" w:cstheme="minorBidi"/>
    </w:rPr>
  </w:style>
  <w:style w:type="character" w:customStyle="1" w:styleId="styledate0">
    <w:name w:val="styledate"/>
    <w:rsid w:val="0050644E"/>
  </w:style>
  <w:style w:type="character" w:customStyle="1" w:styleId="BoldandUnderlineChar1">
    <w:name w:val="Bold and Underline Char1"/>
    <w:rsid w:val="0050644E"/>
    <w:rPr>
      <w:b/>
      <w:szCs w:val="24"/>
      <w:u w:val="single"/>
      <w:lang w:val="en-US" w:eastAsia="en-US" w:bidi="ar-SA"/>
    </w:rPr>
  </w:style>
  <w:style w:type="character" w:customStyle="1" w:styleId="BoldandUnderlineChar1Char2">
    <w:name w:val="Bold and Underline Char1 Char2"/>
    <w:rsid w:val="0050644E"/>
    <w:rPr>
      <w:b/>
      <w:szCs w:val="24"/>
      <w:u w:val="single"/>
      <w:lang w:val="en-US" w:eastAsia="en-US" w:bidi="ar-SA"/>
    </w:rPr>
  </w:style>
  <w:style w:type="character" w:customStyle="1" w:styleId="BoldandUnderlineCharChar1">
    <w:name w:val="Bold and Underline Char Char1"/>
    <w:rsid w:val="0050644E"/>
    <w:rPr>
      <w:b/>
      <w:szCs w:val="24"/>
      <w:u w:val="single"/>
      <w:lang w:val="en-US" w:eastAsia="en-US" w:bidi="ar-SA"/>
    </w:rPr>
  </w:style>
  <w:style w:type="character" w:customStyle="1" w:styleId="title-link-wrapper">
    <w:name w:val="title-link-wrapper"/>
    <w:rsid w:val="0050644E"/>
  </w:style>
  <w:style w:type="character" w:customStyle="1" w:styleId="medium-font">
    <w:name w:val="medium-font"/>
    <w:rsid w:val="0050644E"/>
  </w:style>
  <w:style w:type="paragraph" w:customStyle="1" w:styleId="abstract">
    <w:name w:val="abstract"/>
    <w:basedOn w:val="Normal"/>
    <w:uiPriority w:val="99"/>
    <w:qFormat/>
    <w:rsid w:val="0050644E"/>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50644E"/>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50644E"/>
    <w:rPr>
      <w:rFonts w:ascii="Georgia" w:eastAsia="Times New Roman" w:hAnsi="Georgia"/>
      <w:b/>
      <w:bCs/>
      <w:sz w:val="22"/>
      <w:u w:val="single"/>
    </w:rPr>
  </w:style>
  <w:style w:type="character" w:customStyle="1" w:styleId="ReallySamllTextChar">
    <w:name w:val="ReallySamllText Char"/>
    <w:link w:val="ReallySamllText"/>
    <w:rsid w:val="0050644E"/>
    <w:rPr>
      <w:sz w:val="12"/>
    </w:rPr>
  </w:style>
  <w:style w:type="paragraph" w:customStyle="1" w:styleId="StyleStyleUnderlineTimesNewRoman11pt">
    <w:name w:val="Style Style Underline + Times New Roman + 11 pt"/>
    <w:basedOn w:val="Normal"/>
    <w:link w:val="StyleStyleUnderlineTimesNewRoman11ptChar"/>
    <w:qFormat/>
    <w:rsid w:val="0050644E"/>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50644E"/>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0644E"/>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50644E"/>
    <w:rPr>
      <w:rFonts w:ascii="Georgia" w:eastAsia="Times New Roman" w:hAnsi="Georgia"/>
      <w:sz w:val="22"/>
      <w:u w:val="single"/>
    </w:rPr>
  </w:style>
  <w:style w:type="character" w:customStyle="1" w:styleId="authoraffil">
    <w:name w:val="authoraffil"/>
    <w:rsid w:val="0050644E"/>
  </w:style>
  <w:style w:type="character" w:customStyle="1" w:styleId="CharChar8">
    <w:name w:val="Char Char8"/>
    <w:rsid w:val="0050644E"/>
    <w:rPr>
      <w:rFonts w:ascii="Georgia" w:eastAsia="Times New Roman" w:hAnsi="Georgia"/>
      <w:b/>
      <w:bCs/>
      <w:sz w:val="30"/>
      <w:szCs w:val="28"/>
      <w:u w:val="single"/>
    </w:rPr>
  </w:style>
  <w:style w:type="character" w:customStyle="1" w:styleId="TagsCharCharCharChar">
    <w:name w:val="Tags Char Char Char Char"/>
    <w:rsid w:val="0050644E"/>
    <w:rPr>
      <w:rFonts w:ascii="Times New Roman" w:eastAsia="Times New Roman" w:hAnsi="Times New Roman" w:cs="Times New Roman"/>
      <w:b/>
      <w:sz w:val="24"/>
      <w:szCs w:val="24"/>
    </w:rPr>
  </w:style>
  <w:style w:type="character" w:customStyle="1" w:styleId="Citation1Char">
    <w:name w:val="Citation1 Char"/>
    <w:link w:val="Citation10"/>
    <w:locked/>
    <w:rsid w:val="0050644E"/>
    <w:rPr>
      <w:rFonts w:ascii="Georgia" w:hAnsi="Georgia"/>
      <w:b/>
      <w:u w:val="single"/>
    </w:rPr>
  </w:style>
  <w:style w:type="paragraph" w:customStyle="1" w:styleId="Citation10">
    <w:name w:val="Citation1"/>
    <w:basedOn w:val="Normal"/>
    <w:link w:val="Citation1Char"/>
    <w:qFormat/>
    <w:rsid w:val="0050644E"/>
    <w:rPr>
      <w:rFonts w:ascii="Georgia" w:hAnsi="Georgia" w:cstheme="minorBidi"/>
      <w:b/>
      <w:sz w:val="24"/>
      <w:u w:val="single"/>
    </w:rPr>
  </w:style>
  <w:style w:type="character" w:customStyle="1" w:styleId="TaglineChar">
    <w:name w:val="Tagline Char"/>
    <w:link w:val="Tagline0"/>
    <w:locked/>
    <w:rsid w:val="0050644E"/>
    <w:rPr>
      <w:rFonts w:ascii="Times New Roman" w:hAnsi="Times New Roman" w:cs="Times New Roman"/>
      <w:b/>
      <w:sz w:val="26"/>
    </w:rPr>
  </w:style>
  <w:style w:type="paragraph" w:customStyle="1" w:styleId="NothingCharCharChar">
    <w:name w:val="Nothing Char Char Char"/>
    <w:link w:val="NothingCharChar"/>
    <w:qFormat/>
    <w:rsid w:val="0050644E"/>
    <w:pPr>
      <w:jc w:val="both"/>
    </w:pPr>
  </w:style>
  <w:style w:type="paragraph" w:customStyle="1" w:styleId="StyleLeft021">
    <w:name w:val="Style Left:  0.2&quot;1"/>
    <w:basedOn w:val="Normal"/>
    <w:uiPriority w:val="99"/>
    <w:qFormat/>
    <w:rsid w:val="0050644E"/>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0644E"/>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0644E"/>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0644E"/>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0644E"/>
    <w:rPr>
      <w:rFonts w:ascii="Georgia" w:eastAsia="Times New Roman" w:hAnsi="Georgia"/>
      <w:sz w:val="22"/>
      <w:u w:val="single"/>
      <w:bdr w:val="single" w:sz="4" w:space="0" w:color="auto"/>
    </w:rPr>
  </w:style>
  <w:style w:type="character" w:customStyle="1" w:styleId="boldcitationChar">
    <w:name w:val="bold citation Char"/>
    <w:rsid w:val="0050644E"/>
    <w:rPr>
      <w:rFonts w:ascii="Arial" w:hAnsi="Arial"/>
      <w:b/>
      <w:sz w:val="28"/>
      <w:szCs w:val="24"/>
      <w:u w:val="thick"/>
      <w:lang w:val="en-US" w:eastAsia="en-US" w:bidi="ar-SA"/>
    </w:rPr>
  </w:style>
  <w:style w:type="paragraph" w:customStyle="1" w:styleId="BlockTitle20">
    <w:name w:val="Block Title #2"/>
    <w:basedOn w:val="Normal"/>
    <w:qFormat/>
    <w:rsid w:val="0050644E"/>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50644E"/>
    <w:rPr>
      <w:rFonts w:ascii="Georgia" w:hAnsi="Georgia" w:cstheme="minorBidi"/>
      <w:b/>
    </w:rPr>
  </w:style>
  <w:style w:type="character" w:customStyle="1" w:styleId="BoldunderlineChar5">
    <w:name w:val="Bold/underline Char"/>
    <w:link w:val="Boldunderline2"/>
    <w:rsid w:val="0050644E"/>
    <w:rPr>
      <w:rFonts w:eastAsia="SimSun"/>
      <w:b/>
      <w:u w:val="single"/>
      <w:lang w:eastAsia="zh-CN"/>
    </w:rPr>
  </w:style>
  <w:style w:type="character" w:customStyle="1" w:styleId="underlinetextchar0">
    <w:name w:val="underlinetextchar"/>
    <w:rsid w:val="0050644E"/>
  </w:style>
  <w:style w:type="character" w:customStyle="1" w:styleId="boldciteChar1">
    <w:name w:val="bold cite Char1"/>
    <w:rsid w:val="0050644E"/>
    <w:rPr>
      <w:b/>
      <w:sz w:val="28"/>
      <w:u w:val="thick" w:color="000000"/>
    </w:rPr>
  </w:style>
  <w:style w:type="character" w:customStyle="1" w:styleId="tagCharCharChar1">
    <w:name w:val="tag Char Char Char1"/>
    <w:rsid w:val="0050644E"/>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50644E"/>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50644E"/>
    <w:rPr>
      <w:rFonts w:ascii="Times New Roman" w:hAnsi="Times New Roman" w:cs="Times New Roman"/>
      <w:sz w:val="18"/>
      <w:szCs w:val="18"/>
    </w:rPr>
  </w:style>
  <w:style w:type="character" w:customStyle="1" w:styleId="FontStyle57">
    <w:name w:val="Font Style57"/>
    <w:rsid w:val="0050644E"/>
    <w:rPr>
      <w:rFonts w:ascii="Georgia" w:hAnsi="Georgia" w:cs="Georgia"/>
      <w:b/>
      <w:bCs/>
      <w:sz w:val="14"/>
      <w:szCs w:val="14"/>
    </w:rPr>
  </w:style>
  <w:style w:type="character" w:customStyle="1" w:styleId="FontStyle89">
    <w:name w:val="Font Style89"/>
    <w:rsid w:val="0050644E"/>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50644E"/>
    <w:rPr>
      <w:color w:val="2B579A"/>
      <w:shd w:val="clear" w:color="auto" w:fill="E6E6E6"/>
    </w:rPr>
  </w:style>
  <w:style w:type="character" w:customStyle="1" w:styleId="m-895152127622952443gmail-style13ptbold">
    <w:name w:val="m_-895152127622952443gmail-style13ptbold"/>
    <w:basedOn w:val="DefaultParagraphFont"/>
    <w:rsid w:val="0050644E"/>
  </w:style>
  <w:style w:type="character" w:customStyle="1" w:styleId="m4133802843404377303gmail-style13ptbold">
    <w:name w:val="m_4133802843404377303gmail-style13ptbold"/>
    <w:basedOn w:val="DefaultParagraphFont"/>
    <w:rsid w:val="0050644E"/>
  </w:style>
  <w:style w:type="character" w:customStyle="1" w:styleId="m4133802843404377303gmail-styleunderline">
    <w:name w:val="m_4133802843404377303gmail-styleunderline"/>
    <w:basedOn w:val="DefaultParagraphFont"/>
    <w:rsid w:val="0050644E"/>
  </w:style>
  <w:style w:type="character" w:customStyle="1" w:styleId="m1864609289044096952gmail-style13ptbold">
    <w:name w:val="m_1864609289044096952gmail-style13ptbold"/>
    <w:basedOn w:val="DefaultParagraphFont"/>
    <w:rsid w:val="0050644E"/>
  </w:style>
  <w:style w:type="character" w:customStyle="1" w:styleId="m-2434640214339110092gmail-style13ptbold">
    <w:name w:val="m_-2434640214339110092gmail-style13ptbold"/>
    <w:basedOn w:val="DefaultParagraphFont"/>
    <w:rsid w:val="0050644E"/>
  </w:style>
  <w:style w:type="character" w:customStyle="1" w:styleId="m-2434640214339110092gmail-styleunderline">
    <w:name w:val="m_-2434640214339110092gmail-styleunderline"/>
    <w:basedOn w:val="DefaultParagraphFont"/>
    <w:rsid w:val="0050644E"/>
  </w:style>
  <w:style w:type="character" w:customStyle="1" w:styleId="articlepage-articlebody-firstletter">
    <w:name w:val="articlepage-articlebody-firstletter"/>
    <w:basedOn w:val="DefaultParagraphFont"/>
    <w:rsid w:val="0050644E"/>
  </w:style>
  <w:style w:type="character" w:customStyle="1" w:styleId="UnresolvedMention32">
    <w:name w:val="Unresolved Mention32"/>
    <w:basedOn w:val="DefaultParagraphFont"/>
    <w:uiPriority w:val="99"/>
    <w:semiHidden/>
    <w:unhideWhenUsed/>
    <w:rsid w:val="0050644E"/>
    <w:rPr>
      <w:color w:val="605E5C"/>
      <w:shd w:val="clear" w:color="auto" w:fill="E1DFDD"/>
    </w:rPr>
  </w:style>
  <w:style w:type="character" w:customStyle="1" w:styleId="m-2745674872889869693gmail-style13ptbold">
    <w:name w:val="m_-2745674872889869693gmail-style13ptbold"/>
    <w:basedOn w:val="DefaultParagraphFont"/>
    <w:rsid w:val="0050644E"/>
  </w:style>
  <w:style w:type="character" w:customStyle="1" w:styleId="m-2745674872889869693gmail-styleunderline">
    <w:name w:val="m_-2745674872889869693gmail-styleunderline"/>
    <w:basedOn w:val="DefaultParagraphFont"/>
    <w:rsid w:val="0050644E"/>
  </w:style>
  <w:style w:type="character" w:customStyle="1" w:styleId="UnresolvedMention31">
    <w:name w:val="Unresolved Mention31"/>
    <w:basedOn w:val="DefaultParagraphFont"/>
    <w:uiPriority w:val="99"/>
    <w:semiHidden/>
    <w:unhideWhenUsed/>
    <w:rsid w:val="0050644E"/>
    <w:rPr>
      <w:color w:val="808080"/>
      <w:shd w:val="clear" w:color="auto" w:fill="E6E6E6"/>
    </w:rPr>
  </w:style>
  <w:style w:type="character" w:customStyle="1" w:styleId="m-8082899869479211226gmail-styleunderline">
    <w:name w:val="m_-8082899869479211226gmail-styleunderline"/>
    <w:basedOn w:val="DefaultParagraphFont"/>
    <w:rsid w:val="0050644E"/>
  </w:style>
  <w:style w:type="paragraph" w:customStyle="1" w:styleId="NoteLevel23">
    <w:name w:val="Note Level 23"/>
    <w:basedOn w:val="Normal"/>
    <w:next w:val="Normal"/>
    <w:uiPriority w:val="99"/>
    <w:qFormat/>
    <w:rsid w:val="0050644E"/>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50644E"/>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50644E"/>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50644E"/>
    <w:rPr>
      <w:color w:val="605E5C"/>
      <w:shd w:val="clear" w:color="auto" w:fill="E1DFDD"/>
    </w:rPr>
  </w:style>
  <w:style w:type="character" w:customStyle="1" w:styleId="UnresolvedMention6">
    <w:name w:val="Unresolved Mention6"/>
    <w:basedOn w:val="DefaultParagraphFont"/>
    <w:uiPriority w:val="99"/>
    <w:unhideWhenUsed/>
    <w:rsid w:val="0050644E"/>
    <w:rPr>
      <w:color w:val="605E5C"/>
      <w:shd w:val="clear" w:color="auto" w:fill="E1DFDD"/>
    </w:rPr>
  </w:style>
  <w:style w:type="character" w:customStyle="1" w:styleId="footnote">
    <w:name w:val="footnote"/>
    <w:basedOn w:val="DefaultParagraphFont"/>
    <w:rsid w:val="0050644E"/>
  </w:style>
  <w:style w:type="character" w:customStyle="1" w:styleId="hubidentifier">
    <w:name w:val="hub_identifier"/>
    <w:basedOn w:val="DefaultParagraphFont"/>
    <w:rsid w:val="0050644E"/>
  </w:style>
  <w:style w:type="paragraph" w:customStyle="1" w:styleId="standardeinzug">
    <w:name w:val="standardeinzug"/>
    <w:basedOn w:val="Normal"/>
    <w:rsid w:val="0050644E"/>
    <w:pPr>
      <w:spacing w:before="100" w:beforeAutospacing="1" w:after="100" w:afterAutospacing="1"/>
    </w:pPr>
    <w:rPr>
      <w:rFonts w:eastAsia="Times New Roman"/>
    </w:rPr>
  </w:style>
  <w:style w:type="paragraph" w:customStyle="1" w:styleId="aufzhlungnormal">
    <w:name w:val="aufzhlungnormal"/>
    <w:basedOn w:val="Normal"/>
    <w:rsid w:val="0050644E"/>
    <w:pPr>
      <w:spacing w:before="100" w:beforeAutospacing="1" w:after="100" w:afterAutospacing="1"/>
    </w:pPr>
    <w:rPr>
      <w:rFonts w:eastAsia="Times New Roman"/>
    </w:rPr>
  </w:style>
  <w:style w:type="character" w:customStyle="1" w:styleId="auszeichnungkursiv">
    <w:name w:val="auszeichnungkursiv"/>
    <w:basedOn w:val="DefaultParagraphFont"/>
    <w:rsid w:val="0050644E"/>
  </w:style>
  <w:style w:type="paragraph" w:customStyle="1" w:styleId="entrefilet">
    <w:name w:val="entrefilet"/>
    <w:basedOn w:val="Normal"/>
    <w:rsid w:val="0050644E"/>
    <w:pPr>
      <w:spacing w:before="100" w:beforeAutospacing="1" w:after="100" w:afterAutospacing="1"/>
    </w:pPr>
    <w:rPr>
      <w:rFonts w:eastAsia="Times New Roman"/>
    </w:rPr>
  </w:style>
  <w:style w:type="paragraph" w:customStyle="1" w:styleId="kapitelreferenzkopf">
    <w:name w:val="kapitelreferenzkopf"/>
    <w:basedOn w:val="Normal"/>
    <w:rsid w:val="0050644E"/>
    <w:pPr>
      <w:spacing w:before="100" w:beforeAutospacing="1" w:after="100" w:afterAutospacing="1"/>
    </w:pPr>
    <w:rPr>
      <w:rFonts w:eastAsia="Times New Roman"/>
    </w:rPr>
  </w:style>
  <w:style w:type="paragraph" w:customStyle="1" w:styleId="tabberschrift">
    <w:name w:val="tabberschrift"/>
    <w:basedOn w:val="Normal"/>
    <w:rsid w:val="0050644E"/>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50644E"/>
  </w:style>
  <w:style w:type="character" w:customStyle="1" w:styleId="m-268162420547309261gmail-stylestylebold12pt">
    <w:name w:val="m_-268162420547309261gmail-stylestylebold12pt"/>
    <w:basedOn w:val="DefaultParagraphFont"/>
    <w:rsid w:val="0050644E"/>
  </w:style>
  <w:style w:type="character" w:customStyle="1" w:styleId="m-268162420547309261gmail-styleboldunderline">
    <w:name w:val="m_-268162420547309261gmail-styleboldunderline"/>
    <w:basedOn w:val="DefaultParagraphFont"/>
    <w:rsid w:val="0050644E"/>
  </w:style>
  <w:style w:type="character" w:customStyle="1" w:styleId="m-5621139387307470627gmail-style13ptbold">
    <w:name w:val="m_-5621139387307470627gmail-style13ptbold"/>
    <w:basedOn w:val="DefaultParagraphFont"/>
    <w:rsid w:val="0050644E"/>
  </w:style>
  <w:style w:type="character" w:customStyle="1" w:styleId="m-5621139387307470627gmail-styleunderline">
    <w:name w:val="m_-5621139387307470627gmail-styleunderline"/>
    <w:basedOn w:val="DefaultParagraphFont"/>
    <w:rsid w:val="0050644E"/>
  </w:style>
  <w:style w:type="character" w:customStyle="1" w:styleId="m-4930835733434609408gmail-style13ptbold">
    <w:name w:val="m_-4930835733434609408gmail-style13ptbold"/>
    <w:basedOn w:val="DefaultParagraphFont"/>
    <w:rsid w:val="0050644E"/>
  </w:style>
  <w:style w:type="character" w:customStyle="1" w:styleId="m-4930835733434609408gmail-styleunderline">
    <w:name w:val="m_-4930835733434609408gmail-styleunderline"/>
    <w:basedOn w:val="DefaultParagraphFont"/>
    <w:rsid w:val="0050644E"/>
  </w:style>
  <w:style w:type="character" w:customStyle="1" w:styleId="m-2456650549122369157gmail-style13ptbold">
    <w:name w:val="m_-2456650549122369157gmail-style13ptbold"/>
    <w:basedOn w:val="DefaultParagraphFont"/>
    <w:rsid w:val="0050644E"/>
  </w:style>
  <w:style w:type="character" w:customStyle="1" w:styleId="m-2456650549122369157gmail-styleunderline">
    <w:name w:val="m_-2456650549122369157gmail-styleunderline"/>
    <w:basedOn w:val="DefaultParagraphFont"/>
    <w:rsid w:val="0050644E"/>
  </w:style>
  <w:style w:type="character" w:customStyle="1" w:styleId="hvr">
    <w:name w:val="hvr"/>
    <w:basedOn w:val="DefaultParagraphFont"/>
    <w:rsid w:val="0050644E"/>
  </w:style>
  <w:style w:type="character" w:customStyle="1" w:styleId="m-3350902899047358468gmail-styleunderline">
    <w:name w:val="m_-3350902899047358468gmail-styleunderline"/>
    <w:basedOn w:val="DefaultParagraphFont"/>
    <w:rsid w:val="0050644E"/>
  </w:style>
  <w:style w:type="paragraph" w:customStyle="1" w:styleId="Style5pt">
    <w:name w:val="Style 5 pt"/>
    <w:basedOn w:val="Normal"/>
    <w:link w:val="Style5ptChar"/>
    <w:rsid w:val="0050644E"/>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0644E"/>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50644E"/>
  </w:style>
  <w:style w:type="paragraph" w:customStyle="1" w:styleId="m462447500549623171gmail-msonormal">
    <w:name w:val="m_462447500549623171gmail-msonormal"/>
    <w:basedOn w:val="Normal"/>
    <w:uiPriority w:val="99"/>
    <w:rsid w:val="0050644E"/>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0644E"/>
  </w:style>
  <w:style w:type="character" w:customStyle="1" w:styleId="arttitle">
    <w:name w:val="art_title"/>
    <w:basedOn w:val="DefaultParagraphFont"/>
    <w:rsid w:val="0050644E"/>
  </w:style>
  <w:style w:type="character" w:customStyle="1" w:styleId="serialtitle">
    <w:name w:val="serial_title"/>
    <w:basedOn w:val="DefaultParagraphFont"/>
    <w:rsid w:val="0050644E"/>
  </w:style>
  <w:style w:type="character" w:customStyle="1" w:styleId="headingnumber">
    <w:name w:val="headingnumber"/>
    <w:basedOn w:val="DefaultParagraphFont"/>
    <w:rsid w:val="0050644E"/>
  </w:style>
  <w:style w:type="character" w:customStyle="1" w:styleId="internalref">
    <w:name w:val="internalref"/>
    <w:basedOn w:val="DefaultParagraphFont"/>
    <w:rsid w:val="0050644E"/>
  </w:style>
  <w:style w:type="paragraph" w:customStyle="1" w:styleId="Analyitc">
    <w:name w:val="Analyitc"/>
    <w:basedOn w:val="Normal"/>
    <w:uiPriority w:val="4"/>
    <w:qFormat/>
    <w:rsid w:val="0050644E"/>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50644E"/>
  </w:style>
  <w:style w:type="character" w:customStyle="1" w:styleId="m7113523068278247331gmail-underline">
    <w:name w:val="m_7113523068278247331gmail-underline"/>
    <w:basedOn w:val="DefaultParagraphFont"/>
    <w:rsid w:val="0050644E"/>
  </w:style>
  <w:style w:type="character" w:customStyle="1" w:styleId="m7113523068278247331gmail-styleunderline">
    <w:name w:val="m_7113523068278247331gmail-styleunderline"/>
    <w:basedOn w:val="DefaultParagraphFont"/>
    <w:rsid w:val="0050644E"/>
  </w:style>
  <w:style w:type="paragraph" w:customStyle="1" w:styleId="Caption40">
    <w:name w:val="Caption4"/>
    <w:basedOn w:val="Normal"/>
    <w:uiPriority w:val="99"/>
    <w:qFormat/>
    <w:rsid w:val="0050644E"/>
    <w:pPr>
      <w:spacing w:before="100" w:beforeAutospacing="1" w:after="100" w:afterAutospacing="1"/>
    </w:pPr>
    <w:rPr>
      <w:rFonts w:eastAsia="Times New Roman"/>
    </w:rPr>
  </w:style>
  <w:style w:type="character" w:customStyle="1" w:styleId="enhanced-reference">
    <w:name w:val="enhanced-reference"/>
    <w:basedOn w:val="DefaultParagraphFont"/>
    <w:rsid w:val="0050644E"/>
  </w:style>
  <w:style w:type="character" w:customStyle="1" w:styleId="ff1">
    <w:name w:val="ff1"/>
    <w:basedOn w:val="DefaultParagraphFont"/>
    <w:rsid w:val="0050644E"/>
  </w:style>
  <w:style w:type="character" w:customStyle="1" w:styleId="ff2">
    <w:name w:val="ff2"/>
    <w:basedOn w:val="DefaultParagraphFont"/>
    <w:rsid w:val="0050644E"/>
  </w:style>
  <w:style w:type="character" w:customStyle="1" w:styleId="display">
    <w:name w:val="display"/>
    <w:basedOn w:val="DefaultParagraphFont"/>
    <w:rsid w:val="0050644E"/>
  </w:style>
  <w:style w:type="character" w:customStyle="1" w:styleId="m2030095631327626865gmail-style13ptbold">
    <w:name w:val="m_2030095631327626865gmail-style13ptbold"/>
    <w:basedOn w:val="DefaultParagraphFont"/>
    <w:rsid w:val="0050644E"/>
  </w:style>
  <w:style w:type="character" w:customStyle="1" w:styleId="m2030095631327626865gmail-styleunderline">
    <w:name w:val="m_2030095631327626865gmail-styleunderline"/>
    <w:basedOn w:val="DefaultParagraphFont"/>
    <w:rsid w:val="0050644E"/>
  </w:style>
  <w:style w:type="paragraph" w:customStyle="1" w:styleId="m4240400669014671728gmail-msonormal">
    <w:name w:val="m_4240400669014671728gmail-msonormal"/>
    <w:basedOn w:val="Normal"/>
    <w:rsid w:val="0050644E"/>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0644E"/>
  </w:style>
  <w:style w:type="character" w:customStyle="1" w:styleId="tweetinfo-heartstat">
    <w:name w:val="tweetinfo-heartstat"/>
    <w:basedOn w:val="DefaultParagraphFont"/>
    <w:rsid w:val="0050644E"/>
  </w:style>
  <w:style w:type="paragraph" w:customStyle="1" w:styleId="Pol">
    <w:name w:val="Pol"/>
    <w:basedOn w:val="Heading2"/>
    <w:uiPriority w:val="99"/>
    <w:qFormat/>
    <w:rsid w:val="0050644E"/>
  </w:style>
  <w:style w:type="paragraph" w:customStyle="1" w:styleId="headline-title">
    <w:name w:val="headline-title"/>
    <w:basedOn w:val="Normal"/>
    <w:qFormat/>
    <w:rsid w:val="0050644E"/>
    <w:pPr>
      <w:spacing w:before="100" w:beforeAutospacing="1" w:after="100" w:afterAutospacing="1"/>
    </w:pPr>
    <w:rPr>
      <w:rFonts w:ascii="Avenir LT Std 45 Book" w:hAnsi="Avenir LT Std 45 Book"/>
    </w:rPr>
  </w:style>
  <w:style w:type="character" w:customStyle="1" w:styleId="link">
    <w:name w:val="link"/>
    <w:basedOn w:val="DefaultParagraphFont"/>
    <w:rsid w:val="0050644E"/>
  </w:style>
  <w:style w:type="paragraph" w:customStyle="1" w:styleId="xhead">
    <w:name w:val="xhead"/>
    <w:basedOn w:val="Normal"/>
    <w:qFormat/>
    <w:rsid w:val="0050644E"/>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50644E"/>
    <w:pPr>
      <w:spacing w:before="100" w:beforeAutospacing="1" w:after="100" w:afterAutospacing="1"/>
    </w:pPr>
    <w:rPr>
      <w:rFonts w:ascii="Times" w:hAnsi="Times"/>
      <w:szCs w:val="20"/>
    </w:rPr>
  </w:style>
  <w:style w:type="paragraph" w:customStyle="1" w:styleId="bodyintro">
    <w:name w:val="bodyintro"/>
    <w:basedOn w:val="Normal"/>
    <w:uiPriority w:val="99"/>
    <w:qFormat/>
    <w:rsid w:val="0050644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0644E"/>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50644E"/>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50644E"/>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50644E"/>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50644E"/>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50644E"/>
    <w:pPr>
      <w:spacing w:before="100" w:beforeAutospacing="1" w:after="100" w:afterAutospacing="1"/>
    </w:pPr>
    <w:rPr>
      <w:rFonts w:ascii="Times" w:hAnsi="Times"/>
      <w:szCs w:val="20"/>
    </w:rPr>
  </w:style>
  <w:style w:type="paragraph" w:customStyle="1" w:styleId="pagpag2">
    <w:name w:val="pagpag2"/>
    <w:basedOn w:val="Normal"/>
    <w:uiPriority w:val="99"/>
    <w:qFormat/>
    <w:rsid w:val="0050644E"/>
    <w:pPr>
      <w:spacing w:before="100" w:beforeAutospacing="1" w:after="100" w:afterAutospacing="1"/>
    </w:pPr>
    <w:rPr>
      <w:rFonts w:ascii="Times" w:hAnsi="Times"/>
      <w:szCs w:val="20"/>
    </w:rPr>
  </w:style>
  <w:style w:type="paragraph" w:customStyle="1" w:styleId="pagpag3">
    <w:name w:val="pagpag3"/>
    <w:basedOn w:val="Normal"/>
    <w:uiPriority w:val="99"/>
    <w:qFormat/>
    <w:rsid w:val="0050644E"/>
    <w:pPr>
      <w:spacing w:before="100" w:beforeAutospacing="1" w:after="100" w:afterAutospacing="1"/>
    </w:pPr>
    <w:rPr>
      <w:rFonts w:ascii="Times" w:hAnsi="Times"/>
      <w:szCs w:val="20"/>
    </w:rPr>
  </w:style>
  <w:style w:type="paragraph" w:customStyle="1" w:styleId="lastupdated">
    <w:name w:val="lastupdated"/>
    <w:basedOn w:val="Normal"/>
    <w:qFormat/>
    <w:rsid w:val="0050644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0644E"/>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50644E"/>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50644E"/>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50644E"/>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50644E"/>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50644E"/>
    <w:rPr>
      <w:rFonts w:ascii="Lucida Grande" w:eastAsia="Cambria" w:hAnsi="Lucida Grande"/>
    </w:rPr>
  </w:style>
  <w:style w:type="paragraph" w:customStyle="1" w:styleId="Pa16">
    <w:name w:val="Pa16"/>
    <w:basedOn w:val="Default"/>
    <w:next w:val="Default"/>
    <w:uiPriority w:val="99"/>
    <w:qFormat/>
    <w:rsid w:val="0050644E"/>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50644E"/>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50644E"/>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50644E"/>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50644E"/>
    <w:rPr>
      <w:rFonts w:ascii="Avenir LT Std 45 Book" w:hAnsi="Avenir LT Std 45 Book"/>
      <w:u w:val="single"/>
    </w:rPr>
  </w:style>
  <w:style w:type="paragraph" w:customStyle="1" w:styleId="Number">
    <w:name w:val="Number"/>
    <w:basedOn w:val="Heading2"/>
    <w:qFormat/>
    <w:rsid w:val="0050644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50644E"/>
    <w:rPr>
      <w:bCs w:val="0"/>
      <w:iCs/>
    </w:rPr>
  </w:style>
  <w:style w:type="character" w:customStyle="1" w:styleId="viewstorydateline">
    <w:name w:val="viewstorydateline"/>
    <w:basedOn w:val="DefaultParagraphFont"/>
    <w:rsid w:val="0050644E"/>
  </w:style>
  <w:style w:type="character" w:customStyle="1" w:styleId="meta-sep">
    <w:name w:val="meta-sep"/>
    <w:basedOn w:val="DefaultParagraphFont"/>
    <w:rsid w:val="0050644E"/>
  </w:style>
  <w:style w:type="character" w:customStyle="1" w:styleId="A19">
    <w:name w:val="A19"/>
    <w:uiPriority w:val="99"/>
    <w:rsid w:val="0050644E"/>
    <w:rPr>
      <w:rFonts w:ascii="Georgia" w:hAnsi="Georgia" w:cs="Georgia" w:hint="default"/>
      <w:color w:val="000000"/>
      <w:sz w:val="20"/>
      <w:szCs w:val="20"/>
      <w:u w:val="single"/>
    </w:rPr>
  </w:style>
  <w:style w:type="character" w:customStyle="1" w:styleId="A13">
    <w:name w:val="A13"/>
    <w:uiPriority w:val="99"/>
    <w:rsid w:val="0050644E"/>
    <w:rPr>
      <w:rFonts w:ascii="Georgia" w:hAnsi="Georgia" w:cs="Georgia" w:hint="default"/>
      <w:color w:val="000000"/>
      <w:sz w:val="11"/>
      <w:szCs w:val="11"/>
    </w:rPr>
  </w:style>
  <w:style w:type="character" w:customStyle="1" w:styleId="ontext">
    <w:name w:val="ontext"/>
    <w:basedOn w:val="DefaultParagraphFont"/>
    <w:rsid w:val="0050644E"/>
  </w:style>
  <w:style w:type="character" w:customStyle="1" w:styleId="StyleLatinBaskervilleUnderline">
    <w:name w:val="Style (Latin) Baskerville Underline"/>
    <w:basedOn w:val="DefaultParagraphFont"/>
    <w:rsid w:val="0050644E"/>
    <w:rPr>
      <w:rFonts w:ascii="Baskerville" w:hAnsi="Baskerville" w:hint="default"/>
      <w:sz w:val="26"/>
      <w:u w:val="single"/>
    </w:rPr>
  </w:style>
  <w:style w:type="character" w:customStyle="1" w:styleId="archive-title">
    <w:name w:val="archive-title"/>
    <w:basedOn w:val="DefaultParagraphFont"/>
    <w:rsid w:val="0050644E"/>
  </w:style>
  <w:style w:type="character" w:customStyle="1" w:styleId="imgleft">
    <w:name w:val="imgleft"/>
    <w:basedOn w:val="DefaultParagraphFont"/>
    <w:rsid w:val="0050644E"/>
  </w:style>
  <w:style w:type="character" w:customStyle="1" w:styleId="imgcenter">
    <w:name w:val="imgcenter"/>
    <w:basedOn w:val="DefaultParagraphFont"/>
    <w:rsid w:val="0050644E"/>
  </w:style>
  <w:style w:type="character" w:customStyle="1" w:styleId="A42">
    <w:name w:val="A4+2"/>
    <w:uiPriority w:val="99"/>
    <w:rsid w:val="0050644E"/>
    <w:rPr>
      <w:rFonts w:ascii="Helvetica LT Std" w:hAnsi="Helvetica LT Std" w:cs="Helvetica LT Std" w:hint="default"/>
      <w:color w:val="000000"/>
      <w:sz w:val="11"/>
      <w:szCs w:val="11"/>
    </w:rPr>
  </w:style>
  <w:style w:type="character" w:customStyle="1" w:styleId="Caption11">
    <w:name w:val="Caption11"/>
    <w:basedOn w:val="DefaultParagraphFont"/>
    <w:rsid w:val="0050644E"/>
  </w:style>
  <w:style w:type="character" w:customStyle="1" w:styleId="fstitle">
    <w:name w:val="fs_title"/>
    <w:basedOn w:val="DefaultParagraphFont"/>
    <w:rsid w:val="0050644E"/>
  </w:style>
  <w:style w:type="character" w:customStyle="1" w:styleId="reportbody1">
    <w:name w:val="reportbody1"/>
    <w:basedOn w:val="DefaultParagraphFont"/>
    <w:rsid w:val="0050644E"/>
    <w:rPr>
      <w:rFonts w:ascii="Tahoma" w:hAnsi="Tahoma" w:cs="Tahoma" w:hint="default"/>
      <w:color w:val="000000"/>
      <w:sz w:val="14"/>
      <w:szCs w:val="14"/>
    </w:rPr>
  </w:style>
  <w:style w:type="character" w:customStyle="1" w:styleId="dateday">
    <w:name w:val="date_day"/>
    <w:basedOn w:val="DefaultParagraphFont"/>
    <w:rsid w:val="0050644E"/>
  </w:style>
  <w:style w:type="character" w:customStyle="1" w:styleId="datemonth">
    <w:name w:val="date_month"/>
    <w:basedOn w:val="DefaultParagraphFont"/>
    <w:rsid w:val="0050644E"/>
  </w:style>
  <w:style w:type="character" w:customStyle="1" w:styleId="dateyear">
    <w:name w:val="date_year"/>
    <w:basedOn w:val="DefaultParagraphFont"/>
    <w:rsid w:val="0050644E"/>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50644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0644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0644E"/>
    <w:rPr>
      <w:sz w:val="24"/>
      <w:szCs w:val="24"/>
      <w:lang w:val="en-US" w:eastAsia="en-US" w:bidi="ar-SA"/>
    </w:rPr>
  </w:style>
  <w:style w:type="character" w:customStyle="1" w:styleId="insideitro">
    <w:name w:val="insideitro"/>
    <w:basedOn w:val="DefaultParagraphFont"/>
    <w:rsid w:val="0050644E"/>
  </w:style>
  <w:style w:type="character" w:customStyle="1" w:styleId="wcfont">
    <w:name w:val="wcfont"/>
    <w:basedOn w:val="DefaultParagraphFont"/>
    <w:rsid w:val="0050644E"/>
  </w:style>
  <w:style w:type="character" w:customStyle="1" w:styleId="qftext">
    <w:name w:val="qftext"/>
    <w:basedOn w:val="DefaultParagraphFont"/>
    <w:rsid w:val="0050644E"/>
  </w:style>
  <w:style w:type="character" w:customStyle="1" w:styleId="leftidx">
    <w:name w:val="leftidx"/>
    <w:basedOn w:val="DefaultParagraphFont"/>
    <w:rsid w:val="0050644E"/>
  </w:style>
  <w:style w:type="character" w:customStyle="1" w:styleId="StyleBox12ptBold">
    <w:name w:val="Style Box + 12 pt Bold"/>
    <w:basedOn w:val="DefaultParagraphFont"/>
    <w:rsid w:val="0050644E"/>
    <w:rPr>
      <w:rFonts w:ascii="Georgia" w:hAnsi="Georgia"/>
      <w:b/>
      <w:bCs/>
      <w:sz w:val="22"/>
      <w:u w:val="single"/>
      <w:bdr w:val="none" w:sz="0" w:space="0" w:color="auto"/>
    </w:rPr>
  </w:style>
  <w:style w:type="character" w:customStyle="1" w:styleId="StyleBox12pt">
    <w:name w:val="Style Box + 12 pt"/>
    <w:basedOn w:val="DefaultParagraphFont"/>
    <w:rsid w:val="0050644E"/>
    <w:rPr>
      <w:rFonts w:ascii="Georgia" w:hAnsi="Georgia"/>
      <w:b w:val="0"/>
      <w:sz w:val="22"/>
      <w:u w:val="single"/>
      <w:bdr w:val="none" w:sz="0" w:space="0" w:color="auto"/>
    </w:rPr>
  </w:style>
  <w:style w:type="character" w:customStyle="1" w:styleId="StyleGaramondText1">
    <w:name w:val="Style Garamond Text 1"/>
    <w:basedOn w:val="DefaultParagraphFont"/>
    <w:rsid w:val="0050644E"/>
    <w:rPr>
      <w:rFonts w:ascii="Georgia" w:hAnsi="Georgia"/>
      <w:color w:val="0D0D0D" w:themeColor="text1" w:themeTint="F2"/>
      <w:sz w:val="22"/>
    </w:rPr>
  </w:style>
  <w:style w:type="character" w:customStyle="1" w:styleId="StyleGaramondText1Underline">
    <w:name w:val="Style Garamond Text 1 Underline"/>
    <w:basedOn w:val="DefaultParagraphFont"/>
    <w:rsid w:val="0050644E"/>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50644E"/>
    <w:rPr>
      <w:b w:val="0"/>
      <w:bCs w:val="0"/>
      <w:sz w:val="14"/>
      <w:u w:val="none"/>
    </w:rPr>
  </w:style>
  <w:style w:type="character" w:customStyle="1" w:styleId="Style7ptBold">
    <w:name w:val="Style 7 pt Bold"/>
    <w:basedOn w:val="DefaultParagraphFont"/>
    <w:rsid w:val="0050644E"/>
    <w:rPr>
      <w:b w:val="0"/>
      <w:bCs/>
      <w:sz w:val="14"/>
    </w:rPr>
  </w:style>
  <w:style w:type="paragraph" w:customStyle="1" w:styleId="width100">
    <w:name w:val="width100"/>
    <w:basedOn w:val="Normal"/>
    <w:uiPriority w:val="99"/>
    <w:qFormat/>
    <w:rsid w:val="0050644E"/>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50644E"/>
  </w:style>
  <w:style w:type="character" w:customStyle="1" w:styleId="eventsubtitle">
    <w:name w:val="eventsubtitle"/>
    <w:basedOn w:val="DefaultParagraphFont"/>
    <w:rsid w:val="0050644E"/>
  </w:style>
  <w:style w:type="character" w:customStyle="1" w:styleId="eventdate">
    <w:name w:val="eventdate"/>
    <w:basedOn w:val="DefaultParagraphFont"/>
    <w:rsid w:val="0050644E"/>
  </w:style>
  <w:style w:type="character" w:customStyle="1" w:styleId="legend">
    <w:name w:val="legend"/>
    <w:basedOn w:val="DefaultParagraphFont"/>
    <w:rsid w:val="0050644E"/>
  </w:style>
  <w:style w:type="character" w:customStyle="1" w:styleId="StyleLatinGaramond9ptUnderline">
    <w:name w:val="Style (Latin) Garamond 9 pt Underline"/>
    <w:rsid w:val="0050644E"/>
    <w:rPr>
      <w:sz w:val="22"/>
      <w:u w:val="single"/>
    </w:rPr>
  </w:style>
  <w:style w:type="character" w:customStyle="1" w:styleId="ellipsistext">
    <w:name w:val="ellipsis_text"/>
    <w:basedOn w:val="DefaultParagraphFont"/>
    <w:rsid w:val="0050644E"/>
  </w:style>
  <w:style w:type="character" w:customStyle="1" w:styleId="cite00">
    <w:name w:val="cite0"/>
    <w:rsid w:val="0050644E"/>
  </w:style>
  <w:style w:type="character" w:customStyle="1" w:styleId="Bodytext5">
    <w:name w:val="Body text_"/>
    <w:basedOn w:val="DefaultParagraphFont"/>
    <w:link w:val="BodyText50"/>
    <w:rsid w:val="0050644E"/>
    <w:rPr>
      <w:rFonts w:eastAsia="Georgia" w:cs="Georgia"/>
      <w:sz w:val="21"/>
      <w:szCs w:val="21"/>
      <w:shd w:val="clear" w:color="auto" w:fill="FFFFFF"/>
    </w:rPr>
  </w:style>
  <w:style w:type="paragraph" w:customStyle="1" w:styleId="BodyText50">
    <w:name w:val="Body Text5"/>
    <w:basedOn w:val="Normal"/>
    <w:link w:val="Bodytext5"/>
    <w:qFormat/>
    <w:rsid w:val="0050644E"/>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50644E"/>
    <w:pPr>
      <w:spacing w:before="100" w:beforeAutospacing="1" w:after="100" w:afterAutospacing="1"/>
    </w:pPr>
    <w:rPr>
      <w:rFonts w:ascii="Avenir LT Std 45 Book" w:hAnsi="Avenir LT Std 45 Book"/>
    </w:rPr>
  </w:style>
  <w:style w:type="paragraph" w:customStyle="1" w:styleId="about">
    <w:name w:val="about"/>
    <w:basedOn w:val="Normal"/>
    <w:qFormat/>
    <w:rsid w:val="0050644E"/>
    <w:pPr>
      <w:spacing w:before="100" w:beforeAutospacing="1" w:after="100" w:afterAutospacing="1"/>
    </w:pPr>
    <w:rPr>
      <w:rFonts w:ascii="Avenir LT Std 45 Book" w:hAnsi="Avenir LT Std 45 Book"/>
    </w:rPr>
  </w:style>
  <w:style w:type="character" w:customStyle="1" w:styleId="in-top">
    <w:name w:val="in-top"/>
    <w:rsid w:val="0050644E"/>
  </w:style>
  <w:style w:type="character" w:customStyle="1" w:styleId="nukeled">
    <w:name w:val="nukeled"/>
    <w:rsid w:val="0050644E"/>
  </w:style>
  <w:style w:type="character" w:customStyle="1" w:styleId="contextlyrelated">
    <w:name w:val="contextly_related"/>
    <w:rsid w:val="0050644E"/>
  </w:style>
  <w:style w:type="character" w:customStyle="1" w:styleId="in-right">
    <w:name w:val="in-right"/>
    <w:rsid w:val="0050644E"/>
  </w:style>
  <w:style w:type="character" w:customStyle="1" w:styleId="adtext0">
    <w:name w:val="ad_text"/>
    <w:rsid w:val="0050644E"/>
  </w:style>
  <w:style w:type="character" w:customStyle="1" w:styleId="linkrow">
    <w:name w:val="link_row"/>
    <w:rsid w:val="0050644E"/>
  </w:style>
  <w:style w:type="character" w:customStyle="1" w:styleId="revision-date">
    <w:name w:val="revision-date"/>
    <w:rsid w:val="0050644E"/>
  </w:style>
  <w:style w:type="paragraph" w:customStyle="1" w:styleId="t6">
    <w:name w:val="t6"/>
    <w:basedOn w:val="Normal"/>
    <w:qFormat/>
    <w:rsid w:val="0050644E"/>
    <w:pPr>
      <w:spacing w:before="100" w:beforeAutospacing="1" w:after="100" w:afterAutospacing="1"/>
    </w:pPr>
    <w:rPr>
      <w:rFonts w:ascii="Avenir LT Std 45 Book" w:hAnsi="Avenir LT Std 45 Book"/>
    </w:rPr>
  </w:style>
  <w:style w:type="paragraph" w:customStyle="1" w:styleId="thumbnail">
    <w:name w:val="thumbnail"/>
    <w:basedOn w:val="Normal"/>
    <w:qFormat/>
    <w:rsid w:val="0050644E"/>
    <w:pPr>
      <w:spacing w:before="100" w:beforeAutospacing="1" w:after="100" w:afterAutospacing="1"/>
    </w:pPr>
    <w:rPr>
      <w:rFonts w:ascii="Avenir LT Std 45 Book" w:hAnsi="Avenir LT Std 45 Book"/>
    </w:rPr>
  </w:style>
  <w:style w:type="character" w:customStyle="1" w:styleId="facebook-share">
    <w:name w:val="facebook-share"/>
    <w:rsid w:val="0050644E"/>
  </w:style>
  <w:style w:type="character" w:customStyle="1" w:styleId="facebook-share-label">
    <w:name w:val="facebook-share-label"/>
    <w:rsid w:val="0050644E"/>
  </w:style>
  <w:style w:type="paragraph" w:customStyle="1" w:styleId="stand-first-alone">
    <w:name w:val="stand-first-alone"/>
    <w:basedOn w:val="Normal"/>
    <w:qFormat/>
    <w:rsid w:val="0050644E"/>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50644E"/>
    <w:pPr>
      <w:spacing w:before="100" w:beforeAutospacing="1" w:after="100" w:afterAutospacing="1"/>
    </w:pPr>
    <w:rPr>
      <w:rFonts w:ascii="Avenir LT Std 45 Book" w:hAnsi="Avenir LT Std 45 Book"/>
    </w:rPr>
  </w:style>
  <w:style w:type="paragraph" w:customStyle="1" w:styleId="morelink">
    <w:name w:val="morelink"/>
    <w:basedOn w:val="Normal"/>
    <w:qFormat/>
    <w:rsid w:val="0050644E"/>
    <w:pPr>
      <w:spacing w:before="100" w:beforeAutospacing="1" w:after="100" w:afterAutospacing="1"/>
    </w:pPr>
    <w:rPr>
      <w:rFonts w:ascii="Avenir LT Std 45 Book" w:hAnsi="Avenir LT Std 45 Book"/>
    </w:rPr>
  </w:style>
  <w:style w:type="paragraph" w:customStyle="1" w:styleId="audiolink">
    <w:name w:val="audiolink"/>
    <w:basedOn w:val="Normal"/>
    <w:qFormat/>
    <w:rsid w:val="0050644E"/>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50644E"/>
    <w:pPr>
      <w:spacing w:before="100" w:beforeAutospacing="1" w:after="100" w:afterAutospacing="1"/>
    </w:pPr>
    <w:rPr>
      <w:rFonts w:ascii="Avenir LT Std 45 Book" w:hAnsi="Avenir LT Std 45 Book"/>
    </w:rPr>
  </w:style>
  <w:style w:type="paragraph" w:customStyle="1" w:styleId="nav1">
    <w:name w:val="nav1"/>
    <w:basedOn w:val="Normal"/>
    <w:qFormat/>
    <w:rsid w:val="0050644E"/>
    <w:pPr>
      <w:spacing w:before="100" w:beforeAutospacing="1" w:after="100" w:afterAutospacing="1"/>
    </w:pPr>
    <w:rPr>
      <w:rFonts w:ascii="Avenir LT Std 45 Book" w:hAnsi="Avenir LT Std 45 Book"/>
    </w:rPr>
  </w:style>
  <w:style w:type="paragraph" w:customStyle="1" w:styleId="nav2">
    <w:name w:val="nav2"/>
    <w:basedOn w:val="Normal"/>
    <w:qFormat/>
    <w:rsid w:val="0050644E"/>
    <w:pPr>
      <w:spacing w:before="100" w:beforeAutospacing="1" w:after="100" w:afterAutospacing="1"/>
    </w:pPr>
    <w:rPr>
      <w:rFonts w:ascii="Avenir LT Std 45 Book" w:hAnsi="Avenir LT Std 45 Book"/>
    </w:rPr>
  </w:style>
  <w:style w:type="character" w:customStyle="1" w:styleId="A24">
    <w:name w:val="A24"/>
    <w:uiPriority w:val="99"/>
    <w:rsid w:val="0050644E"/>
    <w:rPr>
      <w:rFonts w:ascii="Paperback 24" w:hAnsi="Paperback 24" w:cs="Paperback 24"/>
      <w:color w:val="000000"/>
      <w:sz w:val="32"/>
      <w:szCs w:val="32"/>
    </w:rPr>
  </w:style>
  <w:style w:type="character" w:customStyle="1" w:styleId="A25">
    <w:name w:val="A25"/>
    <w:uiPriority w:val="99"/>
    <w:rsid w:val="0050644E"/>
    <w:rPr>
      <w:rFonts w:ascii="Webdings" w:hAnsi="Webdings" w:cs="Webdings"/>
      <w:color w:val="000000"/>
      <w:sz w:val="16"/>
      <w:szCs w:val="16"/>
    </w:rPr>
  </w:style>
  <w:style w:type="paragraph" w:customStyle="1" w:styleId="CM45">
    <w:name w:val="CM45"/>
    <w:basedOn w:val="Default"/>
    <w:next w:val="Default"/>
    <w:uiPriority w:val="99"/>
    <w:qFormat/>
    <w:rsid w:val="0050644E"/>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50644E"/>
    <w:pPr>
      <w:spacing w:after="0" w:line="240" w:lineRule="auto"/>
    </w:pPr>
    <w:rPr>
      <w:rFonts w:ascii="Times New Roman" w:hAnsi="Times New Roman" w:cs="Times New Roman"/>
    </w:rPr>
  </w:style>
  <w:style w:type="character" w:customStyle="1" w:styleId="Headerorfooter">
    <w:name w:val="Header or footer_"/>
    <w:basedOn w:val="DefaultParagraphFont"/>
    <w:rsid w:val="0050644E"/>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50644E"/>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50644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0644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0644E"/>
    <w:rPr>
      <w:rFonts w:eastAsia="Arial" w:cs="Arial"/>
      <w:b/>
      <w:bCs/>
      <w:sz w:val="20"/>
      <w:szCs w:val="20"/>
      <w:shd w:val="clear" w:color="auto" w:fill="FFFFFF"/>
    </w:rPr>
  </w:style>
  <w:style w:type="paragraph" w:customStyle="1" w:styleId="Heading180">
    <w:name w:val="Heading #18"/>
    <w:basedOn w:val="Normal"/>
    <w:link w:val="Heading18"/>
    <w:qFormat/>
    <w:rsid w:val="0050644E"/>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50644E"/>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50644E"/>
    <w:rPr>
      <w:rFonts w:eastAsia="Arial" w:cs="Arial"/>
      <w:b/>
      <w:bCs/>
      <w:sz w:val="18"/>
      <w:szCs w:val="18"/>
      <w:shd w:val="clear" w:color="auto" w:fill="FFFFFF"/>
    </w:rPr>
  </w:style>
  <w:style w:type="paragraph" w:customStyle="1" w:styleId="Bodytext311">
    <w:name w:val="Body text (31)"/>
    <w:basedOn w:val="Normal"/>
    <w:link w:val="Bodytext310"/>
    <w:qFormat/>
    <w:rsid w:val="0050644E"/>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50644E"/>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50644E"/>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50644E"/>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0644E"/>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0644E"/>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0644E"/>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0644E"/>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0644E"/>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0644E"/>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50644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0644E"/>
    <w:rPr>
      <w:rFonts w:eastAsia="Arial" w:cs="Arial"/>
      <w:sz w:val="20"/>
      <w:szCs w:val="20"/>
      <w:shd w:val="clear" w:color="auto" w:fill="FFFFFF"/>
    </w:rPr>
  </w:style>
  <w:style w:type="paragraph" w:customStyle="1" w:styleId="Heading220">
    <w:name w:val="Heading #22"/>
    <w:basedOn w:val="Normal"/>
    <w:link w:val="Heading22"/>
    <w:qFormat/>
    <w:rsid w:val="0050644E"/>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50644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50644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0644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0644E"/>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0644E"/>
    <w:rPr>
      <w:rFonts w:eastAsia="Arial" w:cs="Arial"/>
      <w:b/>
      <w:bCs/>
      <w:sz w:val="17"/>
      <w:szCs w:val="17"/>
      <w:shd w:val="clear" w:color="auto" w:fill="FFFFFF"/>
    </w:rPr>
  </w:style>
  <w:style w:type="paragraph" w:customStyle="1" w:styleId="Bodytext1310">
    <w:name w:val="Body text (131)"/>
    <w:basedOn w:val="Normal"/>
    <w:link w:val="Bodytext131"/>
    <w:qFormat/>
    <w:rsid w:val="0050644E"/>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50644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0644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0644E"/>
    <w:rPr>
      <w:rFonts w:eastAsia="Arial" w:cs="Arial"/>
      <w:i/>
      <w:iCs/>
      <w:sz w:val="19"/>
      <w:szCs w:val="19"/>
      <w:shd w:val="clear" w:color="auto" w:fill="FFFFFF"/>
    </w:rPr>
  </w:style>
  <w:style w:type="paragraph" w:customStyle="1" w:styleId="Bodytext1400">
    <w:name w:val="Body text (140)"/>
    <w:basedOn w:val="Normal"/>
    <w:link w:val="Bodytext140"/>
    <w:qFormat/>
    <w:rsid w:val="0050644E"/>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50644E"/>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0644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0644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0644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0644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0644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0644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0644E"/>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50644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0644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0644E"/>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50644E"/>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50644E"/>
    <w:rPr>
      <w:rFonts w:eastAsia="Arial" w:cs="Arial"/>
      <w:i/>
      <w:iCs/>
      <w:sz w:val="14"/>
      <w:szCs w:val="14"/>
      <w:shd w:val="clear" w:color="auto" w:fill="FFFFFF"/>
    </w:rPr>
  </w:style>
  <w:style w:type="paragraph" w:customStyle="1" w:styleId="Bodytext1420">
    <w:name w:val="Body text (142)"/>
    <w:basedOn w:val="Normal"/>
    <w:link w:val="Bodytext142"/>
    <w:qFormat/>
    <w:rsid w:val="0050644E"/>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50644E"/>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0644E"/>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50644E"/>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0644E"/>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50644E"/>
    <w:rPr>
      <w:rFonts w:eastAsia="Arial" w:cs="Arial"/>
      <w:spacing w:val="4"/>
      <w:sz w:val="15"/>
      <w:szCs w:val="15"/>
      <w:shd w:val="clear" w:color="auto" w:fill="FFFFFF"/>
    </w:rPr>
  </w:style>
  <w:style w:type="paragraph" w:customStyle="1" w:styleId="Bodytext145">
    <w:name w:val="Body text (145)"/>
    <w:basedOn w:val="Normal"/>
    <w:link w:val="Bodytext145Exact"/>
    <w:qFormat/>
    <w:rsid w:val="0050644E"/>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50644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0644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0644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0644E"/>
    <w:rPr>
      <w:rFonts w:eastAsia="Arial" w:cs="Arial"/>
      <w:b/>
      <w:bCs/>
      <w:sz w:val="16"/>
      <w:szCs w:val="16"/>
      <w:shd w:val="clear" w:color="auto" w:fill="FFFFFF"/>
    </w:rPr>
  </w:style>
  <w:style w:type="paragraph" w:customStyle="1" w:styleId="Bodytext1460">
    <w:name w:val="Body text (146)"/>
    <w:basedOn w:val="Normal"/>
    <w:link w:val="Bodytext146"/>
    <w:qFormat/>
    <w:rsid w:val="0050644E"/>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50644E"/>
    <w:rPr>
      <w:rFonts w:eastAsia="Arial" w:cs="Arial"/>
      <w:b/>
      <w:bCs/>
      <w:sz w:val="20"/>
      <w:szCs w:val="20"/>
      <w:shd w:val="clear" w:color="auto" w:fill="FFFFFF"/>
    </w:rPr>
  </w:style>
  <w:style w:type="paragraph" w:customStyle="1" w:styleId="Heading231">
    <w:name w:val="Heading #23"/>
    <w:basedOn w:val="Normal"/>
    <w:link w:val="Heading230"/>
    <w:qFormat/>
    <w:rsid w:val="0050644E"/>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50644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0644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0644E"/>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50644E"/>
    <w:rPr>
      <w:rFonts w:eastAsia="Arial" w:cs="Arial"/>
      <w:b/>
      <w:bCs/>
      <w:sz w:val="19"/>
      <w:szCs w:val="19"/>
      <w:shd w:val="clear" w:color="auto" w:fill="FFFFFF"/>
    </w:rPr>
  </w:style>
  <w:style w:type="paragraph" w:customStyle="1" w:styleId="Picturecaption420">
    <w:name w:val="Picture caption (42)"/>
    <w:basedOn w:val="Normal"/>
    <w:link w:val="Picturecaption42"/>
    <w:qFormat/>
    <w:rsid w:val="0050644E"/>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50644E"/>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0644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0644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0644E"/>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0644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0644E"/>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0644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0644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0644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0644E"/>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0644E"/>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0644E"/>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0644E"/>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0644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0644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0644E"/>
    <w:rPr>
      <w:rFonts w:eastAsia="Arial" w:cs="Arial"/>
      <w:b/>
      <w:bCs/>
      <w:spacing w:val="-20"/>
      <w:sz w:val="21"/>
      <w:szCs w:val="21"/>
      <w:shd w:val="clear" w:color="auto" w:fill="FFFFFF"/>
    </w:rPr>
  </w:style>
  <w:style w:type="paragraph" w:customStyle="1" w:styleId="Bodytext600">
    <w:name w:val="Body text (60)"/>
    <w:basedOn w:val="Normal"/>
    <w:link w:val="Bodytext60"/>
    <w:qFormat/>
    <w:rsid w:val="0050644E"/>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50644E"/>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0644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0644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0644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0644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0644E"/>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50644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50644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0644E"/>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0644E"/>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50644E"/>
    <w:rPr>
      <w:rFonts w:eastAsia="Arial" w:cs="Arial"/>
      <w:spacing w:val="-10"/>
      <w:sz w:val="21"/>
      <w:szCs w:val="21"/>
      <w:shd w:val="clear" w:color="auto" w:fill="FFFFFF"/>
    </w:rPr>
  </w:style>
  <w:style w:type="paragraph" w:customStyle="1" w:styleId="Bodytext1600">
    <w:name w:val="Body text (160)"/>
    <w:basedOn w:val="Normal"/>
    <w:link w:val="Bodytext160"/>
    <w:qFormat/>
    <w:rsid w:val="0050644E"/>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50644E"/>
    <w:rPr>
      <w:rFonts w:eastAsia="Arial" w:cs="Arial"/>
      <w:sz w:val="13"/>
      <w:szCs w:val="13"/>
      <w:shd w:val="clear" w:color="auto" w:fill="FFFFFF"/>
    </w:rPr>
  </w:style>
  <w:style w:type="paragraph" w:customStyle="1" w:styleId="Picturecaption40">
    <w:name w:val="Picture caption (4)"/>
    <w:basedOn w:val="Normal"/>
    <w:link w:val="Picturecaption4"/>
    <w:qFormat/>
    <w:rsid w:val="0050644E"/>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50644E"/>
    <w:rPr>
      <w:rFonts w:eastAsia="Arial" w:cs="Arial"/>
      <w:b/>
      <w:bCs/>
      <w:sz w:val="20"/>
      <w:szCs w:val="20"/>
      <w:shd w:val="clear" w:color="auto" w:fill="FFFFFF"/>
    </w:rPr>
  </w:style>
  <w:style w:type="paragraph" w:customStyle="1" w:styleId="Heading100">
    <w:name w:val="Heading #10"/>
    <w:basedOn w:val="Normal"/>
    <w:link w:val="Heading10"/>
    <w:qFormat/>
    <w:rsid w:val="0050644E"/>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50644E"/>
    <w:rPr>
      <w:rFonts w:eastAsia="Arial" w:cs="Arial"/>
      <w:sz w:val="18"/>
      <w:szCs w:val="18"/>
      <w:shd w:val="clear" w:color="auto" w:fill="FFFFFF"/>
    </w:rPr>
  </w:style>
  <w:style w:type="paragraph" w:customStyle="1" w:styleId="Picturecaption30">
    <w:name w:val="Picture caption (3)"/>
    <w:basedOn w:val="Normal"/>
    <w:link w:val="Picturecaption3"/>
    <w:qFormat/>
    <w:rsid w:val="0050644E"/>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50644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50644E"/>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0644E"/>
    <w:rPr>
      <w:rFonts w:eastAsia="Arial" w:cs="Arial"/>
      <w:b/>
      <w:bCs/>
      <w:sz w:val="20"/>
      <w:szCs w:val="20"/>
      <w:shd w:val="clear" w:color="auto" w:fill="FFFFFF"/>
    </w:rPr>
  </w:style>
  <w:style w:type="paragraph" w:customStyle="1" w:styleId="Heading130">
    <w:name w:val="Heading #13"/>
    <w:basedOn w:val="Normal"/>
    <w:link w:val="Heading13"/>
    <w:qFormat/>
    <w:rsid w:val="0050644E"/>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50644E"/>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0644E"/>
    <w:rPr>
      <w:rFonts w:eastAsia="Georgia" w:cs="Georgia"/>
      <w:b/>
      <w:bCs/>
      <w:i/>
      <w:iCs/>
      <w:sz w:val="20"/>
      <w:szCs w:val="20"/>
      <w:shd w:val="clear" w:color="auto" w:fill="FFFFFF"/>
    </w:rPr>
  </w:style>
  <w:style w:type="paragraph" w:customStyle="1" w:styleId="Heading920">
    <w:name w:val="Heading #9 (2)"/>
    <w:basedOn w:val="Normal"/>
    <w:link w:val="Heading92"/>
    <w:qFormat/>
    <w:rsid w:val="0050644E"/>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50644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0644E"/>
    <w:rPr>
      <w:rFonts w:eastAsia="Arial" w:cs="Arial"/>
      <w:b/>
      <w:bCs/>
      <w:sz w:val="20"/>
      <w:szCs w:val="20"/>
      <w:shd w:val="clear" w:color="auto" w:fill="FFFFFF"/>
    </w:rPr>
  </w:style>
  <w:style w:type="paragraph" w:customStyle="1" w:styleId="Heading150">
    <w:name w:val="Heading #15"/>
    <w:basedOn w:val="Normal"/>
    <w:link w:val="Heading15"/>
    <w:qFormat/>
    <w:rsid w:val="0050644E"/>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50644E"/>
    <w:rPr>
      <w:rFonts w:eastAsia="Arial" w:cs="Arial"/>
      <w:b/>
      <w:bCs/>
      <w:spacing w:val="-10"/>
      <w:sz w:val="19"/>
      <w:szCs w:val="19"/>
      <w:shd w:val="clear" w:color="auto" w:fill="FFFFFF"/>
    </w:rPr>
  </w:style>
  <w:style w:type="paragraph" w:customStyle="1" w:styleId="Bodytext380">
    <w:name w:val="Body text (38)"/>
    <w:basedOn w:val="Normal"/>
    <w:link w:val="Bodytext38"/>
    <w:qFormat/>
    <w:rsid w:val="0050644E"/>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50644E"/>
    <w:rPr>
      <w:rFonts w:eastAsia="Arial" w:cs="Arial"/>
      <w:b/>
      <w:bCs/>
      <w:sz w:val="20"/>
      <w:szCs w:val="20"/>
      <w:shd w:val="clear" w:color="auto" w:fill="FFFFFF"/>
    </w:rPr>
  </w:style>
  <w:style w:type="paragraph" w:customStyle="1" w:styleId="Heading170">
    <w:name w:val="Heading #17"/>
    <w:basedOn w:val="Normal"/>
    <w:link w:val="Heading17"/>
    <w:qFormat/>
    <w:rsid w:val="0050644E"/>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50644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0644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0644E"/>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0644E"/>
    <w:rPr>
      <w:rFonts w:eastAsia="Arial" w:cs="Arial"/>
      <w:b/>
      <w:bCs/>
      <w:sz w:val="26"/>
      <w:szCs w:val="26"/>
      <w:shd w:val="clear" w:color="auto" w:fill="FFFFFF"/>
    </w:rPr>
  </w:style>
  <w:style w:type="paragraph" w:customStyle="1" w:styleId="Bodytext420">
    <w:name w:val="Body text (42)"/>
    <w:basedOn w:val="Normal"/>
    <w:link w:val="Bodytext42"/>
    <w:qFormat/>
    <w:rsid w:val="0050644E"/>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50644E"/>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0644E"/>
    <w:rPr>
      <w:rFonts w:eastAsia="Georgia" w:cs="Georgia"/>
      <w:sz w:val="21"/>
      <w:szCs w:val="21"/>
      <w:shd w:val="clear" w:color="auto" w:fill="FFFFFF"/>
    </w:rPr>
  </w:style>
  <w:style w:type="paragraph" w:customStyle="1" w:styleId="Picturecaption90">
    <w:name w:val="Picture caption (9)"/>
    <w:basedOn w:val="Normal"/>
    <w:link w:val="Picturecaption9"/>
    <w:qFormat/>
    <w:rsid w:val="0050644E"/>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50644E"/>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0644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0644E"/>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0644E"/>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0644E"/>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0644E"/>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0644E"/>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0644E"/>
    <w:rPr>
      <w:rFonts w:eastAsia="Arial" w:cs="Arial"/>
      <w:b/>
      <w:bCs/>
      <w:sz w:val="26"/>
      <w:szCs w:val="26"/>
      <w:shd w:val="clear" w:color="auto" w:fill="FFFFFF"/>
    </w:rPr>
  </w:style>
  <w:style w:type="paragraph" w:customStyle="1" w:styleId="Heading1420">
    <w:name w:val="Heading #14 (2)"/>
    <w:basedOn w:val="Normal"/>
    <w:link w:val="Heading142"/>
    <w:qFormat/>
    <w:rsid w:val="0050644E"/>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50644E"/>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0644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0644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0644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0644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0644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0644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0644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0644E"/>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50644E"/>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50644E"/>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0644E"/>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0644E"/>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50644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0644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0644E"/>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50644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0644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0644E"/>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0644E"/>
    <w:rPr>
      <w:rFonts w:eastAsia="Arial" w:cs="Arial"/>
      <w:sz w:val="13"/>
      <w:szCs w:val="13"/>
      <w:shd w:val="clear" w:color="auto" w:fill="FFFFFF"/>
    </w:rPr>
  </w:style>
  <w:style w:type="paragraph" w:customStyle="1" w:styleId="Tablecaption70">
    <w:name w:val="Table caption (7)"/>
    <w:basedOn w:val="Normal"/>
    <w:link w:val="Tablecaption7"/>
    <w:qFormat/>
    <w:rsid w:val="0050644E"/>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50644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0644E"/>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0644E"/>
    <w:rPr>
      <w:rFonts w:eastAsia="Arial" w:cs="Arial"/>
      <w:b/>
      <w:bCs/>
      <w:sz w:val="25"/>
      <w:szCs w:val="25"/>
      <w:shd w:val="clear" w:color="auto" w:fill="FFFFFF"/>
    </w:rPr>
  </w:style>
  <w:style w:type="paragraph" w:customStyle="1" w:styleId="Bodytext1120">
    <w:name w:val="Body text (112)"/>
    <w:basedOn w:val="Normal"/>
    <w:link w:val="Bodytext112"/>
    <w:qFormat/>
    <w:rsid w:val="0050644E"/>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50644E"/>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0644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0644E"/>
    <w:rPr>
      <w:rFonts w:eastAsia="Arial" w:cs="Arial"/>
      <w:b/>
      <w:bCs/>
      <w:sz w:val="20"/>
      <w:szCs w:val="20"/>
      <w:shd w:val="clear" w:color="auto" w:fill="FFFFFF"/>
    </w:rPr>
  </w:style>
  <w:style w:type="paragraph" w:customStyle="1" w:styleId="Bodytext1130">
    <w:name w:val="Body text (113)"/>
    <w:basedOn w:val="Normal"/>
    <w:link w:val="Bodytext113"/>
    <w:qFormat/>
    <w:rsid w:val="0050644E"/>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50644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0644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0644E"/>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0644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0644E"/>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50644E"/>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50644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0644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0644E"/>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0644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0644E"/>
    <w:rPr>
      <w:rFonts w:eastAsia="Arial" w:cs="Arial"/>
      <w:b/>
      <w:bCs/>
      <w:sz w:val="26"/>
      <w:szCs w:val="26"/>
      <w:shd w:val="clear" w:color="auto" w:fill="FFFFFF"/>
    </w:rPr>
  </w:style>
  <w:style w:type="paragraph" w:customStyle="1" w:styleId="Heading1620">
    <w:name w:val="Heading #16 (2)"/>
    <w:basedOn w:val="Normal"/>
    <w:link w:val="Heading162"/>
    <w:qFormat/>
    <w:rsid w:val="0050644E"/>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50644E"/>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0644E"/>
  </w:style>
  <w:style w:type="character" w:customStyle="1" w:styleId="article-quote-right">
    <w:name w:val="article-quote-right"/>
    <w:basedOn w:val="DefaultParagraphFont"/>
    <w:rsid w:val="0050644E"/>
  </w:style>
  <w:style w:type="paragraph" w:customStyle="1" w:styleId="txgreen">
    <w:name w:val="txgreen"/>
    <w:basedOn w:val="Normal"/>
    <w:uiPriority w:val="99"/>
    <w:qFormat/>
    <w:rsid w:val="0050644E"/>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50644E"/>
  </w:style>
  <w:style w:type="character" w:customStyle="1" w:styleId="facebook-share-count">
    <w:name w:val="facebook-share-count"/>
    <w:basedOn w:val="DefaultParagraphFont"/>
    <w:rsid w:val="0050644E"/>
  </w:style>
  <w:style w:type="character" w:customStyle="1" w:styleId="tickerwrap">
    <w:name w:val="ticker_wrap"/>
    <w:basedOn w:val="DefaultParagraphFont"/>
    <w:rsid w:val="0050644E"/>
  </w:style>
  <w:style w:type="paragraph" w:customStyle="1" w:styleId="rtecenter">
    <w:name w:val="rtecenter"/>
    <w:basedOn w:val="Normal"/>
    <w:uiPriority w:val="99"/>
    <w:qFormat/>
    <w:rsid w:val="0050644E"/>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50644E"/>
  </w:style>
  <w:style w:type="character" w:customStyle="1" w:styleId="Bold12">
    <w:name w:val="Bold12"/>
    <w:aliases w:val="Body text + 10.5 pt16"/>
    <w:uiPriority w:val="1"/>
    <w:qFormat/>
    <w:rsid w:val="0050644E"/>
    <w:rPr>
      <w:rFonts w:ascii="Times New Roman" w:hAnsi="Times New Roman"/>
      <w:b/>
      <w:sz w:val="24"/>
    </w:rPr>
  </w:style>
  <w:style w:type="character" w:customStyle="1" w:styleId="NotBold10Final">
    <w:name w:val="NotBold10Final"/>
    <w:uiPriority w:val="1"/>
    <w:qFormat/>
    <w:rsid w:val="0050644E"/>
    <w:rPr>
      <w:rFonts w:ascii="Times New Roman" w:hAnsi="Times New Roman"/>
      <w:b w:val="0"/>
      <w:i w:val="0"/>
      <w:sz w:val="20"/>
    </w:rPr>
  </w:style>
  <w:style w:type="character" w:customStyle="1" w:styleId="slug-elocation">
    <w:name w:val="slug-elocation"/>
    <w:basedOn w:val="DefaultParagraphFont"/>
    <w:rsid w:val="0050644E"/>
  </w:style>
  <w:style w:type="character" w:customStyle="1" w:styleId="fu-autorenangabe-fu-beschreibung">
    <w:name w:val="fu-autorenangabe-fu-beschreibung"/>
    <w:rsid w:val="0050644E"/>
  </w:style>
  <w:style w:type="paragraph" w:customStyle="1" w:styleId="introshadow">
    <w:name w:val="intro_shadow"/>
    <w:basedOn w:val="Normal"/>
    <w:uiPriority w:val="99"/>
    <w:qFormat/>
    <w:rsid w:val="0050644E"/>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50644E"/>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50644E"/>
  </w:style>
  <w:style w:type="character" w:customStyle="1" w:styleId="commentscontainer">
    <w:name w:val="comments_container"/>
    <w:basedOn w:val="DefaultParagraphFont"/>
    <w:rsid w:val="0050644E"/>
  </w:style>
  <w:style w:type="paragraph" w:customStyle="1" w:styleId="publishedon">
    <w:name w:val="published_on"/>
    <w:basedOn w:val="Normal"/>
    <w:uiPriority w:val="99"/>
    <w:qFormat/>
    <w:rsid w:val="0050644E"/>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50644E"/>
  </w:style>
  <w:style w:type="character" w:customStyle="1" w:styleId="itemauthor">
    <w:name w:val="itemauthor"/>
    <w:basedOn w:val="DefaultParagraphFont"/>
    <w:rsid w:val="0050644E"/>
  </w:style>
  <w:style w:type="character" w:customStyle="1" w:styleId="hparticlefooter">
    <w:name w:val="hparticlefooter"/>
    <w:basedOn w:val="DefaultParagraphFont"/>
    <w:rsid w:val="0050644E"/>
  </w:style>
  <w:style w:type="paragraph" w:customStyle="1" w:styleId="Stylecardtext8pt">
    <w:name w:val="Style card text + 8 pt"/>
    <w:basedOn w:val="Normal"/>
    <w:qFormat/>
    <w:rsid w:val="0050644E"/>
    <w:pPr>
      <w:ind w:right="288"/>
    </w:pPr>
    <w:rPr>
      <w:rFonts w:ascii="Avenir LT Std 45 Book" w:hAnsi="Avenir LT Std 45 Book"/>
      <w:sz w:val="16"/>
    </w:rPr>
  </w:style>
  <w:style w:type="paragraph" w:customStyle="1" w:styleId="Stylecardtext5pt">
    <w:name w:val="Style card text + 5 pt"/>
    <w:basedOn w:val="Normal"/>
    <w:qFormat/>
    <w:rsid w:val="0050644E"/>
    <w:pPr>
      <w:ind w:right="288"/>
    </w:pPr>
    <w:rPr>
      <w:rFonts w:ascii="Avenir LT Std 45 Book" w:hAnsi="Avenir LT Std 45 Book"/>
      <w:sz w:val="10"/>
    </w:rPr>
  </w:style>
  <w:style w:type="table" w:customStyle="1" w:styleId="TableGrid2">
    <w:name w:val="Table Grid2"/>
    <w:basedOn w:val="TableNormal"/>
    <w:next w:val="TableGrid"/>
    <w:rsid w:val="005064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0644E"/>
  </w:style>
  <w:style w:type="character" w:customStyle="1" w:styleId="BlockCharCharCharCharChar">
    <w:name w:val="Block Char Char Char Char Char"/>
    <w:aliases w:val="Block Char Char Char Char Char Char Char Char,Block Char Char Char Char Char Char Char1"/>
    <w:basedOn w:val="DefaultParagraphFont"/>
    <w:rsid w:val="0050644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0644E"/>
    <w:rPr>
      <w:rFonts w:ascii="Avenir LT Std 45 Book" w:hAnsi="Avenir LT Std 45 Book"/>
      <w:b/>
      <w:color w:val="000000"/>
      <w:u w:val="single"/>
    </w:rPr>
  </w:style>
  <w:style w:type="character" w:customStyle="1" w:styleId="CiteEmphasisChar">
    <w:name w:val="Cite/Emphasis Char"/>
    <w:basedOn w:val="DefaultParagraphFont"/>
    <w:link w:val="CiteEmphasis"/>
    <w:rsid w:val="0050644E"/>
    <w:rPr>
      <w:rFonts w:ascii="Avenir LT Std 45 Book" w:hAnsi="Avenir LT Std 45 Book" w:cs="Times New Roman"/>
      <w:b/>
      <w:color w:val="000000"/>
      <w:sz w:val="22"/>
      <w:u w:val="single"/>
    </w:rPr>
  </w:style>
  <w:style w:type="character" w:customStyle="1" w:styleId="ReadText">
    <w:name w:val="Read Text"/>
    <w:basedOn w:val="DefaultParagraphFont"/>
    <w:rsid w:val="0050644E"/>
    <w:rPr>
      <w:rFonts w:ascii="Times New Roman" w:hAnsi="Times New Roman"/>
      <w:b/>
      <w:bCs/>
      <w:sz w:val="24"/>
      <w:u w:val="single"/>
    </w:rPr>
  </w:style>
  <w:style w:type="paragraph" w:customStyle="1" w:styleId="Styleunread8pt">
    <w:name w:val="Style unread + 8 pt"/>
    <w:basedOn w:val="Normal"/>
    <w:link w:val="Styleunread8ptChar"/>
    <w:qFormat/>
    <w:rsid w:val="0050644E"/>
    <w:rPr>
      <w:rFonts w:ascii="Avenir LT Std 45 Book" w:hAnsi="Avenir LT Std 45 Book"/>
      <w:color w:val="000000"/>
      <w:sz w:val="16"/>
    </w:rPr>
  </w:style>
  <w:style w:type="character" w:customStyle="1" w:styleId="Styleunread8ptChar">
    <w:name w:val="Style unread + 8 pt Char"/>
    <w:basedOn w:val="DefaultParagraphFont"/>
    <w:link w:val="Styleunread8pt"/>
    <w:rsid w:val="0050644E"/>
    <w:rPr>
      <w:rFonts w:ascii="Avenir LT Std 45 Book" w:hAnsi="Avenir LT Std 45 Book" w:cs="Times New Roman"/>
      <w:color w:val="000000"/>
      <w:sz w:val="16"/>
    </w:rPr>
  </w:style>
  <w:style w:type="character" w:customStyle="1" w:styleId="main">
    <w:name w:val="main"/>
    <w:basedOn w:val="DefaultParagraphFont"/>
    <w:rsid w:val="0050644E"/>
  </w:style>
  <w:style w:type="character" w:customStyle="1" w:styleId="textunderlineCharChar">
    <w:name w:val="text underline Char Char"/>
    <w:basedOn w:val="DefaultParagraphFont"/>
    <w:rsid w:val="0050644E"/>
    <w:rPr>
      <w:rFonts w:ascii="Garamond" w:hAnsi="Garamond" w:cs="Arial"/>
      <w:color w:val="000000"/>
      <w:sz w:val="24"/>
      <w:u w:val="single"/>
    </w:rPr>
  </w:style>
  <w:style w:type="paragraph" w:customStyle="1" w:styleId="ekprop-p">
    <w:name w:val="ekprop-p"/>
    <w:basedOn w:val="Normal"/>
    <w:uiPriority w:val="99"/>
    <w:qFormat/>
    <w:rsid w:val="0050644E"/>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50644E"/>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0644E"/>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50644E"/>
    <w:rPr>
      <w:rFonts w:ascii="Avenir LT Std 45 Book" w:hAnsi="Avenir LT Std 45 Book"/>
      <w:color w:val="000000"/>
      <w:sz w:val="16"/>
    </w:rPr>
  </w:style>
  <w:style w:type="character" w:customStyle="1" w:styleId="SmalltextCharChar">
    <w:name w:val="Smalltext Char Char"/>
    <w:basedOn w:val="DefaultParagraphFont"/>
    <w:link w:val="SmalltextChar1"/>
    <w:rsid w:val="0050644E"/>
    <w:rPr>
      <w:rFonts w:ascii="Avenir LT Std 45 Book" w:hAnsi="Avenir LT Std 45 Book" w:cs="Times New Roman"/>
      <w:color w:val="000000"/>
      <w:sz w:val="16"/>
    </w:rPr>
  </w:style>
  <w:style w:type="character" w:customStyle="1" w:styleId="FullCiteCharChar">
    <w:name w:val="Full Cite Char Char"/>
    <w:basedOn w:val="DefaultParagraphFont"/>
    <w:rsid w:val="0050644E"/>
    <w:rPr>
      <w:rFonts w:ascii="Georgia" w:hAnsi="Georgia" w:cs="Calibri"/>
      <w:color w:val="000000"/>
      <w:sz w:val="20"/>
      <w:szCs w:val="24"/>
    </w:rPr>
  </w:style>
  <w:style w:type="character" w:customStyle="1" w:styleId="submitted-wrapper">
    <w:name w:val="submitted-wrapper"/>
    <w:basedOn w:val="DefaultParagraphFont"/>
    <w:rsid w:val="0050644E"/>
  </w:style>
  <w:style w:type="paragraph" w:customStyle="1" w:styleId="CardFormatCharCharCharCharCharChar">
    <w:name w:val="Card Format Char Char Char Char Char Char"/>
    <w:basedOn w:val="Normal"/>
    <w:qFormat/>
    <w:rsid w:val="0050644E"/>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50644E"/>
  </w:style>
  <w:style w:type="character" w:customStyle="1" w:styleId="top-publish">
    <w:name w:val="top-publish"/>
    <w:basedOn w:val="DefaultParagraphFont"/>
    <w:rsid w:val="0050644E"/>
  </w:style>
  <w:style w:type="character" w:customStyle="1" w:styleId="byline-italic">
    <w:name w:val="byline-italic"/>
    <w:basedOn w:val="DefaultParagraphFont"/>
    <w:rsid w:val="0050644E"/>
  </w:style>
  <w:style w:type="character" w:customStyle="1" w:styleId="gd">
    <w:name w:val="gd"/>
    <w:basedOn w:val="DefaultParagraphFont"/>
    <w:rsid w:val="0050644E"/>
  </w:style>
  <w:style w:type="character" w:customStyle="1" w:styleId="g3">
    <w:name w:val="g3"/>
    <w:basedOn w:val="DefaultParagraphFont"/>
    <w:rsid w:val="0050644E"/>
  </w:style>
  <w:style w:type="character" w:customStyle="1" w:styleId="hb">
    <w:name w:val="hb"/>
    <w:basedOn w:val="DefaultParagraphFont"/>
    <w:rsid w:val="0050644E"/>
  </w:style>
  <w:style w:type="character" w:customStyle="1" w:styleId="g2">
    <w:name w:val="g2"/>
    <w:basedOn w:val="DefaultParagraphFont"/>
    <w:rsid w:val="0050644E"/>
  </w:style>
  <w:style w:type="character" w:customStyle="1" w:styleId="nameplatehead">
    <w:name w:val="nameplatehead"/>
    <w:basedOn w:val="DefaultParagraphFont"/>
    <w:rsid w:val="0050644E"/>
  </w:style>
  <w:style w:type="character" w:customStyle="1" w:styleId="nameplatelink">
    <w:name w:val="nameplatelink"/>
    <w:basedOn w:val="DefaultParagraphFont"/>
    <w:rsid w:val="0050644E"/>
  </w:style>
  <w:style w:type="paragraph" w:customStyle="1" w:styleId="calibre8">
    <w:name w:val="calibre8"/>
    <w:basedOn w:val="Normal"/>
    <w:uiPriority w:val="99"/>
    <w:qFormat/>
    <w:rsid w:val="0050644E"/>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50644E"/>
  </w:style>
  <w:style w:type="paragraph" w:customStyle="1" w:styleId="BodyTextIndent21">
    <w:name w:val="Body Text Indent 21"/>
    <w:basedOn w:val="Normal"/>
    <w:next w:val="BodyTextIndent2"/>
    <w:unhideWhenUsed/>
    <w:rsid w:val="0050644E"/>
    <w:pPr>
      <w:spacing w:after="120" w:line="480" w:lineRule="auto"/>
      <w:ind w:left="360"/>
    </w:pPr>
  </w:style>
  <w:style w:type="character" w:customStyle="1" w:styleId="BodyTextIndent2Char2">
    <w:name w:val="Body Text Indent 2 Char2"/>
    <w:basedOn w:val="DefaultParagraphFont"/>
    <w:uiPriority w:val="99"/>
    <w:semiHidden/>
    <w:rsid w:val="0050644E"/>
    <w:rPr>
      <w:rFonts w:ascii="Georgia" w:hAnsi="Georgia"/>
    </w:rPr>
  </w:style>
  <w:style w:type="character" w:customStyle="1" w:styleId="5yl5">
    <w:name w:val="_5yl5"/>
    <w:basedOn w:val="DefaultParagraphFont"/>
    <w:rsid w:val="0050644E"/>
  </w:style>
  <w:style w:type="character" w:customStyle="1" w:styleId="balancedheadline">
    <w:name w:val="balancedheadline"/>
    <w:basedOn w:val="DefaultParagraphFont"/>
    <w:rsid w:val="0050644E"/>
  </w:style>
  <w:style w:type="paragraph" w:customStyle="1" w:styleId="css-xhhu0i">
    <w:name w:val="css-xhhu0i"/>
    <w:basedOn w:val="Normal"/>
    <w:rsid w:val="0050644E"/>
    <w:pPr>
      <w:spacing w:before="100" w:beforeAutospacing="1" w:after="100" w:afterAutospacing="1"/>
    </w:pPr>
    <w:rPr>
      <w:rFonts w:eastAsia="Times New Roman"/>
    </w:rPr>
  </w:style>
  <w:style w:type="paragraph" w:customStyle="1" w:styleId="fellowname">
    <w:name w:val="fellow__name"/>
    <w:basedOn w:val="Normal"/>
    <w:rsid w:val="0050644E"/>
    <w:pPr>
      <w:spacing w:before="100" w:beforeAutospacing="1" w:after="100" w:afterAutospacing="1"/>
    </w:pPr>
    <w:rPr>
      <w:rFonts w:eastAsia="Times New Roman"/>
    </w:rPr>
  </w:style>
  <w:style w:type="paragraph" w:customStyle="1" w:styleId="hword2">
    <w:name w:val="hword2"/>
    <w:basedOn w:val="Normal"/>
    <w:qFormat/>
    <w:rsid w:val="0050644E"/>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0644E"/>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0644E"/>
  </w:style>
  <w:style w:type="character" w:customStyle="1" w:styleId="UnresolvedMention10">
    <w:name w:val="Unresolved Mention10"/>
    <w:basedOn w:val="DefaultParagraphFont"/>
    <w:uiPriority w:val="99"/>
    <w:semiHidden/>
    <w:unhideWhenUsed/>
    <w:rsid w:val="0050644E"/>
    <w:rPr>
      <w:color w:val="605E5C"/>
      <w:shd w:val="clear" w:color="auto" w:fill="E1DFDD"/>
    </w:rPr>
  </w:style>
  <w:style w:type="character" w:customStyle="1" w:styleId="UnresolvedMention100">
    <w:name w:val="Unresolved Mention100"/>
    <w:basedOn w:val="DefaultParagraphFont"/>
    <w:uiPriority w:val="99"/>
    <w:semiHidden/>
    <w:unhideWhenUsed/>
    <w:rsid w:val="0050644E"/>
    <w:rPr>
      <w:color w:val="605E5C"/>
      <w:shd w:val="clear" w:color="auto" w:fill="E1DFDD"/>
    </w:rPr>
  </w:style>
  <w:style w:type="character" w:customStyle="1" w:styleId="UnresolvedMention1000">
    <w:name w:val="Unresolved Mention1000"/>
    <w:basedOn w:val="DefaultParagraphFont"/>
    <w:uiPriority w:val="99"/>
    <w:semiHidden/>
    <w:unhideWhenUsed/>
    <w:rsid w:val="0050644E"/>
    <w:rPr>
      <w:color w:val="605E5C"/>
      <w:shd w:val="clear" w:color="auto" w:fill="E1DFDD"/>
    </w:rPr>
  </w:style>
  <w:style w:type="character" w:customStyle="1" w:styleId="UnresolvedMention10000">
    <w:name w:val="Unresolved Mention10000"/>
    <w:basedOn w:val="DefaultParagraphFont"/>
    <w:uiPriority w:val="99"/>
    <w:semiHidden/>
    <w:unhideWhenUsed/>
    <w:rsid w:val="0050644E"/>
    <w:rPr>
      <w:color w:val="605E5C"/>
      <w:shd w:val="clear" w:color="auto" w:fill="E1DFDD"/>
    </w:rPr>
  </w:style>
  <w:style w:type="character" w:customStyle="1" w:styleId="UnresolvedMention100000">
    <w:name w:val="Unresolved Mention100000"/>
    <w:basedOn w:val="DefaultParagraphFont"/>
    <w:uiPriority w:val="99"/>
    <w:semiHidden/>
    <w:unhideWhenUsed/>
    <w:rsid w:val="0050644E"/>
    <w:rPr>
      <w:color w:val="605E5C"/>
      <w:shd w:val="clear" w:color="auto" w:fill="E1DFDD"/>
    </w:rPr>
  </w:style>
  <w:style w:type="character" w:customStyle="1" w:styleId="UnresolvedMention1000000">
    <w:name w:val="Unresolved Mention1000000"/>
    <w:basedOn w:val="DefaultParagraphFont"/>
    <w:uiPriority w:val="99"/>
    <w:semiHidden/>
    <w:unhideWhenUsed/>
    <w:rsid w:val="0050644E"/>
    <w:rPr>
      <w:color w:val="605E5C"/>
      <w:shd w:val="clear" w:color="auto" w:fill="E1DFDD"/>
    </w:rPr>
  </w:style>
  <w:style w:type="character" w:customStyle="1" w:styleId="UnresolvedMention10000000">
    <w:name w:val="Unresolved Mention10000000"/>
    <w:basedOn w:val="DefaultParagraphFont"/>
    <w:uiPriority w:val="99"/>
    <w:semiHidden/>
    <w:unhideWhenUsed/>
    <w:rsid w:val="0050644E"/>
    <w:rPr>
      <w:color w:val="605E5C"/>
      <w:shd w:val="clear" w:color="auto" w:fill="E1DFDD"/>
    </w:rPr>
  </w:style>
  <w:style w:type="character" w:customStyle="1" w:styleId="UnresolvedMention100000000">
    <w:name w:val="Unresolved Mention100000000"/>
    <w:basedOn w:val="DefaultParagraphFont"/>
    <w:uiPriority w:val="99"/>
    <w:semiHidden/>
    <w:unhideWhenUsed/>
    <w:rsid w:val="0050644E"/>
    <w:rPr>
      <w:color w:val="605E5C"/>
      <w:shd w:val="clear" w:color="auto" w:fill="E1DFDD"/>
    </w:rPr>
  </w:style>
  <w:style w:type="character" w:customStyle="1" w:styleId="UnresolvedMention1000000000">
    <w:name w:val="Unresolved Mention1000000000"/>
    <w:basedOn w:val="DefaultParagraphFont"/>
    <w:uiPriority w:val="99"/>
    <w:semiHidden/>
    <w:unhideWhenUsed/>
    <w:rsid w:val="0050644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0644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0644E"/>
    <w:rPr>
      <w:color w:val="605E5C"/>
      <w:shd w:val="clear" w:color="auto" w:fill="E1DFDD"/>
    </w:rPr>
  </w:style>
  <w:style w:type="character" w:customStyle="1" w:styleId="m-4768620939706884080gmail-style13ptbold">
    <w:name w:val="m_-4768620939706884080gmail-style13ptbold"/>
    <w:basedOn w:val="DefaultParagraphFont"/>
    <w:rsid w:val="0050644E"/>
  </w:style>
  <w:style w:type="character" w:customStyle="1" w:styleId="m-6639950760076288358gmail-style13ptbold">
    <w:name w:val="m_-6639950760076288358gmail-style13ptbold"/>
    <w:basedOn w:val="DefaultParagraphFont"/>
    <w:rsid w:val="0050644E"/>
  </w:style>
  <w:style w:type="character" w:customStyle="1" w:styleId="m-6639950760076288358gmail-msohyperlink">
    <w:name w:val="m_-6639950760076288358gmail-msohyperlink"/>
    <w:basedOn w:val="DefaultParagraphFont"/>
    <w:rsid w:val="0050644E"/>
  </w:style>
  <w:style w:type="character" w:customStyle="1" w:styleId="m-6639950760076288358gmail-m4841727538114946087gmail-styleunderline">
    <w:name w:val="m_-6639950760076288358gmail-m4841727538114946087gmail-styleunderline"/>
    <w:basedOn w:val="DefaultParagraphFont"/>
    <w:rsid w:val="0050644E"/>
  </w:style>
  <w:style w:type="character" w:customStyle="1" w:styleId="m8998500066486699605gmail-style13ptbold">
    <w:name w:val="m_8998500066486699605gmail-style13ptbold"/>
    <w:basedOn w:val="DefaultParagraphFont"/>
    <w:rsid w:val="0050644E"/>
  </w:style>
  <w:style w:type="character" w:customStyle="1" w:styleId="m8998500066486699605gmail-styleunderline">
    <w:name w:val="m_8998500066486699605gmail-styleunderline"/>
    <w:basedOn w:val="DefaultParagraphFont"/>
    <w:rsid w:val="0050644E"/>
  </w:style>
  <w:style w:type="character" w:customStyle="1" w:styleId="m-4007627453485596929gmail-style13ptbold">
    <w:name w:val="m_-4007627453485596929gmail-style13ptbold"/>
    <w:basedOn w:val="DefaultParagraphFont"/>
    <w:rsid w:val="0050644E"/>
  </w:style>
  <w:style w:type="character" w:customStyle="1" w:styleId="QuoteChar2">
    <w:name w:val="Quote Char2"/>
    <w:basedOn w:val="DefaultParagraphFont"/>
    <w:uiPriority w:val="29"/>
    <w:rsid w:val="0050644E"/>
    <w:rPr>
      <w:rFonts w:ascii="Cambria" w:hAnsi="Cambria" w:cs="Calibri"/>
      <w:i/>
      <w:iCs/>
      <w:color w:val="404040" w:themeColor="text1" w:themeTint="BF"/>
    </w:rPr>
  </w:style>
  <w:style w:type="paragraph" w:customStyle="1" w:styleId="marginright">
    <w:name w:val="margin_right"/>
    <w:basedOn w:val="Normal"/>
    <w:rsid w:val="0050644E"/>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0644E"/>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50644E"/>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0644E"/>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0644E"/>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0644E"/>
  </w:style>
  <w:style w:type="character" w:customStyle="1" w:styleId="paddingrightxxs1">
    <w:name w:val="padding_right_xxs1"/>
    <w:basedOn w:val="DefaultParagraphFont"/>
    <w:rsid w:val="0050644E"/>
  </w:style>
  <w:style w:type="character" w:customStyle="1" w:styleId="nowrap1">
    <w:name w:val="nowrap1"/>
    <w:basedOn w:val="DefaultParagraphFont"/>
    <w:rsid w:val="0050644E"/>
  </w:style>
  <w:style w:type="paragraph" w:customStyle="1" w:styleId="item">
    <w:name w:val="item"/>
    <w:basedOn w:val="Normal"/>
    <w:rsid w:val="0050644E"/>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0644E"/>
    <w:rPr>
      <w:rFonts w:ascii="Lora" w:hAnsi="Lora" w:hint="default"/>
      <w:i/>
      <w:iCs/>
      <w:color w:val="000000"/>
      <w:sz w:val="30"/>
      <w:szCs w:val="30"/>
    </w:rPr>
  </w:style>
  <w:style w:type="character" w:customStyle="1" w:styleId="italic1">
    <w:name w:val="italic1"/>
    <w:basedOn w:val="DefaultParagraphFont"/>
    <w:rsid w:val="0050644E"/>
    <w:rPr>
      <w:i/>
      <w:iCs/>
    </w:rPr>
  </w:style>
  <w:style w:type="character" w:customStyle="1" w:styleId="articleimagecredit2">
    <w:name w:val="article_image_credit2"/>
    <w:basedOn w:val="DefaultParagraphFont"/>
    <w:rsid w:val="0050644E"/>
    <w:rPr>
      <w:rFonts w:ascii="Lora" w:hAnsi="Lora" w:hint="default"/>
      <w:i/>
      <w:iCs/>
      <w:sz w:val="24"/>
      <w:szCs w:val="24"/>
    </w:rPr>
  </w:style>
  <w:style w:type="character" w:customStyle="1" w:styleId="articlesponsored2">
    <w:name w:val="article_sponsored2"/>
    <w:basedOn w:val="DefaultParagraphFont"/>
    <w:rsid w:val="0050644E"/>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0644E"/>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0644E"/>
    <w:pPr>
      <w:spacing w:after="180"/>
    </w:pPr>
    <w:rPr>
      <w:rFonts w:ascii="Lora" w:eastAsia="Times New Roman" w:hAnsi="Lora"/>
      <w:szCs w:val="20"/>
      <w:lang w:eastAsia="zh-CN"/>
    </w:rPr>
  </w:style>
  <w:style w:type="paragraph" w:customStyle="1" w:styleId="marginbottomxl1">
    <w:name w:val="margin_bottom_xl1"/>
    <w:basedOn w:val="Normal"/>
    <w:rsid w:val="0050644E"/>
    <w:pPr>
      <w:spacing w:after="540"/>
    </w:pPr>
    <w:rPr>
      <w:rFonts w:ascii="Lora" w:eastAsia="Times New Roman" w:hAnsi="Lora"/>
      <w:szCs w:val="20"/>
      <w:lang w:eastAsia="zh-CN"/>
    </w:rPr>
  </w:style>
  <w:style w:type="paragraph" w:customStyle="1" w:styleId="jsx-671803276">
    <w:name w:val="jsx-671803276"/>
    <w:basedOn w:val="Normal"/>
    <w:rsid w:val="0050644E"/>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0644E"/>
  </w:style>
  <w:style w:type="character" w:customStyle="1" w:styleId="uwnk-">
    <w:name w:val="uwnk-"/>
    <w:basedOn w:val="DefaultParagraphFont"/>
    <w:rsid w:val="0050644E"/>
  </w:style>
  <w:style w:type="character" w:customStyle="1" w:styleId="c-messagebody">
    <w:name w:val="c-message__body"/>
    <w:basedOn w:val="DefaultParagraphFont"/>
    <w:rsid w:val="0050644E"/>
  </w:style>
  <w:style w:type="paragraph" w:customStyle="1" w:styleId="StyleHeading4TagBigcardbodysmalltextNormalTagheading2H">
    <w:name w:val="Style Heading 4TagBig cardbodysmall textNormal Tagheading 2H..."/>
    <w:basedOn w:val="Heading4"/>
    <w:rsid w:val="0050644E"/>
    <w:rPr>
      <w:iCs/>
    </w:rPr>
  </w:style>
  <w:style w:type="character" w:customStyle="1" w:styleId="hed-heading">
    <w:name w:val="hed-heading"/>
    <w:basedOn w:val="DefaultParagraphFont"/>
    <w:rsid w:val="0050644E"/>
  </w:style>
  <w:style w:type="table" w:customStyle="1" w:styleId="TableGrid0">
    <w:name w:val="TableGrid"/>
    <w:rsid w:val="0050644E"/>
    <w:rPr>
      <w:sz w:val="22"/>
      <w:szCs w:val="22"/>
    </w:rPr>
    <w:tblPr>
      <w:tblCellMar>
        <w:top w:w="0" w:type="dxa"/>
        <w:left w:w="0" w:type="dxa"/>
        <w:bottom w:w="0" w:type="dxa"/>
        <w:right w:w="0" w:type="dxa"/>
      </w:tblCellMar>
    </w:tblPr>
  </w:style>
  <w:style w:type="paragraph" w:customStyle="1" w:styleId="taboola--heading">
    <w:name w:val="taboola--heading"/>
    <w:basedOn w:val="Normal"/>
    <w:rsid w:val="0050644E"/>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50644E"/>
  </w:style>
  <w:style w:type="character" w:customStyle="1" w:styleId="branding">
    <w:name w:val="branding"/>
    <w:basedOn w:val="DefaultParagraphFont"/>
    <w:rsid w:val="0050644E"/>
  </w:style>
  <w:style w:type="paragraph" w:customStyle="1" w:styleId="fp-trending-content">
    <w:name w:val="fp-trending-content"/>
    <w:basedOn w:val="Normal"/>
    <w:rsid w:val="0050644E"/>
    <w:pPr>
      <w:spacing w:before="100" w:beforeAutospacing="1" w:after="100" w:afterAutospacing="1" w:line="240" w:lineRule="auto"/>
    </w:pPr>
    <w:rPr>
      <w:rFonts w:eastAsia="Times New Roman"/>
      <w:sz w:val="24"/>
    </w:rPr>
  </w:style>
  <w:style w:type="paragraph" w:customStyle="1" w:styleId="menu-item">
    <w:name w:val="menu-item"/>
    <w:basedOn w:val="Normal"/>
    <w:rsid w:val="0050644E"/>
    <w:pPr>
      <w:spacing w:before="100" w:beforeAutospacing="1" w:after="100" w:afterAutospacing="1" w:line="240" w:lineRule="auto"/>
    </w:pPr>
    <w:rPr>
      <w:rFonts w:eastAsia="Times New Roman"/>
      <w:sz w:val="24"/>
    </w:rPr>
  </w:style>
  <w:style w:type="paragraph" w:customStyle="1" w:styleId="texte">
    <w:name w:val="texte"/>
    <w:basedOn w:val="Normal"/>
    <w:rsid w:val="0050644E"/>
    <w:pPr>
      <w:spacing w:before="100" w:beforeAutospacing="1" w:after="100" w:afterAutospacing="1" w:line="240" w:lineRule="auto"/>
    </w:pPr>
    <w:rPr>
      <w:rFonts w:eastAsia="Times New Roman"/>
      <w:sz w:val="24"/>
    </w:rPr>
  </w:style>
  <w:style w:type="paragraph" w:customStyle="1" w:styleId="quotations">
    <w:name w:val="quotations"/>
    <w:basedOn w:val="Normal"/>
    <w:rsid w:val="0050644E"/>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50644E"/>
  </w:style>
  <w:style w:type="paragraph" w:customStyle="1" w:styleId="header-menu-item">
    <w:name w:val="header-menu-item"/>
    <w:basedOn w:val="Normal"/>
    <w:rsid w:val="0050644E"/>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50644E"/>
  </w:style>
  <w:style w:type="paragraph" w:customStyle="1" w:styleId="header-alt-title">
    <w:name w:val="header-alt-title"/>
    <w:basedOn w:val="Normal"/>
    <w:rsid w:val="0050644E"/>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50644E"/>
  </w:style>
  <w:style w:type="character" w:customStyle="1" w:styleId="header-alt-titledesktop">
    <w:name w:val="header-alt-title__desktop"/>
    <w:basedOn w:val="DefaultParagraphFont"/>
    <w:rsid w:val="0050644E"/>
  </w:style>
  <w:style w:type="character" w:customStyle="1" w:styleId="share-title">
    <w:name w:val="share-title"/>
    <w:basedOn w:val="DefaultParagraphFont"/>
    <w:rsid w:val="0050644E"/>
  </w:style>
  <w:style w:type="character" w:customStyle="1" w:styleId="pre">
    <w:name w:val="pre"/>
    <w:basedOn w:val="DefaultParagraphFont"/>
    <w:rsid w:val="0050644E"/>
  </w:style>
  <w:style w:type="character" w:customStyle="1" w:styleId="teads-ui-components-credits-colored">
    <w:name w:val="teads-ui-components-credits-colored"/>
    <w:basedOn w:val="DefaultParagraphFont"/>
    <w:rsid w:val="0050644E"/>
  </w:style>
  <w:style w:type="paragraph" w:customStyle="1" w:styleId="component-root-0-2-61">
    <w:name w:val="component-root-0-2-61"/>
    <w:basedOn w:val="Normal"/>
    <w:rsid w:val="0050644E"/>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50644E"/>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50644E"/>
  </w:style>
  <w:style w:type="character" w:customStyle="1" w:styleId="css-1ecljvk-styledfigurecopyright">
    <w:name w:val="css-1ecljvk-styledfigurecopyright"/>
    <w:basedOn w:val="DefaultParagraphFont"/>
    <w:rsid w:val="0050644E"/>
  </w:style>
  <w:style w:type="character" w:customStyle="1" w:styleId="css-178wc68-visuallyhidden">
    <w:name w:val="css-178wc68-visuallyhidden"/>
    <w:basedOn w:val="DefaultParagraphFont"/>
    <w:rsid w:val="0050644E"/>
  </w:style>
  <w:style w:type="paragraph" w:customStyle="1" w:styleId="paragraph-paragraph-2bgue">
    <w:name w:val="paragraph-paragraph-2bgue"/>
    <w:basedOn w:val="Normal"/>
    <w:rsid w:val="0050644E"/>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50644E"/>
    <w:pPr>
      <w:spacing w:before="100" w:beforeAutospacing="1" w:after="100" w:afterAutospacing="1" w:line="240" w:lineRule="auto"/>
    </w:pPr>
    <w:rPr>
      <w:rFonts w:eastAsia="Times New Roman"/>
      <w:sz w:val="24"/>
    </w:rPr>
  </w:style>
  <w:style w:type="paragraph" w:customStyle="1" w:styleId="jr">
    <w:name w:val="jr"/>
    <w:basedOn w:val="Normal"/>
    <w:rsid w:val="0050644E"/>
    <w:pPr>
      <w:spacing w:before="100" w:beforeAutospacing="1" w:after="100" w:afterAutospacing="1" w:line="240" w:lineRule="auto"/>
    </w:pPr>
    <w:rPr>
      <w:rFonts w:eastAsia="Times New Roman"/>
      <w:sz w:val="24"/>
    </w:rPr>
  </w:style>
  <w:style w:type="character" w:customStyle="1" w:styleId="eu">
    <w:name w:val="eu"/>
    <w:basedOn w:val="DefaultParagraphFont"/>
    <w:rsid w:val="0050644E"/>
  </w:style>
  <w:style w:type="paragraph" w:customStyle="1" w:styleId="rd">
    <w:name w:val="rd"/>
    <w:basedOn w:val="Normal"/>
    <w:rsid w:val="0050644E"/>
    <w:pPr>
      <w:spacing w:before="100" w:beforeAutospacing="1" w:after="100" w:afterAutospacing="1" w:line="240" w:lineRule="auto"/>
    </w:pPr>
    <w:rPr>
      <w:rFonts w:eastAsia="Times New Roman"/>
      <w:sz w:val="24"/>
    </w:rPr>
  </w:style>
  <w:style w:type="character" w:customStyle="1" w:styleId="rg">
    <w:name w:val="rg"/>
    <w:basedOn w:val="DefaultParagraphFont"/>
    <w:rsid w:val="0050644E"/>
  </w:style>
  <w:style w:type="character" w:customStyle="1" w:styleId="dk">
    <w:name w:val="dk"/>
    <w:basedOn w:val="DefaultParagraphFont"/>
    <w:rsid w:val="0050644E"/>
  </w:style>
  <w:style w:type="character" w:customStyle="1" w:styleId="bm">
    <w:name w:val="bm"/>
    <w:basedOn w:val="DefaultParagraphFont"/>
    <w:rsid w:val="0050644E"/>
  </w:style>
  <w:style w:type="character" w:customStyle="1" w:styleId="bd">
    <w:name w:val="bd"/>
    <w:basedOn w:val="DefaultParagraphFont"/>
    <w:rsid w:val="0050644E"/>
  </w:style>
  <w:style w:type="character" w:customStyle="1" w:styleId="off-screen">
    <w:name w:val="off-screen"/>
    <w:basedOn w:val="DefaultParagraphFont"/>
    <w:rsid w:val="0050644E"/>
  </w:style>
  <w:style w:type="character" w:customStyle="1" w:styleId="story-image-copyright">
    <w:name w:val="story-image-copyright"/>
    <w:basedOn w:val="DefaultParagraphFont"/>
    <w:rsid w:val="0050644E"/>
  </w:style>
  <w:style w:type="character" w:customStyle="1" w:styleId="media-captiontext">
    <w:name w:val="media-caption__text"/>
    <w:basedOn w:val="DefaultParagraphFont"/>
    <w:rsid w:val="0050644E"/>
  </w:style>
  <w:style w:type="paragraph" w:customStyle="1" w:styleId="componentseditorialsubtitle-s4q8aoa-5">
    <w:name w:val="components__editorialsubtitle-s4q8aoa-5"/>
    <w:basedOn w:val="Normal"/>
    <w:rsid w:val="0050644E"/>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50644E"/>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50644E"/>
  </w:style>
  <w:style w:type="paragraph" w:customStyle="1" w:styleId="essay">
    <w:name w:val="essay"/>
    <w:basedOn w:val="Normal"/>
    <w:rsid w:val="0050644E"/>
    <w:pPr>
      <w:spacing w:before="100" w:beforeAutospacing="1" w:after="100" w:afterAutospacing="1" w:line="240" w:lineRule="auto"/>
    </w:pPr>
    <w:rPr>
      <w:rFonts w:eastAsia="Times New Roman"/>
      <w:sz w:val="24"/>
    </w:rPr>
  </w:style>
  <w:style w:type="character" w:customStyle="1" w:styleId="title3">
    <w:name w:val="title3"/>
    <w:basedOn w:val="DefaultParagraphFont"/>
    <w:rsid w:val="0050644E"/>
  </w:style>
  <w:style w:type="character" w:customStyle="1" w:styleId="pulsename">
    <w:name w:val="pulsename"/>
    <w:basedOn w:val="DefaultParagraphFont"/>
    <w:rsid w:val="0050644E"/>
  </w:style>
  <w:style w:type="character" w:customStyle="1" w:styleId="pulsetxt">
    <w:name w:val="pulsetxt"/>
    <w:basedOn w:val="DefaultParagraphFont"/>
    <w:rsid w:val="0050644E"/>
  </w:style>
  <w:style w:type="paragraph" w:customStyle="1" w:styleId="ac">
    <w:name w:val="["/>
    <w:basedOn w:val="Normal"/>
    <w:rsid w:val="0050644E"/>
    <w:pPr>
      <w:spacing w:before="100" w:beforeAutospacing="1" w:after="100" w:afterAutospacing="1" w:line="240" w:lineRule="auto"/>
    </w:pPr>
    <w:rPr>
      <w:rFonts w:eastAsia="Times New Roman"/>
      <w:sz w:val="24"/>
    </w:rPr>
  </w:style>
  <w:style w:type="paragraph" w:customStyle="1" w:styleId="css-exrw3m">
    <w:name w:val="css-exrw3m"/>
    <w:basedOn w:val="Normal"/>
    <w:rsid w:val="0050644E"/>
    <w:pPr>
      <w:spacing w:before="100" w:beforeAutospacing="1" w:after="100" w:afterAutospacing="1" w:line="240" w:lineRule="auto"/>
    </w:pPr>
    <w:rPr>
      <w:rFonts w:eastAsia="Times New Roman"/>
      <w:sz w:val="24"/>
    </w:rPr>
  </w:style>
  <w:style w:type="paragraph" w:customStyle="1" w:styleId="css-utmy9y">
    <w:name w:val="css-utmy9y"/>
    <w:basedOn w:val="Normal"/>
    <w:rsid w:val="0050644E"/>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50644E"/>
  </w:style>
  <w:style w:type="paragraph" w:customStyle="1" w:styleId="css-8hvvyd">
    <w:name w:val="css-8hvvyd"/>
    <w:basedOn w:val="Normal"/>
    <w:rsid w:val="0050644E"/>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50644E"/>
  </w:style>
  <w:style w:type="character" w:customStyle="1" w:styleId="headline-m-3cdthtmw">
    <w:name w:val="headline-m-3cdthtmw"/>
    <w:basedOn w:val="DefaultParagraphFont"/>
    <w:rsid w:val="0050644E"/>
  </w:style>
  <w:style w:type="character" w:customStyle="1" w:styleId="emkp2hg2">
    <w:name w:val="emkp2hg2"/>
    <w:basedOn w:val="DefaultParagraphFont"/>
    <w:rsid w:val="0050644E"/>
  </w:style>
  <w:style w:type="character" w:customStyle="1" w:styleId="css-59o34k">
    <w:name w:val="css-59o34k"/>
    <w:basedOn w:val="DefaultParagraphFont"/>
    <w:rsid w:val="0050644E"/>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50644E"/>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50644E"/>
  </w:style>
  <w:style w:type="character" w:customStyle="1" w:styleId="m-7691805453210505594gmail-style13ptbold">
    <w:name w:val="m_-7691805453210505594gmail-style13ptbold"/>
    <w:basedOn w:val="DefaultParagraphFont"/>
    <w:rsid w:val="0050644E"/>
  </w:style>
  <w:style w:type="character" w:customStyle="1" w:styleId="m-7691805453210505594gmail-styleunderline">
    <w:name w:val="m_-7691805453210505594gmail-styleunderline"/>
    <w:basedOn w:val="DefaultParagraphFont"/>
    <w:rsid w:val="0050644E"/>
  </w:style>
  <w:style w:type="paragraph" w:customStyle="1" w:styleId="CommentText1">
    <w:name w:val="Comment Text1"/>
    <w:basedOn w:val="Normal"/>
    <w:next w:val="CommentText"/>
    <w:uiPriority w:val="99"/>
    <w:unhideWhenUsed/>
    <w:rsid w:val="0050644E"/>
    <w:rPr>
      <w:rFonts w:ascii="Georgia" w:hAnsi="Georgia"/>
      <w:sz w:val="20"/>
      <w:szCs w:val="20"/>
    </w:rPr>
  </w:style>
  <w:style w:type="paragraph" w:customStyle="1" w:styleId="CommentSubject1">
    <w:name w:val="Comment Subject1"/>
    <w:basedOn w:val="CommentText"/>
    <w:next w:val="CommentText"/>
    <w:uiPriority w:val="99"/>
    <w:semiHidden/>
    <w:unhideWhenUsed/>
    <w:rsid w:val="0050644E"/>
    <w:pPr>
      <w:spacing w:line="259" w:lineRule="auto"/>
    </w:pPr>
    <w:rPr>
      <w:rFonts w:ascii="Arial Narrow" w:eastAsia="Calibri" w:hAnsi="Arial Narrow" w:cs="Arial"/>
      <w:color w:val="000000"/>
      <w:sz w:val="16"/>
    </w:rPr>
  </w:style>
  <w:style w:type="paragraph" w:customStyle="1" w:styleId="tagChar4">
    <w:name w:val="tag Char"/>
    <w:basedOn w:val="Normal"/>
    <w:rsid w:val="0050644E"/>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50644E"/>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50644E"/>
    <w:pPr>
      <w:spacing w:after="120" w:line="480" w:lineRule="auto"/>
    </w:pPr>
  </w:style>
  <w:style w:type="character" w:customStyle="1" w:styleId="Style10ptBoldSmallcaps">
    <w:name w:val="Style 10 pt Bold Small caps"/>
    <w:basedOn w:val="DefaultParagraphFont"/>
    <w:rsid w:val="0050644E"/>
    <w:rPr>
      <w:b/>
      <w:bCs/>
      <w:smallCaps/>
      <w:sz w:val="20"/>
    </w:rPr>
  </w:style>
  <w:style w:type="paragraph" w:customStyle="1" w:styleId="DebateCitation">
    <w:name w:val="Debate Citation"/>
    <w:basedOn w:val="Normal"/>
    <w:autoRedefine/>
    <w:rsid w:val="0050644E"/>
    <w:rPr>
      <w:rFonts w:ascii="Georgia" w:hAnsi="Georgia"/>
      <w:szCs w:val="16"/>
    </w:rPr>
  </w:style>
  <w:style w:type="paragraph" w:customStyle="1" w:styleId="CommentText2">
    <w:name w:val="Comment Text2"/>
    <w:basedOn w:val="Normal"/>
    <w:next w:val="CommentText"/>
    <w:uiPriority w:val="99"/>
    <w:semiHidden/>
    <w:unhideWhenUsed/>
    <w:rsid w:val="0050644E"/>
    <w:rPr>
      <w:rFonts w:ascii="Georgia" w:hAnsi="Georgia"/>
      <w:sz w:val="20"/>
      <w:szCs w:val="20"/>
    </w:rPr>
  </w:style>
  <w:style w:type="character" w:customStyle="1" w:styleId="CommentTextChar2">
    <w:name w:val="Comment Text Char2"/>
    <w:basedOn w:val="DefaultParagraphFont"/>
    <w:uiPriority w:val="99"/>
    <w:semiHidden/>
    <w:rsid w:val="0050644E"/>
    <w:rPr>
      <w:rFonts w:ascii="Arial" w:eastAsia="Cambria" w:hAnsi="Arial" w:cs="Arial"/>
      <w:sz w:val="20"/>
      <w:szCs w:val="20"/>
    </w:rPr>
  </w:style>
  <w:style w:type="character" w:customStyle="1" w:styleId="CommentTextChar3">
    <w:name w:val="Comment Text Char3"/>
    <w:basedOn w:val="DefaultParagraphFont"/>
    <w:uiPriority w:val="99"/>
    <w:rsid w:val="0050644E"/>
    <w:rPr>
      <w:rFonts w:cs="Arial"/>
      <w:sz w:val="20"/>
      <w:szCs w:val="20"/>
    </w:rPr>
  </w:style>
  <w:style w:type="character" w:customStyle="1" w:styleId="CommentSubjectChar2">
    <w:name w:val="Comment Subject Char2"/>
    <w:basedOn w:val="CommentTextChar3"/>
    <w:uiPriority w:val="99"/>
    <w:semiHidden/>
    <w:rsid w:val="0050644E"/>
    <w:rPr>
      <w:rFonts w:cs="Arial"/>
      <w:b/>
      <w:bCs/>
      <w:sz w:val="20"/>
      <w:szCs w:val="20"/>
    </w:rPr>
  </w:style>
  <w:style w:type="paragraph" w:customStyle="1" w:styleId="BodyText220">
    <w:name w:val="Body Text 22"/>
    <w:basedOn w:val="Normal"/>
    <w:next w:val="BodyText2"/>
    <w:semiHidden/>
    <w:unhideWhenUsed/>
    <w:rsid w:val="0050644E"/>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50644E"/>
    <w:rPr>
      <w:rFonts w:ascii="Arial" w:eastAsia="Cambria" w:hAnsi="Arial" w:cs="Arial"/>
      <w:sz w:val="22"/>
      <w:szCs w:val="22"/>
    </w:rPr>
  </w:style>
  <w:style w:type="character" w:customStyle="1" w:styleId="BodyText2Char3">
    <w:name w:val="Body Text 2 Char3"/>
    <w:basedOn w:val="DefaultParagraphFont"/>
    <w:uiPriority w:val="99"/>
    <w:semiHidden/>
    <w:rsid w:val="0050644E"/>
    <w:rPr>
      <w:rFonts w:cs="Arial"/>
    </w:rPr>
  </w:style>
  <w:style w:type="paragraph" w:customStyle="1" w:styleId="BalloonText1">
    <w:name w:val="Balloon Text1"/>
    <w:basedOn w:val="Normal"/>
    <w:next w:val="BalloonText"/>
    <w:uiPriority w:val="99"/>
    <w:semiHidden/>
    <w:unhideWhenUsed/>
    <w:rsid w:val="0050644E"/>
    <w:rPr>
      <w:rFonts w:ascii="Segoe UI" w:hAnsi="Segoe UI" w:cs="Segoe UI"/>
      <w:sz w:val="18"/>
      <w:szCs w:val="18"/>
    </w:rPr>
  </w:style>
  <w:style w:type="character" w:customStyle="1" w:styleId="regarticletext1">
    <w:name w:val="regarticletext1"/>
    <w:basedOn w:val="DefaultParagraphFont"/>
    <w:rsid w:val="0050644E"/>
    <w:rPr>
      <w:rFonts w:ascii="Arial" w:hAnsi="Arial" w:cs="Arial" w:hint="default"/>
      <w:color w:val="000000"/>
      <w:sz w:val="18"/>
      <w:szCs w:val="18"/>
    </w:rPr>
  </w:style>
  <w:style w:type="paragraph" w:customStyle="1" w:styleId="zn-bodyparagraph">
    <w:name w:val="zn-body__paragraph"/>
    <w:basedOn w:val="Normal"/>
    <w:rsid w:val="0050644E"/>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50644E"/>
  </w:style>
  <w:style w:type="paragraph" w:customStyle="1" w:styleId="gntarbp">
    <w:name w:val="gnt_ar_b_p"/>
    <w:basedOn w:val="Normal"/>
    <w:rsid w:val="0050644E"/>
    <w:pPr>
      <w:spacing w:before="100" w:beforeAutospacing="1" w:after="100" w:afterAutospacing="1" w:line="240" w:lineRule="auto"/>
    </w:pPr>
    <w:rPr>
      <w:rFonts w:eastAsia="Times New Roman"/>
      <w:sz w:val="24"/>
    </w:rPr>
  </w:style>
  <w:style w:type="character" w:customStyle="1" w:styleId="dem">
    <w:name w:val="dem"/>
    <w:basedOn w:val="DefaultParagraphFont"/>
    <w:rsid w:val="0050644E"/>
  </w:style>
  <w:style w:type="character" w:customStyle="1" w:styleId="rep">
    <w:name w:val="rep"/>
    <w:basedOn w:val="DefaultParagraphFont"/>
    <w:rsid w:val="0050644E"/>
  </w:style>
  <w:style w:type="character" w:customStyle="1" w:styleId="StyleStyleBoldUnderlineUnderlineIntenseEmphasis1apple-style-">
    <w:name w:val="Style Style Bold UnderlineUnderlineIntense Emphasis1apple-style-..."/>
    <w:basedOn w:val="DefaultParagraphFont"/>
    <w:rsid w:val="0050644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0644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0644E"/>
    <w:rPr>
      <w:rFonts w:ascii="Georgia" w:hAnsi="Georgia"/>
      <w:u w:val="single"/>
    </w:rPr>
  </w:style>
  <w:style w:type="paragraph" w:customStyle="1" w:styleId="StyleCardsGeorgia12ptBoldThickunderlineBorderSin">
    <w:name w:val="Style Cards + Georgia 12 pt Bold Thick underline Border: : (Sin..."/>
    <w:basedOn w:val="Normal"/>
    <w:qFormat/>
    <w:rsid w:val="0050644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0644E"/>
    <w:rPr>
      <w:rFonts w:ascii="Georgia" w:hAnsi="Georgia"/>
      <w:sz w:val="24"/>
      <w:u w:val="single"/>
    </w:rPr>
  </w:style>
  <w:style w:type="paragraph" w:customStyle="1" w:styleId="StyleCardsGeorgia">
    <w:name w:val="Style Cards + Georgia"/>
    <w:basedOn w:val="Normal"/>
    <w:qFormat/>
    <w:rsid w:val="0050644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0644E"/>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0644E"/>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50644E"/>
    <w:pPr>
      <w:keepNext/>
      <w:keepLines/>
      <w:spacing w:before="200"/>
      <w:outlineLvl w:val="3"/>
    </w:pPr>
    <w:rPr>
      <w:rFonts w:eastAsia="Times New Roman"/>
      <w:b/>
      <w:bCs/>
      <w:iCs/>
      <w:sz w:val="26"/>
    </w:rPr>
  </w:style>
  <w:style w:type="paragraph" w:customStyle="1" w:styleId="post-subtitle">
    <w:name w:val="post-subtitle"/>
    <w:basedOn w:val="Normal"/>
    <w:qFormat/>
    <w:rsid w:val="0050644E"/>
    <w:pPr>
      <w:spacing w:before="100" w:beforeAutospacing="1" w:after="100" w:afterAutospacing="1"/>
    </w:pPr>
    <w:rPr>
      <w:rFonts w:eastAsia="Times New Roman"/>
    </w:rPr>
  </w:style>
  <w:style w:type="paragraph" w:customStyle="1" w:styleId="tagline1">
    <w:name w:val="tagline"/>
    <w:basedOn w:val="Normal"/>
    <w:qFormat/>
    <w:rsid w:val="0050644E"/>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50644E"/>
    <w:rPr>
      <w:rFonts w:asciiTheme="minorHAnsi" w:hAnsiTheme="minorHAnsi" w:cstheme="minorBidi"/>
      <w:sz w:val="12"/>
    </w:rPr>
  </w:style>
  <w:style w:type="paragraph" w:customStyle="1" w:styleId="NormalWeb3">
    <w:name w:val="Normal (Web)3"/>
    <w:basedOn w:val="Normal"/>
    <w:qFormat/>
    <w:rsid w:val="0050644E"/>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50644E"/>
    <w:rPr>
      <w:rFonts w:eastAsia="Times New Roman"/>
      <w:b/>
      <w:color w:val="000000"/>
    </w:rPr>
  </w:style>
  <w:style w:type="paragraph" w:customStyle="1" w:styleId="PageNumber2">
    <w:name w:val="Page Number2"/>
    <w:basedOn w:val="Normal"/>
    <w:next w:val="Normal"/>
    <w:qFormat/>
    <w:rsid w:val="0050644E"/>
    <w:rPr>
      <w:rFonts w:eastAsia="Times New Roman"/>
      <w:sz w:val="20"/>
    </w:rPr>
  </w:style>
  <w:style w:type="paragraph" w:customStyle="1" w:styleId="HeaderFooter">
    <w:name w:val="Header &amp; Footer"/>
    <w:qFormat/>
    <w:rsid w:val="0050644E"/>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0644E"/>
    <w:rPr>
      <w:rFonts w:ascii="Arial Narrow" w:eastAsia="Times New Roman" w:hAnsi="Arial Narrow"/>
      <w:color w:val="000000"/>
    </w:rPr>
  </w:style>
  <w:style w:type="paragraph" w:customStyle="1" w:styleId="HeaderDebate">
    <w:name w:val="Header Debate"/>
    <w:basedOn w:val="Normal"/>
    <w:qFormat/>
    <w:rsid w:val="0050644E"/>
    <w:pPr>
      <w:jc w:val="center"/>
      <w:outlineLvl w:val="0"/>
    </w:pPr>
    <w:rPr>
      <w:rFonts w:eastAsia="Times New Roman"/>
      <w:b/>
      <w:sz w:val="48"/>
      <w:u w:val="words"/>
    </w:rPr>
  </w:style>
  <w:style w:type="paragraph" w:customStyle="1" w:styleId="NormalWeb1">
    <w:name w:val="Normal (Web)1"/>
    <w:basedOn w:val="Normal"/>
    <w:qFormat/>
    <w:rsid w:val="0050644E"/>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0644E"/>
    <w:rPr>
      <w:rFonts w:eastAsia="Times New Roman"/>
      <w:b/>
    </w:rPr>
  </w:style>
  <w:style w:type="paragraph" w:customStyle="1" w:styleId="fixed">
    <w:name w:val="fixed"/>
    <w:basedOn w:val="Normal"/>
    <w:qFormat/>
    <w:rsid w:val="0050644E"/>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0644E"/>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0644E"/>
    <w:pPr>
      <w:autoSpaceDE w:val="0"/>
      <w:autoSpaceDN w:val="0"/>
      <w:adjustRightInd w:val="0"/>
    </w:pPr>
    <w:rPr>
      <w:rFonts w:eastAsia="Times New Roman"/>
    </w:rPr>
  </w:style>
  <w:style w:type="character" w:customStyle="1" w:styleId="NormalUnderlineChar1">
    <w:name w:val="Normal Underline Char1"/>
    <w:locked/>
    <w:rsid w:val="0050644E"/>
    <w:rPr>
      <w:u w:val="single"/>
    </w:rPr>
  </w:style>
  <w:style w:type="paragraph" w:customStyle="1" w:styleId="byline1">
    <w:name w:val="byline1"/>
    <w:basedOn w:val="Normal"/>
    <w:qFormat/>
    <w:rsid w:val="0050644E"/>
    <w:pPr>
      <w:spacing w:after="240" w:line="360" w:lineRule="atLeast"/>
    </w:pPr>
    <w:rPr>
      <w:rFonts w:eastAsia="Times New Roman"/>
      <w:b/>
      <w:bCs/>
      <w:szCs w:val="16"/>
    </w:rPr>
  </w:style>
  <w:style w:type="paragraph" w:customStyle="1" w:styleId="PlaceholderText1">
    <w:name w:val="Placeholder Text1"/>
    <w:basedOn w:val="Normal"/>
    <w:qFormat/>
    <w:rsid w:val="0050644E"/>
    <w:pPr>
      <w:keepNext/>
      <w:numPr>
        <w:numId w:val="17"/>
      </w:numPr>
      <w:outlineLvl w:val="0"/>
    </w:pPr>
    <w:rPr>
      <w:rFonts w:eastAsia="MS Gothic"/>
    </w:rPr>
  </w:style>
  <w:style w:type="character" w:customStyle="1" w:styleId="ImportantTextChar">
    <w:name w:val="Important Text Char"/>
    <w:link w:val="ImportantText"/>
    <w:locked/>
    <w:rsid w:val="0050644E"/>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0644E"/>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0644E"/>
    <w:rPr>
      <w:rFonts w:ascii="HNKAOE+Arial" w:hAnsi="HNKAOE+Arial"/>
    </w:rPr>
  </w:style>
  <w:style w:type="paragraph" w:customStyle="1" w:styleId="StyleBodyText11ptBlackUnderline">
    <w:name w:val="Style Body Text + 11 pt Black Underline"/>
    <w:basedOn w:val="BodyText"/>
    <w:link w:val="StyleBodyText11ptBlackUnderlineChar"/>
    <w:qFormat/>
    <w:rsid w:val="0050644E"/>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50644E"/>
    <w:rPr>
      <w:rFonts w:ascii="Times New Roman" w:eastAsia="Times New Roman" w:hAnsi="Times New Roman" w:cs="Arial"/>
      <w:b/>
      <w:szCs w:val="44"/>
    </w:rPr>
  </w:style>
  <w:style w:type="paragraph" w:customStyle="1" w:styleId="Normal2Bold">
    <w:name w:val="Normal2 + Bold"/>
    <w:basedOn w:val="Normal"/>
    <w:link w:val="Normal2BoldChar"/>
    <w:qFormat/>
    <w:rsid w:val="0050644E"/>
    <w:pPr>
      <w:tabs>
        <w:tab w:val="left" w:pos="1440"/>
      </w:tabs>
    </w:pPr>
    <w:rPr>
      <w:rFonts w:eastAsia="Times New Roman" w:cs="Arial"/>
      <w:b/>
      <w:sz w:val="24"/>
      <w:szCs w:val="44"/>
    </w:rPr>
  </w:style>
  <w:style w:type="character" w:customStyle="1" w:styleId="ListContentsChar">
    <w:name w:val="List Contents Char"/>
    <w:link w:val="ListContents"/>
    <w:locked/>
    <w:rsid w:val="0050644E"/>
    <w:rPr>
      <w:rFonts w:ascii="Times New Roman" w:eastAsia="Times New Roman" w:hAnsi="Times New Roman"/>
      <w:lang w:eastAsia="ar-SA"/>
    </w:rPr>
  </w:style>
  <w:style w:type="paragraph" w:customStyle="1" w:styleId="ListContents">
    <w:name w:val="List Contents"/>
    <w:basedOn w:val="Normal"/>
    <w:link w:val="ListContentsChar"/>
    <w:qFormat/>
    <w:rsid w:val="0050644E"/>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0644E"/>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0644E"/>
    <w:rPr>
      <w:color w:val="231F20"/>
      <w:u w:val="single"/>
    </w:rPr>
  </w:style>
  <w:style w:type="character" w:customStyle="1" w:styleId="UnimportantCharChar">
    <w:name w:val="Unimportant Char Char"/>
    <w:link w:val="Unimportant"/>
    <w:locked/>
    <w:rsid w:val="0050644E"/>
    <w:rPr>
      <w:rFonts w:eastAsia="Times New Roman"/>
      <w:sz w:val="12"/>
    </w:rPr>
  </w:style>
  <w:style w:type="paragraph" w:customStyle="1" w:styleId="Unimportant">
    <w:name w:val="Unimportant"/>
    <w:basedOn w:val="Normal"/>
    <w:link w:val="UnimportantCharChar"/>
    <w:qFormat/>
    <w:rsid w:val="0050644E"/>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50644E"/>
    <w:rPr>
      <w:rFonts w:eastAsia="Times New Roman"/>
      <w:sz w:val="20"/>
      <w:szCs w:val="20"/>
    </w:rPr>
  </w:style>
  <w:style w:type="paragraph" w:customStyle="1" w:styleId="textunderline0">
    <w:name w:val="text underline"/>
    <w:basedOn w:val="Normal"/>
    <w:link w:val="textunderlineChar0"/>
    <w:autoRedefine/>
    <w:uiPriority w:val="99"/>
    <w:qFormat/>
    <w:rsid w:val="0050644E"/>
    <w:rPr>
      <w:rFonts w:asciiTheme="minorHAnsi" w:hAnsiTheme="minorHAnsi" w:cstheme="minorBidi"/>
      <w:sz w:val="24"/>
      <w:u w:val="thick"/>
    </w:rPr>
  </w:style>
  <w:style w:type="paragraph" w:customStyle="1" w:styleId="DebateCite">
    <w:name w:val="Debate Cite"/>
    <w:basedOn w:val="Normal"/>
    <w:autoRedefine/>
    <w:qFormat/>
    <w:rsid w:val="0050644E"/>
    <w:pPr>
      <w:tabs>
        <w:tab w:val="left" w:pos="270"/>
      </w:tabs>
    </w:pPr>
    <w:rPr>
      <w:rFonts w:eastAsia="Times New Roman"/>
      <w:sz w:val="20"/>
    </w:rPr>
  </w:style>
  <w:style w:type="paragraph" w:customStyle="1" w:styleId="PreformattedText">
    <w:name w:val="Preformatted Text"/>
    <w:basedOn w:val="Normal"/>
    <w:qFormat/>
    <w:rsid w:val="0050644E"/>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0644E"/>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50644E"/>
    <w:rPr>
      <w:rFonts w:eastAsia="Times New Roman"/>
      <w:sz w:val="20"/>
    </w:rPr>
  </w:style>
  <w:style w:type="paragraph" w:customStyle="1" w:styleId="PageNumber4">
    <w:name w:val="Page Number4"/>
    <w:basedOn w:val="Normal"/>
    <w:next w:val="Normal"/>
    <w:qFormat/>
    <w:rsid w:val="0050644E"/>
    <w:rPr>
      <w:rFonts w:eastAsia="Times New Roman"/>
      <w:sz w:val="20"/>
    </w:rPr>
  </w:style>
  <w:style w:type="paragraph" w:customStyle="1" w:styleId="PageNumber5">
    <w:name w:val="Page Number5"/>
    <w:basedOn w:val="Normal"/>
    <w:next w:val="Normal"/>
    <w:qFormat/>
    <w:rsid w:val="0050644E"/>
    <w:rPr>
      <w:rFonts w:eastAsia="Times New Roman"/>
      <w:sz w:val="20"/>
    </w:rPr>
  </w:style>
  <w:style w:type="character" w:customStyle="1" w:styleId="CircleChar">
    <w:name w:val="Circle Char"/>
    <w:link w:val="Circle"/>
    <w:locked/>
    <w:rsid w:val="0050644E"/>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50644E"/>
    <w:rPr>
      <w:rFonts w:eastAsia="Times New Roman"/>
      <w:sz w:val="20"/>
    </w:rPr>
  </w:style>
  <w:style w:type="paragraph" w:customStyle="1" w:styleId="hn-byline">
    <w:name w:val="hn-byline"/>
    <w:basedOn w:val="Normal"/>
    <w:qFormat/>
    <w:rsid w:val="0050644E"/>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0644E"/>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0644E"/>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0644E"/>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0644E"/>
    <w:rPr>
      <w:rFonts w:eastAsia="Times New Roman"/>
      <w:sz w:val="20"/>
    </w:rPr>
  </w:style>
  <w:style w:type="character" w:customStyle="1" w:styleId="Style8ptChar">
    <w:name w:val="Style 8 pt Char"/>
    <w:rsid w:val="0050644E"/>
    <w:rPr>
      <w:rFonts w:ascii="Garamond" w:eastAsia="Calibri" w:hAnsi="Garamond" w:hint="default"/>
      <w:sz w:val="16"/>
      <w:szCs w:val="22"/>
    </w:rPr>
  </w:style>
  <w:style w:type="character" w:customStyle="1" w:styleId="message-item">
    <w:name w:val="message-item"/>
    <w:rsid w:val="0050644E"/>
  </w:style>
  <w:style w:type="character" w:customStyle="1" w:styleId="forenames">
    <w:name w:val="forenames"/>
    <w:rsid w:val="0050644E"/>
  </w:style>
  <w:style w:type="character" w:customStyle="1" w:styleId="surname">
    <w:name w:val="surname"/>
    <w:rsid w:val="0050644E"/>
  </w:style>
  <w:style w:type="character" w:customStyle="1" w:styleId="refpreview">
    <w:name w:val="refpreview"/>
    <w:rsid w:val="0050644E"/>
  </w:style>
  <w:style w:type="character" w:customStyle="1" w:styleId="loose1">
    <w:name w:val="loose1"/>
    <w:rsid w:val="0050644E"/>
  </w:style>
  <w:style w:type="character" w:customStyle="1" w:styleId="gsa">
    <w:name w:val="gs_a"/>
    <w:rsid w:val="0050644E"/>
  </w:style>
  <w:style w:type="character" w:customStyle="1" w:styleId="mainarttitle">
    <w:name w:val="mainarttitle"/>
    <w:rsid w:val="0050644E"/>
  </w:style>
  <w:style w:type="character" w:customStyle="1" w:styleId="mainartauthor">
    <w:name w:val="mainartauthor"/>
    <w:rsid w:val="0050644E"/>
  </w:style>
  <w:style w:type="character" w:customStyle="1" w:styleId="mainartdate">
    <w:name w:val="mainartdate"/>
    <w:rsid w:val="0050644E"/>
  </w:style>
  <w:style w:type="character" w:customStyle="1" w:styleId="gsggs">
    <w:name w:val="gs_ggs"/>
    <w:rsid w:val="0050644E"/>
  </w:style>
  <w:style w:type="character" w:customStyle="1" w:styleId="ahead">
    <w:name w:val="a_head"/>
    <w:rsid w:val="0050644E"/>
  </w:style>
  <w:style w:type="character" w:customStyle="1" w:styleId="docbody">
    <w:name w:val="docbody"/>
    <w:rsid w:val="0050644E"/>
  </w:style>
  <w:style w:type="character" w:customStyle="1" w:styleId="superscript">
    <w:name w:val="superscript"/>
    <w:rsid w:val="0050644E"/>
  </w:style>
  <w:style w:type="character" w:customStyle="1" w:styleId="bwxsm">
    <w:name w:val="b w xsm"/>
    <w:rsid w:val="0050644E"/>
  </w:style>
  <w:style w:type="character" w:customStyle="1" w:styleId="fstd">
    <w:name w:val="f std"/>
    <w:rsid w:val="0050644E"/>
  </w:style>
  <w:style w:type="character" w:customStyle="1" w:styleId="bio1">
    <w:name w:val="bio1"/>
    <w:rsid w:val="0050644E"/>
    <w:rPr>
      <w:rFonts w:ascii="Arial" w:hAnsi="Arial" w:cs="Arial" w:hint="default"/>
      <w:i/>
      <w:iCs/>
      <w:color w:val="000000"/>
      <w:sz w:val="20"/>
      <w:szCs w:val="20"/>
    </w:rPr>
  </w:style>
  <w:style w:type="character" w:customStyle="1" w:styleId="cardCharCharCharCharCharChar">
    <w:name w:val="card Char Char Char Char Char Char"/>
    <w:rsid w:val="0050644E"/>
    <w:rPr>
      <w:sz w:val="24"/>
      <w:szCs w:val="24"/>
      <w:lang w:val="en-US" w:eastAsia="en-US" w:bidi="ar-SA"/>
    </w:rPr>
  </w:style>
  <w:style w:type="character" w:customStyle="1" w:styleId="Style24ptBoldUnderlineCenteredCharChar">
    <w:name w:val="Style 24 pt Bold Underline Centered Char Char"/>
    <w:rsid w:val="0050644E"/>
    <w:rPr>
      <w:b/>
      <w:bCs/>
      <w:sz w:val="48"/>
      <w:szCs w:val="24"/>
      <w:u w:val="single"/>
      <w:lang w:val="en-US" w:eastAsia="en-US" w:bidi="ar-SA"/>
    </w:rPr>
  </w:style>
  <w:style w:type="character" w:customStyle="1" w:styleId="TagCiteCharChar0">
    <w:name w:val="Tag / Cite Char Char"/>
    <w:rsid w:val="0050644E"/>
    <w:rPr>
      <w:b/>
      <w:bCs w:val="0"/>
      <w:color w:val="000000"/>
      <w:sz w:val="24"/>
      <w:szCs w:val="24"/>
      <w:lang w:val="en-US" w:eastAsia="en-US" w:bidi="ar-SA"/>
    </w:rPr>
  </w:style>
  <w:style w:type="character" w:customStyle="1" w:styleId="CardTextUnderlinedCharChar">
    <w:name w:val="Card Text Underlined Char Char"/>
    <w:rsid w:val="0050644E"/>
    <w:rPr>
      <w:rFonts w:ascii="Arial Narrow" w:hAnsi="Arial Narrow" w:hint="default"/>
      <w:szCs w:val="24"/>
      <w:u w:val="single"/>
      <w:lang w:val="en-US" w:eastAsia="en-US" w:bidi="ar-SA"/>
    </w:rPr>
  </w:style>
  <w:style w:type="character" w:customStyle="1" w:styleId="CardTagCharCharChar">
    <w:name w:val="Card Tag Char Char Char"/>
    <w:rsid w:val="0050644E"/>
    <w:rPr>
      <w:b/>
      <w:bCs w:val="0"/>
      <w:sz w:val="24"/>
      <w:szCs w:val="24"/>
      <w:lang w:val="en-US" w:eastAsia="en-US" w:bidi="ar-SA"/>
    </w:rPr>
  </w:style>
  <w:style w:type="character" w:customStyle="1" w:styleId="mainbody">
    <w:name w:val="mainbody"/>
    <w:rsid w:val="0050644E"/>
  </w:style>
  <w:style w:type="character" w:customStyle="1" w:styleId="UnderlineStyleChar20">
    <w:name w:val="Underline Style Char2"/>
    <w:rsid w:val="0050644E"/>
    <w:rPr>
      <w:rFonts w:ascii="Garamond" w:hAnsi="Garamond" w:hint="default"/>
      <w:sz w:val="22"/>
      <w:szCs w:val="24"/>
      <w:u w:val="single"/>
      <w:lang w:val="en-US" w:eastAsia="en-US" w:bidi="ar-SA"/>
    </w:rPr>
  </w:style>
  <w:style w:type="character" w:customStyle="1" w:styleId="t13">
    <w:name w:val="t13"/>
    <w:rsid w:val="0050644E"/>
  </w:style>
  <w:style w:type="character" w:customStyle="1" w:styleId="CharChar17">
    <w:name w:val="Char Char17"/>
    <w:locked/>
    <w:rsid w:val="0050644E"/>
    <w:rPr>
      <w:rFonts w:ascii="Arial" w:hAnsi="Arial" w:cs="Arial" w:hint="default"/>
      <w:b/>
      <w:bCs/>
      <w:sz w:val="26"/>
      <w:szCs w:val="26"/>
    </w:rPr>
  </w:style>
  <w:style w:type="character" w:customStyle="1" w:styleId="ilspan">
    <w:name w:val="il_span"/>
    <w:rsid w:val="0050644E"/>
  </w:style>
  <w:style w:type="character" w:customStyle="1" w:styleId="leftidx1">
    <w:name w:val="leftidx1"/>
    <w:rsid w:val="0050644E"/>
    <w:rPr>
      <w:rFonts w:ascii="Verdana" w:hAnsi="Verdana" w:hint="default"/>
      <w:sz w:val="22"/>
      <w:szCs w:val="22"/>
    </w:rPr>
  </w:style>
  <w:style w:type="character" w:customStyle="1" w:styleId="blue1">
    <w:name w:val="blue1"/>
    <w:rsid w:val="0050644E"/>
    <w:rPr>
      <w:color w:val="0000FF"/>
    </w:rPr>
  </w:style>
  <w:style w:type="character" w:customStyle="1" w:styleId="author-link1">
    <w:name w:val="author-link1"/>
    <w:rsid w:val="0050644E"/>
    <w:rPr>
      <w:b w:val="0"/>
      <w:bCs w:val="0"/>
    </w:rPr>
  </w:style>
  <w:style w:type="character" w:customStyle="1" w:styleId="black1">
    <w:name w:val="black1"/>
    <w:rsid w:val="0050644E"/>
    <w:rPr>
      <w:color w:val="000000"/>
    </w:rPr>
  </w:style>
  <w:style w:type="character" w:customStyle="1" w:styleId="StyleunderlinedCharBold">
    <w:name w:val="Style underlined Char + Bold"/>
    <w:rsid w:val="0050644E"/>
    <w:rPr>
      <w:rFonts w:ascii="Times New Roman" w:hAnsi="Times New Roman" w:cs="Times New Roman" w:hint="default"/>
      <w:b/>
      <w:bCs/>
      <w:sz w:val="21"/>
      <w:szCs w:val="24"/>
      <w:u w:val="single"/>
    </w:rPr>
  </w:style>
  <w:style w:type="character" w:customStyle="1" w:styleId="CardUnderline">
    <w:name w:val="Card Underline"/>
    <w:rsid w:val="0050644E"/>
    <w:rPr>
      <w:rFonts w:ascii="Times New Roman" w:hAnsi="Times New Roman" w:cs="Times New Roman" w:hint="default"/>
      <w:sz w:val="20"/>
      <w:u w:val="single"/>
    </w:rPr>
  </w:style>
  <w:style w:type="character" w:customStyle="1" w:styleId="lingoregion">
    <w:name w:val="lingo_region"/>
    <w:rsid w:val="0050644E"/>
  </w:style>
  <w:style w:type="character" w:customStyle="1" w:styleId="tmplheaderlink">
    <w:name w:val="tmplheaderlink"/>
    <w:rsid w:val="0050644E"/>
    <w:rPr>
      <w:rFonts w:ascii="Times New Roman" w:hAnsi="Times New Roman" w:cs="Times New Roman" w:hint="default"/>
    </w:rPr>
  </w:style>
  <w:style w:type="character" w:customStyle="1" w:styleId="role">
    <w:name w:val="role"/>
    <w:rsid w:val="0050644E"/>
  </w:style>
  <w:style w:type="character" w:customStyle="1" w:styleId="pagination0">
    <w:name w:val="pagination"/>
    <w:rsid w:val="0050644E"/>
  </w:style>
  <w:style w:type="character" w:customStyle="1" w:styleId="doi">
    <w:name w:val="doi"/>
    <w:rsid w:val="0050644E"/>
  </w:style>
  <w:style w:type="character" w:customStyle="1" w:styleId="bodycontents">
    <w:name w:val="bodycontents"/>
    <w:rsid w:val="0050644E"/>
  </w:style>
  <w:style w:type="character" w:customStyle="1" w:styleId="comma">
    <w:name w:val="comma"/>
    <w:rsid w:val="0050644E"/>
  </w:style>
  <w:style w:type="character" w:customStyle="1" w:styleId="pad5right">
    <w:name w:val="pad5right"/>
    <w:rsid w:val="0050644E"/>
  </w:style>
  <w:style w:type="character" w:customStyle="1" w:styleId="divider">
    <w:name w:val="divider"/>
    <w:rsid w:val="0050644E"/>
  </w:style>
  <w:style w:type="character" w:customStyle="1" w:styleId="blogdate">
    <w:name w:val="blogdate"/>
    <w:rsid w:val="0050644E"/>
  </w:style>
  <w:style w:type="character" w:customStyle="1" w:styleId="dot">
    <w:name w:val="dot"/>
    <w:rsid w:val="0050644E"/>
  </w:style>
  <w:style w:type="character" w:customStyle="1" w:styleId="hn-date">
    <w:name w:val="hn-date"/>
    <w:rsid w:val="0050644E"/>
  </w:style>
  <w:style w:type="character" w:customStyle="1" w:styleId="location">
    <w:name w:val="location"/>
    <w:rsid w:val="0050644E"/>
  </w:style>
  <w:style w:type="character" w:customStyle="1" w:styleId="dropcap-letter">
    <w:name w:val="dropcap-letter"/>
    <w:rsid w:val="0050644E"/>
  </w:style>
  <w:style w:type="character" w:customStyle="1" w:styleId="offscreen">
    <w:name w:val="offscreen"/>
    <w:rsid w:val="0050644E"/>
  </w:style>
  <w:style w:type="character" w:customStyle="1" w:styleId="linked-in">
    <w:name w:val="linked-in"/>
    <w:rsid w:val="0050644E"/>
  </w:style>
  <w:style w:type="character" w:customStyle="1" w:styleId="divs">
    <w:name w:val="divs"/>
    <w:rsid w:val="0050644E"/>
  </w:style>
  <w:style w:type="numbering" w:customStyle="1" w:styleId="1ai1">
    <w:name w:val="1 / a / i1"/>
    <w:rsid w:val="0050644E"/>
    <w:pPr>
      <w:numPr>
        <w:numId w:val="17"/>
      </w:numPr>
    </w:pPr>
  </w:style>
  <w:style w:type="character" w:customStyle="1" w:styleId="FontStyle310">
    <w:name w:val="Font Style310"/>
    <w:uiPriority w:val="99"/>
    <w:rsid w:val="0050644E"/>
    <w:rPr>
      <w:rFonts w:ascii="Times New Roman" w:hAnsi="Times New Roman" w:cs="Times New Roman"/>
      <w:b/>
      <w:bCs/>
      <w:i/>
      <w:iCs/>
      <w:spacing w:val="-10"/>
      <w:sz w:val="18"/>
      <w:szCs w:val="18"/>
    </w:rPr>
  </w:style>
  <w:style w:type="character" w:customStyle="1" w:styleId="FontStyle370">
    <w:name w:val="Font Style370"/>
    <w:uiPriority w:val="99"/>
    <w:rsid w:val="0050644E"/>
    <w:rPr>
      <w:rFonts w:ascii="Cambria" w:hAnsi="Cambria" w:cs="Cambria"/>
      <w:b/>
      <w:bCs/>
      <w:spacing w:val="-10"/>
      <w:sz w:val="18"/>
      <w:szCs w:val="18"/>
    </w:rPr>
  </w:style>
  <w:style w:type="character" w:customStyle="1" w:styleId="FontStyle302">
    <w:name w:val="Font Style302"/>
    <w:uiPriority w:val="99"/>
    <w:rsid w:val="0050644E"/>
    <w:rPr>
      <w:rFonts w:ascii="Times New Roman" w:hAnsi="Times New Roman" w:cs="Times New Roman"/>
      <w:b/>
      <w:bCs/>
      <w:sz w:val="22"/>
      <w:szCs w:val="22"/>
    </w:rPr>
  </w:style>
  <w:style w:type="character" w:customStyle="1" w:styleId="FontStyle347">
    <w:name w:val="Font Style347"/>
    <w:uiPriority w:val="99"/>
    <w:rsid w:val="0050644E"/>
    <w:rPr>
      <w:rFonts w:ascii="Times New Roman" w:hAnsi="Times New Roman" w:cs="Times New Roman"/>
      <w:b/>
      <w:bCs/>
      <w:spacing w:val="-10"/>
      <w:sz w:val="20"/>
      <w:szCs w:val="20"/>
    </w:rPr>
  </w:style>
  <w:style w:type="paragraph" w:customStyle="1" w:styleId="Style27">
    <w:name w:val="Style27"/>
    <w:basedOn w:val="Normal"/>
    <w:uiPriority w:val="99"/>
    <w:rsid w:val="0050644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0644E"/>
    <w:rPr>
      <w:rFonts w:ascii="Times New Roman" w:hAnsi="Times New Roman" w:cs="Times New Roman"/>
      <w:spacing w:val="-10"/>
      <w:sz w:val="18"/>
      <w:szCs w:val="18"/>
    </w:rPr>
  </w:style>
  <w:style w:type="character" w:customStyle="1" w:styleId="FontStyle312">
    <w:name w:val="Font Style312"/>
    <w:uiPriority w:val="99"/>
    <w:rsid w:val="0050644E"/>
    <w:rPr>
      <w:rFonts w:ascii="Times New Roman" w:hAnsi="Times New Roman" w:cs="Times New Roman"/>
      <w:b/>
      <w:bCs/>
      <w:spacing w:val="-10"/>
      <w:sz w:val="16"/>
      <w:szCs w:val="16"/>
    </w:rPr>
  </w:style>
  <w:style w:type="character" w:customStyle="1" w:styleId="FontStyle346">
    <w:name w:val="Font Style346"/>
    <w:uiPriority w:val="99"/>
    <w:rsid w:val="0050644E"/>
    <w:rPr>
      <w:rFonts w:ascii="Times New Roman" w:hAnsi="Times New Roman" w:cs="Times New Roman"/>
      <w:b/>
      <w:bCs/>
      <w:spacing w:val="-10"/>
      <w:sz w:val="18"/>
      <w:szCs w:val="18"/>
    </w:rPr>
  </w:style>
  <w:style w:type="character" w:customStyle="1" w:styleId="FontStyle330">
    <w:name w:val="Font Style330"/>
    <w:uiPriority w:val="99"/>
    <w:rsid w:val="0050644E"/>
    <w:rPr>
      <w:rFonts w:ascii="Times New Roman" w:hAnsi="Times New Roman" w:cs="Times New Roman"/>
      <w:b/>
      <w:bCs/>
      <w:sz w:val="16"/>
      <w:szCs w:val="16"/>
    </w:rPr>
  </w:style>
  <w:style w:type="character" w:customStyle="1" w:styleId="FontStyle372">
    <w:name w:val="Font Style372"/>
    <w:uiPriority w:val="99"/>
    <w:rsid w:val="0050644E"/>
    <w:rPr>
      <w:rFonts w:ascii="Times New Roman" w:hAnsi="Times New Roman" w:cs="Times New Roman"/>
      <w:b/>
      <w:bCs/>
      <w:sz w:val="16"/>
      <w:szCs w:val="16"/>
    </w:rPr>
  </w:style>
  <w:style w:type="paragraph" w:customStyle="1" w:styleId="Style59">
    <w:name w:val="Style59"/>
    <w:basedOn w:val="Normal"/>
    <w:uiPriority w:val="99"/>
    <w:rsid w:val="0050644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0644E"/>
    <w:rPr>
      <w:rFonts w:ascii="Times New Roman" w:hAnsi="Times New Roman" w:cs="Times New Roman"/>
      <w:b/>
      <w:bCs/>
      <w:i/>
      <w:iCs/>
      <w:sz w:val="16"/>
      <w:szCs w:val="16"/>
    </w:rPr>
  </w:style>
  <w:style w:type="paragraph" w:customStyle="1" w:styleId="Style200">
    <w:name w:val="Style20"/>
    <w:basedOn w:val="Normal"/>
    <w:uiPriority w:val="99"/>
    <w:rsid w:val="0050644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0644E"/>
    <w:rPr>
      <w:rFonts w:ascii="Times New Roman" w:hAnsi="Times New Roman" w:cs="Times New Roman"/>
      <w:smallCaps/>
      <w:sz w:val="14"/>
      <w:szCs w:val="14"/>
    </w:rPr>
  </w:style>
  <w:style w:type="paragraph" w:customStyle="1" w:styleId="Style89">
    <w:name w:val="Style89"/>
    <w:basedOn w:val="Normal"/>
    <w:uiPriority w:val="99"/>
    <w:rsid w:val="0050644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0644E"/>
    <w:rPr>
      <w:rFonts w:ascii="Times New Roman" w:hAnsi="Times New Roman" w:cs="Times New Roman"/>
      <w:b/>
      <w:bCs/>
      <w:spacing w:val="-10"/>
      <w:sz w:val="22"/>
      <w:szCs w:val="22"/>
    </w:rPr>
  </w:style>
  <w:style w:type="character" w:customStyle="1" w:styleId="FontStyle320">
    <w:name w:val="Font Style320"/>
    <w:uiPriority w:val="99"/>
    <w:rsid w:val="0050644E"/>
    <w:rPr>
      <w:rFonts w:ascii="Times New Roman" w:hAnsi="Times New Roman" w:cs="Times New Roman"/>
      <w:b/>
      <w:bCs/>
      <w:spacing w:val="-10"/>
      <w:sz w:val="22"/>
      <w:szCs w:val="22"/>
    </w:rPr>
  </w:style>
  <w:style w:type="character" w:customStyle="1" w:styleId="FontStyle352">
    <w:name w:val="Font Style352"/>
    <w:uiPriority w:val="99"/>
    <w:rsid w:val="0050644E"/>
    <w:rPr>
      <w:rFonts w:ascii="Times New Roman" w:hAnsi="Times New Roman" w:cs="Times New Roman"/>
      <w:b/>
      <w:bCs/>
      <w:sz w:val="16"/>
      <w:szCs w:val="16"/>
    </w:rPr>
  </w:style>
  <w:style w:type="character" w:customStyle="1" w:styleId="FontStyle356">
    <w:name w:val="Font Style356"/>
    <w:uiPriority w:val="99"/>
    <w:rsid w:val="0050644E"/>
    <w:rPr>
      <w:rFonts w:ascii="Times New Roman" w:hAnsi="Times New Roman" w:cs="Times New Roman"/>
      <w:b/>
      <w:bCs/>
      <w:spacing w:val="-10"/>
      <w:sz w:val="22"/>
      <w:szCs w:val="22"/>
    </w:rPr>
  </w:style>
  <w:style w:type="character" w:customStyle="1" w:styleId="FontStyle298">
    <w:name w:val="Font Style298"/>
    <w:uiPriority w:val="99"/>
    <w:rsid w:val="0050644E"/>
    <w:rPr>
      <w:rFonts w:ascii="Times New Roman" w:hAnsi="Times New Roman" w:cs="Times New Roman"/>
      <w:sz w:val="18"/>
      <w:szCs w:val="18"/>
    </w:rPr>
  </w:style>
  <w:style w:type="character" w:customStyle="1" w:styleId="FontStyle311">
    <w:name w:val="Font Style311"/>
    <w:uiPriority w:val="99"/>
    <w:rsid w:val="0050644E"/>
    <w:rPr>
      <w:rFonts w:ascii="Times New Roman" w:hAnsi="Times New Roman" w:cs="Times New Roman"/>
      <w:b/>
      <w:bCs/>
      <w:spacing w:val="-10"/>
      <w:sz w:val="18"/>
      <w:szCs w:val="18"/>
    </w:rPr>
  </w:style>
  <w:style w:type="character" w:customStyle="1" w:styleId="FontStyle332">
    <w:name w:val="Font Style332"/>
    <w:uiPriority w:val="99"/>
    <w:rsid w:val="0050644E"/>
    <w:rPr>
      <w:rFonts w:ascii="Times New Roman" w:hAnsi="Times New Roman" w:cs="Times New Roman"/>
      <w:b/>
      <w:bCs/>
      <w:i/>
      <w:iCs/>
      <w:spacing w:val="-10"/>
      <w:sz w:val="20"/>
      <w:szCs w:val="20"/>
    </w:rPr>
  </w:style>
  <w:style w:type="character" w:customStyle="1" w:styleId="FontStyle371">
    <w:name w:val="Font Style371"/>
    <w:uiPriority w:val="99"/>
    <w:rsid w:val="0050644E"/>
    <w:rPr>
      <w:rFonts w:ascii="Times New Roman" w:hAnsi="Times New Roman" w:cs="Times New Roman"/>
      <w:sz w:val="16"/>
      <w:szCs w:val="16"/>
    </w:rPr>
  </w:style>
  <w:style w:type="character" w:customStyle="1" w:styleId="FontStyle350">
    <w:name w:val="Font Style350"/>
    <w:uiPriority w:val="99"/>
    <w:rsid w:val="0050644E"/>
    <w:rPr>
      <w:rFonts w:ascii="Times New Roman" w:hAnsi="Times New Roman" w:cs="Times New Roman"/>
      <w:b/>
      <w:bCs/>
      <w:i/>
      <w:iCs/>
      <w:sz w:val="20"/>
      <w:szCs w:val="20"/>
    </w:rPr>
  </w:style>
  <w:style w:type="paragraph" w:customStyle="1" w:styleId="Style8">
    <w:name w:val="Style8"/>
    <w:basedOn w:val="Normal"/>
    <w:uiPriority w:val="99"/>
    <w:qFormat/>
    <w:rsid w:val="0050644E"/>
    <w:pPr>
      <w:widowControl w:val="0"/>
      <w:autoSpaceDE w:val="0"/>
      <w:autoSpaceDN w:val="0"/>
      <w:adjustRightInd w:val="0"/>
    </w:pPr>
    <w:rPr>
      <w:rFonts w:eastAsia="Times New Roman"/>
      <w:sz w:val="24"/>
    </w:rPr>
  </w:style>
  <w:style w:type="paragraph" w:customStyle="1" w:styleId="Style5">
    <w:name w:val="Style5"/>
    <w:basedOn w:val="Normal"/>
    <w:qFormat/>
    <w:rsid w:val="0050644E"/>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0644E"/>
    <w:rPr>
      <w:rFonts w:ascii="Times New Roman" w:hAnsi="Times New Roman" w:cs="Times New Roman"/>
      <w:b/>
      <w:bCs/>
      <w:sz w:val="22"/>
      <w:szCs w:val="22"/>
    </w:rPr>
  </w:style>
  <w:style w:type="paragraph" w:customStyle="1" w:styleId="Style100">
    <w:name w:val="Style10"/>
    <w:basedOn w:val="Normal"/>
    <w:qFormat/>
    <w:rsid w:val="0050644E"/>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0644E"/>
    <w:pPr>
      <w:widowControl w:val="0"/>
      <w:autoSpaceDE w:val="0"/>
      <w:autoSpaceDN w:val="0"/>
      <w:adjustRightInd w:val="0"/>
      <w:jc w:val="both"/>
    </w:pPr>
    <w:rPr>
      <w:rFonts w:eastAsia="Times New Roman"/>
      <w:sz w:val="24"/>
    </w:rPr>
  </w:style>
  <w:style w:type="character" w:customStyle="1" w:styleId="FontStyle369">
    <w:name w:val="Font Style369"/>
    <w:uiPriority w:val="99"/>
    <w:rsid w:val="0050644E"/>
    <w:rPr>
      <w:rFonts w:ascii="Times New Roman" w:hAnsi="Times New Roman" w:cs="Times New Roman"/>
      <w:b/>
      <w:bCs/>
      <w:spacing w:val="-10"/>
      <w:sz w:val="20"/>
      <w:szCs w:val="20"/>
    </w:rPr>
  </w:style>
  <w:style w:type="character" w:customStyle="1" w:styleId="FontStyle357">
    <w:name w:val="Font Style357"/>
    <w:uiPriority w:val="99"/>
    <w:rsid w:val="0050644E"/>
    <w:rPr>
      <w:rFonts w:ascii="Times New Roman" w:hAnsi="Times New Roman" w:cs="Times New Roman"/>
      <w:b/>
      <w:bCs/>
      <w:spacing w:val="-10"/>
      <w:sz w:val="22"/>
      <w:szCs w:val="22"/>
    </w:rPr>
  </w:style>
  <w:style w:type="paragraph" w:customStyle="1" w:styleId="Style67">
    <w:name w:val="Style67"/>
    <w:basedOn w:val="Normal"/>
    <w:uiPriority w:val="99"/>
    <w:rsid w:val="0050644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0644E"/>
    <w:rPr>
      <w:rFonts w:ascii="Times New Roman" w:hAnsi="Times New Roman" w:cs="Times New Roman"/>
      <w:sz w:val="20"/>
      <w:szCs w:val="20"/>
    </w:rPr>
  </w:style>
  <w:style w:type="character" w:customStyle="1" w:styleId="FontStyle374">
    <w:name w:val="Font Style374"/>
    <w:uiPriority w:val="99"/>
    <w:rsid w:val="0050644E"/>
    <w:rPr>
      <w:rFonts w:ascii="Times New Roman" w:hAnsi="Times New Roman" w:cs="Times New Roman"/>
      <w:b/>
      <w:bCs/>
      <w:spacing w:val="-10"/>
      <w:sz w:val="22"/>
      <w:szCs w:val="22"/>
    </w:rPr>
  </w:style>
  <w:style w:type="paragraph" w:customStyle="1" w:styleId="Style300">
    <w:name w:val="Style30"/>
    <w:basedOn w:val="Normal"/>
    <w:uiPriority w:val="99"/>
    <w:rsid w:val="0050644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0644E"/>
    <w:rPr>
      <w:rFonts w:ascii="Times New Roman" w:hAnsi="Times New Roman" w:cs="Times New Roman"/>
      <w:smallCaps/>
      <w:sz w:val="16"/>
      <w:szCs w:val="16"/>
    </w:rPr>
  </w:style>
  <w:style w:type="paragraph" w:customStyle="1" w:styleId="Style93">
    <w:name w:val="Style93"/>
    <w:basedOn w:val="Normal"/>
    <w:uiPriority w:val="99"/>
    <w:rsid w:val="0050644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0644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50644E"/>
    <w:rPr>
      <w:rFonts w:eastAsia="Times New Roman"/>
      <w:b/>
      <w:sz w:val="28"/>
      <w:u w:val="thick"/>
    </w:rPr>
  </w:style>
  <w:style w:type="character" w:customStyle="1" w:styleId="CardsCharCharChar">
    <w:name w:val="Cards Char Char Char"/>
    <w:rsid w:val="0050644E"/>
    <w:rPr>
      <w:szCs w:val="24"/>
      <w:lang w:val="en-US" w:eastAsia="en-US" w:bidi="ar-SA"/>
    </w:rPr>
  </w:style>
  <w:style w:type="character" w:customStyle="1" w:styleId="CardsCharCharCharChar">
    <w:name w:val="Cards Char Char Char Char"/>
    <w:rsid w:val="0050644E"/>
    <w:rPr>
      <w:szCs w:val="24"/>
      <w:lang w:val="en-US" w:eastAsia="en-US" w:bidi="ar-SA"/>
    </w:rPr>
  </w:style>
  <w:style w:type="paragraph" w:customStyle="1" w:styleId="NoSpacingCharCharChar">
    <w:name w:val="No Spacing Char Char Char"/>
    <w:next w:val="Normal"/>
    <w:rsid w:val="0050644E"/>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0644E"/>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50644E"/>
    <w:rPr>
      <w:rFonts w:ascii="Garamond" w:hAnsi="Garamond"/>
    </w:rPr>
  </w:style>
  <w:style w:type="paragraph" w:customStyle="1" w:styleId="INDENTEDPARAGRAPH">
    <w:name w:val="INDENTED PARAGRAPH"/>
    <w:rsid w:val="0050644E"/>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0644E"/>
  </w:style>
  <w:style w:type="paragraph" w:customStyle="1" w:styleId="TagChar1CharCharCharChar">
    <w:name w:val="Tag Char1 Char Char Char Char"/>
    <w:basedOn w:val="Normal"/>
    <w:rsid w:val="0050644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0644E"/>
    <w:rPr>
      <w:rFonts w:eastAsia="Times New Roman"/>
      <w:b/>
      <w:sz w:val="24"/>
    </w:rPr>
  </w:style>
  <w:style w:type="paragraph" w:customStyle="1" w:styleId="RepeatHeader0">
    <w:name w:val="Repeat Header"/>
    <w:basedOn w:val="HeaderDebate"/>
    <w:rsid w:val="0050644E"/>
    <w:pPr>
      <w:outlineLvl w:val="1"/>
    </w:pPr>
    <w:rPr>
      <w:szCs w:val="48"/>
    </w:rPr>
  </w:style>
  <w:style w:type="character" w:customStyle="1" w:styleId="sectiontitle">
    <w:name w:val="sectiontitle"/>
    <w:basedOn w:val="DefaultParagraphFont"/>
    <w:rsid w:val="0050644E"/>
  </w:style>
  <w:style w:type="character" w:customStyle="1" w:styleId="sectionsubtitle">
    <w:name w:val="sectionsubtitle"/>
    <w:basedOn w:val="DefaultParagraphFont"/>
    <w:rsid w:val="0050644E"/>
  </w:style>
  <w:style w:type="character" w:customStyle="1" w:styleId="EvidenceTag">
    <w:name w:val="Evidence Tag"/>
    <w:rsid w:val="0050644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0644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0644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0644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0644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0644E"/>
  </w:style>
  <w:style w:type="character" w:customStyle="1" w:styleId="StyleUnderlineUnderlineChar">
    <w:name w:val="Style Underline + Underline Char"/>
    <w:rsid w:val="0050644E"/>
    <w:rPr>
      <w:rFonts w:ascii="Trebuchet MS" w:hAnsi="Trebuchet MS"/>
      <w:szCs w:val="18"/>
      <w:u w:val="single"/>
      <w:lang w:val="en-US" w:eastAsia="en-US" w:bidi="ar-SA"/>
    </w:rPr>
  </w:style>
  <w:style w:type="paragraph" w:customStyle="1" w:styleId="UnderlineCards">
    <w:name w:val="Underline Cards"/>
    <w:basedOn w:val="Cards"/>
    <w:link w:val="UnderlineCardsChar"/>
    <w:rsid w:val="0050644E"/>
    <w:pPr>
      <w:widowControl/>
      <w:ind w:left="288" w:right="0"/>
      <w:jc w:val="left"/>
    </w:pPr>
    <w:rPr>
      <w:u w:val="thick"/>
    </w:rPr>
  </w:style>
  <w:style w:type="character" w:customStyle="1" w:styleId="UnderlineCardsChar">
    <w:name w:val="Underline Cards Char"/>
    <w:link w:val="UnderlineCards"/>
    <w:rsid w:val="0050644E"/>
    <w:rPr>
      <w:rFonts w:ascii="Times New Roman" w:eastAsia="Times New Roman" w:hAnsi="Times New Roman" w:cs="Times New Roman"/>
      <w:sz w:val="20"/>
      <w:u w:val="thick"/>
    </w:rPr>
  </w:style>
  <w:style w:type="paragraph" w:customStyle="1" w:styleId="SmallCards">
    <w:name w:val="Small Cards"/>
    <w:basedOn w:val="Cards"/>
    <w:link w:val="SmallCardsChar"/>
    <w:rsid w:val="0050644E"/>
    <w:pPr>
      <w:widowControl/>
      <w:ind w:left="288" w:right="0"/>
      <w:jc w:val="left"/>
    </w:pPr>
    <w:rPr>
      <w:sz w:val="14"/>
    </w:rPr>
  </w:style>
  <w:style w:type="character" w:customStyle="1" w:styleId="SmallCardsChar">
    <w:name w:val="Small Cards Char"/>
    <w:link w:val="SmallCards"/>
    <w:rsid w:val="0050644E"/>
    <w:rPr>
      <w:rFonts w:ascii="Times New Roman" w:eastAsia="Times New Roman" w:hAnsi="Times New Roman" w:cs="Times New Roman"/>
      <w:sz w:val="14"/>
    </w:rPr>
  </w:style>
  <w:style w:type="paragraph" w:customStyle="1" w:styleId="ReadingCites">
    <w:name w:val="Reading Cites"/>
    <w:basedOn w:val="Normal"/>
    <w:link w:val="ReadingCitesChar"/>
    <w:rsid w:val="0050644E"/>
    <w:rPr>
      <w:rFonts w:eastAsia="Times New Roman"/>
      <w:b/>
      <w:sz w:val="20"/>
      <w:szCs w:val="20"/>
    </w:rPr>
  </w:style>
  <w:style w:type="character" w:customStyle="1" w:styleId="ReadingCitesChar">
    <w:name w:val="Reading Cites Char"/>
    <w:link w:val="ReadingCites"/>
    <w:rsid w:val="0050644E"/>
    <w:rPr>
      <w:rFonts w:ascii="Times New Roman" w:eastAsia="Times New Roman" w:hAnsi="Times New Roman" w:cs="Times New Roman"/>
      <w:b/>
      <w:sz w:val="20"/>
      <w:szCs w:val="20"/>
    </w:rPr>
  </w:style>
  <w:style w:type="paragraph" w:customStyle="1" w:styleId="ContentsHeading">
    <w:name w:val="Contents Heading"/>
    <w:basedOn w:val="Heading1"/>
    <w:next w:val="Normal"/>
    <w:rsid w:val="0050644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50644E"/>
    <w:pPr>
      <w:spacing w:before="100" w:beforeAutospacing="1" w:after="100" w:afterAutospacing="1"/>
    </w:pPr>
    <w:rPr>
      <w:rFonts w:eastAsia="Times New Roman"/>
      <w:sz w:val="20"/>
    </w:rPr>
  </w:style>
  <w:style w:type="character" w:customStyle="1" w:styleId="CharacterStyle8">
    <w:name w:val="Character Style 8"/>
    <w:rsid w:val="0050644E"/>
    <w:rPr>
      <w:sz w:val="22"/>
      <w:szCs w:val="22"/>
    </w:rPr>
  </w:style>
  <w:style w:type="paragraph" w:customStyle="1" w:styleId="Style110">
    <w:name w:val="Style 11"/>
    <w:qFormat/>
    <w:rsid w:val="0050644E"/>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50644E"/>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0644E"/>
    <w:rPr>
      <w:rFonts w:ascii="Arial Narrow" w:hAnsi="Arial Narrow"/>
      <w:color w:val="000000"/>
      <w:sz w:val="22"/>
      <w:szCs w:val="22"/>
      <w:u w:val="single"/>
      <w:lang w:val="en-US" w:eastAsia="en-US" w:bidi="ar-SA"/>
    </w:rPr>
  </w:style>
  <w:style w:type="character" w:customStyle="1" w:styleId="CardText1Char1">
    <w:name w:val="Card Text 1 Char1"/>
    <w:rsid w:val="0050644E"/>
    <w:rPr>
      <w:rFonts w:ascii="Arial Narrow" w:hAnsi="Arial Narrow"/>
      <w:color w:val="000000"/>
      <w:sz w:val="22"/>
      <w:szCs w:val="22"/>
      <w:u w:val="single"/>
      <w:lang w:val="en-US" w:eastAsia="en-US" w:bidi="ar-SA"/>
    </w:rPr>
  </w:style>
  <w:style w:type="paragraph" w:customStyle="1" w:styleId="Style52">
    <w:name w:val="Style 5"/>
    <w:qFormat/>
    <w:rsid w:val="0050644E"/>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50644E"/>
    <w:rPr>
      <w:rFonts w:ascii="Times New Roman" w:eastAsia="Times" w:hAnsi="Times New Roman" w:cs="Arial"/>
      <w:b/>
      <w:bCs/>
      <w:iCs/>
      <w:noProof/>
      <w:sz w:val="24"/>
      <w:szCs w:val="24"/>
      <w:lang w:val="en-US" w:eastAsia="en-US" w:bidi="ar-SA"/>
    </w:rPr>
  </w:style>
  <w:style w:type="character" w:customStyle="1" w:styleId="arttitle1">
    <w:name w:val="arttitle1"/>
    <w:rsid w:val="0050644E"/>
    <w:rPr>
      <w:b/>
      <w:bCs/>
      <w:color w:val="695B54"/>
    </w:rPr>
  </w:style>
  <w:style w:type="paragraph" w:customStyle="1" w:styleId="Heading11">
    <w:name w:val="Heading 11"/>
    <w:basedOn w:val="Normal"/>
    <w:next w:val="Normal"/>
    <w:rsid w:val="0050644E"/>
    <w:pPr>
      <w:keepNext/>
      <w:widowControl w:val="0"/>
      <w:suppressAutoHyphens/>
      <w:jc w:val="center"/>
    </w:pPr>
    <w:rPr>
      <w:rFonts w:eastAsia="Tahoma"/>
      <w:b/>
      <w:sz w:val="48"/>
      <w:szCs w:val="32"/>
      <w:u w:val="single"/>
    </w:rPr>
  </w:style>
  <w:style w:type="paragraph" w:customStyle="1" w:styleId="TextHeading">
    <w:name w:val="Text Heading"/>
    <w:basedOn w:val="Heading3"/>
    <w:rsid w:val="0050644E"/>
    <w:pPr>
      <w:keepLines w:val="0"/>
      <w:pageBreakBefore w:val="0"/>
      <w:spacing w:before="0"/>
      <w:jc w:val="left"/>
    </w:pPr>
    <w:rPr>
      <w:rFonts w:eastAsia="Times New Roman" w:cs="Arial"/>
      <w:bCs w:val="0"/>
      <w:sz w:val="22"/>
      <w:szCs w:val="26"/>
    </w:rPr>
  </w:style>
  <w:style w:type="character" w:customStyle="1" w:styleId="TextHeadingChar">
    <w:name w:val="Text Heading Char"/>
    <w:rsid w:val="0050644E"/>
    <w:rPr>
      <w:rFonts w:cs="Arial"/>
      <w:b/>
      <w:bCs/>
      <w:sz w:val="22"/>
      <w:szCs w:val="26"/>
      <w:u w:val="single"/>
      <w:lang w:val="en-US" w:eastAsia="en-US" w:bidi="ar-SA"/>
    </w:rPr>
  </w:style>
  <w:style w:type="character" w:customStyle="1" w:styleId="FootnoteCharacters">
    <w:name w:val="Footnote Characters"/>
    <w:rsid w:val="0050644E"/>
    <w:rPr>
      <w:vertAlign w:val="superscript"/>
    </w:rPr>
  </w:style>
  <w:style w:type="paragraph" w:customStyle="1" w:styleId="StyleHeading1BlockTitleHeading1Char1ALEXHeadingBrief-He2">
    <w:name w:val="Style Heading 1Block TitleHeading 1 Char1ALEXHeadingBrief - He...2"/>
    <w:basedOn w:val="Heading1"/>
    <w:autoRedefine/>
    <w:rsid w:val="0050644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0644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50644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50644E"/>
    <w:rPr>
      <w:rFonts w:ascii="Cambria" w:eastAsia="Cambria" w:hAnsi="Cambria"/>
      <w:b/>
      <w:caps/>
      <w:sz w:val="24"/>
    </w:rPr>
  </w:style>
  <w:style w:type="paragraph" w:customStyle="1" w:styleId="StyleDebateBodyBefore12pt">
    <w:name w:val="Style Debate Body + Before:  12 pt"/>
    <w:basedOn w:val="Normal"/>
    <w:next w:val="Normal"/>
    <w:rsid w:val="0050644E"/>
    <w:pPr>
      <w:spacing w:before="240"/>
    </w:pPr>
    <w:rPr>
      <w:rFonts w:eastAsia="Times New Roman"/>
      <w:bCs/>
      <w:sz w:val="20"/>
      <w:szCs w:val="20"/>
    </w:rPr>
  </w:style>
  <w:style w:type="paragraph" w:customStyle="1" w:styleId="StyleDebateBodyBefore12pt1">
    <w:name w:val="Style Debate Body + Before:  12 pt1"/>
    <w:basedOn w:val="Normal"/>
    <w:rsid w:val="0050644E"/>
    <w:pPr>
      <w:spacing w:before="240"/>
    </w:pPr>
    <w:rPr>
      <w:rFonts w:eastAsia="Times New Roman"/>
      <w:bCs/>
      <w:sz w:val="20"/>
      <w:szCs w:val="20"/>
    </w:rPr>
  </w:style>
  <w:style w:type="paragraph" w:customStyle="1" w:styleId="PageNumber11">
    <w:name w:val="Page Number11"/>
    <w:basedOn w:val="Normal"/>
    <w:next w:val="Normal"/>
    <w:rsid w:val="0050644E"/>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50644E"/>
    <w:rPr>
      <w:rFonts w:eastAsia="SimSun" w:cs="Arial"/>
      <w:b/>
      <w:bCs/>
      <w:iCs/>
      <w:sz w:val="24"/>
      <w:szCs w:val="28"/>
      <w:lang w:val="en-US" w:eastAsia="zh-CN" w:bidi="ar-SA"/>
    </w:rPr>
  </w:style>
  <w:style w:type="character" w:customStyle="1" w:styleId="Char31">
    <w:name w:val="Char31"/>
    <w:rsid w:val="0050644E"/>
    <w:rPr>
      <w:rFonts w:cs="Arial"/>
      <w:bCs/>
      <w:u w:val="thick"/>
      <w:lang w:val="en-US" w:eastAsia="en-US" w:bidi="ar-SA"/>
    </w:rPr>
  </w:style>
  <w:style w:type="paragraph" w:customStyle="1" w:styleId="StyleHeading1Centered">
    <w:name w:val="Style Heading 1 + Centered"/>
    <w:basedOn w:val="Heading1"/>
    <w:rsid w:val="005064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5064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5064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50644E"/>
    <w:pPr>
      <w:spacing w:before="120"/>
    </w:pPr>
    <w:rPr>
      <w:rFonts w:eastAsia="Times New Roman"/>
      <w:sz w:val="20"/>
    </w:rPr>
  </w:style>
  <w:style w:type="character" w:customStyle="1" w:styleId="underliningChar3">
    <w:name w:val="underlining Char"/>
    <w:rsid w:val="0050644E"/>
    <w:rPr>
      <w:b/>
      <w:szCs w:val="24"/>
      <w:u w:val="single"/>
      <w:lang w:val="en-US" w:eastAsia="en-US" w:bidi="ar-SA"/>
    </w:rPr>
  </w:style>
  <w:style w:type="character" w:customStyle="1" w:styleId="notreadChar">
    <w:name w:val="not read Char"/>
    <w:rsid w:val="0050644E"/>
    <w:rPr>
      <w:sz w:val="18"/>
      <w:szCs w:val="24"/>
      <w:lang w:val="en-US" w:eastAsia="en-US" w:bidi="ar-SA"/>
    </w:rPr>
  </w:style>
  <w:style w:type="paragraph" w:customStyle="1" w:styleId="StyleStrong10ptNotBold">
    <w:name w:val="Style Strong + 10 pt Not Bold"/>
    <w:basedOn w:val="Normal"/>
    <w:autoRedefine/>
    <w:rsid w:val="0050644E"/>
    <w:pPr>
      <w:ind w:left="720" w:hanging="360"/>
    </w:pPr>
    <w:rPr>
      <w:rFonts w:eastAsia="Times New Roman"/>
      <w:sz w:val="26"/>
      <w:szCs w:val="26"/>
    </w:rPr>
  </w:style>
  <w:style w:type="character" w:customStyle="1" w:styleId="smallCharChar0">
    <w:name w:val="small Char Char"/>
    <w:rsid w:val="0050644E"/>
    <w:rPr>
      <w:rFonts w:ascii="Times New Roman" w:eastAsia="Times New Roman" w:hAnsi="Times New Roman" w:cs="Times New Roman"/>
      <w:sz w:val="12"/>
      <w:szCs w:val="16"/>
    </w:rPr>
  </w:style>
  <w:style w:type="character" w:customStyle="1" w:styleId="Undlerine">
    <w:name w:val="Undlerine"/>
    <w:qFormat/>
    <w:rsid w:val="0050644E"/>
    <w:rPr>
      <w:rFonts w:ascii="Times New Roman" w:hAnsi="Times New Roman"/>
      <w:w w:val="110"/>
      <w:sz w:val="20"/>
      <w:szCs w:val="20"/>
      <w:u w:val="single"/>
      <w:bdr w:val="none" w:sz="0" w:space="0" w:color="auto"/>
      <w:lang w:bidi="he-IL"/>
    </w:rPr>
  </w:style>
  <w:style w:type="character" w:customStyle="1" w:styleId="Boxes">
    <w:name w:val="Boxes"/>
    <w:qFormat/>
    <w:rsid w:val="0050644E"/>
    <w:rPr>
      <w:rFonts w:ascii="Times New Roman" w:hAnsi="Times New Roman"/>
      <w:sz w:val="20"/>
      <w:u w:val="single"/>
      <w:bdr w:val="single" w:sz="4" w:space="0" w:color="auto"/>
    </w:rPr>
  </w:style>
  <w:style w:type="character" w:customStyle="1" w:styleId="tim">
    <w:name w:val="tim"/>
    <w:qFormat/>
    <w:rsid w:val="0050644E"/>
    <w:rPr>
      <w:rFonts w:ascii="Times New Roman" w:hAnsi="Times New Roman"/>
      <w:sz w:val="20"/>
      <w:u w:val="single"/>
    </w:rPr>
  </w:style>
  <w:style w:type="character" w:customStyle="1" w:styleId="hl">
    <w:name w:val="hl"/>
    <w:basedOn w:val="DefaultParagraphFont"/>
    <w:rsid w:val="0050644E"/>
  </w:style>
  <w:style w:type="character" w:customStyle="1" w:styleId="clock1">
    <w:name w:val="clock1"/>
    <w:rsid w:val="0050644E"/>
    <w:rPr>
      <w:color w:val="B51B1B"/>
    </w:rPr>
  </w:style>
  <w:style w:type="character" w:customStyle="1" w:styleId="smallChar10">
    <w:name w:val="small Char1"/>
    <w:rsid w:val="0050644E"/>
    <w:rPr>
      <w:sz w:val="12"/>
      <w:szCs w:val="16"/>
      <w:lang w:val="en-US" w:eastAsia="en-US" w:bidi="ar-SA"/>
    </w:rPr>
  </w:style>
  <w:style w:type="character" w:customStyle="1" w:styleId="SmallCardsCharChar">
    <w:name w:val="Small Cards Char Char"/>
    <w:rsid w:val="0050644E"/>
    <w:rPr>
      <w:sz w:val="14"/>
      <w:szCs w:val="24"/>
      <w:lang w:val="en-US" w:eastAsia="en-US" w:bidi="ar-SA"/>
    </w:rPr>
  </w:style>
  <w:style w:type="paragraph" w:customStyle="1" w:styleId="NormalCards">
    <w:name w:val="Normal Cards"/>
    <w:basedOn w:val="Normal"/>
    <w:rsid w:val="0050644E"/>
    <w:pPr>
      <w:ind w:left="288"/>
    </w:pPr>
    <w:rPr>
      <w:rFonts w:eastAsia="Times New Roman"/>
      <w:sz w:val="20"/>
    </w:rPr>
  </w:style>
  <w:style w:type="character" w:customStyle="1" w:styleId="iniciales">
    <w:name w:val="iniciales"/>
    <w:basedOn w:val="DefaultParagraphFont"/>
    <w:rsid w:val="0050644E"/>
  </w:style>
  <w:style w:type="character" w:customStyle="1" w:styleId="Style10ptBoldUnderline">
    <w:name w:val="Style 10 pt Bold Underline"/>
    <w:rsid w:val="0050644E"/>
    <w:rPr>
      <w:b/>
      <w:bCs/>
      <w:sz w:val="20"/>
      <w:u w:val="single"/>
    </w:rPr>
  </w:style>
  <w:style w:type="paragraph" w:customStyle="1" w:styleId="outdent">
    <w:name w:val="outdent"/>
    <w:basedOn w:val="Normal"/>
    <w:rsid w:val="0050644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0644E"/>
    <w:pPr>
      <w:spacing w:before="100" w:beforeAutospacing="1" w:after="100" w:afterAutospacing="1"/>
    </w:pPr>
    <w:rPr>
      <w:rFonts w:eastAsia="Times New Roman"/>
      <w:sz w:val="24"/>
    </w:rPr>
  </w:style>
  <w:style w:type="paragraph" w:customStyle="1" w:styleId="bulletfollow">
    <w:name w:val="bulletfollow"/>
    <w:basedOn w:val="Normal"/>
    <w:rsid w:val="0050644E"/>
    <w:pPr>
      <w:spacing w:before="100" w:beforeAutospacing="1" w:after="100" w:afterAutospacing="1"/>
    </w:pPr>
    <w:rPr>
      <w:rFonts w:eastAsia="Times New Roman"/>
      <w:sz w:val="24"/>
    </w:rPr>
  </w:style>
  <w:style w:type="paragraph" w:customStyle="1" w:styleId="bulleted">
    <w:name w:val="bulleted"/>
    <w:basedOn w:val="Normal"/>
    <w:rsid w:val="0050644E"/>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0644E"/>
    <w:rPr>
      <w:rFonts w:ascii="Times New Roman" w:eastAsia="Times New Roman" w:hAnsi="Times New Roman" w:cs="Times New Roman"/>
      <w:strike/>
      <w:sz w:val="20"/>
      <w:szCs w:val="20"/>
    </w:rPr>
  </w:style>
  <w:style w:type="character" w:customStyle="1" w:styleId="StrikethroughChar">
    <w:name w:val="Strikethrough Char"/>
    <w:link w:val="Strikethrough0"/>
    <w:rsid w:val="0050644E"/>
    <w:rPr>
      <w:rFonts w:ascii="Times New Roman" w:eastAsia="Times New Roman" w:hAnsi="Times New Roman" w:cs="Times New Roman"/>
      <w:strike/>
      <w:sz w:val="20"/>
      <w:szCs w:val="20"/>
    </w:rPr>
  </w:style>
  <w:style w:type="character" w:customStyle="1" w:styleId="UnderlineCardsCharChar">
    <w:name w:val="Underline Cards Char Char"/>
    <w:rsid w:val="0050644E"/>
    <w:rPr>
      <w:rFonts w:eastAsia="SimSun"/>
      <w:szCs w:val="24"/>
      <w:u w:val="thick"/>
      <w:lang w:val="en-US" w:eastAsia="en-US" w:bidi="ar-SA"/>
    </w:rPr>
  </w:style>
  <w:style w:type="paragraph" w:customStyle="1" w:styleId="authorgroup">
    <w:name w:val="authorgroup"/>
    <w:basedOn w:val="Normal"/>
    <w:rsid w:val="0050644E"/>
    <w:pPr>
      <w:spacing w:before="100" w:beforeAutospacing="1" w:after="100" w:afterAutospacing="1"/>
    </w:pPr>
    <w:rPr>
      <w:rFonts w:eastAsia="Calibri"/>
      <w:sz w:val="24"/>
    </w:rPr>
  </w:style>
  <w:style w:type="paragraph" w:customStyle="1" w:styleId="affiliation1">
    <w:name w:val="affiliation1"/>
    <w:basedOn w:val="Normal"/>
    <w:rsid w:val="0050644E"/>
    <w:pPr>
      <w:spacing w:before="100" w:beforeAutospacing="1" w:after="100" w:afterAutospacing="1"/>
    </w:pPr>
    <w:rPr>
      <w:rFonts w:eastAsia="Calibri"/>
      <w:sz w:val="24"/>
    </w:rPr>
  </w:style>
  <w:style w:type="character" w:customStyle="1" w:styleId="smallcapitals">
    <w:name w:val="smallcapitals"/>
    <w:basedOn w:val="DefaultParagraphFont"/>
    <w:rsid w:val="0050644E"/>
  </w:style>
  <w:style w:type="character" w:customStyle="1" w:styleId="number0">
    <w:name w:val="number"/>
    <w:basedOn w:val="DefaultParagraphFont"/>
    <w:rsid w:val="0050644E"/>
  </w:style>
  <w:style w:type="character" w:customStyle="1" w:styleId="articlebody1">
    <w:name w:val="articlebody1"/>
    <w:rsid w:val="0050644E"/>
  </w:style>
  <w:style w:type="character" w:customStyle="1" w:styleId="small1">
    <w:name w:val="small1"/>
    <w:rsid w:val="0050644E"/>
  </w:style>
  <w:style w:type="character" w:customStyle="1" w:styleId="AuthorDateChar1">
    <w:name w:val="Author/Date Char1"/>
    <w:rsid w:val="0050644E"/>
    <w:rPr>
      <w:rFonts w:eastAsia="Times New Roman" w:cs="Arial"/>
      <w:b/>
      <w:sz w:val="24"/>
      <w:u w:val="single"/>
    </w:rPr>
  </w:style>
  <w:style w:type="character" w:customStyle="1" w:styleId="Normal30">
    <w:name w:val="Normal3"/>
    <w:basedOn w:val="DefaultParagraphFont"/>
    <w:rsid w:val="0050644E"/>
  </w:style>
  <w:style w:type="paragraph" w:customStyle="1" w:styleId="PageNumber8">
    <w:name w:val="Page Number8"/>
    <w:basedOn w:val="Normal"/>
    <w:next w:val="Normal"/>
    <w:qFormat/>
    <w:rsid w:val="0050644E"/>
    <w:rPr>
      <w:rFonts w:eastAsia="Times New Roman"/>
      <w:sz w:val="20"/>
    </w:rPr>
  </w:style>
  <w:style w:type="paragraph" w:customStyle="1" w:styleId="Heading12">
    <w:name w:val="Heading 12"/>
    <w:basedOn w:val="Normal"/>
    <w:next w:val="Normal"/>
    <w:rsid w:val="0050644E"/>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50644E"/>
  </w:style>
  <w:style w:type="character" w:customStyle="1" w:styleId="articledate">
    <w:name w:val="articledate"/>
    <w:basedOn w:val="DefaultParagraphFont"/>
    <w:rsid w:val="0050644E"/>
  </w:style>
  <w:style w:type="character" w:customStyle="1" w:styleId="post-byline">
    <w:name w:val="post-byline"/>
    <w:basedOn w:val="DefaultParagraphFont"/>
    <w:rsid w:val="0050644E"/>
  </w:style>
  <w:style w:type="character" w:customStyle="1" w:styleId="metadate">
    <w:name w:val="meta_date"/>
    <w:basedOn w:val="DefaultParagraphFont"/>
    <w:rsid w:val="0050644E"/>
  </w:style>
  <w:style w:type="character" w:customStyle="1" w:styleId="fa">
    <w:name w:val="fa"/>
    <w:basedOn w:val="DefaultParagraphFont"/>
    <w:rsid w:val="0050644E"/>
  </w:style>
  <w:style w:type="character" w:customStyle="1" w:styleId="longname">
    <w:name w:val="longname"/>
    <w:basedOn w:val="DefaultParagraphFont"/>
    <w:rsid w:val="0050644E"/>
  </w:style>
  <w:style w:type="character" w:customStyle="1" w:styleId="echocontainer">
    <w:name w:val="echo_container"/>
    <w:basedOn w:val="DefaultParagraphFont"/>
    <w:rsid w:val="0050644E"/>
  </w:style>
  <w:style w:type="character" w:customStyle="1" w:styleId="comment-display">
    <w:name w:val="comment-display"/>
    <w:basedOn w:val="DefaultParagraphFont"/>
    <w:rsid w:val="0050644E"/>
  </w:style>
  <w:style w:type="paragraph" w:customStyle="1" w:styleId="comment-count-label">
    <w:name w:val="comment-count-label"/>
    <w:basedOn w:val="Normal"/>
    <w:rsid w:val="0050644E"/>
    <w:pPr>
      <w:spacing w:before="100" w:beforeAutospacing="1" w:after="100" w:afterAutospacing="1"/>
    </w:pPr>
    <w:rPr>
      <w:rFonts w:ascii="Times" w:hAnsi="Times"/>
      <w:sz w:val="20"/>
      <w:szCs w:val="20"/>
    </w:rPr>
  </w:style>
  <w:style w:type="character" w:customStyle="1" w:styleId="echo-counter">
    <w:name w:val="echo-counter"/>
    <w:basedOn w:val="DefaultParagraphFont"/>
    <w:rsid w:val="0050644E"/>
  </w:style>
  <w:style w:type="character" w:customStyle="1" w:styleId="discussion-policy">
    <w:name w:val="discussion-policy"/>
    <w:basedOn w:val="DefaultParagraphFont"/>
    <w:rsid w:val="0050644E"/>
  </w:style>
  <w:style w:type="character" w:customStyle="1" w:styleId="echo-apps-conversations-streamcaption">
    <w:name w:val="echo-apps-conversations-streamcaption"/>
    <w:basedOn w:val="DefaultParagraphFont"/>
    <w:rsid w:val="0050644E"/>
  </w:style>
  <w:style w:type="character" w:customStyle="1" w:styleId="echo-streamserver-controls-stream-item-text">
    <w:name w:val="echo-streamserver-controls-stream-item-text"/>
    <w:basedOn w:val="DefaultParagraphFont"/>
    <w:rsid w:val="0050644E"/>
  </w:style>
  <w:style w:type="character" w:customStyle="1" w:styleId="echo-streamserver-controls-facepile-more">
    <w:name w:val="echo-streamserver-controls-facepile-more"/>
    <w:basedOn w:val="DefaultParagraphFont"/>
    <w:rsid w:val="0050644E"/>
  </w:style>
  <w:style w:type="character" w:customStyle="1" w:styleId="echo-primaryfont">
    <w:name w:val="echo-primaryfont"/>
    <w:basedOn w:val="DefaultParagraphFont"/>
    <w:rsid w:val="0050644E"/>
  </w:style>
  <w:style w:type="character" w:customStyle="1" w:styleId="section">
    <w:name w:val="section"/>
    <w:basedOn w:val="DefaultParagraphFont"/>
    <w:rsid w:val="0050644E"/>
  </w:style>
  <w:style w:type="character" w:customStyle="1" w:styleId="wpsr-txt-headline">
    <w:name w:val="wpsr-txt-headline"/>
    <w:basedOn w:val="DefaultParagraphFont"/>
    <w:rsid w:val="0050644E"/>
  </w:style>
  <w:style w:type="character" w:customStyle="1" w:styleId="asset-metabar-author">
    <w:name w:val="asset-metabar-author"/>
    <w:basedOn w:val="DefaultParagraphFont"/>
    <w:rsid w:val="0050644E"/>
  </w:style>
  <w:style w:type="character" w:customStyle="1" w:styleId="asset-metabar-time">
    <w:name w:val="asset-metabar-time"/>
    <w:basedOn w:val="DefaultParagraphFont"/>
    <w:rsid w:val="0050644E"/>
  </w:style>
  <w:style w:type="character" w:customStyle="1" w:styleId="eza-dateline">
    <w:name w:val="eza-dateline"/>
    <w:basedOn w:val="DefaultParagraphFont"/>
    <w:rsid w:val="0050644E"/>
  </w:style>
  <w:style w:type="character" w:customStyle="1" w:styleId="eza-authors">
    <w:name w:val="eza-authors"/>
    <w:basedOn w:val="DefaultParagraphFont"/>
    <w:rsid w:val="0050644E"/>
  </w:style>
  <w:style w:type="character" w:customStyle="1" w:styleId="csmstaff">
    <w:name w:val="csm_staff"/>
    <w:basedOn w:val="DefaultParagraphFont"/>
    <w:rsid w:val="0050644E"/>
  </w:style>
  <w:style w:type="paragraph" w:customStyle="1" w:styleId="mol-para-with-font">
    <w:name w:val="mol-para-with-font"/>
    <w:basedOn w:val="Normal"/>
    <w:rsid w:val="0050644E"/>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0644E"/>
  </w:style>
  <w:style w:type="character" w:customStyle="1" w:styleId="byline-text">
    <w:name w:val="byline-text"/>
    <w:basedOn w:val="DefaultParagraphFont"/>
    <w:rsid w:val="0050644E"/>
  </w:style>
  <w:style w:type="character" w:customStyle="1" w:styleId="slug-metadata-note">
    <w:name w:val="slug-metadata-note"/>
    <w:basedOn w:val="DefaultParagraphFont"/>
    <w:rsid w:val="0050644E"/>
  </w:style>
  <w:style w:type="character" w:customStyle="1" w:styleId="drop-capped">
    <w:name w:val="drop-capped"/>
    <w:basedOn w:val="DefaultParagraphFont"/>
    <w:rsid w:val="0050644E"/>
  </w:style>
  <w:style w:type="paragraph" w:customStyle="1" w:styleId="articleopinion-standfirst">
    <w:name w:val="articleopinion-standfirst"/>
    <w:basedOn w:val="Normal"/>
    <w:rsid w:val="0050644E"/>
    <w:pPr>
      <w:spacing w:before="100" w:beforeAutospacing="1" w:after="100" w:afterAutospacing="1"/>
    </w:pPr>
    <w:rPr>
      <w:rFonts w:ascii="Times" w:hAnsi="Times"/>
      <w:sz w:val="20"/>
      <w:szCs w:val="20"/>
    </w:rPr>
  </w:style>
  <w:style w:type="paragraph" w:customStyle="1" w:styleId="snippet">
    <w:name w:val="snippet"/>
    <w:basedOn w:val="Normal"/>
    <w:qFormat/>
    <w:rsid w:val="0050644E"/>
    <w:pPr>
      <w:spacing w:before="100" w:beforeAutospacing="1" w:after="100" w:afterAutospacing="1"/>
    </w:pPr>
    <w:rPr>
      <w:rFonts w:ascii="Times" w:hAnsi="Times"/>
      <w:sz w:val="20"/>
      <w:szCs w:val="20"/>
    </w:rPr>
  </w:style>
  <w:style w:type="character" w:customStyle="1" w:styleId="thetitle">
    <w:name w:val="the_title"/>
    <w:basedOn w:val="DefaultParagraphFont"/>
    <w:rsid w:val="0050644E"/>
  </w:style>
  <w:style w:type="character" w:customStyle="1" w:styleId="rupee">
    <w:name w:val="rupee"/>
    <w:basedOn w:val="DefaultParagraphFont"/>
    <w:rsid w:val="0050644E"/>
  </w:style>
  <w:style w:type="character" w:customStyle="1" w:styleId="grey1">
    <w:name w:val="grey1"/>
    <w:basedOn w:val="DefaultParagraphFont"/>
    <w:rsid w:val="0050644E"/>
  </w:style>
  <w:style w:type="paragraph" w:customStyle="1" w:styleId="Pa13">
    <w:name w:val="Pa13"/>
    <w:basedOn w:val="Default"/>
    <w:next w:val="Default"/>
    <w:qFormat/>
    <w:rsid w:val="0050644E"/>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50644E"/>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50644E"/>
  </w:style>
  <w:style w:type="character" w:customStyle="1" w:styleId="reporttitle">
    <w:name w:val="report_title"/>
    <w:basedOn w:val="DefaultParagraphFont"/>
    <w:rsid w:val="0050644E"/>
  </w:style>
  <w:style w:type="character" w:customStyle="1" w:styleId="documenttype-longreleases">
    <w:name w:val="document_type_-_long_releases"/>
    <w:basedOn w:val="DefaultParagraphFont"/>
    <w:rsid w:val="0050644E"/>
  </w:style>
  <w:style w:type="character" w:customStyle="1" w:styleId="alt-date">
    <w:name w:val="alt-date"/>
    <w:basedOn w:val="DefaultParagraphFont"/>
    <w:rsid w:val="0050644E"/>
  </w:style>
  <w:style w:type="character" w:customStyle="1" w:styleId="entry-byline">
    <w:name w:val="entry-byline"/>
    <w:basedOn w:val="DefaultParagraphFont"/>
    <w:rsid w:val="0050644E"/>
  </w:style>
  <w:style w:type="character" w:customStyle="1" w:styleId="taglinecontrib">
    <w:name w:val="tagline_contrib"/>
    <w:basedOn w:val="DefaultParagraphFont"/>
    <w:rsid w:val="0050644E"/>
  </w:style>
  <w:style w:type="character" w:customStyle="1" w:styleId="articledate0">
    <w:name w:val="article_date"/>
    <w:basedOn w:val="DefaultParagraphFont"/>
    <w:rsid w:val="0050644E"/>
  </w:style>
  <w:style w:type="paragraph" w:customStyle="1" w:styleId="hg-daily">
    <w:name w:val="hg-daily"/>
    <w:basedOn w:val="Normal"/>
    <w:rsid w:val="0050644E"/>
    <w:pPr>
      <w:spacing w:before="100" w:beforeAutospacing="1" w:after="100" w:afterAutospacing="1"/>
    </w:pPr>
    <w:rPr>
      <w:rFonts w:ascii="Times" w:hAnsi="Times"/>
      <w:sz w:val="20"/>
      <w:szCs w:val="20"/>
    </w:rPr>
  </w:style>
  <w:style w:type="character" w:customStyle="1" w:styleId="cit">
    <w:name w:val="cit"/>
    <w:basedOn w:val="DefaultParagraphFont"/>
    <w:rsid w:val="0050644E"/>
  </w:style>
  <w:style w:type="paragraph" w:customStyle="1" w:styleId="buttonheading">
    <w:name w:val="buttonheading"/>
    <w:basedOn w:val="Normal"/>
    <w:rsid w:val="0050644E"/>
    <w:pPr>
      <w:spacing w:before="100" w:beforeAutospacing="1" w:after="100" w:afterAutospacing="1"/>
    </w:pPr>
    <w:rPr>
      <w:rFonts w:ascii="Times" w:hAnsi="Times"/>
      <w:sz w:val="20"/>
      <w:szCs w:val="20"/>
    </w:rPr>
  </w:style>
  <w:style w:type="character" w:customStyle="1" w:styleId="createdate">
    <w:name w:val="createdate"/>
    <w:basedOn w:val="DefaultParagraphFont"/>
    <w:rsid w:val="0050644E"/>
  </w:style>
  <w:style w:type="character" w:customStyle="1" w:styleId="text-label">
    <w:name w:val="text-label"/>
    <w:basedOn w:val="DefaultParagraphFont"/>
    <w:rsid w:val="0050644E"/>
  </w:style>
  <w:style w:type="paragraph" w:customStyle="1" w:styleId="TOC3Char">
    <w:name w:val="TOC 3 Char"/>
    <w:basedOn w:val="Normal"/>
    <w:next w:val="Normal"/>
    <w:rsid w:val="0050644E"/>
    <w:rPr>
      <w:rFonts w:eastAsia="Times New Roman"/>
      <w:sz w:val="24"/>
      <w:szCs w:val="20"/>
    </w:rPr>
  </w:style>
  <w:style w:type="paragraph" w:customStyle="1" w:styleId="TOC1Char">
    <w:name w:val="TOC 1 Char"/>
    <w:basedOn w:val="Normal"/>
    <w:next w:val="Normal"/>
    <w:rsid w:val="0050644E"/>
    <w:rPr>
      <w:rFonts w:eastAsia="Times New Roman"/>
      <w:b/>
      <w:sz w:val="24"/>
      <w:szCs w:val="20"/>
    </w:rPr>
  </w:style>
  <w:style w:type="paragraph" w:customStyle="1" w:styleId="NoteLevel11">
    <w:name w:val="Note Level 11"/>
    <w:basedOn w:val="Normal"/>
    <w:uiPriority w:val="99"/>
    <w:qFormat/>
    <w:rsid w:val="0050644E"/>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0644E"/>
    <w:pPr>
      <w:keepNext/>
      <w:tabs>
        <w:tab w:val="num" w:pos="1440"/>
      </w:tabs>
      <w:ind w:left="1800" w:hanging="360"/>
      <w:outlineLvl w:val="2"/>
    </w:pPr>
    <w:rPr>
      <w:rFonts w:eastAsia="MS Gothic"/>
    </w:rPr>
  </w:style>
  <w:style w:type="paragraph" w:customStyle="1" w:styleId="NoteLevel41">
    <w:name w:val="Note Level 41"/>
    <w:basedOn w:val="Normal"/>
    <w:qFormat/>
    <w:rsid w:val="0050644E"/>
    <w:pPr>
      <w:keepNext/>
      <w:tabs>
        <w:tab w:val="num" w:pos="2160"/>
      </w:tabs>
      <w:ind w:left="2520" w:hanging="360"/>
      <w:outlineLvl w:val="3"/>
    </w:pPr>
    <w:rPr>
      <w:rFonts w:eastAsia="MS Gothic"/>
    </w:rPr>
  </w:style>
  <w:style w:type="paragraph" w:customStyle="1" w:styleId="NoteLevel51">
    <w:name w:val="Note Level 51"/>
    <w:basedOn w:val="Normal"/>
    <w:qFormat/>
    <w:rsid w:val="0050644E"/>
    <w:pPr>
      <w:keepNext/>
      <w:tabs>
        <w:tab w:val="num" w:pos="2880"/>
      </w:tabs>
      <w:ind w:left="3240" w:hanging="360"/>
      <w:outlineLvl w:val="4"/>
    </w:pPr>
    <w:rPr>
      <w:rFonts w:eastAsia="MS Gothic"/>
    </w:rPr>
  </w:style>
  <w:style w:type="paragraph" w:customStyle="1" w:styleId="NoteLevel61">
    <w:name w:val="Note Level 61"/>
    <w:basedOn w:val="Normal"/>
    <w:qFormat/>
    <w:rsid w:val="0050644E"/>
    <w:pPr>
      <w:keepNext/>
      <w:tabs>
        <w:tab w:val="num" w:pos="3600"/>
      </w:tabs>
      <w:ind w:left="3960" w:hanging="360"/>
      <w:outlineLvl w:val="5"/>
    </w:pPr>
    <w:rPr>
      <w:rFonts w:eastAsia="MS Gothic"/>
    </w:rPr>
  </w:style>
  <w:style w:type="paragraph" w:customStyle="1" w:styleId="NoteLevel71">
    <w:name w:val="Note Level 71"/>
    <w:basedOn w:val="Normal"/>
    <w:qFormat/>
    <w:rsid w:val="0050644E"/>
    <w:pPr>
      <w:keepNext/>
      <w:tabs>
        <w:tab w:val="num" w:pos="4320"/>
      </w:tabs>
      <w:ind w:left="4680" w:hanging="360"/>
      <w:outlineLvl w:val="6"/>
    </w:pPr>
    <w:rPr>
      <w:rFonts w:eastAsia="MS Gothic"/>
    </w:rPr>
  </w:style>
  <w:style w:type="paragraph" w:customStyle="1" w:styleId="NoteLevel81">
    <w:name w:val="Note Level 81"/>
    <w:basedOn w:val="Normal"/>
    <w:qFormat/>
    <w:rsid w:val="0050644E"/>
    <w:pPr>
      <w:keepNext/>
      <w:tabs>
        <w:tab w:val="num" w:pos="5040"/>
      </w:tabs>
      <w:ind w:left="5400" w:hanging="360"/>
      <w:outlineLvl w:val="7"/>
    </w:pPr>
    <w:rPr>
      <w:rFonts w:eastAsia="MS Gothic"/>
    </w:rPr>
  </w:style>
  <w:style w:type="paragraph" w:customStyle="1" w:styleId="NoteLevel91">
    <w:name w:val="Note Level 91"/>
    <w:basedOn w:val="Normal"/>
    <w:qFormat/>
    <w:rsid w:val="0050644E"/>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0644E"/>
    <w:pPr>
      <w:jc w:val="both"/>
    </w:pPr>
    <w:rPr>
      <w:rFonts w:eastAsia="Times New Roman"/>
      <w:i/>
      <w:iCs/>
      <w:color w:val="000000"/>
      <w:sz w:val="20"/>
    </w:rPr>
  </w:style>
  <w:style w:type="character" w:customStyle="1" w:styleId="MediumGrid11">
    <w:name w:val="Medium Grid 11"/>
    <w:uiPriority w:val="99"/>
    <w:rsid w:val="0050644E"/>
    <w:rPr>
      <w:color w:val="808080"/>
    </w:rPr>
  </w:style>
  <w:style w:type="numbering" w:customStyle="1" w:styleId="NoList8">
    <w:name w:val="No List8"/>
    <w:next w:val="NoList"/>
    <w:semiHidden/>
    <w:unhideWhenUsed/>
    <w:rsid w:val="0050644E"/>
  </w:style>
  <w:style w:type="numbering" w:customStyle="1" w:styleId="NoList9">
    <w:name w:val="No List9"/>
    <w:next w:val="NoList"/>
    <w:semiHidden/>
    <w:unhideWhenUsed/>
    <w:rsid w:val="0050644E"/>
  </w:style>
  <w:style w:type="numbering" w:customStyle="1" w:styleId="NoList10">
    <w:name w:val="No List10"/>
    <w:next w:val="NoList"/>
    <w:semiHidden/>
    <w:unhideWhenUsed/>
    <w:rsid w:val="0050644E"/>
  </w:style>
  <w:style w:type="numbering" w:customStyle="1" w:styleId="NoList13">
    <w:name w:val="No List13"/>
    <w:next w:val="NoList"/>
    <w:semiHidden/>
    <w:unhideWhenUsed/>
    <w:rsid w:val="0050644E"/>
  </w:style>
  <w:style w:type="numbering" w:customStyle="1" w:styleId="NoList14">
    <w:name w:val="No List14"/>
    <w:next w:val="NoList"/>
    <w:semiHidden/>
    <w:unhideWhenUsed/>
    <w:rsid w:val="0050644E"/>
  </w:style>
  <w:style w:type="numbering" w:customStyle="1" w:styleId="NoList15">
    <w:name w:val="No List15"/>
    <w:next w:val="NoList"/>
    <w:uiPriority w:val="99"/>
    <w:semiHidden/>
    <w:unhideWhenUsed/>
    <w:rsid w:val="0050644E"/>
  </w:style>
  <w:style w:type="numbering" w:customStyle="1" w:styleId="NoList16">
    <w:name w:val="No List16"/>
    <w:next w:val="NoList"/>
    <w:uiPriority w:val="99"/>
    <w:semiHidden/>
    <w:unhideWhenUsed/>
    <w:rsid w:val="0050644E"/>
  </w:style>
  <w:style w:type="numbering" w:customStyle="1" w:styleId="NoList17">
    <w:name w:val="No List17"/>
    <w:next w:val="NoList"/>
    <w:semiHidden/>
    <w:unhideWhenUsed/>
    <w:rsid w:val="0050644E"/>
  </w:style>
  <w:style w:type="numbering" w:customStyle="1" w:styleId="NoList18">
    <w:name w:val="No List18"/>
    <w:next w:val="NoList"/>
    <w:uiPriority w:val="99"/>
    <w:semiHidden/>
    <w:unhideWhenUsed/>
    <w:rsid w:val="0050644E"/>
  </w:style>
  <w:style w:type="numbering" w:customStyle="1" w:styleId="NoList19">
    <w:name w:val="No List19"/>
    <w:next w:val="NoList"/>
    <w:uiPriority w:val="99"/>
    <w:semiHidden/>
    <w:unhideWhenUsed/>
    <w:rsid w:val="0050644E"/>
  </w:style>
  <w:style w:type="numbering" w:customStyle="1" w:styleId="NoList20">
    <w:name w:val="No List20"/>
    <w:next w:val="NoList"/>
    <w:semiHidden/>
    <w:unhideWhenUsed/>
    <w:rsid w:val="0050644E"/>
  </w:style>
  <w:style w:type="paragraph" w:customStyle="1" w:styleId="PlaceholderText2">
    <w:name w:val="Placeholder Text2"/>
    <w:basedOn w:val="Normal"/>
    <w:uiPriority w:val="99"/>
    <w:rsid w:val="0050644E"/>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0644E"/>
    <w:pPr>
      <w:keepNext/>
      <w:tabs>
        <w:tab w:val="num" w:pos="1440"/>
      </w:tabs>
      <w:ind w:left="1800" w:hanging="360"/>
      <w:outlineLvl w:val="2"/>
    </w:pPr>
    <w:rPr>
      <w:rFonts w:eastAsia="MS Gothic"/>
      <w:sz w:val="24"/>
    </w:rPr>
  </w:style>
  <w:style w:type="paragraph" w:customStyle="1" w:styleId="LightList1">
    <w:name w:val="Light List1"/>
    <w:basedOn w:val="Normal"/>
    <w:rsid w:val="0050644E"/>
    <w:pPr>
      <w:keepNext/>
      <w:tabs>
        <w:tab w:val="num" w:pos="2160"/>
      </w:tabs>
      <w:ind w:left="2520" w:hanging="360"/>
      <w:outlineLvl w:val="3"/>
    </w:pPr>
    <w:rPr>
      <w:rFonts w:eastAsia="MS Gothic"/>
      <w:sz w:val="24"/>
    </w:rPr>
  </w:style>
  <w:style w:type="paragraph" w:customStyle="1" w:styleId="LightGrid1">
    <w:name w:val="Light Grid1"/>
    <w:basedOn w:val="Normal"/>
    <w:rsid w:val="0050644E"/>
    <w:pPr>
      <w:keepNext/>
      <w:tabs>
        <w:tab w:val="num" w:pos="2880"/>
      </w:tabs>
      <w:ind w:left="3240" w:hanging="360"/>
      <w:outlineLvl w:val="4"/>
    </w:pPr>
    <w:rPr>
      <w:rFonts w:eastAsia="MS Gothic"/>
      <w:sz w:val="24"/>
    </w:rPr>
  </w:style>
  <w:style w:type="paragraph" w:customStyle="1" w:styleId="MediumShading11">
    <w:name w:val="Medium Shading 11"/>
    <w:basedOn w:val="Normal"/>
    <w:rsid w:val="0050644E"/>
    <w:pPr>
      <w:keepNext/>
      <w:tabs>
        <w:tab w:val="num" w:pos="3600"/>
      </w:tabs>
      <w:ind w:left="3960" w:hanging="360"/>
      <w:outlineLvl w:val="5"/>
    </w:pPr>
    <w:rPr>
      <w:rFonts w:eastAsia="MS Gothic"/>
      <w:sz w:val="24"/>
    </w:rPr>
  </w:style>
  <w:style w:type="paragraph" w:customStyle="1" w:styleId="MediumShading21">
    <w:name w:val="Medium Shading 21"/>
    <w:basedOn w:val="Normal"/>
    <w:rsid w:val="0050644E"/>
    <w:pPr>
      <w:keepNext/>
      <w:tabs>
        <w:tab w:val="num" w:pos="4320"/>
      </w:tabs>
      <w:ind w:left="4680" w:hanging="360"/>
      <w:outlineLvl w:val="6"/>
    </w:pPr>
    <w:rPr>
      <w:rFonts w:eastAsia="MS Gothic"/>
      <w:sz w:val="24"/>
    </w:rPr>
  </w:style>
  <w:style w:type="paragraph" w:customStyle="1" w:styleId="MediumList11">
    <w:name w:val="Medium List 11"/>
    <w:basedOn w:val="Normal"/>
    <w:rsid w:val="0050644E"/>
    <w:pPr>
      <w:keepNext/>
      <w:tabs>
        <w:tab w:val="num" w:pos="5040"/>
      </w:tabs>
      <w:ind w:left="5400" w:hanging="360"/>
      <w:outlineLvl w:val="7"/>
    </w:pPr>
    <w:rPr>
      <w:rFonts w:eastAsia="MS Gothic"/>
      <w:sz w:val="24"/>
    </w:rPr>
  </w:style>
  <w:style w:type="paragraph" w:customStyle="1" w:styleId="MediumList21">
    <w:name w:val="Medium List 21"/>
    <w:basedOn w:val="Normal"/>
    <w:rsid w:val="0050644E"/>
    <w:pPr>
      <w:keepNext/>
      <w:tabs>
        <w:tab w:val="num" w:pos="5760"/>
      </w:tabs>
      <w:ind w:left="6120" w:hanging="360"/>
      <w:outlineLvl w:val="8"/>
    </w:pPr>
    <w:rPr>
      <w:rFonts w:eastAsia="MS Gothic"/>
      <w:sz w:val="24"/>
    </w:rPr>
  </w:style>
  <w:style w:type="character" w:customStyle="1" w:styleId="italics">
    <w:name w:val="italics"/>
    <w:basedOn w:val="DefaultParagraphFont"/>
    <w:rsid w:val="0050644E"/>
  </w:style>
  <w:style w:type="character" w:customStyle="1" w:styleId="m-3583723223135346788gmail-style13ptbold">
    <w:name w:val="m_-3583723223135346788gmail-style13ptbold"/>
    <w:basedOn w:val="DefaultParagraphFont"/>
    <w:rsid w:val="0050644E"/>
  </w:style>
  <w:style w:type="character" w:customStyle="1" w:styleId="m-3583723223135346788gmail-styleunderline">
    <w:name w:val="m_-3583723223135346788gmail-styleunderline"/>
    <w:basedOn w:val="DefaultParagraphFont"/>
    <w:rsid w:val="0050644E"/>
  </w:style>
  <w:style w:type="paragraph" w:customStyle="1" w:styleId="Heading81">
    <w:name w:val="Heading 81"/>
    <w:basedOn w:val="Normal"/>
    <w:next w:val="Normal"/>
    <w:unhideWhenUsed/>
    <w:qFormat/>
    <w:rsid w:val="0050644E"/>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50644E"/>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0644E"/>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0644E"/>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50644E"/>
    <w:rPr>
      <w:rFonts w:eastAsia="Times New Roman"/>
      <w:b/>
      <w:bCs/>
      <w:sz w:val="22"/>
      <w:u w:val="thick"/>
    </w:rPr>
  </w:style>
  <w:style w:type="paragraph" w:customStyle="1" w:styleId="StyleSmallTimesNewRoman11pt">
    <w:name w:val="Style Small + Times New Roman 11 pt"/>
    <w:link w:val="StyleSmallTimesNewRoman11ptChar"/>
    <w:rsid w:val="0050644E"/>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50644E"/>
    <w:rPr>
      <w:rFonts w:eastAsia="Times New Roman"/>
      <w:sz w:val="22"/>
    </w:rPr>
  </w:style>
  <w:style w:type="paragraph" w:customStyle="1" w:styleId="StyleSmallTimesNewRoman11ptThickunderline">
    <w:name w:val="Style Small + Times New Roman 11 pt Thick underline"/>
    <w:link w:val="StyleSmallTimesNewRoman11ptThickunderlineChar"/>
    <w:rsid w:val="0050644E"/>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50644E"/>
    <w:rPr>
      <w:rFonts w:eastAsia="Times New Roman"/>
      <w:sz w:val="22"/>
      <w:u w:val="thick"/>
    </w:rPr>
  </w:style>
  <w:style w:type="paragraph" w:customStyle="1" w:styleId="BlockHeading10">
    <w:name w:val="Block Heading1"/>
    <w:basedOn w:val="Normal"/>
    <w:next w:val="Normal"/>
    <w:uiPriority w:val="6"/>
    <w:qFormat/>
    <w:rsid w:val="0050644E"/>
    <w:pPr>
      <w:pBdr>
        <w:bottom w:val="single" w:sz="8" w:space="4" w:color="4F81BD"/>
      </w:pBdr>
      <w:spacing w:after="300"/>
      <w:contextualSpacing/>
    </w:pPr>
    <w:rPr>
      <w:bCs/>
      <w:u w:val="single"/>
    </w:rPr>
  </w:style>
  <w:style w:type="paragraph" w:customStyle="1" w:styleId="article-text">
    <w:name w:val="article-text"/>
    <w:basedOn w:val="Normal"/>
    <w:qFormat/>
    <w:rsid w:val="0050644E"/>
    <w:pPr>
      <w:spacing w:before="100" w:beforeAutospacing="1" w:after="100" w:afterAutospacing="1"/>
    </w:pPr>
    <w:rPr>
      <w:rFonts w:eastAsia="Times New Roman"/>
      <w:sz w:val="24"/>
    </w:rPr>
  </w:style>
  <w:style w:type="paragraph" w:customStyle="1" w:styleId="HeaderStyle">
    <w:name w:val="Header Style"/>
    <w:basedOn w:val="Normal"/>
    <w:qFormat/>
    <w:rsid w:val="0050644E"/>
    <w:pPr>
      <w:jc w:val="center"/>
    </w:pPr>
    <w:rPr>
      <w:rFonts w:eastAsia="Times New Roman"/>
      <w:b/>
      <w:sz w:val="24"/>
      <w:szCs w:val="20"/>
      <w:u w:val="single"/>
    </w:rPr>
  </w:style>
  <w:style w:type="character" w:customStyle="1" w:styleId="CardChar21">
    <w:name w:val="Card Char2"/>
    <w:basedOn w:val="DefaultParagraphFont"/>
    <w:rsid w:val="0050644E"/>
    <w:rPr>
      <w:rFonts w:ascii="Times New Roman" w:eastAsia="Times New Roman" w:hAnsi="Times New Roman" w:cs="Times New Roman"/>
      <w:bCs/>
      <w:color w:val="000000"/>
      <w:sz w:val="20"/>
      <w:szCs w:val="20"/>
    </w:rPr>
  </w:style>
  <w:style w:type="character" w:customStyle="1" w:styleId="A17">
    <w:name w:val="A17"/>
    <w:rsid w:val="0050644E"/>
    <w:rPr>
      <w:rFonts w:cs="Baskerville"/>
      <w:color w:val="000000"/>
      <w:sz w:val="12"/>
      <w:szCs w:val="12"/>
    </w:rPr>
  </w:style>
  <w:style w:type="paragraph" w:customStyle="1" w:styleId="Pa19">
    <w:name w:val="Pa19"/>
    <w:basedOn w:val="Normal"/>
    <w:next w:val="Normal"/>
    <w:rsid w:val="0050644E"/>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50644E"/>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50644E"/>
    <w:rPr>
      <w:rFonts w:ascii="Frutiger 45 Light" w:hAnsi="Frutiger 45 Light" w:cs="Frutiger 45 Light"/>
      <w:b/>
      <w:bCs/>
      <w:i/>
      <w:iCs/>
      <w:color w:val="000000"/>
      <w:sz w:val="36"/>
      <w:szCs w:val="36"/>
    </w:rPr>
  </w:style>
  <w:style w:type="character" w:customStyle="1" w:styleId="A20">
    <w:name w:val="A20"/>
    <w:rsid w:val="0050644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0644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0644E"/>
    <w:rPr>
      <w:rFonts w:cs="Arial"/>
      <w:b/>
      <w:bCs/>
      <w:iCs/>
      <w:sz w:val="36"/>
      <w:szCs w:val="28"/>
      <w:u w:val="single"/>
      <w:lang w:val="en-US" w:eastAsia="en-US" w:bidi="ar-SA"/>
    </w:rPr>
  </w:style>
  <w:style w:type="character" w:customStyle="1" w:styleId="brief-smalltext0">
    <w:name w:val="brief-smalltext"/>
    <w:basedOn w:val="DefaultParagraphFont"/>
    <w:rsid w:val="0050644E"/>
  </w:style>
  <w:style w:type="paragraph" w:customStyle="1" w:styleId="Coverintroduction">
    <w:name w:val="Cover introduction"/>
    <w:basedOn w:val="Default"/>
    <w:next w:val="Default"/>
    <w:rsid w:val="0050644E"/>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50644E"/>
  </w:style>
  <w:style w:type="character" w:customStyle="1" w:styleId="TagCharCharCharCharCharChar">
    <w:name w:val="Tag Char Char Char Char Char Char"/>
    <w:rsid w:val="0050644E"/>
    <w:rPr>
      <w:rFonts w:cs="Arial"/>
      <w:b/>
      <w:bCs/>
      <w:sz w:val="24"/>
      <w:szCs w:val="26"/>
      <w:lang w:val="en-US" w:eastAsia="en-US" w:bidi="ar-SA"/>
    </w:rPr>
  </w:style>
  <w:style w:type="character" w:customStyle="1" w:styleId="pmterms3">
    <w:name w:val="pmterms3"/>
    <w:basedOn w:val="DefaultParagraphFont"/>
    <w:rsid w:val="0050644E"/>
  </w:style>
  <w:style w:type="character" w:customStyle="1" w:styleId="interiorheadline">
    <w:name w:val="interiorheadline"/>
    <w:basedOn w:val="DefaultParagraphFont"/>
    <w:rsid w:val="0050644E"/>
  </w:style>
  <w:style w:type="character" w:customStyle="1" w:styleId="Heading31CharCharCharChar1">
    <w:name w:val="Heading 31 Char Char Char Char1"/>
    <w:rsid w:val="0050644E"/>
    <w:rPr>
      <w:rFonts w:cs="Arial"/>
      <w:b/>
      <w:bCs/>
      <w:sz w:val="24"/>
      <w:szCs w:val="26"/>
      <w:lang w:val="en-US" w:eastAsia="en-US" w:bidi="ar-SA"/>
    </w:rPr>
  </w:style>
  <w:style w:type="character" w:customStyle="1" w:styleId="Heading31CharCharChar">
    <w:name w:val="Heading 31 Char Char Char"/>
    <w:rsid w:val="0050644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0644E"/>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0644E"/>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50644E"/>
    <w:rPr>
      <w:rFonts w:eastAsia="MS Mincho"/>
      <w:b/>
      <w:u w:val="single"/>
    </w:rPr>
  </w:style>
  <w:style w:type="character" w:customStyle="1" w:styleId="BoldandUnderlineCharChar1CharChar">
    <w:name w:val="Bold and Underline Char Char1 Char Char"/>
    <w:basedOn w:val="DefaultParagraphFont"/>
    <w:link w:val="BoldandUnderlineCharChar1Char"/>
    <w:rsid w:val="0050644E"/>
    <w:rPr>
      <w:rFonts w:ascii="Times New Roman" w:eastAsia="MS Mincho" w:hAnsi="Times New Roman" w:cs="Times New Roman"/>
      <w:b/>
      <w:sz w:val="22"/>
      <w:u w:val="single"/>
    </w:rPr>
  </w:style>
  <w:style w:type="character" w:customStyle="1" w:styleId="author-bio-box">
    <w:name w:val="author-bio-box"/>
    <w:basedOn w:val="DefaultParagraphFont"/>
    <w:rsid w:val="0050644E"/>
  </w:style>
  <w:style w:type="character" w:customStyle="1" w:styleId="CitationCharCharCharCharChar">
    <w:name w:val="Citation Char Char Char Char Char"/>
    <w:aliases w:val="Citation Char1 Char Char Char,Heading 3 Char Char1 Char"/>
    <w:basedOn w:val="DefaultParagraphFont"/>
    <w:qFormat/>
    <w:rsid w:val="0050644E"/>
    <w:rPr>
      <w:rFonts w:ascii="Arial Narrow" w:hAnsi="Arial Narrow" w:cs="Times New Roman"/>
      <w:sz w:val="20"/>
      <w:u w:val="thick"/>
    </w:rPr>
  </w:style>
  <w:style w:type="paragraph" w:customStyle="1" w:styleId="Underlinedcardtext1">
    <w:name w:val="Underlined card text1"/>
    <w:basedOn w:val="Normal"/>
    <w:next w:val="Normal"/>
    <w:qFormat/>
    <w:rsid w:val="0050644E"/>
    <w:pPr>
      <w:numPr>
        <w:ilvl w:val="1"/>
      </w:numPr>
    </w:pPr>
    <w:rPr>
      <w:bCs/>
      <w:szCs w:val="26"/>
      <w:u w:val="single"/>
    </w:rPr>
  </w:style>
  <w:style w:type="character" w:customStyle="1" w:styleId="SubtitleChar2">
    <w:name w:val="Subtitle Char2"/>
    <w:basedOn w:val="DefaultParagraphFont"/>
    <w:uiPriority w:val="11"/>
    <w:rsid w:val="0050644E"/>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50644E"/>
  </w:style>
  <w:style w:type="character" w:customStyle="1" w:styleId="m1575249786560259391gmail-style13ptbold">
    <w:name w:val="m_1575249786560259391gmail-style13ptbold"/>
    <w:basedOn w:val="DefaultParagraphFont"/>
    <w:rsid w:val="0050644E"/>
  </w:style>
  <w:style w:type="paragraph" w:customStyle="1" w:styleId="m-8120030040935583278gmail-msonospacing">
    <w:name w:val="m_-8120030040935583278gmail-msonospacing"/>
    <w:basedOn w:val="Normal"/>
    <w:rsid w:val="0050644E"/>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50644E"/>
  </w:style>
  <w:style w:type="character" w:customStyle="1" w:styleId="m-8120030040935583278gmail-styleunderline">
    <w:name w:val="m_-8120030040935583278gmail-styleunderline"/>
    <w:basedOn w:val="DefaultParagraphFont"/>
    <w:rsid w:val="0050644E"/>
  </w:style>
  <w:style w:type="character" w:customStyle="1" w:styleId="TitleChar3">
    <w:name w:val="Title Char3"/>
    <w:basedOn w:val="DefaultParagraphFont"/>
    <w:uiPriority w:val="99"/>
    <w:rsid w:val="0050644E"/>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50644E"/>
    <w:rPr>
      <w:rFonts w:eastAsiaTheme="minorEastAsia"/>
      <w:color w:val="5A5A5A" w:themeColor="text1" w:themeTint="A5"/>
      <w:spacing w:val="15"/>
    </w:rPr>
  </w:style>
  <w:style w:type="character" w:customStyle="1" w:styleId="show-result-description">
    <w:name w:val="show-result-description"/>
    <w:basedOn w:val="DefaultParagraphFont"/>
    <w:rsid w:val="0050644E"/>
  </w:style>
  <w:style w:type="character" w:customStyle="1" w:styleId="hide-result-description">
    <w:name w:val="hide-result-description"/>
    <w:basedOn w:val="DefaultParagraphFont"/>
    <w:rsid w:val="0050644E"/>
  </w:style>
  <w:style w:type="character" w:customStyle="1" w:styleId="result-description">
    <w:name w:val="result-description"/>
    <w:basedOn w:val="DefaultParagraphFont"/>
    <w:rsid w:val="0050644E"/>
  </w:style>
  <w:style w:type="character" w:customStyle="1" w:styleId="result-author">
    <w:name w:val="result-author"/>
    <w:basedOn w:val="DefaultParagraphFont"/>
    <w:rsid w:val="0050644E"/>
  </w:style>
  <w:style w:type="character" w:customStyle="1" w:styleId="result-publication-date">
    <w:name w:val="result-publication-date"/>
    <w:basedOn w:val="DefaultParagraphFont"/>
    <w:rsid w:val="0050644E"/>
  </w:style>
  <w:style w:type="paragraph" w:customStyle="1" w:styleId="main-entry-availability">
    <w:name w:val="main-entry-availability"/>
    <w:basedOn w:val="Normal"/>
    <w:rsid w:val="0050644E"/>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50644E"/>
  </w:style>
  <w:style w:type="character" w:customStyle="1" w:styleId="item-status-available">
    <w:name w:val="item-status-available"/>
    <w:basedOn w:val="DefaultParagraphFont"/>
    <w:rsid w:val="0050644E"/>
  </w:style>
  <w:style w:type="character" w:customStyle="1" w:styleId="ng-isolate-scope">
    <w:name w:val="ng-isolate-scope"/>
    <w:basedOn w:val="DefaultParagraphFont"/>
    <w:rsid w:val="0050644E"/>
  </w:style>
  <w:style w:type="character" w:customStyle="1" w:styleId="ng-binding">
    <w:name w:val="ng-binding"/>
    <w:basedOn w:val="DefaultParagraphFont"/>
    <w:rsid w:val="0050644E"/>
  </w:style>
  <w:style w:type="character" w:customStyle="1" w:styleId="ng-scope">
    <w:name w:val="ng-scope"/>
    <w:basedOn w:val="DefaultParagraphFont"/>
    <w:rsid w:val="0050644E"/>
  </w:style>
  <w:style w:type="character" w:customStyle="1" w:styleId="dynamiclink">
    <w:name w:val="dynamiclink"/>
    <w:basedOn w:val="DefaultParagraphFont"/>
    <w:rsid w:val="0050644E"/>
  </w:style>
  <w:style w:type="paragraph" w:customStyle="1" w:styleId="smemph">
    <w:name w:val="smemph"/>
    <w:basedOn w:val="Normal"/>
    <w:rsid w:val="0050644E"/>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50644E"/>
  </w:style>
  <w:style w:type="character" w:customStyle="1" w:styleId="aside-footnote-count">
    <w:name w:val="aside-footnote-count"/>
    <w:basedOn w:val="DefaultParagraphFont"/>
    <w:rsid w:val="0050644E"/>
  </w:style>
  <w:style w:type="character" w:customStyle="1" w:styleId="FontStyle30">
    <w:name w:val="Font Style30"/>
    <w:uiPriority w:val="99"/>
    <w:rsid w:val="0050644E"/>
    <w:rPr>
      <w:rFonts w:ascii="Georgia" w:hAnsi="Georgia" w:cs="Georgia"/>
      <w:sz w:val="18"/>
      <w:szCs w:val="18"/>
    </w:rPr>
  </w:style>
  <w:style w:type="paragraph" w:customStyle="1" w:styleId="Hyperlink2">
    <w:name w:val="Hyperlink2"/>
    <w:basedOn w:val="Normal"/>
    <w:qFormat/>
    <w:rsid w:val="0050644E"/>
    <w:rPr>
      <w:rFonts w:eastAsia="Calibri"/>
      <w:color w:val="00B0F0"/>
      <w:sz w:val="20"/>
      <w:u w:val="single" w:color="00B0F0"/>
    </w:rPr>
  </w:style>
  <w:style w:type="paragraph" w:customStyle="1" w:styleId="Boldunderline2">
    <w:name w:val="Bold/underline"/>
    <w:basedOn w:val="Normal"/>
    <w:link w:val="BoldunderlineChar5"/>
    <w:autoRedefine/>
    <w:qFormat/>
    <w:rsid w:val="0050644E"/>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50644E"/>
    <w:pPr>
      <w:spacing w:line="240" w:lineRule="exact"/>
      <w:ind w:hanging="2016"/>
    </w:pPr>
    <w:rPr>
      <w:rFonts w:eastAsia="Calibri"/>
      <w:sz w:val="20"/>
    </w:rPr>
  </w:style>
  <w:style w:type="character" w:customStyle="1" w:styleId="FontStyle22">
    <w:name w:val="Font Style22"/>
    <w:uiPriority w:val="99"/>
    <w:rsid w:val="0050644E"/>
    <w:rPr>
      <w:rFonts w:ascii="Georgia" w:hAnsi="Georgia" w:cs="Georgia"/>
      <w:smallCaps/>
      <w:sz w:val="18"/>
      <w:szCs w:val="18"/>
    </w:rPr>
  </w:style>
  <w:style w:type="character" w:customStyle="1" w:styleId="messagebody">
    <w:name w:val="message_body"/>
    <w:rsid w:val="0050644E"/>
  </w:style>
  <w:style w:type="paragraph" w:customStyle="1" w:styleId="StyleHeading4Underlinedsmalltextbody11ptUnderline">
    <w:name w:val="Style Heading 4Underlinedsmall textbody + 11 pt Underline"/>
    <w:basedOn w:val="Heading4"/>
    <w:link w:val="StyleHeading4Underlinedsmalltextbody11ptUnderlineChar"/>
    <w:rsid w:val="0050644E"/>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0644E"/>
    <w:rPr>
      <w:rFonts w:ascii="Bell MT" w:eastAsia="Calibri" w:hAnsi="Bell MT" w:cs="Times New Roman"/>
      <w:sz w:val="26"/>
      <w:szCs w:val="28"/>
      <w:u w:val="single"/>
    </w:rPr>
  </w:style>
  <w:style w:type="character" w:customStyle="1" w:styleId="submission">
    <w:name w:val="submission"/>
    <w:basedOn w:val="DefaultParagraphFont"/>
    <w:rsid w:val="0050644E"/>
  </w:style>
  <w:style w:type="character" w:customStyle="1" w:styleId="by-author">
    <w:name w:val="by-author"/>
    <w:basedOn w:val="DefaultParagraphFont"/>
    <w:rsid w:val="0050644E"/>
  </w:style>
  <w:style w:type="character" w:customStyle="1" w:styleId="news-source">
    <w:name w:val="news-source"/>
    <w:basedOn w:val="DefaultParagraphFont"/>
    <w:rsid w:val="0050644E"/>
  </w:style>
  <w:style w:type="character" w:customStyle="1" w:styleId="hpn">
    <w:name w:val="hpn"/>
    <w:basedOn w:val="DefaultParagraphFont"/>
    <w:rsid w:val="0050644E"/>
  </w:style>
  <w:style w:type="character" w:customStyle="1" w:styleId="style81">
    <w:name w:val="style81"/>
    <w:basedOn w:val="DefaultParagraphFont"/>
    <w:rsid w:val="0050644E"/>
  </w:style>
  <w:style w:type="paragraph" w:customStyle="1" w:styleId="style32">
    <w:name w:val="style3"/>
    <w:basedOn w:val="Normal"/>
    <w:rsid w:val="0050644E"/>
    <w:pPr>
      <w:spacing w:before="100" w:beforeAutospacing="1" w:after="100" w:afterAutospacing="1"/>
    </w:pPr>
    <w:rPr>
      <w:rFonts w:ascii="Times" w:hAnsi="Times"/>
      <w:sz w:val="20"/>
      <w:szCs w:val="20"/>
    </w:rPr>
  </w:style>
  <w:style w:type="character" w:customStyle="1" w:styleId="medium-bold1">
    <w:name w:val="medium-bold1"/>
    <w:basedOn w:val="DefaultParagraphFont"/>
    <w:rsid w:val="0050644E"/>
  </w:style>
  <w:style w:type="paragraph" w:customStyle="1" w:styleId="topmeta">
    <w:name w:val="topmeta"/>
    <w:basedOn w:val="Normal"/>
    <w:rsid w:val="0050644E"/>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50644E"/>
  </w:style>
  <w:style w:type="paragraph" w:customStyle="1" w:styleId="metadata">
    <w:name w:val="metadata"/>
    <w:basedOn w:val="Normal"/>
    <w:rsid w:val="0050644E"/>
    <w:pPr>
      <w:spacing w:before="100" w:beforeAutospacing="1" w:after="100" w:afterAutospacing="1"/>
    </w:pPr>
    <w:rPr>
      <w:rFonts w:ascii="Times" w:hAnsi="Times"/>
      <w:sz w:val="20"/>
      <w:szCs w:val="20"/>
    </w:rPr>
  </w:style>
  <w:style w:type="character" w:customStyle="1" w:styleId="article-type">
    <w:name w:val="article-type"/>
    <w:basedOn w:val="DefaultParagraphFont"/>
    <w:rsid w:val="0050644E"/>
  </w:style>
  <w:style w:type="character" w:customStyle="1" w:styleId="threedotsellipsis">
    <w:name w:val="threedots_ellipsis"/>
    <w:basedOn w:val="DefaultParagraphFont"/>
    <w:rsid w:val="0050644E"/>
  </w:style>
  <w:style w:type="character" w:customStyle="1" w:styleId="a-size-extra-large">
    <w:name w:val="a-size-extra-large"/>
    <w:basedOn w:val="DefaultParagraphFont"/>
    <w:rsid w:val="0050644E"/>
  </w:style>
  <w:style w:type="character" w:customStyle="1" w:styleId="wl12">
    <w:name w:val="wl12"/>
    <w:basedOn w:val="DefaultParagraphFont"/>
    <w:rsid w:val="0050644E"/>
  </w:style>
  <w:style w:type="character" w:customStyle="1" w:styleId="ico-day-143">
    <w:name w:val="ico-day-143"/>
    <w:basedOn w:val="DefaultParagraphFont"/>
    <w:rsid w:val="0050644E"/>
  </w:style>
  <w:style w:type="paragraph" w:customStyle="1" w:styleId="blu10">
    <w:name w:val="blu10"/>
    <w:basedOn w:val="Normal"/>
    <w:rsid w:val="0050644E"/>
    <w:pPr>
      <w:spacing w:before="100" w:beforeAutospacing="1" w:after="100" w:afterAutospacing="1"/>
    </w:pPr>
    <w:rPr>
      <w:rFonts w:ascii="Times" w:hAnsi="Times"/>
      <w:sz w:val="20"/>
      <w:szCs w:val="20"/>
    </w:rPr>
  </w:style>
  <w:style w:type="paragraph" w:customStyle="1" w:styleId="bk18clbi">
    <w:name w:val="bk18_clbi"/>
    <w:basedOn w:val="Normal"/>
    <w:rsid w:val="0050644E"/>
    <w:pPr>
      <w:spacing w:before="100" w:beforeAutospacing="1" w:after="100" w:afterAutospacing="1"/>
    </w:pPr>
    <w:rPr>
      <w:rFonts w:ascii="Times" w:hAnsi="Times"/>
      <w:sz w:val="20"/>
      <w:szCs w:val="20"/>
    </w:rPr>
  </w:style>
  <w:style w:type="paragraph" w:customStyle="1" w:styleId="digi">
    <w:name w:val="digi"/>
    <w:basedOn w:val="Normal"/>
    <w:rsid w:val="0050644E"/>
    <w:pPr>
      <w:spacing w:before="100" w:beforeAutospacing="1" w:after="100" w:afterAutospacing="1"/>
    </w:pPr>
    <w:rPr>
      <w:rFonts w:ascii="Times" w:hAnsi="Times"/>
      <w:sz w:val="20"/>
      <w:szCs w:val="20"/>
    </w:rPr>
  </w:style>
  <w:style w:type="character" w:customStyle="1" w:styleId="iosicn">
    <w:name w:val="ios_icn"/>
    <w:basedOn w:val="DefaultParagraphFont"/>
    <w:rsid w:val="0050644E"/>
  </w:style>
  <w:style w:type="character" w:customStyle="1" w:styleId="androidicn">
    <w:name w:val="android_icn"/>
    <w:basedOn w:val="DefaultParagraphFont"/>
    <w:rsid w:val="0050644E"/>
  </w:style>
  <w:style w:type="character" w:customStyle="1" w:styleId="windowsicn">
    <w:name w:val="windows_icn"/>
    <w:basedOn w:val="DefaultParagraphFont"/>
    <w:rsid w:val="0050644E"/>
  </w:style>
  <w:style w:type="character" w:customStyle="1" w:styleId="fl">
    <w:name w:val="fl"/>
    <w:basedOn w:val="DefaultParagraphFont"/>
    <w:rsid w:val="0050644E"/>
  </w:style>
  <w:style w:type="paragraph" w:customStyle="1" w:styleId="pt5">
    <w:name w:val="pt5"/>
    <w:basedOn w:val="Normal"/>
    <w:rsid w:val="0050644E"/>
    <w:pPr>
      <w:spacing w:before="100" w:beforeAutospacing="1" w:after="100" w:afterAutospacing="1"/>
    </w:pPr>
    <w:rPr>
      <w:rFonts w:ascii="Times" w:hAnsi="Times"/>
      <w:sz w:val="20"/>
      <w:szCs w:val="20"/>
    </w:rPr>
  </w:style>
  <w:style w:type="character" w:customStyle="1" w:styleId="tltweet">
    <w:name w:val="tltweet"/>
    <w:basedOn w:val="DefaultParagraphFont"/>
    <w:rsid w:val="0050644E"/>
  </w:style>
  <w:style w:type="character" w:customStyle="1" w:styleId="tlfb">
    <w:name w:val="tlfb"/>
    <w:basedOn w:val="DefaultParagraphFont"/>
    <w:rsid w:val="0050644E"/>
  </w:style>
  <w:style w:type="character" w:customStyle="1" w:styleId="tlgp">
    <w:name w:val="tlgp"/>
    <w:basedOn w:val="DefaultParagraphFont"/>
    <w:rsid w:val="0050644E"/>
  </w:style>
  <w:style w:type="paragraph" w:customStyle="1" w:styleId="pt10">
    <w:name w:val="pt10"/>
    <w:basedOn w:val="Normal"/>
    <w:rsid w:val="0050644E"/>
    <w:pPr>
      <w:spacing w:before="100" w:beforeAutospacing="1" w:after="100" w:afterAutospacing="1"/>
    </w:pPr>
    <w:rPr>
      <w:rFonts w:ascii="Times" w:hAnsi="Times"/>
      <w:sz w:val="20"/>
      <w:szCs w:val="20"/>
    </w:rPr>
  </w:style>
  <w:style w:type="character" w:customStyle="1" w:styleId="oblogo">
    <w:name w:val="ob_logo"/>
    <w:basedOn w:val="DefaultParagraphFont"/>
    <w:rsid w:val="0050644E"/>
  </w:style>
  <w:style w:type="paragraph" w:customStyle="1" w:styleId="pictitle">
    <w:name w:val="pictitle"/>
    <w:basedOn w:val="Normal"/>
    <w:rsid w:val="0050644E"/>
    <w:pPr>
      <w:spacing w:before="100" w:beforeAutospacing="1" w:after="100" w:afterAutospacing="1"/>
    </w:pPr>
    <w:rPr>
      <w:rFonts w:ascii="Times" w:hAnsi="Times"/>
      <w:sz w:val="20"/>
      <w:szCs w:val="20"/>
    </w:rPr>
  </w:style>
  <w:style w:type="character" w:customStyle="1" w:styleId="satire">
    <w:name w:val="satire"/>
    <w:basedOn w:val="DefaultParagraphFont"/>
    <w:rsid w:val="0050644E"/>
  </w:style>
  <w:style w:type="character" w:customStyle="1" w:styleId="cnuserinfo">
    <w:name w:val="cnuserinfo"/>
    <w:basedOn w:val="DefaultParagraphFont"/>
    <w:rsid w:val="0050644E"/>
  </w:style>
  <w:style w:type="character" w:customStyle="1" w:styleId="cnitemdate">
    <w:name w:val="cnitemdate"/>
    <w:basedOn w:val="DefaultParagraphFont"/>
    <w:rsid w:val="0050644E"/>
  </w:style>
  <w:style w:type="character" w:customStyle="1" w:styleId="siteicn">
    <w:name w:val="site_icn"/>
    <w:basedOn w:val="DefaultParagraphFont"/>
    <w:rsid w:val="0050644E"/>
  </w:style>
  <w:style w:type="character" w:customStyle="1" w:styleId="optionfollow">
    <w:name w:val="option_follow"/>
    <w:basedOn w:val="DefaultParagraphFont"/>
    <w:rsid w:val="0050644E"/>
  </w:style>
  <w:style w:type="paragraph" w:customStyle="1" w:styleId="byline-date">
    <w:name w:val="byline-date"/>
    <w:basedOn w:val="Normal"/>
    <w:rsid w:val="0050644E"/>
    <w:pPr>
      <w:spacing w:before="100" w:beforeAutospacing="1" w:after="100" w:afterAutospacing="1"/>
    </w:pPr>
    <w:rPr>
      <w:rFonts w:ascii="Times" w:hAnsi="Times"/>
      <w:sz w:val="20"/>
      <w:szCs w:val="20"/>
    </w:rPr>
  </w:style>
  <w:style w:type="character" w:customStyle="1" w:styleId="collapsetext">
    <w:name w:val="collapsetext"/>
    <w:basedOn w:val="DefaultParagraphFont"/>
    <w:rsid w:val="0050644E"/>
  </w:style>
  <w:style w:type="character" w:customStyle="1" w:styleId="showinfo">
    <w:name w:val="showinfo"/>
    <w:basedOn w:val="DefaultParagraphFont"/>
    <w:rsid w:val="0050644E"/>
  </w:style>
  <w:style w:type="character" w:customStyle="1" w:styleId="nlmstring-name">
    <w:name w:val="nlm_string-name"/>
    <w:basedOn w:val="DefaultParagraphFont"/>
    <w:rsid w:val="0050644E"/>
  </w:style>
  <w:style w:type="paragraph" w:customStyle="1" w:styleId="fulltext0">
    <w:name w:val="fulltext"/>
    <w:basedOn w:val="Normal"/>
    <w:rsid w:val="0050644E"/>
    <w:pPr>
      <w:spacing w:before="100" w:beforeAutospacing="1" w:after="100" w:afterAutospacing="1"/>
    </w:pPr>
    <w:rPr>
      <w:rFonts w:ascii="Times" w:hAnsi="Times"/>
      <w:sz w:val="20"/>
      <w:szCs w:val="20"/>
    </w:rPr>
  </w:style>
  <w:style w:type="character" w:customStyle="1" w:styleId="gsct1">
    <w:name w:val="gs_ct1"/>
    <w:basedOn w:val="DefaultParagraphFont"/>
    <w:rsid w:val="0050644E"/>
  </w:style>
  <w:style w:type="character" w:customStyle="1" w:styleId="article-headermetadata-topic">
    <w:name w:val="article-header__metadata-topic"/>
    <w:basedOn w:val="DefaultParagraphFont"/>
    <w:rsid w:val="0050644E"/>
  </w:style>
  <w:style w:type="character" w:customStyle="1" w:styleId="article-headermetadata-date">
    <w:name w:val="article-header__metadata-date"/>
    <w:basedOn w:val="DefaultParagraphFont"/>
    <w:rsid w:val="0050644E"/>
  </w:style>
  <w:style w:type="character" w:customStyle="1" w:styleId="article-headermetadata-tags">
    <w:name w:val="article-header__metadata-tags"/>
    <w:basedOn w:val="DefaultParagraphFont"/>
    <w:rsid w:val="0050644E"/>
  </w:style>
  <w:style w:type="paragraph" w:customStyle="1" w:styleId="d1-byline">
    <w:name w:val="d1-byline"/>
    <w:basedOn w:val="Normal"/>
    <w:rsid w:val="0050644E"/>
    <w:pPr>
      <w:spacing w:before="100" w:beforeAutospacing="1" w:after="100" w:afterAutospacing="1"/>
    </w:pPr>
    <w:rPr>
      <w:rFonts w:ascii="Times" w:hAnsi="Times"/>
      <w:sz w:val="20"/>
      <w:szCs w:val="20"/>
    </w:rPr>
  </w:style>
  <w:style w:type="character" w:customStyle="1" w:styleId="d1-byline-item">
    <w:name w:val="d1-byline-item"/>
    <w:basedOn w:val="DefaultParagraphFont"/>
    <w:rsid w:val="0050644E"/>
  </w:style>
  <w:style w:type="paragraph" w:customStyle="1" w:styleId="author-datetime">
    <w:name w:val="author-datetime"/>
    <w:basedOn w:val="Normal"/>
    <w:rsid w:val="0050644E"/>
    <w:pPr>
      <w:spacing w:before="100" w:beforeAutospacing="1" w:after="100" w:afterAutospacing="1"/>
    </w:pPr>
    <w:rPr>
      <w:rFonts w:ascii="Times" w:hAnsi="Times"/>
      <w:sz w:val="20"/>
      <w:szCs w:val="20"/>
    </w:rPr>
  </w:style>
  <w:style w:type="character" w:customStyle="1" w:styleId="teaser">
    <w:name w:val="teaser"/>
    <w:basedOn w:val="DefaultParagraphFont"/>
    <w:rsid w:val="0050644E"/>
  </w:style>
  <w:style w:type="character" w:customStyle="1" w:styleId="authorname">
    <w:name w:val="author_name"/>
    <w:basedOn w:val="DefaultParagraphFont"/>
    <w:rsid w:val="0050644E"/>
  </w:style>
  <w:style w:type="character" w:customStyle="1" w:styleId="createddate">
    <w:name w:val="created_date"/>
    <w:basedOn w:val="DefaultParagraphFont"/>
    <w:rsid w:val="0050644E"/>
  </w:style>
  <w:style w:type="character" w:customStyle="1" w:styleId="listtitle">
    <w:name w:val="listtitle"/>
    <w:basedOn w:val="DefaultParagraphFont"/>
    <w:rsid w:val="0050644E"/>
  </w:style>
  <w:style w:type="paragraph" w:customStyle="1" w:styleId="pub-info">
    <w:name w:val="pub-info"/>
    <w:basedOn w:val="Normal"/>
    <w:rsid w:val="0050644E"/>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50644E"/>
  </w:style>
  <w:style w:type="character" w:customStyle="1" w:styleId="doctype">
    <w:name w:val="doctype"/>
    <w:basedOn w:val="DefaultParagraphFont"/>
    <w:rsid w:val="0050644E"/>
  </w:style>
  <w:style w:type="character" w:customStyle="1" w:styleId="timedate">
    <w:name w:val="timedate"/>
    <w:basedOn w:val="DefaultParagraphFont"/>
    <w:rsid w:val="0050644E"/>
  </w:style>
  <w:style w:type="character" w:customStyle="1" w:styleId="field-item">
    <w:name w:val="field-item"/>
    <w:basedOn w:val="DefaultParagraphFont"/>
    <w:rsid w:val="0050644E"/>
  </w:style>
  <w:style w:type="paragraph" w:customStyle="1" w:styleId="published-date">
    <w:name w:val="published-date"/>
    <w:basedOn w:val="Normal"/>
    <w:rsid w:val="0050644E"/>
    <w:pPr>
      <w:spacing w:before="100" w:beforeAutospacing="1" w:after="100" w:afterAutospacing="1"/>
    </w:pPr>
    <w:rPr>
      <w:rFonts w:ascii="Times" w:hAnsi="Times"/>
      <w:sz w:val="20"/>
      <w:szCs w:val="20"/>
    </w:rPr>
  </w:style>
  <w:style w:type="paragraph" w:customStyle="1" w:styleId="pub-type">
    <w:name w:val="pub-type"/>
    <w:basedOn w:val="Normal"/>
    <w:rsid w:val="0050644E"/>
    <w:pPr>
      <w:spacing w:before="100" w:beforeAutospacing="1" w:after="100" w:afterAutospacing="1"/>
    </w:pPr>
    <w:rPr>
      <w:rFonts w:ascii="Times" w:hAnsi="Times"/>
      <w:sz w:val="20"/>
      <w:szCs w:val="20"/>
    </w:rPr>
  </w:style>
  <w:style w:type="character" w:customStyle="1" w:styleId="lang-select">
    <w:name w:val="lang-select"/>
    <w:basedOn w:val="DefaultParagraphFont"/>
    <w:rsid w:val="0050644E"/>
  </w:style>
  <w:style w:type="character" w:customStyle="1" w:styleId="crauthor">
    <w:name w:val="cr_author"/>
    <w:basedOn w:val="DefaultParagraphFont"/>
    <w:rsid w:val="0050644E"/>
  </w:style>
  <w:style w:type="character" w:customStyle="1" w:styleId="span6">
    <w:name w:val="span6"/>
    <w:basedOn w:val="DefaultParagraphFont"/>
    <w:rsid w:val="0050644E"/>
  </w:style>
  <w:style w:type="paragraph" w:customStyle="1" w:styleId="default0">
    <w:name w:val="default"/>
    <w:basedOn w:val="Normal"/>
    <w:qFormat/>
    <w:rsid w:val="0050644E"/>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50644E"/>
  </w:style>
  <w:style w:type="character" w:customStyle="1" w:styleId="authorinfo">
    <w:name w:val="author_info"/>
    <w:basedOn w:val="DefaultParagraphFont"/>
    <w:rsid w:val="0050644E"/>
  </w:style>
  <w:style w:type="paragraph" w:customStyle="1" w:styleId="metadatabyline">
    <w:name w:val="metadata__byline"/>
    <w:basedOn w:val="Normal"/>
    <w:rsid w:val="0050644E"/>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50644E"/>
  </w:style>
  <w:style w:type="character" w:customStyle="1" w:styleId="elstoryelementgray">
    <w:name w:val="el__storyelement__gray"/>
    <w:basedOn w:val="DefaultParagraphFont"/>
    <w:rsid w:val="0050644E"/>
  </w:style>
  <w:style w:type="character" w:customStyle="1" w:styleId="div">
    <w:name w:val="div"/>
    <w:basedOn w:val="DefaultParagraphFont"/>
    <w:rsid w:val="0050644E"/>
  </w:style>
  <w:style w:type="paragraph" w:customStyle="1" w:styleId="quiet">
    <w:name w:val="quiet"/>
    <w:basedOn w:val="Normal"/>
    <w:rsid w:val="0050644E"/>
    <w:pPr>
      <w:spacing w:before="100" w:beforeAutospacing="1" w:after="100" w:afterAutospacing="1"/>
    </w:pPr>
    <w:rPr>
      <w:rFonts w:ascii="Times" w:hAnsi="Times"/>
      <w:sz w:val="20"/>
      <w:szCs w:val="20"/>
    </w:rPr>
  </w:style>
  <w:style w:type="character" w:customStyle="1" w:styleId="newstext">
    <w:name w:val="newstext"/>
    <w:basedOn w:val="DefaultParagraphFont"/>
    <w:rsid w:val="0050644E"/>
  </w:style>
  <w:style w:type="paragraph" w:customStyle="1" w:styleId="Style1Para">
    <w:name w:val="Style1 Para"/>
    <w:basedOn w:val="Normal"/>
    <w:uiPriority w:val="1"/>
    <w:qFormat/>
    <w:rsid w:val="0050644E"/>
    <w:rPr>
      <w:rFonts w:ascii="Garamond" w:eastAsia="MS Mincho" w:hAnsi="Garamond"/>
      <w:u w:val="single"/>
    </w:rPr>
  </w:style>
  <w:style w:type="paragraph" w:customStyle="1" w:styleId="wp-byline">
    <w:name w:val="wp-byline"/>
    <w:basedOn w:val="Normal"/>
    <w:rsid w:val="0050644E"/>
    <w:pPr>
      <w:spacing w:before="100" w:beforeAutospacing="1" w:after="100" w:afterAutospacing="1"/>
    </w:pPr>
    <w:rPr>
      <w:rFonts w:ascii="Times" w:hAnsi="Times"/>
      <w:sz w:val="20"/>
      <w:szCs w:val="20"/>
    </w:rPr>
  </w:style>
  <w:style w:type="character" w:customStyle="1" w:styleId="get-the-time">
    <w:name w:val="get-the-time"/>
    <w:basedOn w:val="DefaultParagraphFont"/>
    <w:rsid w:val="0050644E"/>
  </w:style>
  <w:style w:type="character" w:customStyle="1" w:styleId="meta-date">
    <w:name w:val="meta-date"/>
    <w:basedOn w:val="DefaultParagraphFont"/>
    <w:rsid w:val="0050644E"/>
  </w:style>
  <w:style w:type="character" w:customStyle="1" w:styleId="single-author">
    <w:name w:val="single-author"/>
    <w:basedOn w:val="DefaultParagraphFont"/>
    <w:rsid w:val="0050644E"/>
  </w:style>
  <w:style w:type="character" w:customStyle="1" w:styleId="environment">
    <w:name w:val="environment"/>
    <w:basedOn w:val="DefaultParagraphFont"/>
    <w:rsid w:val="0050644E"/>
  </w:style>
  <w:style w:type="character" w:customStyle="1" w:styleId="attachuserpopup">
    <w:name w:val="attach_user_popup"/>
    <w:basedOn w:val="DefaultParagraphFont"/>
    <w:rsid w:val="0050644E"/>
  </w:style>
  <w:style w:type="character" w:customStyle="1" w:styleId="contentlinks">
    <w:name w:val="contentlinks"/>
    <w:basedOn w:val="DefaultParagraphFont"/>
    <w:rsid w:val="0050644E"/>
  </w:style>
  <w:style w:type="character" w:customStyle="1" w:styleId="series-number">
    <w:name w:val="series-number"/>
    <w:basedOn w:val="DefaultParagraphFont"/>
    <w:rsid w:val="0050644E"/>
  </w:style>
  <w:style w:type="paragraph" w:customStyle="1" w:styleId="cnnfirst">
    <w:name w:val="cnn_first"/>
    <w:basedOn w:val="Normal"/>
    <w:qFormat/>
    <w:rsid w:val="0050644E"/>
    <w:pPr>
      <w:spacing w:before="100" w:beforeAutospacing="1" w:after="100" w:afterAutospacing="1"/>
    </w:pPr>
    <w:rPr>
      <w:rFonts w:ascii="Times" w:hAnsi="Times"/>
      <w:sz w:val="20"/>
      <w:szCs w:val="20"/>
    </w:rPr>
  </w:style>
  <w:style w:type="character" w:customStyle="1" w:styleId="pullquote">
    <w:name w:val="pullquote"/>
    <w:basedOn w:val="DefaultParagraphFont"/>
    <w:rsid w:val="0050644E"/>
  </w:style>
  <w:style w:type="character" w:customStyle="1" w:styleId="addthisseparator">
    <w:name w:val="addthis_separator"/>
    <w:basedOn w:val="DefaultParagraphFont"/>
    <w:rsid w:val="0050644E"/>
  </w:style>
  <w:style w:type="character" w:customStyle="1" w:styleId="printhtml">
    <w:name w:val="print_html"/>
    <w:basedOn w:val="DefaultParagraphFont"/>
    <w:rsid w:val="0050644E"/>
  </w:style>
  <w:style w:type="character" w:customStyle="1" w:styleId="storytools">
    <w:name w:val="story_tools"/>
    <w:basedOn w:val="DefaultParagraphFont"/>
    <w:rsid w:val="0050644E"/>
  </w:style>
  <w:style w:type="character" w:customStyle="1" w:styleId="photo-caption">
    <w:name w:val="photo-caption"/>
    <w:basedOn w:val="DefaultParagraphFont"/>
    <w:rsid w:val="0050644E"/>
  </w:style>
  <w:style w:type="character" w:customStyle="1" w:styleId="photo-credit">
    <w:name w:val="photo-credit"/>
    <w:basedOn w:val="DefaultParagraphFont"/>
    <w:rsid w:val="0050644E"/>
  </w:style>
  <w:style w:type="paragraph" w:customStyle="1" w:styleId="exlresultavailability">
    <w:name w:val="exlresultavailability"/>
    <w:basedOn w:val="Normal"/>
    <w:rsid w:val="0050644E"/>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50644E"/>
  </w:style>
  <w:style w:type="character" w:customStyle="1" w:styleId="journaltitle">
    <w:name w:val="journaltitle"/>
    <w:basedOn w:val="DefaultParagraphFont"/>
    <w:rsid w:val="0050644E"/>
  </w:style>
  <w:style w:type="character" w:customStyle="1" w:styleId="vol">
    <w:name w:val="vol"/>
    <w:basedOn w:val="DefaultParagraphFont"/>
    <w:rsid w:val="0050644E"/>
  </w:style>
  <w:style w:type="character" w:customStyle="1" w:styleId="pagefirst">
    <w:name w:val="pagefirst"/>
    <w:basedOn w:val="DefaultParagraphFont"/>
    <w:rsid w:val="0050644E"/>
  </w:style>
  <w:style w:type="character" w:customStyle="1" w:styleId="pagelast">
    <w:name w:val="pagelast"/>
    <w:basedOn w:val="DefaultParagraphFont"/>
    <w:rsid w:val="0050644E"/>
  </w:style>
  <w:style w:type="character" w:customStyle="1" w:styleId="citedissue">
    <w:name w:val="citedissue"/>
    <w:basedOn w:val="DefaultParagraphFont"/>
    <w:rsid w:val="0050644E"/>
  </w:style>
  <w:style w:type="character" w:customStyle="1" w:styleId="for">
    <w:name w:val="for"/>
    <w:basedOn w:val="DefaultParagraphFont"/>
    <w:rsid w:val="0050644E"/>
  </w:style>
  <w:style w:type="character" w:customStyle="1" w:styleId="meta-nav">
    <w:name w:val="meta-nav"/>
    <w:basedOn w:val="DefaultParagraphFont"/>
    <w:rsid w:val="0050644E"/>
  </w:style>
  <w:style w:type="character" w:customStyle="1" w:styleId="booktitle0">
    <w:name w:val="booktitle"/>
    <w:basedOn w:val="DefaultParagraphFont"/>
    <w:rsid w:val="0050644E"/>
  </w:style>
  <w:style w:type="character" w:customStyle="1" w:styleId="directlinklabel">
    <w:name w:val="directlinklabel"/>
    <w:basedOn w:val="DefaultParagraphFont"/>
    <w:rsid w:val="0050644E"/>
  </w:style>
  <w:style w:type="paragraph" w:customStyle="1" w:styleId="sl-art-byline">
    <w:name w:val="sl-art-byline"/>
    <w:basedOn w:val="Normal"/>
    <w:rsid w:val="0050644E"/>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50644E"/>
  </w:style>
  <w:style w:type="character" w:customStyle="1" w:styleId="sl-art-head-pipe">
    <w:name w:val="sl-art-head-pipe"/>
    <w:basedOn w:val="DefaultParagraphFont"/>
    <w:rsid w:val="0050644E"/>
  </w:style>
  <w:style w:type="character" w:customStyle="1" w:styleId="sl-ad-label">
    <w:name w:val="sl-ad-label"/>
    <w:basedOn w:val="DefaultParagraphFont"/>
    <w:rsid w:val="0050644E"/>
  </w:style>
  <w:style w:type="paragraph" w:customStyle="1" w:styleId="details">
    <w:name w:val="details"/>
    <w:basedOn w:val="Normal"/>
    <w:rsid w:val="0050644E"/>
    <w:pPr>
      <w:spacing w:before="100" w:beforeAutospacing="1" w:after="100" w:afterAutospacing="1"/>
    </w:pPr>
    <w:rPr>
      <w:rFonts w:ascii="Times" w:hAnsi="Times"/>
      <w:sz w:val="20"/>
      <w:szCs w:val="20"/>
    </w:rPr>
  </w:style>
  <w:style w:type="character" w:customStyle="1" w:styleId="publish-date">
    <w:name w:val="publish-date"/>
    <w:basedOn w:val="DefaultParagraphFont"/>
    <w:rsid w:val="0050644E"/>
  </w:style>
  <w:style w:type="character" w:customStyle="1" w:styleId="postmetaheadercommentcount">
    <w:name w:val="postmetaheadercommentcount"/>
    <w:basedOn w:val="DefaultParagraphFont"/>
    <w:rsid w:val="0050644E"/>
  </w:style>
  <w:style w:type="paragraph" w:customStyle="1" w:styleId="Pa17">
    <w:name w:val="Pa17"/>
    <w:basedOn w:val="Default"/>
    <w:next w:val="Default"/>
    <w:uiPriority w:val="99"/>
    <w:rsid w:val="0050644E"/>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50644E"/>
  </w:style>
  <w:style w:type="character" w:customStyle="1" w:styleId="u-h">
    <w:name w:val="u-h"/>
    <w:basedOn w:val="DefaultParagraphFont"/>
    <w:rsid w:val="0050644E"/>
  </w:style>
  <w:style w:type="character" w:customStyle="1" w:styleId="inline-triangle">
    <w:name w:val="inline-triangle"/>
    <w:basedOn w:val="DefaultParagraphFont"/>
    <w:rsid w:val="0050644E"/>
  </w:style>
  <w:style w:type="paragraph" w:customStyle="1" w:styleId="AnalyticsGBN">
    <w:name w:val="AnalyticsGBN"/>
    <w:basedOn w:val="Normal"/>
    <w:link w:val="AnalyticsGBNChar"/>
    <w:autoRedefine/>
    <w:uiPriority w:val="4"/>
    <w:qFormat/>
    <w:rsid w:val="0050644E"/>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50644E"/>
    <w:rPr>
      <w:rFonts w:eastAsiaTheme="majorEastAsia" w:cstheme="minorHAnsi"/>
      <w:b/>
      <w:iCs/>
      <w:color w:val="7030A0"/>
      <w:sz w:val="26"/>
      <w:szCs w:val="28"/>
    </w:rPr>
  </w:style>
  <w:style w:type="paragraph" w:customStyle="1" w:styleId="fifty-dek">
    <w:name w:val="fifty-dek"/>
    <w:basedOn w:val="Normal"/>
    <w:rsid w:val="0050644E"/>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50644E"/>
  </w:style>
  <w:style w:type="paragraph" w:customStyle="1" w:styleId="form-policy">
    <w:name w:val="form-policy"/>
    <w:basedOn w:val="Normal"/>
    <w:rsid w:val="0050644E"/>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50644E"/>
  </w:style>
  <w:style w:type="character" w:customStyle="1" w:styleId="3vdg7tz3nbnbjk7gdr2y2">
    <w:name w:val="_3vdg7tz3nbnbjk7gdr2y2_"/>
    <w:basedOn w:val="DefaultParagraphFont"/>
    <w:rsid w:val="0050644E"/>
  </w:style>
  <w:style w:type="character" w:customStyle="1" w:styleId="2ml6cep2ydeajtymouc70a">
    <w:name w:val="_2ml6cep2ydeajtymouc70a"/>
    <w:basedOn w:val="DefaultParagraphFont"/>
    <w:rsid w:val="0050644E"/>
  </w:style>
  <w:style w:type="paragraph" w:customStyle="1" w:styleId="related-contentstandardheadline">
    <w:name w:val="related-content_standard__headline"/>
    <w:basedOn w:val="Normal"/>
    <w:rsid w:val="0050644E"/>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50644E"/>
  </w:style>
  <w:style w:type="paragraph" w:customStyle="1" w:styleId="factboxstandardlist-item">
    <w:name w:val="factbox_standard__list-item"/>
    <w:basedOn w:val="Normal"/>
    <w:rsid w:val="0050644E"/>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50644E"/>
  </w:style>
  <w:style w:type="character" w:customStyle="1" w:styleId="basevideotitle3rexszqjqdsfabpaaswgaf">
    <w:name w:val="base__videotitle_3rexszqjqdsfabpaaswgaf"/>
    <w:basedOn w:val="DefaultParagraphFont"/>
    <w:rsid w:val="0050644E"/>
  </w:style>
  <w:style w:type="character" w:customStyle="1" w:styleId="company-name-type">
    <w:name w:val="company-name-type"/>
    <w:basedOn w:val="DefaultParagraphFont"/>
    <w:rsid w:val="0050644E"/>
  </w:style>
  <w:style w:type="paragraph" w:customStyle="1" w:styleId="promo-text">
    <w:name w:val="promo-text"/>
    <w:basedOn w:val="Normal"/>
    <w:rsid w:val="0050644E"/>
    <w:pPr>
      <w:spacing w:before="100" w:beforeAutospacing="1" w:after="100" w:afterAutospacing="1" w:line="240" w:lineRule="auto"/>
    </w:pPr>
    <w:rPr>
      <w:rFonts w:eastAsia="Times New Roman"/>
      <w:sz w:val="24"/>
    </w:rPr>
  </w:style>
  <w:style w:type="paragraph" w:customStyle="1" w:styleId="css-axufdj">
    <w:name w:val="css-axufdj"/>
    <w:basedOn w:val="Normal"/>
    <w:rsid w:val="0050644E"/>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50644E"/>
  </w:style>
  <w:style w:type="character" w:customStyle="1" w:styleId="related-itemeyebrow">
    <w:name w:val="related-item__eyebrow"/>
    <w:basedOn w:val="DefaultParagraphFont"/>
    <w:rsid w:val="0050644E"/>
  </w:style>
  <w:style w:type="paragraph" w:customStyle="1" w:styleId="endmark">
    <w:name w:val="endmark"/>
    <w:basedOn w:val="Normal"/>
    <w:rsid w:val="0050644E"/>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50644E"/>
  </w:style>
  <w:style w:type="character" w:customStyle="1" w:styleId="image-source">
    <w:name w:val="image-source"/>
    <w:basedOn w:val="DefaultParagraphFont"/>
    <w:rsid w:val="0050644E"/>
  </w:style>
  <w:style w:type="character" w:customStyle="1" w:styleId="component">
    <w:name w:val="component"/>
    <w:basedOn w:val="DefaultParagraphFont"/>
    <w:rsid w:val="0050644E"/>
  </w:style>
  <w:style w:type="paragraph" w:customStyle="1" w:styleId="share-toolsservice">
    <w:name w:val="share-tools__service"/>
    <w:basedOn w:val="Normal"/>
    <w:rsid w:val="0050644E"/>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50644E"/>
  </w:style>
  <w:style w:type="character" w:customStyle="1" w:styleId="css-1uk1gs8">
    <w:name w:val="css-1uk1gs8"/>
    <w:basedOn w:val="DefaultParagraphFont"/>
    <w:rsid w:val="0050644E"/>
  </w:style>
  <w:style w:type="character" w:customStyle="1" w:styleId="css-1jz6h6z">
    <w:name w:val="css-1jz6h6z"/>
    <w:basedOn w:val="DefaultParagraphFont"/>
    <w:rsid w:val="0050644E"/>
  </w:style>
  <w:style w:type="paragraph" w:customStyle="1" w:styleId="intext-adcaption">
    <w:name w:val="intext-ad__caption"/>
    <w:basedOn w:val="Normal"/>
    <w:rsid w:val="0050644E"/>
    <w:pPr>
      <w:spacing w:before="100" w:beforeAutospacing="1" w:after="100" w:afterAutospacing="1" w:line="240" w:lineRule="auto"/>
    </w:pPr>
    <w:rPr>
      <w:rFonts w:eastAsia="Times New Roman"/>
      <w:sz w:val="24"/>
    </w:rPr>
  </w:style>
  <w:style w:type="paragraph" w:customStyle="1" w:styleId="cyhz9">
    <w:name w:val="cyhz9"/>
    <w:basedOn w:val="Normal"/>
    <w:rsid w:val="0050644E"/>
    <w:pPr>
      <w:spacing w:before="100" w:beforeAutospacing="1" w:after="100" w:afterAutospacing="1" w:line="240" w:lineRule="auto"/>
    </w:pPr>
    <w:rPr>
      <w:rFonts w:eastAsia="Times New Roman"/>
      <w:sz w:val="24"/>
    </w:rPr>
  </w:style>
  <w:style w:type="paragraph" w:customStyle="1" w:styleId="rs-image-credit">
    <w:name w:val="rs-image-credit"/>
    <w:basedOn w:val="Normal"/>
    <w:rsid w:val="0050644E"/>
    <w:pPr>
      <w:spacing w:before="100" w:beforeAutospacing="1" w:after="100" w:afterAutospacing="1" w:line="240" w:lineRule="auto"/>
    </w:pPr>
    <w:rPr>
      <w:rFonts w:eastAsia="Times New Roman"/>
      <w:sz w:val="24"/>
    </w:rPr>
  </w:style>
  <w:style w:type="paragraph" w:customStyle="1" w:styleId="color-body">
    <w:name w:val="color-body"/>
    <w:basedOn w:val="Normal"/>
    <w:rsid w:val="0050644E"/>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50644E"/>
  </w:style>
  <w:style w:type="character" w:customStyle="1" w:styleId="pull-double">
    <w:name w:val="pull-double"/>
    <w:basedOn w:val="DefaultParagraphFont"/>
    <w:rsid w:val="0050644E"/>
  </w:style>
  <w:style w:type="paragraph" w:customStyle="1" w:styleId="gntarbulli">
    <w:name w:val="gnt_ar_b_ul_li"/>
    <w:basedOn w:val="Normal"/>
    <w:rsid w:val="0050644E"/>
    <w:pPr>
      <w:spacing w:before="100" w:beforeAutospacing="1" w:after="100" w:afterAutospacing="1" w:line="240" w:lineRule="auto"/>
    </w:pPr>
    <w:rPr>
      <w:rFonts w:eastAsia="Times New Roman"/>
      <w:sz w:val="24"/>
    </w:rPr>
  </w:style>
  <w:style w:type="paragraph" w:customStyle="1" w:styleId="clay-paragraph">
    <w:name w:val="clay-paragraph"/>
    <w:basedOn w:val="Normal"/>
    <w:rsid w:val="0050644E"/>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50644E"/>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50644E"/>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50644E"/>
  </w:style>
  <w:style w:type="paragraph" w:customStyle="1" w:styleId="css-iynevi">
    <w:name w:val="css-iynevi"/>
    <w:basedOn w:val="Normal"/>
    <w:rsid w:val="0050644E"/>
    <w:pPr>
      <w:spacing w:before="100" w:beforeAutospacing="1" w:after="100" w:afterAutospacing="1" w:line="240" w:lineRule="auto"/>
    </w:pPr>
    <w:rPr>
      <w:rFonts w:eastAsia="Times New Roman"/>
      <w:sz w:val="24"/>
    </w:rPr>
  </w:style>
  <w:style w:type="paragraph" w:customStyle="1" w:styleId="css-1jllhof">
    <w:name w:val="css-1jllhof"/>
    <w:basedOn w:val="Normal"/>
    <w:rsid w:val="0050644E"/>
    <w:pPr>
      <w:spacing w:before="100" w:beforeAutospacing="1" w:after="100" w:afterAutospacing="1" w:line="240" w:lineRule="auto"/>
    </w:pPr>
    <w:rPr>
      <w:rFonts w:eastAsia="Times New Roman"/>
      <w:sz w:val="24"/>
    </w:rPr>
  </w:style>
  <w:style w:type="paragraph" w:customStyle="1" w:styleId="css-1hw4g2f">
    <w:name w:val="css-1hw4g2f"/>
    <w:basedOn w:val="Normal"/>
    <w:rsid w:val="0050644E"/>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50644E"/>
  </w:style>
  <w:style w:type="character" w:customStyle="1" w:styleId="duration-xxl-1i5bjkow">
    <w:name w:val="duration-xxl-1i5bjkow"/>
    <w:basedOn w:val="DefaultParagraphFont"/>
    <w:rsid w:val="0050644E"/>
  </w:style>
  <w:style w:type="character" w:customStyle="1" w:styleId="headline-xxl-3me4nali">
    <w:name w:val="headline-xxl-3me4nali"/>
    <w:basedOn w:val="DefaultParagraphFont"/>
    <w:rsid w:val="0050644E"/>
  </w:style>
  <w:style w:type="character" w:customStyle="1" w:styleId="css-8l6xbc">
    <w:name w:val="css-8l6xbc"/>
    <w:basedOn w:val="DefaultParagraphFont"/>
    <w:rsid w:val="0050644E"/>
  </w:style>
  <w:style w:type="paragraph" w:customStyle="1" w:styleId="css-ymh9qf">
    <w:name w:val="css-ymh9qf"/>
    <w:basedOn w:val="Normal"/>
    <w:rsid w:val="0050644E"/>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50644E"/>
  </w:style>
  <w:style w:type="character" w:customStyle="1" w:styleId="css-1baulvz">
    <w:name w:val="css-1baulvz"/>
    <w:basedOn w:val="DefaultParagraphFont"/>
    <w:rsid w:val="0050644E"/>
  </w:style>
  <w:style w:type="character" w:customStyle="1" w:styleId="duration-l-2brawce">
    <w:name w:val="duration-l-2brawce_"/>
    <w:basedOn w:val="DefaultParagraphFont"/>
    <w:rsid w:val="0050644E"/>
  </w:style>
  <w:style w:type="character" w:customStyle="1" w:styleId="headline-l-1gmncnkl">
    <w:name w:val="headline-l-1gmncnkl"/>
    <w:basedOn w:val="DefaultParagraphFont"/>
    <w:rsid w:val="0050644E"/>
  </w:style>
  <w:style w:type="paragraph" w:customStyle="1" w:styleId="gfield">
    <w:name w:val="gfield"/>
    <w:basedOn w:val="Normal"/>
    <w:rsid w:val="0050644E"/>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50644E"/>
  </w:style>
  <w:style w:type="paragraph" w:customStyle="1" w:styleId="promo-category">
    <w:name w:val="promo-category"/>
    <w:basedOn w:val="Normal"/>
    <w:rsid w:val="0050644E"/>
    <w:pPr>
      <w:spacing w:before="100" w:beforeAutospacing="1" w:after="100" w:afterAutospacing="1" w:line="240" w:lineRule="auto"/>
    </w:pPr>
    <w:rPr>
      <w:rFonts w:eastAsia="Times New Roman"/>
      <w:sz w:val="24"/>
    </w:rPr>
  </w:style>
  <w:style w:type="paragraph" w:customStyle="1" w:styleId="promo-title">
    <w:name w:val="promo-title"/>
    <w:basedOn w:val="Normal"/>
    <w:rsid w:val="0050644E"/>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50644E"/>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50644E"/>
  </w:style>
  <w:style w:type="paragraph" w:customStyle="1" w:styleId="ha-c-mag-promohed">
    <w:name w:val="ha-c-mag-promo__hed"/>
    <w:basedOn w:val="Normal"/>
    <w:rsid w:val="0050644E"/>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50644E"/>
    <w:pPr>
      <w:spacing w:before="100" w:beforeAutospacing="1" w:after="100" w:afterAutospacing="1" w:line="240" w:lineRule="auto"/>
    </w:pPr>
    <w:rPr>
      <w:rFonts w:eastAsia="Times New Roman"/>
      <w:sz w:val="24"/>
    </w:rPr>
  </w:style>
  <w:style w:type="paragraph" w:customStyle="1" w:styleId="c-recirc-item">
    <w:name w:val="c-recirc-item"/>
    <w:basedOn w:val="Normal"/>
    <w:rsid w:val="0050644E"/>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50644E"/>
  </w:style>
  <w:style w:type="paragraph" w:customStyle="1" w:styleId="notes">
    <w:name w:val="notes"/>
    <w:basedOn w:val="Normal"/>
    <w:rsid w:val="0050644E"/>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50644E"/>
  </w:style>
  <w:style w:type="paragraph" w:customStyle="1" w:styleId="c-end-para">
    <w:name w:val="c-end-para"/>
    <w:basedOn w:val="Normal"/>
    <w:rsid w:val="0050644E"/>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50644E"/>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50644E"/>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50644E"/>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50644E"/>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50644E"/>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50644E"/>
  </w:style>
  <w:style w:type="character" w:customStyle="1" w:styleId="vjs-control-text">
    <w:name w:val="vjs-control-text"/>
    <w:basedOn w:val="DefaultParagraphFont"/>
    <w:rsid w:val="0050644E"/>
  </w:style>
  <w:style w:type="character" w:customStyle="1" w:styleId="vjs-control-text-loaded-percentage">
    <w:name w:val="vjs-control-text-loaded-percentage"/>
    <w:basedOn w:val="DefaultParagraphFont"/>
    <w:rsid w:val="0050644E"/>
  </w:style>
  <w:style w:type="character" w:customStyle="1" w:styleId="vjs-current-time-display">
    <w:name w:val="vjs-current-time-display"/>
    <w:basedOn w:val="DefaultParagraphFont"/>
    <w:rsid w:val="0050644E"/>
  </w:style>
  <w:style w:type="character" w:customStyle="1" w:styleId="vjs-duration-display">
    <w:name w:val="vjs-duration-display"/>
    <w:basedOn w:val="DefaultParagraphFont"/>
    <w:rsid w:val="0050644E"/>
  </w:style>
  <w:style w:type="paragraph" w:customStyle="1" w:styleId="paragraph-sc-1iyax29-0">
    <w:name w:val="paragraph-sc-1iyax29-0"/>
    <w:basedOn w:val="Normal"/>
    <w:rsid w:val="0050644E"/>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50644E"/>
  </w:style>
  <w:style w:type="character" w:customStyle="1" w:styleId="raw-slyvem-0">
    <w:name w:val="raw-slyvem-0"/>
    <w:basedOn w:val="DefaultParagraphFont"/>
    <w:rsid w:val="0050644E"/>
  </w:style>
  <w:style w:type="character" w:customStyle="1" w:styleId="mediavineronarticlemiddesktopsponsorname">
    <w:name w:val="mediavine_ron_article_mid_desktop_sponsor_name"/>
    <w:basedOn w:val="DefaultParagraphFont"/>
    <w:rsid w:val="0050644E"/>
  </w:style>
  <w:style w:type="paragraph" w:customStyle="1" w:styleId="responsivewebparagraph-sc-1isfdlb-0">
    <w:name w:val="responsiveweb__paragraph-sc-1isfdlb-0"/>
    <w:basedOn w:val="Normal"/>
    <w:rsid w:val="0050644E"/>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50644E"/>
  </w:style>
  <w:style w:type="character" w:customStyle="1" w:styleId="mb-sm">
    <w:name w:val="mb-sm"/>
    <w:basedOn w:val="DefaultParagraphFont"/>
    <w:rsid w:val="0050644E"/>
  </w:style>
  <w:style w:type="paragraph" w:customStyle="1" w:styleId="ParaAnalytic">
    <w:name w:val="ParaAnalytic"/>
    <w:basedOn w:val="Heading4"/>
    <w:autoRedefine/>
    <w:uiPriority w:val="4"/>
    <w:qFormat/>
    <w:rsid w:val="0050644E"/>
    <w:pPr>
      <w:spacing w:before="120" w:after="120"/>
    </w:pPr>
  </w:style>
  <w:style w:type="paragraph" w:customStyle="1" w:styleId="AnaTag">
    <w:name w:val="AnaTag"/>
    <w:basedOn w:val="Analytics"/>
    <w:autoRedefine/>
    <w:uiPriority w:val="4"/>
    <w:qFormat/>
    <w:rsid w:val="0050644E"/>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50644E"/>
  </w:style>
  <w:style w:type="character" w:customStyle="1" w:styleId="m1957720002920465510gmail-styleunderline">
    <w:name w:val="m_1957720002920465510gmail-styleunderline"/>
    <w:basedOn w:val="DefaultParagraphFont"/>
    <w:rsid w:val="0050644E"/>
  </w:style>
  <w:style w:type="character" w:customStyle="1" w:styleId="publicationtitle">
    <w:name w:val="publicationtitle"/>
    <w:basedOn w:val="DefaultParagraphFont"/>
    <w:rsid w:val="0050644E"/>
  </w:style>
  <w:style w:type="paragraph" w:customStyle="1" w:styleId="recirc-story">
    <w:name w:val="recirc-story"/>
    <w:basedOn w:val="Normal"/>
    <w:rsid w:val="0050644E"/>
    <w:pPr>
      <w:spacing w:before="100" w:beforeAutospacing="1" w:after="100" w:afterAutospacing="1" w:line="240" w:lineRule="auto"/>
    </w:pPr>
    <w:rPr>
      <w:rFonts w:eastAsia="Times New Roman"/>
      <w:sz w:val="24"/>
    </w:rPr>
  </w:style>
  <w:style w:type="character" w:customStyle="1" w:styleId="plus">
    <w:name w:val="plus"/>
    <w:basedOn w:val="DefaultParagraphFont"/>
    <w:rsid w:val="0050644E"/>
  </w:style>
  <w:style w:type="character" w:customStyle="1" w:styleId="css-ct6u86">
    <w:name w:val="css-ct6u86"/>
    <w:basedOn w:val="DefaultParagraphFont"/>
    <w:rsid w:val="0050644E"/>
  </w:style>
  <w:style w:type="character" w:customStyle="1" w:styleId="css-17xtcya">
    <w:name w:val="css-17xtcya"/>
    <w:basedOn w:val="DefaultParagraphFont"/>
    <w:rsid w:val="0050644E"/>
  </w:style>
  <w:style w:type="character" w:customStyle="1" w:styleId="css-x15j1o">
    <w:name w:val="css-x15j1o"/>
    <w:basedOn w:val="DefaultParagraphFont"/>
    <w:rsid w:val="0050644E"/>
  </w:style>
  <w:style w:type="character" w:customStyle="1" w:styleId="css-fwqvlz">
    <w:name w:val="css-fwqvlz"/>
    <w:basedOn w:val="DefaultParagraphFont"/>
    <w:rsid w:val="0050644E"/>
  </w:style>
  <w:style w:type="paragraph" w:customStyle="1" w:styleId="fb-share-item">
    <w:name w:val="fb-share-item"/>
    <w:basedOn w:val="Normal"/>
    <w:rsid w:val="0050644E"/>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50644E"/>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50644E"/>
    <w:pPr>
      <w:spacing w:before="100" w:beforeAutospacing="1" w:after="100" w:afterAutospacing="1" w:line="240" w:lineRule="auto"/>
    </w:pPr>
    <w:rPr>
      <w:rFonts w:eastAsia="Times New Roman"/>
      <w:sz w:val="24"/>
    </w:rPr>
  </w:style>
  <w:style w:type="paragraph" w:customStyle="1" w:styleId="more-share-item">
    <w:name w:val="more-share-item"/>
    <w:basedOn w:val="Normal"/>
    <w:rsid w:val="0050644E"/>
    <w:pPr>
      <w:spacing w:before="100" w:beforeAutospacing="1" w:after="100" w:afterAutospacing="1" w:line="240" w:lineRule="auto"/>
    </w:pPr>
    <w:rPr>
      <w:rFonts w:eastAsia="Times New Roman"/>
      <w:sz w:val="24"/>
    </w:rPr>
  </w:style>
  <w:style w:type="paragraph" w:customStyle="1" w:styleId="css-qj0ud4">
    <w:name w:val="css-qj0ud4"/>
    <w:basedOn w:val="Normal"/>
    <w:rsid w:val="0050644E"/>
    <w:pPr>
      <w:spacing w:before="100" w:beforeAutospacing="1" w:after="100" w:afterAutospacing="1" w:line="240" w:lineRule="auto"/>
    </w:pPr>
    <w:rPr>
      <w:rFonts w:eastAsia="Times New Roman"/>
      <w:sz w:val="24"/>
    </w:rPr>
  </w:style>
  <w:style w:type="paragraph" w:customStyle="1" w:styleId="css-y2jp8c">
    <w:name w:val="css-y2jp8c"/>
    <w:basedOn w:val="Normal"/>
    <w:rsid w:val="0050644E"/>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50644E"/>
  </w:style>
  <w:style w:type="character" w:customStyle="1" w:styleId="css-1rxm0ex">
    <w:name w:val="css-1rxm0ex"/>
    <w:basedOn w:val="DefaultParagraphFont"/>
    <w:rsid w:val="0050644E"/>
  </w:style>
  <w:style w:type="paragraph" w:customStyle="1" w:styleId="css-1qej4jr">
    <w:name w:val="css-1qej4jr"/>
    <w:basedOn w:val="Normal"/>
    <w:rsid w:val="0050644E"/>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50644E"/>
  </w:style>
  <w:style w:type="paragraph" w:customStyle="1" w:styleId="css-1smgwul">
    <w:name w:val="css-1smgwul"/>
    <w:basedOn w:val="Normal"/>
    <w:rsid w:val="0050644E"/>
    <w:pPr>
      <w:spacing w:before="100" w:beforeAutospacing="1" w:after="100" w:afterAutospacing="1" w:line="240" w:lineRule="auto"/>
    </w:pPr>
    <w:rPr>
      <w:rFonts w:eastAsia="Times New Roman"/>
      <w:sz w:val="24"/>
    </w:rPr>
  </w:style>
  <w:style w:type="paragraph" w:customStyle="1" w:styleId="css-1nuro5j">
    <w:name w:val="css-1nuro5j"/>
    <w:basedOn w:val="Normal"/>
    <w:rsid w:val="0050644E"/>
    <w:pPr>
      <w:spacing w:before="100" w:beforeAutospacing="1" w:after="100" w:afterAutospacing="1" w:line="240" w:lineRule="auto"/>
    </w:pPr>
    <w:rPr>
      <w:rFonts w:eastAsia="Times New Roman"/>
      <w:sz w:val="24"/>
    </w:rPr>
  </w:style>
  <w:style w:type="paragraph" w:customStyle="1" w:styleId="css-ccw2r3">
    <w:name w:val="css-ccw2r3"/>
    <w:basedOn w:val="Normal"/>
    <w:rsid w:val="0050644E"/>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50644E"/>
  </w:style>
  <w:style w:type="character" w:customStyle="1" w:styleId="css-233int">
    <w:name w:val="css-233int"/>
    <w:basedOn w:val="DefaultParagraphFont"/>
    <w:rsid w:val="0050644E"/>
  </w:style>
  <w:style w:type="character" w:customStyle="1" w:styleId="css-epvm6">
    <w:name w:val="css-epvm6"/>
    <w:basedOn w:val="DefaultParagraphFont"/>
    <w:rsid w:val="0050644E"/>
  </w:style>
  <w:style w:type="paragraph" w:customStyle="1" w:styleId="css-1kf3liz">
    <w:name w:val="css-1kf3liz"/>
    <w:basedOn w:val="Normal"/>
    <w:rsid w:val="0050644E"/>
    <w:pPr>
      <w:spacing w:before="100" w:beforeAutospacing="1" w:after="100" w:afterAutospacing="1" w:line="240" w:lineRule="auto"/>
    </w:pPr>
    <w:rPr>
      <w:rFonts w:eastAsia="Times New Roman"/>
      <w:sz w:val="24"/>
    </w:rPr>
  </w:style>
  <w:style w:type="paragraph" w:customStyle="1" w:styleId="css-a7htku">
    <w:name w:val="css-a7htku"/>
    <w:basedOn w:val="Normal"/>
    <w:rsid w:val="0050644E"/>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50644E"/>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50644E"/>
  </w:style>
  <w:style w:type="character" w:customStyle="1" w:styleId="annotationhighlight">
    <w:name w:val="annotation__highlight"/>
    <w:basedOn w:val="DefaultParagraphFont"/>
    <w:rsid w:val="0050644E"/>
  </w:style>
  <w:style w:type="character" w:customStyle="1" w:styleId="annotation-link">
    <w:name w:val="annotation-link"/>
    <w:basedOn w:val="DefaultParagraphFont"/>
    <w:rsid w:val="0050644E"/>
  </w:style>
  <w:style w:type="character" w:customStyle="1" w:styleId="info-icon">
    <w:name w:val="info-icon"/>
    <w:basedOn w:val="DefaultParagraphFont"/>
    <w:rsid w:val="0050644E"/>
  </w:style>
  <w:style w:type="character" w:customStyle="1" w:styleId="sponsored">
    <w:name w:val="sponsored"/>
    <w:basedOn w:val="DefaultParagraphFont"/>
    <w:rsid w:val="0050644E"/>
  </w:style>
  <w:style w:type="character" w:customStyle="1" w:styleId="jw-volume-update">
    <w:name w:val="jw-volume-update"/>
    <w:basedOn w:val="DefaultParagraphFont"/>
    <w:rsid w:val="0050644E"/>
  </w:style>
  <w:style w:type="character" w:customStyle="1" w:styleId="articlecaption">
    <w:name w:val="article__caption"/>
    <w:basedOn w:val="DefaultParagraphFont"/>
    <w:rsid w:val="0050644E"/>
  </w:style>
  <w:style w:type="character" w:customStyle="1" w:styleId="fp-red">
    <w:name w:val="fp-red"/>
    <w:basedOn w:val="DefaultParagraphFont"/>
    <w:rsid w:val="0050644E"/>
  </w:style>
  <w:style w:type="paragraph" w:customStyle="1" w:styleId="inline">
    <w:name w:val="inline"/>
    <w:basedOn w:val="Normal"/>
    <w:rsid w:val="0050644E"/>
    <w:pPr>
      <w:spacing w:before="100" w:beforeAutospacing="1" w:after="100" w:afterAutospacing="1" w:line="240" w:lineRule="auto"/>
    </w:pPr>
    <w:rPr>
      <w:rFonts w:eastAsia="Times New Roman"/>
      <w:sz w:val="24"/>
    </w:rPr>
  </w:style>
  <w:style w:type="paragraph" w:customStyle="1" w:styleId="share-twitter">
    <w:name w:val="share-twitter"/>
    <w:basedOn w:val="Normal"/>
    <w:rsid w:val="0050644E"/>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50644E"/>
  </w:style>
  <w:style w:type="paragraph" w:customStyle="1" w:styleId="share-facebook">
    <w:name w:val="share-facebook"/>
    <w:basedOn w:val="Normal"/>
    <w:rsid w:val="0050644E"/>
    <w:pPr>
      <w:spacing w:before="100" w:beforeAutospacing="1" w:after="100" w:afterAutospacing="1" w:line="240" w:lineRule="auto"/>
    </w:pPr>
    <w:rPr>
      <w:rFonts w:eastAsia="Times New Roman"/>
      <w:sz w:val="24"/>
    </w:rPr>
  </w:style>
  <w:style w:type="paragraph" w:customStyle="1" w:styleId="share-end">
    <w:name w:val="share-end"/>
    <w:basedOn w:val="Normal"/>
    <w:rsid w:val="0050644E"/>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50644E"/>
  </w:style>
  <w:style w:type="paragraph" w:customStyle="1" w:styleId="akismetcommentformprivacynotice">
    <w:name w:val="akismet_comment_form_privacy_notice"/>
    <w:basedOn w:val="Normal"/>
    <w:rsid w:val="0050644E"/>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50644E"/>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50644E"/>
  </w:style>
  <w:style w:type="character" w:customStyle="1" w:styleId="endnote-superscript">
    <w:name w:val="endnote-superscript"/>
    <w:basedOn w:val="DefaultParagraphFont"/>
    <w:rsid w:val="0050644E"/>
  </w:style>
  <w:style w:type="character" w:customStyle="1" w:styleId="charoverride-12">
    <w:name w:val="charoverride-12"/>
    <w:basedOn w:val="DefaultParagraphFont"/>
    <w:rsid w:val="0050644E"/>
  </w:style>
  <w:style w:type="paragraph" w:customStyle="1" w:styleId="body-txt">
    <w:name w:val="body-txt"/>
    <w:basedOn w:val="Normal"/>
    <w:rsid w:val="0050644E"/>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50644E"/>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50644E"/>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50644E"/>
  </w:style>
  <w:style w:type="character" w:customStyle="1" w:styleId="footnotereferrer">
    <w:name w:val="footnote_referrer"/>
    <w:basedOn w:val="DefaultParagraphFont"/>
    <w:rsid w:val="0050644E"/>
  </w:style>
  <w:style w:type="paragraph" w:customStyle="1" w:styleId="active">
    <w:name w:val="active"/>
    <w:basedOn w:val="Normal"/>
    <w:rsid w:val="0050644E"/>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50644E"/>
  </w:style>
  <w:style w:type="character" w:customStyle="1" w:styleId="Analytic2Char">
    <w:name w:val="Analytic2 Char"/>
    <w:basedOn w:val="DefaultParagraphFont"/>
    <w:link w:val="Analytic2"/>
    <w:uiPriority w:val="4"/>
    <w:rsid w:val="0050644E"/>
    <w:rPr>
      <w:rFonts w:ascii="Times New Roman" w:eastAsiaTheme="majorEastAsia" w:hAnsi="Times New Roman" w:cstheme="majorBidi"/>
      <w:b/>
      <w:bCs/>
      <w:sz w:val="26"/>
      <w:szCs w:val="26"/>
    </w:rPr>
  </w:style>
  <w:style w:type="character" w:customStyle="1" w:styleId="mejsoffscreen">
    <w:name w:val="mejs__offscreen"/>
    <w:basedOn w:val="DefaultParagraphFont"/>
    <w:rsid w:val="0050644E"/>
  </w:style>
  <w:style w:type="character" w:customStyle="1" w:styleId="mtitle">
    <w:name w:val="mtitle"/>
    <w:basedOn w:val="DefaultParagraphFont"/>
    <w:rsid w:val="0050644E"/>
  </w:style>
  <w:style w:type="character" w:customStyle="1" w:styleId="video-meta">
    <w:name w:val="video-meta"/>
    <w:basedOn w:val="DefaultParagraphFont"/>
    <w:rsid w:val="0050644E"/>
  </w:style>
  <w:style w:type="character" w:customStyle="1" w:styleId="video-meta-sep">
    <w:name w:val="video-meta-sep"/>
    <w:basedOn w:val="DefaultParagraphFont"/>
    <w:rsid w:val="0050644E"/>
  </w:style>
  <w:style w:type="character" w:customStyle="1" w:styleId="video-name">
    <w:name w:val="video-name"/>
    <w:basedOn w:val="DefaultParagraphFont"/>
    <w:rsid w:val="0050644E"/>
  </w:style>
  <w:style w:type="paragraph" w:customStyle="1" w:styleId="component-root-0-2-57">
    <w:name w:val="component-root-0-2-57"/>
    <w:basedOn w:val="Normal"/>
    <w:rsid w:val="0050644E"/>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50644E"/>
  </w:style>
  <w:style w:type="paragraph" w:customStyle="1" w:styleId="chapter-para">
    <w:name w:val="chapter-para"/>
    <w:basedOn w:val="Normal"/>
    <w:rsid w:val="0050644E"/>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50644E"/>
  </w:style>
  <w:style w:type="paragraph" w:customStyle="1" w:styleId="websource">
    <w:name w:val="web_source"/>
    <w:basedOn w:val="Normal"/>
    <w:rsid w:val="0050644E"/>
    <w:pPr>
      <w:spacing w:before="100" w:beforeAutospacing="1" w:after="100" w:afterAutospacing="1" w:line="240" w:lineRule="auto"/>
    </w:pPr>
    <w:rPr>
      <w:rFonts w:eastAsia="Times New Roman"/>
      <w:sz w:val="24"/>
    </w:rPr>
  </w:style>
  <w:style w:type="paragraph" w:customStyle="1" w:styleId="webtext-left">
    <w:name w:val="web_text-left"/>
    <w:basedOn w:val="Normal"/>
    <w:rsid w:val="0050644E"/>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5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2991/aebmr.k.210803.041)/g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86</Pages>
  <Words>52178</Words>
  <Characters>297416</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348897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6</cp:revision>
  <dcterms:created xsi:type="dcterms:W3CDTF">2022-01-04T00:15:00Z</dcterms:created>
  <dcterms:modified xsi:type="dcterms:W3CDTF">2022-01-04T00:18:00Z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