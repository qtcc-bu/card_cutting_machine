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4319" w14:textId="0A329DC0" w:rsidR="00B072C9" w:rsidRDefault="00B072C9" w:rsidP="00B072C9">
      <w:pPr>
        <w:pStyle w:val="Heading1"/>
      </w:pPr>
      <w:r>
        <w:t>1NC</w:t>
      </w:r>
    </w:p>
    <w:p w14:paraId="26F7D794" w14:textId="2ABC9935" w:rsidR="00B072C9" w:rsidRDefault="00B072C9" w:rsidP="00B072C9">
      <w:pPr>
        <w:pStyle w:val="Heading2"/>
      </w:pPr>
      <w:r>
        <w:lastRenderedPageBreak/>
        <w:t>Off</w:t>
      </w:r>
    </w:p>
    <w:p w14:paraId="0D1621A2" w14:textId="77777777" w:rsidR="00B072C9" w:rsidRDefault="00B072C9" w:rsidP="00B072C9">
      <w:pPr>
        <w:pStyle w:val="Heading3"/>
      </w:pPr>
      <w:r>
        <w:lastRenderedPageBreak/>
        <w:t>1NC — T</w:t>
      </w:r>
    </w:p>
    <w:p w14:paraId="251507AA" w14:textId="77777777" w:rsidR="00B072C9" w:rsidRPr="003B7033" w:rsidRDefault="00B072C9" w:rsidP="00B072C9">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 xml:space="preserve">many </w:t>
      </w:r>
      <w:proofErr w:type="gramStart"/>
      <w:r w:rsidRPr="005B1313">
        <w:rPr>
          <w:u w:val="single"/>
        </w:rPr>
        <w:t>market</w:t>
      </w:r>
      <w:proofErr w:type="gramEnd"/>
      <w:r w:rsidRPr="005B1313">
        <w:rPr>
          <w:u w:val="single"/>
        </w:rPr>
        <w:t xml:space="preserve"> participants</w:t>
      </w:r>
    </w:p>
    <w:p w14:paraId="32D3C6FF" w14:textId="77777777" w:rsidR="00B072C9" w:rsidRDefault="00B072C9" w:rsidP="00B072C9">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w:t>
      </w:r>
      <w:proofErr w:type="spellStart"/>
      <w:r>
        <w:t>HeinOnline</w:t>
      </w:r>
      <w:proofErr w:type="spellEnd"/>
      <w:r>
        <w:t xml:space="preserve"> accessed online via KU libraries, date accessed 8/27/21) </w:t>
      </w:r>
    </w:p>
    <w:p w14:paraId="0185EDFF" w14:textId="77777777" w:rsidR="00B072C9" w:rsidRDefault="00B072C9" w:rsidP="00B072C9">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C9799B">
        <w:rPr>
          <w:rStyle w:val="StyleUnderline"/>
          <w:highlight w:val="cyan"/>
        </w:rPr>
        <w:t>the term</w:t>
      </w:r>
      <w:r w:rsidRPr="00241366">
        <w:rPr>
          <w:rStyle w:val="StyleUnderline"/>
        </w:rPr>
        <w:t xml:space="preserve"> </w:t>
      </w:r>
      <w:r w:rsidRPr="00C9799B">
        <w:rPr>
          <w:rStyle w:val="StyleUnderline"/>
          <w:highlight w:val="cyan"/>
        </w:rPr>
        <w:t xml:space="preserve">"business practices" is used to refer to practices that </w:t>
      </w:r>
      <w:r w:rsidRPr="00C9799B">
        <w:rPr>
          <w:rStyle w:val="Emphasis"/>
          <w:highlight w:val="cyan"/>
        </w:rPr>
        <w:t>emerge over time</w:t>
      </w:r>
      <w:r w:rsidRPr="00241366">
        <w:rPr>
          <w:rStyle w:val="StyleUnderline"/>
        </w:rPr>
        <w:t xml:space="preserve"> </w:t>
      </w:r>
      <w:r w:rsidRPr="00C9799B">
        <w:rPr>
          <w:rStyle w:val="StyleUnderline"/>
          <w:highlight w:val="cyan"/>
        </w:rPr>
        <w:t>as</w:t>
      </w:r>
      <w:r w:rsidRPr="00241366">
        <w:rPr>
          <w:rStyle w:val="StyleUnderline"/>
        </w:rPr>
        <w:t xml:space="preserve"> </w:t>
      </w:r>
      <w:r w:rsidRPr="00C9799B">
        <w:rPr>
          <w:rStyle w:val="Emphasis"/>
          <w:highlight w:val="cyan"/>
        </w:rPr>
        <w:t>countless market participants</w:t>
      </w:r>
      <w:r w:rsidRPr="00241366">
        <w:rPr>
          <w:rStyle w:val="StyleUnderline"/>
        </w:rPr>
        <w:t xml:space="preserve"> exercise their freedom to </w:t>
      </w:r>
      <w:r w:rsidRPr="00C9799B">
        <w:rPr>
          <w:rStyle w:val="StyleUnderline"/>
          <w:highlight w:val="cyan"/>
        </w:rPr>
        <w:t>engage in</w:t>
      </w:r>
      <w:r w:rsidRPr="004674FC">
        <w:rPr>
          <w:rStyle w:val="StyleUnderline"/>
        </w:rPr>
        <w:t xml:space="preserve"> profitable </w:t>
      </w:r>
      <w:r w:rsidRPr="00C9799B">
        <w:rPr>
          <w:rStyle w:val="StyleUnderline"/>
          <w:highlight w:val="cyan"/>
        </w:rPr>
        <w:t>transactions</w:t>
      </w:r>
      <w:r>
        <w:t xml:space="preserve">. For an account of the evolution of business practices, see </w:t>
      </w:r>
      <w:proofErr w:type="gramStart"/>
      <w:r>
        <w:t>infra Part II</w:t>
      </w:r>
      <w:proofErr w:type="gramEnd"/>
      <w:r>
        <w:t xml:space="preserve">. As used here, </w:t>
      </w:r>
      <w:r w:rsidRPr="00C9799B">
        <w:rPr>
          <w:rStyle w:val="StyleUnderline"/>
          <w:highlight w:val="cyan"/>
        </w:rPr>
        <w:t>"business practices" is broader</w:t>
      </w:r>
      <w:r>
        <w:t xml:space="preserve"> and less technical </w:t>
      </w:r>
      <w:r w:rsidRPr="00C9799B">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C9799B">
        <w:rPr>
          <w:rStyle w:val="StyleUnderline"/>
          <w:highlight w:val="cyan"/>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0A07FC73" w14:textId="77777777" w:rsidR="00B072C9" w:rsidRDefault="00B072C9" w:rsidP="00B072C9"/>
    <w:p w14:paraId="6F6C6CB7" w14:textId="77777777" w:rsidR="00B072C9" w:rsidRPr="00D46527" w:rsidRDefault="00B072C9" w:rsidP="00B072C9">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practice—the </w:t>
      </w:r>
      <w:r w:rsidRPr="00D46527">
        <w:rPr>
          <w:rFonts w:eastAsiaTheme="majorEastAsia" w:cstheme="majorBidi"/>
          <w:b/>
          <w:iCs/>
          <w:sz w:val="26"/>
        </w:rPr>
        <w:t xml:space="preserve">plan is only a hindrance </w:t>
      </w:r>
    </w:p>
    <w:p w14:paraId="2D93A2E1" w14:textId="77777777" w:rsidR="00B072C9" w:rsidRPr="00EB0BB4" w:rsidRDefault="00B072C9" w:rsidP="00B072C9">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 xml:space="preserve">(Joseph Van Eaton, Gail Karish Gerard Lavery Lederer, lawyers for BEST </w:t>
      </w:r>
      <w:proofErr w:type="spellStart"/>
      <w:r w:rsidRPr="00EB0BB4">
        <w:t>BEST</w:t>
      </w:r>
      <w:proofErr w:type="spellEnd"/>
      <w:r w:rsidRPr="00EB0BB4">
        <w:t xml:space="preserve"> &amp; KRIEGER, LLP. Michael </w:t>
      </w:r>
      <w:proofErr w:type="spellStart"/>
      <w:r w:rsidRPr="00EB0BB4">
        <w:t>Watza</w:t>
      </w:r>
      <w:proofErr w:type="spellEnd"/>
      <w:r w:rsidRPr="00EB0BB4">
        <w:t xml:space="preserve">, KITCH DRUTCHAS WAGNER VALITUTTI &amp; SHERBROOK, “BEFORE THE FEDERAL COMMUNICATIONS COMMISSION WASHINGTON, D.C”, COMMENTS OF SMART COMMUNITIES SITING COALITION, March 8, </w:t>
      </w:r>
      <w:proofErr w:type="gramStart"/>
      <w:r w:rsidRPr="00EB0BB4">
        <w:t>2017 ,</w:t>
      </w:r>
      <w:proofErr w:type="gramEnd"/>
      <w:r w:rsidRPr="00EB0BB4">
        <w:t xml:space="preserve"> https://tellusventure.com/downloads/policy/fcc_row/smart_communities_siting_coaltion_comments_mobilitie_8mar2017.pdf)</w:t>
      </w:r>
    </w:p>
    <w:p w14:paraId="13DC4D4F" w14:textId="77777777" w:rsidR="00B072C9" w:rsidRPr="00D46527" w:rsidRDefault="00B072C9" w:rsidP="00B072C9">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C9799B">
        <w:rPr>
          <w:highlight w:val="cya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C9799B">
        <w:rPr>
          <w:highlight w:val="cyan"/>
          <w:u w:val="single"/>
        </w:rPr>
        <w:t>The term</w:t>
      </w:r>
      <w:r w:rsidRPr="00D46527">
        <w:rPr>
          <w:u w:val="single"/>
        </w:rPr>
        <w:t xml:space="preserve"> “prohibit”</w:t>
      </w:r>
      <w:r w:rsidRPr="00D46527">
        <w:rPr>
          <w:sz w:val="16"/>
        </w:rPr>
        <w:t xml:space="preserve"> is not defined in the Act, but it </w:t>
      </w:r>
      <w:r w:rsidRPr="00C9799B">
        <w:rPr>
          <w:highlight w:val="cyan"/>
          <w:u w:val="single"/>
        </w:rPr>
        <w:t>has</w:t>
      </w:r>
      <w:r w:rsidRPr="00D46527">
        <w:rPr>
          <w:u w:val="single"/>
        </w:rPr>
        <w:t xml:space="preserve"> an ordinary </w:t>
      </w:r>
      <w:r w:rsidRPr="00C9799B">
        <w:rPr>
          <w:highlight w:val="cyan"/>
          <w:u w:val="single"/>
        </w:rPr>
        <w:t>meaning</w:t>
      </w:r>
      <w:r w:rsidRPr="00C9799B">
        <w:rPr>
          <w:sz w:val="16"/>
          <w:highlight w:val="cyan"/>
        </w:rPr>
        <w:t xml:space="preserve">: </w:t>
      </w:r>
      <w:r w:rsidRPr="00C9799B">
        <w:rPr>
          <w:rStyle w:val="Emphasis"/>
          <w:highlight w:val="cyan"/>
        </w:rPr>
        <w:t>to formally forbid</w:t>
      </w:r>
      <w:r w:rsidRPr="00D46527">
        <w:rPr>
          <w:sz w:val="16"/>
        </w:rPr>
        <w:t xml:space="preserve"> (something) by law, rule, or other authority; or </w:t>
      </w:r>
      <w:r w:rsidRPr="00C9799B">
        <w:rPr>
          <w:highlight w:val="cyan"/>
          <w:u w:val="single"/>
        </w:rPr>
        <w:t>to</w:t>
      </w:r>
      <w:r w:rsidRPr="00D46527">
        <w:rPr>
          <w:u w:val="single"/>
        </w:rPr>
        <w:t xml:space="preserve"> “prevent, stop, rule out, preclude, </w:t>
      </w:r>
      <w:r w:rsidRPr="00C9799B">
        <w:rPr>
          <w:rStyle w:val="Emphasis"/>
          <w:highlight w:val="cyan"/>
        </w:rPr>
        <w:t>make impossible</w:t>
      </w:r>
      <w:r w:rsidRPr="00D46527">
        <w:rPr>
          <w:u w:val="single"/>
        </w:rPr>
        <w:t xml:space="preserve">.” </w:t>
      </w:r>
      <w:r w:rsidRPr="00C9799B">
        <w:rPr>
          <w:highlight w:val="cyan"/>
          <w:u w:val="single"/>
        </w:rPr>
        <w:t>A mere “</w:t>
      </w:r>
      <w:r w:rsidRPr="00C9799B">
        <w:rPr>
          <w:rStyle w:val="Emphasis"/>
          <w:highlight w:val="cyan"/>
        </w:rPr>
        <w:t>hindrance</w:t>
      </w:r>
      <w:r w:rsidRPr="00C9799B">
        <w:rPr>
          <w:sz w:val="16"/>
          <w:highlight w:val="cyan"/>
        </w:rPr>
        <w:t>” “</w:t>
      </w:r>
      <w:r w:rsidRPr="00C9799B">
        <w:rPr>
          <w:highlight w:val="cyan"/>
          <w:u w:val="single"/>
        </w:rPr>
        <w:t xml:space="preserve">is </w:t>
      </w:r>
      <w:r w:rsidRPr="00D46527">
        <w:rPr>
          <w:u w:val="single"/>
        </w:rPr>
        <w:t>simply</w:t>
      </w:r>
      <w:r w:rsidRPr="00D46527">
        <w:rPr>
          <w:sz w:val="16"/>
        </w:rPr>
        <w:t xml:space="preserve"> </w:t>
      </w:r>
      <w:r w:rsidRPr="00C9799B">
        <w:rPr>
          <w:rStyle w:val="Emphasis"/>
          <w:highlight w:val="cyan"/>
        </w:rPr>
        <w:t>not</w:t>
      </w:r>
      <w:r w:rsidRPr="00D46527">
        <w:rPr>
          <w:b/>
          <w:iCs/>
          <w:u w:val="single"/>
        </w:rPr>
        <w:t xml:space="preserve"> in accord with </w:t>
      </w:r>
      <w:r w:rsidRPr="00C9799B">
        <w:rPr>
          <w:rStyle w:val="Emphasis"/>
          <w:highlight w:val="cyan"/>
        </w:rPr>
        <w:t>the ordinary</w:t>
      </w:r>
      <w:r w:rsidRPr="00C9799B">
        <w:rPr>
          <w:b/>
          <w:iCs/>
          <w:highlight w:val="cyan"/>
          <w:u w:val="single"/>
        </w:rPr>
        <w:t xml:space="preserve"> </w:t>
      </w:r>
      <w:r w:rsidRPr="00E97DAB">
        <w:t>and fair</w:t>
      </w:r>
      <w:r w:rsidRPr="00E97DAB">
        <w:rPr>
          <w:b/>
          <w:iCs/>
          <w:u w:val="single"/>
        </w:rPr>
        <w:t xml:space="preserve"> </w:t>
      </w:r>
      <w:r w:rsidRPr="00C9799B">
        <w:rPr>
          <w:rStyle w:val="Emphasis"/>
          <w:highlight w:val="cyan"/>
        </w:rPr>
        <w:t>meaning</w:t>
      </w:r>
      <w:r w:rsidRPr="009E17F2">
        <w:rPr>
          <w:rStyle w:val="Emphasis"/>
        </w:rPr>
        <w:t>”</w:t>
      </w:r>
      <w:r w:rsidRPr="00C9799B">
        <w:rPr>
          <w:rStyle w:val="Emphasis"/>
          <w:highlight w:val="cyan"/>
        </w:rPr>
        <w:t xml:space="preserve"> of</w:t>
      </w:r>
      <w:r w:rsidRPr="00C9799B">
        <w:rPr>
          <w:b/>
          <w:iCs/>
          <w:highlight w:val="cyan"/>
          <w:u w:val="single"/>
        </w:rPr>
        <w:t xml:space="preserve"> </w:t>
      </w:r>
      <w:r w:rsidRPr="00E97DAB">
        <w:t>the term</w:t>
      </w:r>
      <w:r w:rsidRPr="00E97DAB">
        <w:rPr>
          <w:b/>
          <w:iCs/>
          <w:u w:val="single"/>
        </w:rPr>
        <w:t xml:space="preserve"> </w:t>
      </w:r>
      <w:r w:rsidRPr="00C9799B">
        <w:rPr>
          <w:rStyle w:val="Emphasis"/>
          <w:highlight w:val="cyan"/>
        </w:rPr>
        <w:t>prohibit</w:t>
      </w:r>
      <w:r w:rsidRPr="00D46527">
        <w:rPr>
          <w:sz w:val="16"/>
        </w:rPr>
        <w:t xml:space="preserve">,104 and can provide no basis for additional Commission intrusions on local authority over wireless facilities. Much of what </w:t>
      </w:r>
      <w:proofErr w:type="spellStart"/>
      <w:r w:rsidRPr="00D46527">
        <w:rPr>
          <w:sz w:val="16"/>
        </w:rPr>
        <w:t>Mobilitie</w:t>
      </w:r>
      <w:proofErr w:type="spellEnd"/>
      <w:r w:rsidRPr="00D46527">
        <w:rPr>
          <w:sz w:val="16"/>
        </w:rPr>
        <w:t xml:space="preserve"> complains about is a “hindrance” at most (and usually a hindrance magnified by its own actions). </w:t>
      </w:r>
    </w:p>
    <w:p w14:paraId="058E92B0" w14:textId="77777777" w:rsidR="00B072C9" w:rsidRDefault="00B072C9" w:rsidP="00B072C9"/>
    <w:p w14:paraId="499E2C40" w14:textId="77777777" w:rsidR="00B072C9" w:rsidRPr="00A006CA" w:rsidRDefault="00B072C9" w:rsidP="00B072C9">
      <w:pPr>
        <w:keepNext/>
        <w:keepLines/>
        <w:spacing w:before="40" w:after="0"/>
        <w:outlineLvl w:val="3"/>
        <w:rPr>
          <w:rFonts w:eastAsiaTheme="majorEastAsia" w:cstheme="majorBidi"/>
          <w:b/>
          <w:iCs/>
          <w:sz w:val="26"/>
        </w:rPr>
      </w:pPr>
      <w:r w:rsidRPr="00A006CA">
        <w:rPr>
          <w:rFonts w:eastAsiaTheme="majorEastAsia" w:cstheme="majorBidi"/>
          <w:b/>
          <w:iCs/>
          <w:sz w:val="26"/>
        </w:rPr>
        <w:t xml:space="preserve">Only </w:t>
      </w:r>
      <w:r w:rsidRPr="00A006CA">
        <w:rPr>
          <w:rFonts w:eastAsiaTheme="majorEastAsia" w:cstheme="majorBidi"/>
          <w:b/>
          <w:iCs/>
          <w:sz w:val="26"/>
          <w:u w:val="single"/>
        </w:rPr>
        <w:t>per se</w:t>
      </w:r>
      <w:r w:rsidRPr="00A006CA">
        <w:rPr>
          <w:rFonts w:eastAsiaTheme="majorEastAsia" w:cstheme="majorBidi"/>
          <w:b/>
          <w:iCs/>
          <w:sz w:val="26"/>
        </w:rPr>
        <w:t xml:space="preserve"> illegality prohibits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sidRPr="00A006CA">
        <w:rPr>
          <w:rFonts w:eastAsiaTheme="majorEastAsia" w:cstheme="majorBidi"/>
          <w:b/>
          <w:iCs/>
          <w:sz w:val="26"/>
        </w:rPr>
        <w:t xml:space="preserve">, or </w:t>
      </w:r>
      <w:r w:rsidRPr="00A006CA">
        <w:rPr>
          <w:rFonts w:eastAsiaTheme="majorEastAsia" w:cstheme="majorBidi"/>
          <w:b/>
          <w:iCs/>
          <w:sz w:val="26"/>
          <w:u w:val="single"/>
        </w:rPr>
        <w:t>instances</w:t>
      </w:r>
      <w:r w:rsidRPr="00A006CA">
        <w:rPr>
          <w:rFonts w:eastAsiaTheme="majorEastAsia" w:cstheme="majorBidi"/>
          <w:b/>
          <w:iCs/>
          <w:sz w:val="26"/>
        </w:rPr>
        <w:t xml:space="preserve"> of ‘practice.’ </w:t>
      </w:r>
    </w:p>
    <w:p w14:paraId="54146392" w14:textId="77777777" w:rsidR="00B072C9" w:rsidRPr="00A006CA" w:rsidRDefault="00B072C9" w:rsidP="00B072C9">
      <w:r w:rsidRPr="006108FC">
        <w:rPr>
          <w:rStyle w:val="Style13ptBold"/>
        </w:rPr>
        <w:t>Stevens 90</w:t>
      </w:r>
      <w:r>
        <w:t xml:space="preserve"> (</w:t>
      </w:r>
      <w:r w:rsidRPr="00A006CA">
        <w:t>John Paul Stevens</w:t>
      </w:r>
      <w:r>
        <w:t>-</w:t>
      </w:r>
      <w:r w:rsidRPr="00A006CA">
        <w:t xml:space="preserve"> Justice, Supreme Court of the United States, “FTC v. Superior Court Trial Lawyers </w:t>
      </w:r>
      <w:proofErr w:type="spellStart"/>
      <w:r w:rsidRPr="00A006CA">
        <w:t>Ass'n</w:t>
      </w:r>
      <w:proofErr w:type="spellEnd"/>
      <w:r w:rsidRPr="00A006CA">
        <w:t>,” 493 U.S. 411, Lexis</w:t>
      </w:r>
    </w:p>
    <w:p w14:paraId="2D3CCD74" w14:textId="77777777" w:rsidR="00B072C9" w:rsidRPr="00A006CA" w:rsidRDefault="00B072C9" w:rsidP="00B072C9">
      <w:pPr>
        <w:rPr>
          <w:sz w:val="16"/>
        </w:rPr>
      </w:pPr>
      <w:proofErr w:type="spellStart"/>
      <w:r w:rsidRPr="00A006CA">
        <w:rPr>
          <w:sz w:val="16"/>
        </w:rPr>
        <w:t>LEdHN</w:t>
      </w:r>
      <w:proofErr w:type="spellEnd"/>
      <w:r w:rsidRPr="00A006CA">
        <w:rPr>
          <w:sz w:val="16"/>
        </w:rPr>
        <w:t>[3C] [3</w:t>
      </w:r>
      <w:proofErr w:type="gramStart"/>
      <w:r w:rsidRPr="00A006CA">
        <w:rPr>
          <w:sz w:val="16"/>
        </w:rPr>
        <w:t>C]</w:t>
      </w:r>
      <w:proofErr w:type="spellStart"/>
      <w:r w:rsidRPr="00A006CA">
        <w:rPr>
          <w:sz w:val="16"/>
        </w:rPr>
        <w:t>LEdHN</w:t>
      </w:r>
      <w:proofErr w:type="spellEnd"/>
      <w:proofErr w:type="gramEnd"/>
      <w:r w:rsidRPr="00A006CA">
        <w:rPr>
          <w:sz w:val="16"/>
        </w:rPr>
        <w:t xml:space="preserve">[14] [14]Equally important is the second error implicit in respondents' claim to immunity from the per se rules. In its opinion, the Court of </w:t>
      </w:r>
      <w:r w:rsidRPr="00A006CA">
        <w:rPr>
          <w:u w:val="single"/>
        </w:rPr>
        <w:t>Appeals</w:t>
      </w:r>
      <w:r w:rsidRPr="00A006CA">
        <w:rPr>
          <w:sz w:val="16"/>
        </w:rPr>
        <w:t xml:space="preserve"> </w:t>
      </w:r>
      <w:r w:rsidRPr="00A006CA">
        <w:rPr>
          <w:b/>
          <w:iCs/>
          <w:u w:val="single"/>
          <w:bdr w:val="single" w:sz="12" w:space="0" w:color="auto"/>
        </w:rPr>
        <w:t>assumed</w:t>
      </w:r>
      <w:r w:rsidRPr="00A006CA">
        <w:rPr>
          <w:sz w:val="16"/>
        </w:rPr>
        <w:t xml:space="preserve"> that the antitrust laws permit, but do not require, the condemnation of price fixing and boycotts </w:t>
      </w:r>
      <w:r w:rsidRPr="00A006CA">
        <w:rPr>
          <w:sz w:val="16"/>
        </w:rPr>
        <w:lastRenderedPageBreak/>
        <w:t xml:space="preserve">without proof of market power. 15 The opinion further assumed </w:t>
      </w:r>
      <w:r w:rsidRPr="00A006CA">
        <w:rPr>
          <w:u w:val="single"/>
        </w:rPr>
        <w:t xml:space="preserve">that the </w:t>
      </w:r>
      <w:r w:rsidRPr="00A006CA">
        <w:rPr>
          <w:b/>
          <w:iCs/>
          <w:u w:val="single"/>
          <w:bdr w:val="single" w:sz="12" w:space="0" w:color="auto"/>
        </w:rPr>
        <w:t>per se rule</w:t>
      </w:r>
      <w:r w:rsidRPr="00A006CA">
        <w:rPr>
          <w:u w:val="single"/>
        </w:rPr>
        <w:t xml:space="preserve"> </w:t>
      </w:r>
      <w:r w:rsidRPr="00A006CA">
        <w:rPr>
          <w:b/>
          <w:iCs/>
          <w:u w:val="single"/>
          <w:bdr w:val="single" w:sz="12" w:space="0" w:color="auto"/>
        </w:rPr>
        <w:t>prohibiting</w:t>
      </w:r>
      <w:r w:rsidRPr="00A006CA">
        <w:rPr>
          <w:sz w:val="16"/>
        </w:rPr>
        <w:t xml:space="preserve"> such </w:t>
      </w:r>
      <w:r w:rsidRPr="00A006CA">
        <w:rPr>
          <w:u w:val="single"/>
        </w:rPr>
        <w:t xml:space="preserve">activity "is only a rule of 'administrative convenience and efficiency,' </w:t>
      </w:r>
      <w:r w:rsidRPr="00A006CA">
        <w:rPr>
          <w:b/>
          <w:iCs/>
          <w:u w:val="single"/>
          <w:bdr w:val="single" w:sz="12" w:space="0" w:color="auto"/>
        </w:rPr>
        <w:t>not</w:t>
      </w:r>
      <w:r w:rsidRPr="00A006CA">
        <w:rPr>
          <w:u w:val="single"/>
        </w:rPr>
        <w:t xml:space="preserve"> a </w:t>
      </w:r>
      <w:r w:rsidRPr="00A006CA">
        <w:rPr>
          <w:b/>
          <w:iCs/>
          <w:u w:val="single"/>
          <w:bdr w:val="single" w:sz="12" w:space="0" w:color="auto"/>
        </w:rPr>
        <w:t>statutory command</w:t>
      </w:r>
      <w:r w:rsidRPr="00A006CA">
        <w:rPr>
          <w:sz w:val="16"/>
        </w:rPr>
        <w:t>." 272 U.S. App. D. C., at 295, 856 F. 2d, at 249.This statement contains two errors. HN</w:t>
      </w:r>
      <w:proofErr w:type="gramStart"/>
      <w:r w:rsidRPr="00A006CA">
        <w:rPr>
          <w:sz w:val="16"/>
        </w:rPr>
        <w:t>10  [</w:t>
      </w:r>
      <w:proofErr w:type="gramEnd"/>
      <w:r w:rsidRPr="00A006CA">
        <w:rPr>
          <w:sz w:val="16"/>
        </w:rPr>
        <w:t xml:space="preserve">****42]  </w:t>
      </w:r>
      <w:r w:rsidRPr="00A006CA">
        <w:rPr>
          <w:u w:val="single"/>
        </w:rPr>
        <w:t>The per se</w:t>
      </w:r>
      <w:r w:rsidRPr="00A006CA">
        <w:rPr>
          <w:sz w:val="16"/>
        </w:rPr>
        <w:t xml:space="preserve">  [*433]  </w:t>
      </w:r>
      <w:r w:rsidRPr="00A006CA">
        <w:rPr>
          <w:u w:val="single"/>
        </w:rPr>
        <w:t xml:space="preserve">rules are, of course, the product of </w:t>
      </w:r>
      <w:r w:rsidRPr="00A006CA">
        <w:rPr>
          <w:b/>
          <w:iCs/>
          <w:u w:val="single"/>
          <w:bdr w:val="single" w:sz="12" w:space="0" w:color="auto"/>
        </w:rPr>
        <w:t>judicial</w:t>
      </w:r>
      <w:r w:rsidRPr="00A006CA">
        <w:rPr>
          <w:u w:val="single"/>
        </w:rPr>
        <w:t xml:space="preserve"> interpretations</w:t>
      </w:r>
      <w:r w:rsidRPr="00A006CA">
        <w:rPr>
          <w:sz w:val="16"/>
        </w:rPr>
        <w:t xml:space="preserve"> of the Sherman Act, </w:t>
      </w:r>
      <w:r w:rsidRPr="00A006CA">
        <w:rPr>
          <w:u w:val="single"/>
        </w:rPr>
        <w:t>but</w:t>
      </w:r>
      <w:r w:rsidRPr="00A006CA">
        <w:rPr>
          <w:sz w:val="16"/>
        </w:rPr>
        <w:t xml:space="preserve"> the rules </w:t>
      </w:r>
      <w:r w:rsidRPr="00A006CA">
        <w:rPr>
          <w:u w:val="single"/>
        </w:rPr>
        <w:t xml:space="preserve">nevertheless have the same force and effect as </w:t>
      </w:r>
      <w:r w:rsidRPr="00A006CA">
        <w:rPr>
          <w:b/>
          <w:iCs/>
          <w:u w:val="single"/>
          <w:bdr w:val="single" w:sz="12" w:space="0" w:color="auto"/>
        </w:rPr>
        <w:t>any other</w:t>
      </w:r>
      <w:r w:rsidRPr="00A006CA">
        <w:rPr>
          <w:u w:val="single"/>
        </w:rPr>
        <w:t xml:space="preserve"> </w:t>
      </w:r>
      <w:r w:rsidRPr="00A006CA">
        <w:rPr>
          <w:b/>
          <w:iCs/>
          <w:u w:val="single"/>
          <w:bdr w:val="single" w:sz="12" w:space="0" w:color="auto"/>
        </w:rPr>
        <w:t>statutory</w:t>
      </w:r>
      <w:r w:rsidRPr="00A006CA">
        <w:rPr>
          <w:u w:val="single"/>
        </w:rPr>
        <w:t xml:space="preserve"> commands</w:t>
      </w:r>
      <w:r w:rsidRPr="00A006CA">
        <w:rPr>
          <w:sz w:val="16"/>
        </w:rPr>
        <w:t xml:space="preserve">. Moreover, </w:t>
      </w:r>
      <w:r w:rsidRPr="00A006CA">
        <w:rPr>
          <w:u w:val="single"/>
        </w:rPr>
        <w:t>while the per se rule</w:t>
      </w:r>
      <w:r w:rsidRPr="00A006CA">
        <w:rPr>
          <w:sz w:val="16"/>
        </w:rPr>
        <w:t xml:space="preserve"> against price fixing and boycotts </w:t>
      </w:r>
      <w:r w:rsidRPr="00A006CA">
        <w:rPr>
          <w:u w:val="single"/>
        </w:rPr>
        <w:t xml:space="preserve">is indeed </w:t>
      </w:r>
      <w:r w:rsidRPr="00A006CA">
        <w:rPr>
          <w:b/>
          <w:iCs/>
          <w:u w:val="single"/>
          <w:bdr w:val="single" w:sz="12" w:space="0" w:color="auto"/>
        </w:rPr>
        <w:t>justified</w:t>
      </w:r>
      <w:r w:rsidRPr="00A006CA">
        <w:rPr>
          <w:u w:val="single"/>
        </w:rPr>
        <w:t xml:space="preserve"> in part by "administrative convenience," the Court of Appeals erred in describing the prohibition as justified</w:t>
      </w:r>
      <w:r w:rsidRPr="00A006CA">
        <w:rPr>
          <w:sz w:val="16"/>
        </w:rPr>
        <w:t xml:space="preserve"> </w:t>
      </w:r>
      <w:r w:rsidRPr="00A006CA">
        <w:rPr>
          <w:b/>
          <w:iCs/>
          <w:u w:val="single"/>
          <w:bdr w:val="single" w:sz="12" w:space="0" w:color="auto"/>
        </w:rPr>
        <w:t>only</w:t>
      </w:r>
      <w:r w:rsidRPr="00A006CA">
        <w:rPr>
          <w:sz w:val="16"/>
        </w:rPr>
        <w:t xml:space="preserve"> </w:t>
      </w:r>
      <w:r w:rsidRPr="00A006CA">
        <w:rPr>
          <w:u w:val="single"/>
        </w:rPr>
        <w:t xml:space="preserve">by such concerns. The </w:t>
      </w:r>
      <w:r w:rsidRPr="00C9799B">
        <w:rPr>
          <w:b/>
          <w:iCs/>
          <w:highlight w:val="cyan"/>
          <w:u w:val="single"/>
          <w:bdr w:val="single" w:sz="12" w:space="0" w:color="auto"/>
        </w:rPr>
        <w:t>per se rules</w:t>
      </w:r>
      <w:r w:rsidRPr="00A006CA">
        <w:rPr>
          <w:sz w:val="16"/>
        </w:rPr>
        <w:t xml:space="preserve"> also </w:t>
      </w:r>
      <w:r w:rsidRPr="00C9799B">
        <w:rPr>
          <w:highlight w:val="cyan"/>
          <w:u w:val="single"/>
        </w:rPr>
        <w:t xml:space="preserve">reflect a </w:t>
      </w:r>
      <w:r w:rsidRPr="00C9799B">
        <w:rPr>
          <w:b/>
          <w:iCs/>
          <w:highlight w:val="cyan"/>
          <w:u w:val="single"/>
          <w:bdr w:val="single" w:sz="12" w:space="0" w:color="auto"/>
        </w:rPr>
        <w:t>long-standing judgment</w:t>
      </w:r>
      <w:r w:rsidRPr="00C9799B">
        <w:rPr>
          <w:sz w:val="16"/>
          <w:highlight w:val="cyan"/>
        </w:rPr>
        <w:t xml:space="preserve"> </w:t>
      </w:r>
      <w:r w:rsidRPr="00C9799B">
        <w:rPr>
          <w:highlight w:val="cyan"/>
          <w:u w:val="single"/>
        </w:rPr>
        <w:t>that</w:t>
      </w:r>
      <w:r w:rsidRPr="00A006CA">
        <w:rPr>
          <w:sz w:val="16"/>
        </w:rPr>
        <w:t xml:space="preserve"> the </w:t>
      </w:r>
      <w:r w:rsidRPr="00C9799B">
        <w:rPr>
          <w:b/>
          <w:iCs/>
          <w:sz w:val="28"/>
          <w:szCs w:val="28"/>
          <w:highlight w:val="cyan"/>
          <w:u w:val="single"/>
          <w:bdr w:val="single" w:sz="12" w:space="0" w:color="auto"/>
        </w:rPr>
        <w:t>prohibited practices</w:t>
      </w:r>
      <w:r w:rsidRPr="00C9799B">
        <w:rPr>
          <w:sz w:val="16"/>
          <w:szCs w:val="28"/>
          <w:highlight w:val="cyan"/>
        </w:rPr>
        <w:t xml:space="preserve"> </w:t>
      </w:r>
      <w:r w:rsidRPr="00C9799B">
        <w:rPr>
          <w:highlight w:val="cyan"/>
          <w:u w:val="single"/>
        </w:rPr>
        <w:t xml:space="preserve">by their </w:t>
      </w:r>
      <w:r w:rsidRPr="00C9799B">
        <w:rPr>
          <w:b/>
          <w:iCs/>
          <w:highlight w:val="cyan"/>
          <w:u w:val="single"/>
          <w:bdr w:val="single" w:sz="12" w:space="0" w:color="auto"/>
        </w:rPr>
        <w:t>nature</w:t>
      </w:r>
      <w:r w:rsidRPr="00C9799B">
        <w:rPr>
          <w:sz w:val="16"/>
          <w:highlight w:val="cyan"/>
        </w:rPr>
        <w:t xml:space="preserve"> </w:t>
      </w:r>
      <w:r w:rsidRPr="00C9799B">
        <w:rPr>
          <w:highlight w:val="cyan"/>
          <w:u w:val="single"/>
        </w:rPr>
        <w:t>have</w:t>
      </w:r>
      <w:r w:rsidRPr="00A006CA">
        <w:rPr>
          <w:u w:val="single"/>
        </w:rPr>
        <w:t xml:space="preserve"> "a substantial </w:t>
      </w:r>
      <w:r w:rsidRPr="00C9799B">
        <w:rPr>
          <w:highlight w:val="cyan"/>
          <w:u w:val="single"/>
        </w:rPr>
        <w:t>potential</w:t>
      </w:r>
      <w:r w:rsidRPr="00A006CA">
        <w:rPr>
          <w:u w:val="single"/>
        </w:rPr>
        <w:t xml:space="preserve"> for </w:t>
      </w:r>
      <w:r w:rsidRPr="00C9799B">
        <w:rPr>
          <w:highlight w:val="cyan"/>
          <w:u w:val="single"/>
        </w:rPr>
        <w:t>impact on competition</w:t>
      </w:r>
      <w:r w:rsidRPr="00A006CA">
        <w:rPr>
          <w:u w:val="single"/>
        </w:rPr>
        <w:t>."</w:t>
      </w:r>
      <w:r w:rsidRPr="00A006CA">
        <w:rPr>
          <w:sz w:val="16"/>
        </w:rPr>
        <w:t xml:space="preserve"> Jefferson Parish Hospital District No. 2 v. Hyde, 466 U.S. 2, 16 (1984).</w:t>
      </w:r>
    </w:p>
    <w:p w14:paraId="10A2A6D2" w14:textId="77777777" w:rsidR="00B072C9" w:rsidRPr="00A006CA" w:rsidRDefault="00B072C9" w:rsidP="00B072C9">
      <w:pPr>
        <w:rPr>
          <w:sz w:val="16"/>
        </w:rPr>
      </w:pPr>
      <w:r w:rsidRPr="00A006CA">
        <w:rPr>
          <w:sz w:val="16"/>
        </w:rPr>
        <w:t xml:space="preserve"> [****43</w:t>
      </w:r>
      <w:proofErr w:type="gramStart"/>
      <w:r w:rsidRPr="00A006CA">
        <w:rPr>
          <w:sz w:val="16"/>
        </w:rPr>
        <w:t xml:space="preserve">]  </w:t>
      </w:r>
      <w:proofErr w:type="spellStart"/>
      <w:r w:rsidRPr="00A006CA">
        <w:rPr>
          <w:sz w:val="16"/>
        </w:rPr>
        <w:t>LEdHN</w:t>
      </w:r>
      <w:proofErr w:type="spellEnd"/>
      <w:proofErr w:type="gramEnd"/>
      <w:r w:rsidRPr="00A006CA">
        <w:rPr>
          <w:sz w:val="16"/>
        </w:rPr>
        <w:t xml:space="preserve">[15] [15]As we explained in Professional Engineers, HN11 </w:t>
      </w:r>
      <w:r w:rsidRPr="00A006CA">
        <w:rPr>
          <w:u w:val="single"/>
        </w:rPr>
        <w:t>the rule of reason in antitrust law generates</w:t>
      </w:r>
    </w:p>
    <w:p w14:paraId="4AE68B4C" w14:textId="77777777" w:rsidR="00B072C9" w:rsidRPr="00A006CA" w:rsidRDefault="00B072C9" w:rsidP="00B072C9">
      <w:pPr>
        <w:ind w:left="720"/>
        <w:rPr>
          <w:sz w:val="16"/>
        </w:rPr>
      </w:pPr>
      <w:r w:rsidRPr="00A006CA">
        <w:rPr>
          <w:sz w:val="16"/>
        </w:rPr>
        <w:t>"</w:t>
      </w:r>
      <w:proofErr w:type="gramStart"/>
      <w:r w:rsidRPr="00A006CA">
        <w:rPr>
          <w:u w:val="single"/>
        </w:rPr>
        <w:t>two</w:t>
      </w:r>
      <w:proofErr w:type="gramEnd"/>
      <w:r w:rsidRPr="00A006CA">
        <w:rPr>
          <w:u w:val="single"/>
        </w:rPr>
        <w:t xml:space="preserve"> complementary categories of antitrust analysis. In the first category are </w:t>
      </w:r>
      <w:r w:rsidRPr="00C9799B">
        <w:rPr>
          <w:b/>
          <w:iCs/>
          <w:highlight w:val="cyan"/>
          <w:u w:val="single"/>
          <w:bdr w:val="single" w:sz="12" w:space="0" w:color="auto"/>
        </w:rPr>
        <w:t>agreements</w:t>
      </w:r>
      <w:r w:rsidRPr="00A006CA">
        <w:rPr>
          <w:u w:val="single"/>
        </w:rPr>
        <w:t xml:space="preserve"> whose nature and necessary effect </w:t>
      </w:r>
      <w:r w:rsidRPr="00C9799B">
        <w:rPr>
          <w:highlight w:val="cyan"/>
          <w:u w:val="single"/>
        </w:rPr>
        <w:t xml:space="preserve">are </w:t>
      </w:r>
      <w:r w:rsidRPr="00C9799B">
        <w:rPr>
          <w:b/>
          <w:iCs/>
          <w:highlight w:val="cyan"/>
          <w:u w:val="single"/>
          <w:bdr w:val="single" w:sz="12" w:space="0" w:color="auto"/>
        </w:rPr>
        <w:t>so plainly anticompetitive</w:t>
      </w:r>
      <w:r w:rsidRPr="00C9799B">
        <w:rPr>
          <w:sz w:val="16"/>
          <w:highlight w:val="cyan"/>
        </w:rPr>
        <w:t xml:space="preserve"> </w:t>
      </w:r>
      <w:r w:rsidRPr="00C9799B">
        <w:rPr>
          <w:highlight w:val="cyan"/>
          <w:u w:val="single"/>
        </w:rPr>
        <w:t>that</w:t>
      </w:r>
      <w:r w:rsidRPr="00C9799B">
        <w:rPr>
          <w:sz w:val="16"/>
          <w:highlight w:val="cyan"/>
        </w:rPr>
        <w:t xml:space="preserve"> </w:t>
      </w:r>
      <w:r w:rsidRPr="00C9799B">
        <w:rPr>
          <w:b/>
          <w:iCs/>
          <w:highlight w:val="cyan"/>
          <w:u w:val="single"/>
          <w:bdr w:val="single" w:sz="12" w:space="0" w:color="auto"/>
        </w:rPr>
        <w:t>no</w:t>
      </w:r>
      <w:r w:rsidRPr="00A006CA">
        <w:rPr>
          <w:sz w:val="16"/>
        </w:rPr>
        <w:t xml:space="preserve"> elaborate </w:t>
      </w:r>
      <w:r w:rsidRPr="00C9799B">
        <w:rPr>
          <w:b/>
          <w:iCs/>
          <w:highlight w:val="cyan"/>
          <w:u w:val="single"/>
          <w:bdr w:val="single" w:sz="12" w:space="0" w:color="auto"/>
        </w:rPr>
        <w:t>study</w:t>
      </w:r>
      <w:r w:rsidRPr="00A006CA">
        <w:rPr>
          <w:sz w:val="16"/>
        </w:rPr>
        <w:t xml:space="preserve"> of the industry </w:t>
      </w:r>
      <w:r w:rsidRPr="00C9799B">
        <w:rPr>
          <w:highlight w:val="cyan"/>
          <w:u w:val="single"/>
        </w:rPr>
        <w:t>is needed to establish</w:t>
      </w:r>
      <w:r w:rsidRPr="00A006CA">
        <w:rPr>
          <w:u w:val="single"/>
        </w:rPr>
        <w:t xml:space="preserve"> their </w:t>
      </w:r>
      <w:r w:rsidRPr="00C9799B">
        <w:rPr>
          <w:highlight w:val="cyan"/>
          <w:u w:val="single"/>
        </w:rPr>
        <w:t xml:space="preserve">illegality -- they are 'illegal </w:t>
      </w:r>
      <w:r w:rsidRPr="00C9799B">
        <w:rPr>
          <w:b/>
          <w:iCs/>
          <w:highlight w:val="cyan"/>
          <w:u w:val="single"/>
          <w:bdr w:val="single" w:sz="12" w:space="0" w:color="auto"/>
        </w:rPr>
        <w:t>per se.'</w:t>
      </w:r>
      <w:r w:rsidRPr="00A006CA">
        <w:rPr>
          <w:sz w:val="16"/>
        </w:rPr>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rPr>
          <w:sz w:val="16"/>
        </w:rPr>
        <w:t>." 435 U.S., at 692.</w:t>
      </w:r>
    </w:p>
    <w:p w14:paraId="097AC79E" w14:textId="77777777" w:rsidR="00B072C9" w:rsidRPr="00A006CA" w:rsidRDefault="00B072C9" w:rsidP="00B072C9">
      <w:pPr>
        <w:rPr>
          <w:sz w:val="16"/>
        </w:rPr>
      </w:pPr>
      <w:r w:rsidRPr="00A006CA">
        <w:rPr>
          <w:sz w:val="16"/>
        </w:rPr>
        <w:t>[***873</w:t>
      </w:r>
      <w:proofErr w:type="gramStart"/>
      <w:r w:rsidRPr="00A006CA">
        <w:rPr>
          <w:sz w:val="16"/>
        </w:rPr>
        <w:t>]  "</w:t>
      </w:r>
      <w:proofErr w:type="gramEnd"/>
      <w:r w:rsidRPr="00A006CA">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4648A62E" w14:textId="77777777" w:rsidR="00B072C9" w:rsidRPr="00A006CA" w:rsidRDefault="00B072C9" w:rsidP="00B072C9">
      <w:pPr>
        <w:rPr>
          <w:sz w:val="16"/>
        </w:rPr>
      </w:pPr>
      <w:r w:rsidRPr="00A006CA">
        <w:rPr>
          <w:sz w:val="16"/>
        </w:rPr>
        <w:t>[**781</w:t>
      </w:r>
      <w:proofErr w:type="gramStart"/>
      <w:r w:rsidRPr="00A006CA">
        <w:rPr>
          <w:sz w:val="16"/>
        </w:rPr>
        <w:t xml:space="preserve">]  </w:t>
      </w:r>
      <w:proofErr w:type="spellStart"/>
      <w:r w:rsidRPr="00A006CA">
        <w:rPr>
          <w:sz w:val="16"/>
        </w:rPr>
        <w:t>LEdHN</w:t>
      </w:r>
      <w:proofErr w:type="spellEnd"/>
      <w:proofErr w:type="gramEnd"/>
      <w:r w:rsidRPr="00A006CA">
        <w:rPr>
          <w:sz w:val="16"/>
        </w:rPr>
        <w:t xml:space="preserve">[16] [16]  [****44]  </w:t>
      </w:r>
      <w:r w:rsidRPr="00A006CA">
        <w:rPr>
          <w:u w:val="single"/>
        </w:rPr>
        <w:t xml:space="preserve">The per se rules in </w:t>
      </w:r>
      <w:r w:rsidRPr="00A006CA">
        <w:rPr>
          <w:b/>
          <w:iCs/>
          <w:u w:val="single"/>
          <w:bdr w:val="single" w:sz="12" w:space="0" w:color="auto"/>
        </w:rPr>
        <w:t>antitrust</w:t>
      </w:r>
      <w:r w:rsidRPr="00A006CA">
        <w:rPr>
          <w:sz w:val="16"/>
        </w:rPr>
        <w:t xml:space="preserve"> law </w:t>
      </w:r>
      <w:r w:rsidRPr="00A006CA">
        <w:rPr>
          <w:u w:val="single"/>
        </w:rPr>
        <w:t>serve purposes analogous to per se restrictions upon</w:t>
      </w:r>
      <w:r w:rsidRPr="00A006CA">
        <w:rPr>
          <w:sz w:val="16"/>
        </w:rPr>
        <w:t xml:space="preserve">, for example, </w:t>
      </w:r>
      <w:r w:rsidRPr="00A006CA">
        <w:rPr>
          <w:b/>
          <w:iCs/>
          <w:u w:val="single"/>
          <w:bdr w:val="single" w:sz="12" w:space="0" w:color="auto"/>
        </w:rPr>
        <w:t>stunt flying</w:t>
      </w:r>
      <w:r w:rsidRPr="00A006CA">
        <w:rPr>
          <w:sz w:val="16"/>
        </w:rPr>
        <w:t xml:space="preserve"> in congested areas </w:t>
      </w:r>
      <w:r w:rsidRPr="00A006CA">
        <w:rPr>
          <w:u w:val="single"/>
        </w:rPr>
        <w:t>or</w:t>
      </w:r>
      <w:r w:rsidRPr="00A006CA">
        <w:rPr>
          <w:sz w:val="16"/>
        </w:rPr>
        <w:t xml:space="preserve"> </w:t>
      </w:r>
      <w:r w:rsidRPr="00A006CA">
        <w:rPr>
          <w:b/>
          <w:iCs/>
          <w:u w:val="single"/>
          <w:bdr w:val="single" w:sz="12" w:space="0" w:color="auto"/>
        </w:rPr>
        <w:t>speeding</w:t>
      </w:r>
      <w:r w:rsidRPr="00A006CA">
        <w:rPr>
          <w:sz w:val="16"/>
        </w:rPr>
        <w:t xml:space="preserve">. Laws prohibiting stunt flying or setting speed limits are justified by the State's interest in protecting human life and property. </w:t>
      </w:r>
      <w:r w:rsidRPr="00C9799B">
        <w:rPr>
          <w:highlight w:val="cyan"/>
          <w:u w:val="single"/>
        </w:rPr>
        <w:t>Perhaps</w:t>
      </w:r>
      <w:r w:rsidRPr="00C9799B">
        <w:rPr>
          <w:sz w:val="16"/>
          <w:highlight w:val="cyan"/>
        </w:rPr>
        <w:t xml:space="preserve"> </w:t>
      </w:r>
      <w:r w:rsidRPr="00C9799B">
        <w:rPr>
          <w:b/>
          <w:iCs/>
          <w:highlight w:val="cyan"/>
          <w:u w:val="single"/>
          <w:bdr w:val="single" w:sz="12" w:space="0" w:color="auto"/>
        </w:rPr>
        <w:t>most</w:t>
      </w:r>
      <w:r w:rsidRPr="00C9799B">
        <w:rPr>
          <w:sz w:val="16"/>
          <w:highlight w:val="cyan"/>
        </w:rPr>
        <w:t xml:space="preserve"> </w:t>
      </w:r>
      <w:r w:rsidRPr="00C9799B">
        <w:rPr>
          <w:highlight w:val="cyan"/>
          <w:u w:val="single"/>
        </w:rPr>
        <w:t>violations</w:t>
      </w:r>
      <w:r w:rsidRPr="00A006CA">
        <w:rPr>
          <w:u w:val="single"/>
        </w:rPr>
        <w:t xml:space="preserve"> of such rules </w:t>
      </w:r>
      <w:r w:rsidRPr="00C9799B">
        <w:rPr>
          <w:b/>
          <w:iCs/>
          <w:highlight w:val="cyan"/>
          <w:u w:val="single"/>
          <w:bdr w:val="single" w:sz="12" w:space="0" w:color="auto"/>
        </w:rPr>
        <w:t>actually</w:t>
      </w:r>
      <w:r w:rsidRPr="00C9799B">
        <w:rPr>
          <w:highlight w:val="cyan"/>
          <w:u w:val="single"/>
        </w:rPr>
        <w:t xml:space="preserve"> cause </w:t>
      </w:r>
      <w:r w:rsidRPr="00C9799B">
        <w:rPr>
          <w:b/>
          <w:iCs/>
          <w:highlight w:val="cyan"/>
          <w:u w:val="single"/>
          <w:bdr w:val="single" w:sz="12" w:space="0" w:color="auto"/>
        </w:rPr>
        <w:t>no harm</w:t>
      </w:r>
      <w:r w:rsidRPr="00A006CA">
        <w:rPr>
          <w:sz w:val="16"/>
        </w:rPr>
        <w:t xml:space="preserve">. No doubt </w:t>
      </w:r>
      <w:r w:rsidRPr="00A006CA">
        <w:rPr>
          <w:u w:val="single"/>
        </w:rPr>
        <w:t>many</w:t>
      </w:r>
      <w:r w:rsidRPr="00A006CA">
        <w:rPr>
          <w:sz w:val="16"/>
        </w:rPr>
        <w:t xml:space="preserve"> </w:t>
      </w:r>
      <w:r w:rsidRPr="00A006CA">
        <w:rPr>
          <w:b/>
          <w:iCs/>
          <w:u w:val="single"/>
          <w:bdr w:val="single" w:sz="12" w:space="0" w:color="auto"/>
        </w:rPr>
        <w:t>experienced</w:t>
      </w:r>
      <w:r w:rsidRPr="00A006CA">
        <w:rPr>
          <w:sz w:val="16"/>
        </w:rPr>
        <w:t xml:space="preserve"> </w:t>
      </w:r>
      <w:r w:rsidRPr="00A006CA">
        <w:rPr>
          <w:u w:val="single"/>
        </w:rPr>
        <w:t xml:space="preserve">drivers and pilots can operate much more safely, even </w:t>
      </w:r>
      <w:r w:rsidRPr="00A006CA">
        <w:rPr>
          <w:b/>
          <w:iCs/>
          <w:u w:val="single"/>
          <w:bdr w:val="single" w:sz="12" w:space="0" w:color="auto"/>
        </w:rPr>
        <w:t>at prohibited speeds</w:t>
      </w:r>
      <w:r w:rsidRPr="00A006CA">
        <w:rPr>
          <w:sz w:val="16"/>
        </w:rPr>
        <w:t>, than the average citizen.</w:t>
      </w:r>
    </w:p>
    <w:p w14:paraId="6C1C0BE0" w14:textId="77777777" w:rsidR="00B072C9" w:rsidRPr="00A006CA" w:rsidRDefault="00B072C9" w:rsidP="00B072C9">
      <w:pPr>
        <w:rPr>
          <w:u w:val="single"/>
        </w:rPr>
      </w:pPr>
      <w:r w:rsidRPr="00A006CA">
        <w:rPr>
          <w:sz w:val="16"/>
        </w:rPr>
        <w:t xml:space="preserve"> [*434</w:t>
      </w:r>
      <w:proofErr w:type="gramStart"/>
      <w:r w:rsidRPr="00A006CA">
        <w:rPr>
          <w:sz w:val="16"/>
        </w:rPr>
        <w:t>]  If</w:t>
      </w:r>
      <w:proofErr w:type="gramEnd"/>
      <w:r w:rsidRPr="00A006CA">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C9799B">
        <w:rPr>
          <w:highlight w:val="cyan"/>
          <w:u w:val="single"/>
        </w:rPr>
        <w:t>Yet</w:t>
      </w:r>
      <w:r w:rsidRPr="00A006CA">
        <w:rPr>
          <w:u w:val="single"/>
        </w:rPr>
        <w:t xml:space="preserve"> the </w:t>
      </w:r>
      <w:r w:rsidRPr="00C9799B">
        <w:rPr>
          <w:highlight w:val="cyan"/>
          <w:u w:val="single"/>
        </w:rPr>
        <w:t>laws may</w:t>
      </w:r>
      <w:r w:rsidRPr="00A006CA">
        <w:rPr>
          <w:u w:val="single"/>
        </w:rPr>
        <w:t xml:space="preserve"> nonetheless </w:t>
      </w:r>
      <w:r w:rsidRPr="00C9799B">
        <w:rPr>
          <w:highlight w:val="cyan"/>
          <w:u w:val="single"/>
        </w:rPr>
        <w:t xml:space="preserve">be </w:t>
      </w:r>
      <w:r w:rsidRPr="00C9799B">
        <w:rPr>
          <w:b/>
          <w:iCs/>
          <w:highlight w:val="cyan"/>
          <w:u w:val="single"/>
          <w:bdr w:val="single" w:sz="12" w:space="0" w:color="auto"/>
        </w:rPr>
        <w:t>enforced</w:t>
      </w:r>
      <w:r w:rsidRPr="00A006CA">
        <w:rPr>
          <w:u w:val="single"/>
        </w:rPr>
        <w:t xml:space="preserve"> against these skilled persons </w:t>
      </w:r>
      <w:r w:rsidRPr="00C9799B">
        <w:rPr>
          <w:b/>
          <w:iCs/>
          <w:highlight w:val="cyan"/>
          <w:u w:val="single"/>
          <w:bdr w:val="single" w:sz="12" w:space="0" w:color="auto"/>
        </w:rPr>
        <w:t>without proof</w:t>
      </w:r>
      <w:r w:rsidRPr="00C9799B">
        <w:rPr>
          <w:highlight w:val="cyan"/>
          <w:u w:val="single"/>
        </w:rPr>
        <w:t xml:space="preserve"> that</w:t>
      </w:r>
      <w:r w:rsidRPr="00A006CA">
        <w:rPr>
          <w:u w:val="single"/>
        </w:rPr>
        <w:t xml:space="preserve"> their </w:t>
      </w:r>
      <w:r w:rsidRPr="00C9799B">
        <w:rPr>
          <w:highlight w:val="cyan"/>
          <w:u w:val="single"/>
        </w:rPr>
        <w:t xml:space="preserve">conduct was </w:t>
      </w:r>
      <w:r w:rsidRPr="00C9799B">
        <w:rPr>
          <w:b/>
          <w:iCs/>
          <w:highlight w:val="cyan"/>
          <w:u w:val="single"/>
          <w:bdr w:val="single" w:sz="12" w:space="0" w:color="auto"/>
        </w:rPr>
        <w:t>actually harmful</w:t>
      </w:r>
      <w:r w:rsidRPr="00A006CA">
        <w:rPr>
          <w:b/>
          <w:iCs/>
          <w:u w:val="single"/>
          <w:bdr w:val="single" w:sz="12" w:space="0" w:color="auto"/>
        </w:rPr>
        <w:t xml:space="preserve"> or dangerous</w:t>
      </w:r>
      <w:r w:rsidRPr="00A006CA">
        <w:rPr>
          <w:u w:val="single"/>
        </w:rPr>
        <w:t>.</w:t>
      </w:r>
    </w:p>
    <w:p w14:paraId="0B007010" w14:textId="77777777" w:rsidR="00B072C9" w:rsidRPr="00A006CA" w:rsidRDefault="00B072C9" w:rsidP="00B072C9">
      <w:pPr>
        <w:rPr>
          <w:sz w:val="16"/>
        </w:rPr>
      </w:pPr>
      <w:r w:rsidRPr="00A006CA">
        <w:rPr>
          <w:sz w:val="16"/>
        </w:rPr>
        <w:t xml:space="preserve">In part, the justification for </w:t>
      </w:r>
      <w:r w:rsidRPr="00A006CA">
        <w:rPr>
          <w:b/>
          <w:bCs/>
          <w:sz w:val="26"/>
        </w:rPr>
        <w:t>t</w:t>
      </w:r>
      <w:r w:rsidRPr="00A006CA">
        <w:rPr>
          <w:u w:val="single"/>
        </w:rPr>
        <w:t>hese per se rules</w:t>
      </w:r>
      <w:r w:rsidRPr="00A006CA">
        <w:rPr>
          <w:sz w:val="16"/>
        </w:rPr>
        <w:t xml:space="preserve"> is rooted in administrative convenience. They </w:t>
      </w:r>
      <w:r w:rsidRPr="00A006CA">
        <w:rPr>
          <w:u w:val="single"/>
        </w:rPr>
        <w:t>are</w:t>
      </w:r>
      <w:r w:rsidRPr="00A006CA">
        <w:rPr>
          <w:sz w:val="16"/>
        </w:rPr>
        <w:t xml:space="preserve"> also </w:t>
      </w:r>
      <w:r w:rsidRPr="00A006CA">
        <w:rPr>
          <w:b/>
          <w:iCs/>
          <w:u w:val="single"/>
          <w:bdr w:val="single" w:sz="12" w:space="0" w:color="auto"/>
        </w:rPr>
        <w:t>supported</w:t>
      </w:r>
      <w:r w:rsidRPr="00A006CA">
        <w:rPr>
          <w:sz w:val="16"/>
        </w:rPr>
        <w:t xml:space="preserve">, however, </w:t>
      </w:r>
      <w:r w:rsidRPr="00A006CA">
        <w:rPr>
          <w:u w:val="single"/>
        </w:rPr>
        <w:t xml:space="preserve">by the observation that every speeder and every stunt pilot </w:t>
      </w:r>
      <w:proofErr w:type="gramStart"/>
      <w:r w:rsidRPr="00A006CA">
        <w:rPr>
          <w:u w:val="single"/>
        </w:rPr>
        <w:t>poses</w:t>
      </w:r>
      <w:proofErr w:type="gramEnd"/>
      <w:r w:rsidRPr="00A006CA">
        <w:rPr>
          <w:u w:val="single"/>
        </w:rPr>
        <w:t xml:space="preserve"> </w:t>
      </w:r>
      <w:r w:rsidRPr="00A006CA">
        <w:rPr>
          <w:b/>
          <w:iCs/>
          <w:u w:val="single"/>
          <w:bdr w:val="single" w:sz="12" w:space="0" w:color="auto"/>
        </w:rPr>
        <w:t>some threat to the community</w:t>
      </w:r>
      <w:r w:rsidRPr="00A006CA">
        <w:rPr>
          <w:sz w:val="16"/>
        </w:rPr>
        <w:t>. An unpredictable event may overwhelm the skills of the best driver or pilot, even if the [****45</w:t>
      </w:r>
      <w:proofErr w:type="gramStart"/>
      <w:r w:rsidRPr="00A006CA">
        <w:rPr>
          <w:sz w:val="16"/>
        </w:rPr>
        <w:t>]  proposed</w:t>
      </w:r>
      <w:proofErr w:type="gramEnd"/>
      <w:r w:rsidRPr="00A006CA">
        <w:rPr>
          <w:sz w:val="16"/>
        </w:rPr>
        <w:t xml:space="preserve"> course of action was entirely prudent when initiated. A bad driver going slowly may be more dangerous that a good driver going quickly, but a good driver who obeys the law is safer still.</w:t>
      </w:r>
    </w:p>
    <w:p w14:paraId="2AD7C7A4" w14:textId="77777777" w:rsidR="00B072C9" w:rsidRPr="00B106D4" w:rsidRDefault="00B072C9" w:rsidP="00B072C9"/>
    <w:p w14:paraId="3312B067" w14:textId="77777777" w:rsidR="00B072C9" w:rsidRPr="00BF0272" w:rsidRDefault="00B072C9" w:rsidP="00B072C9">
      <w:pPr>
        <w:pStyle w:val="Heading4"/>
        <w:jc w:val="both"/>
      </w:pPr>
      <w:r>
        <w:t xml:space="preserve">The rule of reason is the opposite of a prohibition </w:t>
      </w:r>
    </w:p>
    <w:p w14:paraId="6F062061" w14:textId="77777777" w:rsidR="00B072C9" w:rsidRDefault="00B072C9" w:rsidP="00B072C9">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w:t>
      </w:r>
      <w:r>
        <w:lastRenderedPageBreak/>
        <w:t xml:space="preserve">THE ANNUAL MEETING, ST. LOUIS, MISSOURI, AUGUST 7 THROUGH 11, 1961 (1961), pp. 245-251, JSTOR accessed online via KU libraries, date accessed 9/13/21) </w:t>
      </w:r>
    </w:p>
    <w:p w14:paraId="59151595" w14:textId="77777777" w:rsidR="00B072C9" w:rsidRDefault="00B072C9" w:rsidP="00B072C9">
      <w:r w:rsidRPr="00C9799B">
        <w:rPr>
          <w:rStyle w:val="StyleUnderline"/>
          <w:highlight w:val="cyan"/>
        </w:rPr>
        <w:t xml:space="preserve">Running through </w:t>
      </w:r>
      <w:r w:rsidRPr="00AF64F2">
        <w:rPr>
          <w:rStyle w:val="StyleUnderline"/>
        </w:rPr>
        <w:t xml:space="preserve">the history of </w:t>
      </w:r>
      <w:r w:rsidRPr="00C9799B">
        <w:rPr>
          <w:rStyle w:val="StyleUnderline"/>
          <w:highlight w:val="cyan"/>
        </w:rPr>
        <w:t>antitrust law are two</w:t>
      </w:r>
      <w:r w:rsidRPr="00C9799B">
        <w:rPr>
          <w:highlight w:val="cyan"/>
        </w:rPr>
        <w:t xml:space="preserve"> </w:t>
      </w:r>
      <w:r w:rsidRPr="00C9799B">
        <w:rPr>
          <w:rStyle w:val="Emphasis"/>
          <w:highlight w:val="cyan"/>
        </w:rPr>
        <w:t>contrapuntal</w:t>
      </w:r>
      <w:r w:rsidRPr="00D96BB5">
        <w:t xml:space="preserve"> </w:t>
      </w:r>
      <w:r w:rsidRPr="00C9799B">
        <w:rPr>
          <w:rStyle w:val="StyleUnderline"/>
          <w:highlight w:val="cyan"/>
        </w:rPr>
        <w:t>themes</w:t>
      </w:r>
      <w:r w:rsidRPr="001414D3">
        <w:rPr>
          <w:rStyle w:val="StyleUnderline"/>
        </w:rPr>
        <w:t xml:space="preserve">: </w:t>
      </w:r>
      <w:r w:rsidRPr="00C9799B">
        <w:rPr>
          <w:rStyle w:val="StyleUnderline"/>
          <w:highlight w:val="cyan"/>
        </w:rPr>
        <w:t xml:space="preserve">A </w:t>
      </w:r>
      <w:r w:rsidRPr="00C9799B">
        <w:rPr>
          <w:rStyle w:val="Emphasis"/>
          <w:highlight w:val="cyan"/>
        </w:rPr>
        <w:t>prohibition</w:t>
      </w:r>
      <w:r w:rsidRPr="001414D3">
        <w:rPr>
          <w:rStyle w:val="StyleUnderline"/>
        </w:rPr>
        <w:t xml:space="preserve"> of restraint of trade </w:t>
      </w:r>
      <w:r w:rsidRPr="00C9799B">
        <w:rPr>
          <w:rStyle w:val="StyleUnderline"/>
          <w:highlight w:val="cyan"/>
        </w:rPr>
        <w:t>and</w:t>
      </w:r>
      <w:r w:rsidRPr="009A5C18">
        <w:rPr>
          <w:rStyle w:val="StyleUnderline"/>
        </w:rPr>
        <w:t xml:space="preserve"> </w:t>
      </w:r>
      <w:r w:rsidRPr="00D96BB5">
        <w:rPr>
          <w:rStyle w:val="StyleUnderline"/>
        </w:rPr>
        <w:t xml:space="preserve">a principle lately called </w:t>
      </w:r>
      <w:r w:rsidRPr="00C9799B">
        <w:rPr>
          <w:rStyle w:val="StyleUnderline"/>
          <w:highlight w:val="cyan"/>
        </w:rPr>
        <w:t>the "</w:t>
      </w:r>
      <w:r w:rsidRPr="00C9799B">
        <w:rPr>
          <w:rStyle w:val="Emphasis"/>
          <w:highlight w:val="cyan"/>
        </w:rPr>
        <w:t>rule of reason</w:t>
      </w:r>
      <w:r w:rsidRPr="00C9799B">
        <w:rPr>
          <w:rStyle w:val="StyleUnderline"/>
          <w:highlight w:val="cyan"/>
        </w:rPr>
        <w:t xml:space="preserve">" which </w:t>
      </w:r>
      <w:r w:rsidRPr="00C9799B">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18E9E826" w14:textId="77777777" w:rsidR="00B072C9" w:rsidRDefault="00B072C9" w:rsidP="00B072C9">
      <w:r w:rsidRPr="00A95F02">
        <w:t xml:space="preserve">Thus, when </w:t>
      </w:r>
      <w:r w:rsidRPr="0017340E">
        <w:rPr>
          <w:rStyle w:val="StyleUnderline"/>
        </w:rPr>
        <w:t>the Sherman Act</w:t>
      </w:r>
      <w:r w:rsidRPr="0017340E">
        <w:t xml:space="preserve"> incorporated the common-law principles on this subject into federal statutory law 3 by adopting the concept of restraint of trade, it presumably </w:t>
      </w:r>
      <w:r w:rsidRPr="0017340E">
        <w:rPr>
          <w:rStyle w:val="StyleUnderline"/>
        </w:rPr>
        <w:t>imported both the principle that restrictions on competition are illegal and also the principle that in some circumstances a showing of reasonableness will legalize restrictions on competition</w:t>
      </w:r>
      <w:r w:rsidRPr="0017340E">
        <w:t>. Nevertheless, when the question was first presented to the United States Supreme Court under the Sherman Act, it was clearly held (despite later disavowals</w:t>
      </w:r>
      <w:proofErr w:type="gramStart"/>
      <w:r w:rsidRPr="0017340E">
        <w:t>4 )</w:t>
      </w:r>
      <w:proofErr w:type="gramEnd"/>
      <w:r w:rsidRPr="0017340E">
        <w:t xml:space="preserve"> that the justification of reasonableness was not available as a defense to a combination which had the effect of restraining trade.' Indeed, it was intimated that the question of reasonableness was not open to the courts in these</w:t>
      </w:r>
      <w:r w:rsidRPr="00A95F02">
        <w:t xml:space="preserv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07BA64F" w14:textId="77777777" w:rsidR="00B072C9" w:rsidRDefault="00B072C9" w:rsidP="00B072C9"/>
    <w:p w14:paraId="02A820DC" w14:textId="77777777" w:rsidR="00B072C9" w:rsidRDefault="00B072C9" w:rsidP="00B072C9">
      <w:pPr>
        <w:pStyle w:val="Heading4"/>
      </w:pPr>
      <w:r>
        <w:t xml:space="preserve">VOTE NEG: </w:t>
      </w:r>
    </w:p>
    <w:p w14:paraId="07014A94" w14:textId="77777777" w:rsidR="00B072C9" w:rsidRDefault="00B072C9" w:rsidP="00B072C9">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 And bidirectionality---rule of reason creates </w:t>
      </w:r>
      <w:r w:rsidRPr="001070CC">
        <w:rPr>
          <w:u w:val="single"/>
        </w:rPr>
        <w:t>legally protected</w:t>
      </w:r>
      <w:r>
        <w:t xml:space="preserve"> practices</w:t>
      </w:r>
    </w:p>
    <w:p w14:paraId="5796BB26" w14:textId="77777777" w:rsidR="00B072C9" w:rsidRPr="00A100DF" w:rsidRDefault="00B072C9" w:rsidP="00B072C9">
      <w:pPr>
        <w:pStyle w:val="Heading4"/>
      </w:pPr>
      <w:r>
        <w:t xml:space="preserve">“Per se” is the </w:t>
      </w:r>
      <w:r w:rsidRPr="001070CC">
        <w:rPr>
          <w:u w:val="single"/>
        </w:rPr>
        <w:t>only shot</w:t>
      </w:r>
      <w:r>
        <w:t xml:space="preserve"> at unique links—topical </w:t>
      </w:r>
      <w:proofErr w:type="spellStart"/>
      <w:r>
        <w:t>affs</w:t>
      </w:r>
      <w:proofErr w:type="spellEnd"/>
      <w:r>
        <w:t xml:space="preserve"> impose rules not standards</w:t>
      </w:r>
    </w:p>
    <w:p w14:paraId="4C969828" w14:textId="77777777" w:rsidR="00B072C9" w:rsidRDefault="00B072C9" w:rsidP="00B072C9">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8580EA6" w14:textId="77777777" w:rsidR="00B072C9" w:rsidRPr="007F1A59" w:rsidRDefault="00B072C9" w:rsidP="00B072C9">
      <w:r w:rsidRPr="007F1A59">
        <w:t xml:space="preserve">In recent years, </w:t>
      </w:r>
      <w:r w:rsidRPr="00C9799B">
        <w:rPr>
          <w:rStyle w:val="StyleUnderline"/>
          <w:highlight w:val="cyan"/>
        </w:rPr>
        <w:t>there has been a</w:t>
      </w:r>
      <w:r w:rsidRPr="001A7466">
        <w:rPr>
          <w:rStyle w:val="StyleUnderline"/>
        </w:rPr>
        <w:t xml:space="preserve"> marked </w:t>
      </w:r>
      <w:r w:rsidRPr="00C9799B">
        <w:rPr>
          <w:rStyle w:val="StyleUnderline"/>
          <w:highlight w:val="cyan"/>
        </w:rPr>
        <w:t xml:space="preserve">transition away from rules </w:t>
      </w:r>
      <w:r w:rsidRPr="008C4E73">
        <w:rPr>
          <w:rStyle w:val="StyleUnderline"/>
        </w:rPr>
        <w:t>and</w:t>
      </w:r>
      <w:r w:rsidRPr="00862044">
        <w:rPr>
          <w:rStyle w:val="StyleUnderline"/>
        </w:rPr>
        <w:t xml:space="preserve"> </w:t>
      </w:r>
      <w:r w:rsidRPr="00C9799B">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C9799B">
        <w:rPr>
          <w:rStyle w:val="StyleUnderline"/>
          <w:highlight w:val="cyan"/>
        </w:rPr>
        <w:t>As</w:t>
      </w:r>
      <w:r w:rsidRPr="007F1A59">
        <w:t xml:space="preserve"> common </w:t>
      </w:r>
      <w:r w:rsidRPr="00C9799B">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w:t>
      </w:r>
      <w:r w:rsidRPr="007F1A59">
        <w:lastRenderedPageBreak/>
        <w:t xml:space="preserve">from the manufacturer's MSRP40 </w:t>
      </w:r>
      <w:r w:rsidRPr="00C9799B">
        <w:rPr>
          <w:rStyle w:val="StyleUnderline"/>
          <w:highlight w:val="cyan"/>
        </w:rPr>
        <w:t xml:space="preserve">went from the per se rule to the rule of reason, </w:t>
      </w:r>
      <w:r w:rsidRPr="00E176FC">
        <w:rPr>
          <w:rStyle w:val="StyleUnderline"/>
        </w:rPr>
        <w:t xml:space="preserve">the domain of </w:t>
      </w:r>
      <w:r w:rsidRPr="00C9799B">
        <w:rPr>
          <w:rStyle w:val="Emphasis"/>
          <w:highlight w:val="cyan"/>
        </w:rPr>
        <w:t>rules shrunk</w:t>
      </w:r>
      <w:r w:rsidRPr="00E176FC">
        <w:rPr>
          <w:rStyle w:val="StyleUnderline"/>
        </w:rPr>
        <w:t xml:space="preserve"> and the domain of</w:t>
      </w:r>
      <w:r w:rsidRPr="00CE08FE">
        <w:rPr>
          <w:rStyle w:val="StyleUnderline"/>
        </w:rPr>
        <w:t xml:space="preserve"> </w:t>
      </w:r>
      <w:r w:rsidRPr="00C9799B">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C9799B">
        <w:rPr>
          <w:rStyle w:val="StyleUnderline"/>
          <w:highlight w:val="cyan"/>
        </w:rPr>
        <w:t xml:space="preserve">the courts have </w:t>
      </w:r>
      <w:r w:rsidRPr="00C9799B">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C9799B">
        <w:rPr>
          <w:rStyle w:val="StyleUnderline"/>
          <w:highlight w:val="cyan"/>
        </w:rPr>
        <w:t>the</w:t>
      </w:r>
      <w:r w:rsidRPr="00862044">
        <w:rPr>
          <w:rStyle w:val="StyleUnderline"/>
        </w:rPr>
        <w:t xml:space="preserve"> Supreme</w:t>
      </w:r>
      <w:r w:rsidRPr="00E176FC">
        <w:rPr>
          <w:rStyle w:val="StyleUnderline"/>
        </w:rPr>
        <w:t xml:space="preserve"> </w:t>
      </w:r>
      <w:r w:rsidRPr="00C9799B">
        <w:rPr>
          <w:rStyle w:val="StyleUnderline"/>
          <w:highlight w:val="cyan"/>
        </w:rPr>
        <w:t>Court seems to have</w:t>
      </w:r>
      <w:r w:rsidRPr="00C9799B">
        <w:rPr>
          <w:rStyle w:val="Emphasis"/>
          <w:highlight w:val="cyan"/>
        </w:rPr>
        <w:t xml:space="preserve"> frozen</w:t>
      </w:r>
      <w:r w:rsidRPr="00862044">
        <w:rPr>
          <w:rStyle w:val="StyleUnderline"/>
        </w:rPr>
        <w:t xml:space="preserve"> </w:t>
      </w:r>
      <w:r w:rsidRPr="00E176FC">
        <w:rPr>
          <w:rStyle w:val="StyleUnderline"/>
        </w:rPr>
        <w:t xml:space="preserve">the canon of </w:t>
      </w:r>
      <w:r w:rsidRPr="00C9799B">
        <w:rPr>
          <w:rStyle w:val="Emphasis"/>
          <w:highlight w:val="cyan"/>
        </w:rPr>
        <w:t>per se illegal practices</w:t>
      </w:r>
      <w:r w:rsidRPr="007F1A59">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w:t>
      </w:r>
      <w:proofErr w:type="spellStart"/>
      <w:r w:rsidRPr="007F1A59">
        <w:t>Ass'n</w:t>
      </w:r>
      <w:proofErr w:type="spellEnd"/>
      <w:r w:rsidRPr="007F1A59">
        <w:t xml:space="preserve"> v. FTC, the Court described the quick look approach as involving an initial court determination, based on a "rudimentary understanding of economics, </w:t>
      </w:r>
      <w:proofErr w:type="gramStart"/>
      <w:r w:rsidRPr="007F1A59">
        <w:t>' ,</w:t>
      </w:r>
      <w:proofErr w:type="gramEnd"/>
      <w:r w:rsidRPr="007F1A59">
        <w:t xml:space="preserve"> 47 that the practice at issue has obvious anticompetitive effects, which puts the defendant to the burden of immediately putting forth a 48 procompetitive justification for the practice.</w:t>
      </w:r>
    </w:p>
    <w:p w14:paraId="7536C128" w14:textId="77777777" w:rsidR="00B072C9" w:rsidRDefault="00B072C9" w:rsidP="00B072C9"/>
    <w:p w14:paraId="509D06FA" w14:textId="77777777" w:rsidR="00B072C9" w:rsidRDefault="00B072C9" w:rsidP="00B072C9">
      <w:pPr>
        <w:pStyle w:val="Heading4"/>
      </w:pPr>
      <w:bookmarkStart w:id="0" w:name="_Hlk84083880"/>
      <w:r>
        <w:t xml:space="preserve">SECOND---limits---they lead to a wave of legal standard </w:t>
      </w:r>
      <w:proofErr w:type="spellStart"/>
      <w:r>
        <w:t>affs</w:t>
      </w:r>
      <w:proofErr w:type="spellEnd"/>
      <w:r>
        <w:t xml:space="preserve"> that avoid generics </w:t>
      </w:r>
    </w:p>
    <w:bookmarkEnd w:id="0"/>
    <w:p w14:paraId="332190F1" w14:textId="77777777" w:rsidR="00B072C9" w:rsidRDefault="00B072C9" w:rsidP="00B072C9"/>
    <w:p w14:paraId="29C24B83" w14:textId="77777777" w:rsidR="00B072C9" w:rsidRDefault="00B072C9" w:rsidP="00B072C9">
      <w:pPr>
        <w:pStyle w:val="Heading3"/>
      </w:pPr>
      <w:r>
        <w:lastRenderedPageBreak/>
        <w:t>1NC — Racial Capitalism K</w:t>
      </w:r>
    </w:p>
    <w:p w14:paraId="1DD7B1E4" w14:textId="77777777" w:rsidR="00B072C9" w:rsidRPr="00007D20" w:rsidRDefault="00B072C9" w:rsidP="00B072C9">
      <w:pPr>
        <w:keepNext/>
        <w:keepLines/>
        <w:spacing w:before="40" w:after="0"/>
        <w:outlineLvl w:val="3"/>
        <w:rPr>
          <w:rFonts w:eastAsiaTheme="majorEastAsia" w:cstheme="majorBidi"/>
          <w:b/>
          <w:iCs/>
          <w:sz w:val="26"/>
        </w:rPr>
      </w:pPr>
      <w:r w:rsidRPr="00007D20">
        <w:rPr>
          <w:rFonts w:eastAsiaTheme="majorEastAsia" w:cstheme="majorBidi"/>
          <w:b/>
          <w:iCs/>
          <w:sz w:val="26"/>
        </w:rPr>
        <w:t xml:space="preserve">The world is structured by the World Computer, </w:t>
      </w:r>
      <w:r>
        <w:rPr>
          <w:rFonts w:eastAsiaTheme="majorEastAsia" w:cstheme="majorBidi"/>
          <w:b/>
          <w:iCs/>
          <w:sz w:val="26"/>
        </w:rPr>
        <w:t xml:space="preserve">the system of computational racial capitalism </w:t>
      </w:r>
      <w:r w:rsidRPr="00007D20">
        <w:rPr>
          <w:rFonts w:eastAsiaTheme="majorEastAsia" w:cstheme="majorBidi"/>
          <w:b/>
          <w:iCs/>
          <w:sz w:val="26"/>
        </w:rPr>
        <w:t>that uses algorithmic techniques to</w:t>
      </w:r>
      <w:r>
        <w:rPr>
          <w:rFonts w:eastAsiaTheme="majorEastAsia" w:cstheme="majorBidi"/>
          <w:b/>
          <w:iCs/>
          <w:sz w:val="26"/>
        </w:rPr>
        <w:t xml:space="preserve"> commodify life</w:t>
      </w:r>
      <w:r w:rsidRPr="00007D20">
        <w:rPr>
          <w:rFonts w:eastAsiaTheme="majorEastAsia" w:cstheme="majorBidi"/>
          <w:b/>
          <w:iCs/>
          <w:sz w:val="26"/>
        </w:rPr>
        <w:t>. Information is produced through real abstraction that</w:t>
      </w:r>
      <w:r>
        <w:rPr>
          <w:rFonts w:eastAsiaTheme="majorEastAsia" w:cstheme="majorBidi"/>
          <w:b/>
          <w:iCs/>
          <w:sz w:val="26"/>
        </w:rPr>
        <w:t xml:space="preserve"> codify race, gender, and sexuality – that information structures productive thought to create value for capitalism. </w:t>
      </w:r>
    </w:p>
    <w:p w14:paraId="76D02E5F" w14:textId="77777777" w:rsidR="00B072C9" w:rsidRPr="00007D20" w:rsidRDefault="00B072C9" w:rsidP="00B072C9">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2B8FFBB5" w14:textId="77777777" w:rsidR="00B072C9" w:rsidRDefault="00B072C9" w:rsidP="00B072C9">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t>
      </w:r>
      <w:proofErr w:type="spellStart"/>
      <w:r w:rsidRPr="00007D20">
        <w:rPr>
          <w:sz w:val="16"/>
        </w:rPr>
        <w:t>Witheford</w:t>
      </w:r>
      <w:proofErr w:type="spellEnd"/>
      <w:r w:rsidRPr="00007D20">
        <w:rPr>
          <w:sz w:val="16"/>
        </w:rPr>
        <w:t xml:space="preserve">, 2013), </w:t>
      </w:r>
      <w:r w:rsidRPr="005B360D">
        <w:rPr>
          <w:highlight w:val="cyan"/>
          <w:u w:val="single"/>
        </w:rPr>
        <w:t xml:space="preserve">The World Computer understands </w:t>
      </w:r>
      <w:r w:rsidRPr="00007D20">
        <w:rPr>
          <w:u w:val="single"/>
        </w:rPr>
        <w:t xml:space="preserve">the </w:t>
      </w:r>
      <w:r w:rsidRPr="00007D20">
        <w:rPr>
          <w:b/>
          <w:bCs/>
          <w:u w:val="single"/>
        </w:rPr>
        <w:t xml:space="preserve">history of </w:t>
      </w:r>
      <w:r w:rsidRPr="005B360D">
        <w:rPr>
          <w:b/>
          <w:bCs/>
          <w:highlight w:val="cyan"/>
          <w:u w:val="single"/>
        </w:rPr>
        <w:t>the commodification</w:t>
      </w:r>
      <w:r w:rsidRPr="00007D20">
        <w:rPr>
          <w:u w:val="single"/>
        </w:rPr>
        <w:t xml:space="preserve"> </w:t>
      </w:r>
      <w:r w:rsidRPr="005B360D">
        <w:rPr>
          <w:highlight w:val="cyan"/>
          <w:u w:val="single"/>
        </w:rPr>
        <w:t>of life</w:t>
      </w:r>
      <w:r w:rsidRPr="00007D20">
        <w:rPr>
          <w:u w:val="single"/>
        </w:rPr>
        <w:t xml:space="preserve"> as a process of encrypting the world’s myriad qualities as quantities. </w:t>
      </w:r>
      <w:r w:rsidRPr="005B360D">
        <w:rPr>
          <w:highlight w:val="cyan"/>
          <w:u w:val="single"/>
        </w:rPr>
        <w:t>Formal and informal techniques</w:t>
      </w:r>
      <w:r w:rsidRPr="00007D20">
        <w:rPr>
          <w:u w:val="single"/>
        </w:rPr>
        <w:t xml:space="preserve">, </w:t>
      </w:r>
      <w:proofErr w:type="gramStart"/>
      <w:r w:rsidRPr="00007D20">
        <w:rPr>
          <w:u w:val="single"/>
        </w:rPr>
        <w:t>from double-entry bookkeeping and racialization,</w:t>
      </w:r>
      <w:proofErr w:type="gramEnd"/>
      <w:r w:rsidRPr="00007D20">
        <w:rPr>
          <w:u w:val="single"/>
        </w:rPr>
        <w:t xml:space="preserve">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5B360D">
        <w:rPr>
          <w:b/>
          <w:bCs/>
          <w:highlight w:val="cyan"/>
          <w:u w:val="single"/>
        </w:rPr>
        <w:t>extend</w:t>
      </w:r>
      <w:r w:rsidRPr="00007D20">
        <w:rPr>
          <w:b/>
          <w:bCs/>
          <w:u w:val="single"/>
        </w:rPr>
        <w:t xml:space="preserve">ed the tyranny of </w:t>
      </w:r>
      <w:r w:rsidRPr="005B360D">
        <w:rPr>
          <w:b/>
          <w:bCs/>
          <w:highlight w:val="cyan"/>
          <w:u w:val="single"/>
        </w:rPr>
        <w:t>racial capital’s</w:t>
      </w:r>
      <w:r w:rsidRPr="00007D20">
        <w:rPr>
          <w:b/>
          <w:bCs/>
          <w:u w:val="single"/>
        </w:rPr>
        <w:t xml:space="preserve"> relentless c</w:t>
      </w:r>
      <w:r w:rsidRPr="005B360D">
        <w:rPr>
          <w:b/>
          <w:bCs/>
          <w:highlight w:val="cyan"/>
          <w:u w:val="single"/>
        </w:rPr>
        <w:t xml:space="preserve">alculus </w:t>
      </w:r>
      <w:r w:rsidRPr="00007D20">
        <w:rPr>
          <w:b/>
          <w:bCs/>
          <w:u w:val="single"/>
        </w:rPr>
        <w:t>of profit</w:t>
      </w:r>
      <w:r w:rsidRPr="005B360D">
        <w:rPr>
          <w:b/>
          <w:bCs/>
          <w:highlight w:val="cyan"/>
          <w:u w:val="single"/>
        </w:rPr>
        <w:t>.</w:t>
      </w:r>
      <w:r w:rsidRPr="005B360D">
        <w:rPr>
          <w:sz w:val="16"/>
          <w:highlight w:val="cyan"/>
        </w:rPr>
        <w:t xml:space="preserve"> </w:t>
      </w:r>
      <w:r w:rsidRPr="005B360D">
        <w:rPr>
          <w:highlight w:val="cyan"/>
          <w:u w:val="single"/>
        </w:rPr>
        <w:t xml:space="preserve">By means of the </w:t>
      </w:r>
      <w:r w:rsidRPr="005B360D">
        <w:rPr>
          <w:b/>
          <w:bCs/>
          <w:highlight w:val="cyan"/>
          <w:u w:val="single"/>
        </w:rPr>
        <w:t>coercive colonization of</w:t>
      </w:r>
      <w:r w:rsidRPr="00007D20">
        <w:rPr>
          <w:b/>
          <w:bCs/>
          <w:u w:val="single"/>
        </w:rPr>
        <w:t xml:space="preserve"> almost </w:t>
      </w:r>
      <w:r w:rsidRPr="005B360D">
        <w:rPr>
          <w:b/>
          <w:bCs/>
          <w:highlight w:val="cyan"/>
          <w:u w:val="single"/>
        </w:rPr>
        <w:t xml:space="preserve">all </w:t>
      </w:r>
      <w:r w:rsidRPr="00007D20">
        <w:rPr>
          <w:b/>
          <w:bCs/>
          <w:u w:val="single"/>
        </w:rPr>
        <w:t xml:space="preserve">social </w:t>
      </w:r>
      <w:r w:rsidRPr="005B360D">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5B360D">
        <w:rPr>
          <w:b/>
          <w:bCs/>
          <w:highlight w:val="cyan"/>
          <w:u w:val="single"/>
        </w:rPr>
        <w:t xml:space="preserve">communication </w:t>
      </w:r>
      <w:r w:rsidRPr="00007D20">
        <w:rPr>
          <w:b/>
          <w:bCs/>
          <w:u w:val="single"/>
        </w:rPr>
        <w:t xml:space="preserve">all </w:t>
      </w:r>
      <w:r w:rsidRPr="005B360D">
        <w:rPr>
          <w:b/>
          <w:bCs/>
          <w:highlight w:val="cyan"/>
          <w:u w:val="single"/>
        </w:rPr>
        <w:t xml:space="preserve">depend upon </w:t>
      </w:r>
      <w:r w:rsidRPr="00007D20">
        <w:rPr>
          <w:b/>
          <w:bCs/>
          <w:u w:val="single"/>
        </w:rPr>
        <w:t xml:space="preserve">a </w:t>
      </w:r>
      <w:r w:rsidRPr="005B360D">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5B360D">
        <w:rPr>
          <w:b/>
          <w:bCs/>
          <w:highlight w:val="cyan"/>
          <w:u w:val="single"/>
        </w:rPr>
        <w:t>expression</w:t>
      </w:r>
      <w:r w:rsidRPr="00007D20">
        <w:rPr>
          <w:b/>
          <w:bCs/>
          <w:u w:val="single"/>
        </w:rPr>
        <w:t>,</w:t>
      </w:r>
      <w:r w:rsidRPr="00007D20">
        <w:rPr>
          <w:u w:val="single"/>
        </w:rPr>
        <w:t xml:space="preserve"> no matter what its valence, </w:t>
      </w:r>
      <w:r w:rsidRPr="005B360D">
        <w:rPr>
          <w:b/>
          <w:bCs/>
          <w:highlight w:val="cyan"/>
          <w:u w:val="single"/>
        </w:rPr>
        <w:t>is conscripted by algorithms of profit</w:t>
      </w:r>
      <w:r w:rsidRPr="005B360D">
        <w:rPr>
          <w:highlight w:val="cyan"/>
          <w:u w:val="single"/>
        </w:rPr>
        <w:t xml:space="preserve"> that intensify </w:t>
      </w:r>
      <w:r w:rsidRPr="005B360D">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5B360D">
        <w:rPr>
          <w:b/>
          <w:bCs/>
          <w:highlight w:val="cyan"/>
          <w:u w:val="single"/>
        </w:rPr>
        <w:t xml:space="preserve">governance </w:t>
      </w:r>
      <w:r w:rsidRPr="00007D20">
        <w:rPr>
          <w:b/>
          <w:bCs/>
          <w:u w:val="single"/>
        </w:rPr>
        <w:t>outmoded</w:t>
      </w:r>
      <w:r w:rsidRPr="00007D20">
        <w:rPr>
          <w:u w:val="single"/>
        </w:rPr>
        <w:t xml:space="preserve"> save those </w:t>
      </w:r>
      <w:r w:rsidRPr="005B360D">
        <w:rPr>
          <w:highlight w:val="cyan"/>
          <w:u w:val="single"/>
        </w:rPr>
        <w:t>designed for the</w:t>
      </w:r>
      <w:r w:rsidRPr="00007D20">
        <w:rPr>
          <w:u w:val="single"/>
        </w:rPr>
        <w:t xml:space="preserve"> violent purpose of </w:t>
      </w:r>
      <w:r w:rsidRPr="005B360D">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5B360D">
        <w:rPr>
          <w:highlight w:val="cyan"/>
          <w:u w:val="single"/>
        </w:rPr>
        <w:t>An</w:t>
      </w:r>
      <w:r w:rsidRPr="00007D20">
        <w:rPr>
          <w:u w:val="single"/>
        </w:rPr>
        <w:t xml:space="preserve"> </w:t>
      </w:r>
      <w:r w:rsidRPr="005B360D">
        <w:rPr>
          <w:b/>
          <w:bCs/>
          <w:highlight w:val="cyan"/>
          <w:u w:val="single"/>
        </w:rPr>
        <w:t>understanding that</w:t>
      </w:r>
      <w:r w:rsidRPr="00007D20">
        <w:rPr>
          <w:b/>
          <w:bCs/>
          <w:u w:val="single"/>
        </w:rPr>
        <w:t xml:space="preserve"> </w:t>
      </w:r>
      <w:proofErr w:type="spellStart"/>
      <w:r w:rsidRPr="00007D20">
        <w:rPr>
          <w:b/>
          <w:bCs/>
          <w:u w:val="single"/>
        </w:rPr>
        <w:t>informationalized</w:t>
      </w:r>
      <w:proofErr w:type="spellEnd"/>
      <w:r w:rsidRPr="00007D20">
        <w:rPr>
          <w:b/>
          <w:bCs/>
          <w:u w:val="single"/>
        </w:rPr>
        <w:t xml:space="preserve"> </w:t>
      </w:r>
      <w:r w:rsidRPr="005B360D">
        <w:rPr>
          <w:b/>
          <w:bCs/>
          <w:highlight w:val="cyan"/>
          <w:u w:val="single"/>
        </w:rPr>
        <w:t xml:space="preserve">semiotic practices </w:t>
      </w:r>
      <w:r w:rsidRPr="005B360D">
        <w:rPr>
          <w:highlight w:val="cyan"/>
          <w:u w:val="single"/>
        </w:rPr>
        <w:t>function as financial derivatives</w:t>
      </w:r>
      <w:r w:rsidRPr="00007D20">
        <w:rPr>
          <w:u w:val="single"/>
        </w:rPr>
        <w:t xml:space="preserve"> may </w:t>
      </w:r>
      <w:r w:rsidRPr="005B360D">
        <w:rPr>
          <w:b/>
          <w:bCs/>
          <w:highlight w:val="cyan"/>
          <w:u w:val="single"/>
        </w:rPr>
        <w:t>allow for a reimagining of the</w:t>
      </w:r>
      <w:r w:rsidRPr="00007D20">
        <w:rPr>
          <w:b/>
          <w:bCs/>
          <w:u w:val="single"/>
        </w:rPr>
        <w:t xml:space="preserve"> </w:t>
      </w:r>
      <w:r w:rsidRPr="005B360D">
        <w:rPr>
          <w:b/>
          <w:bCs/>
          <w:highlight w:val="cyan"/>
          <w:u w:val="single"/>
        </w:rPr>
        <w:t>relationship between</w:t>
      </w:r>
      <w:r w:rsidRPr="005B360D">
        <w:rPr>
          <w:highlight w:val="cyan"/>
          <w:u w:val="single"/>
        </w:rPr>
        <w:t xml:space="preserve"> language</w:t>
      </w:r>
      <w:r w:rsidRPr="00007D20">
        <w:rPr>
          <w:u w:val="single"/>
        </w:rPr>
        <w:t xml:space="preserve">, visuality, </w:t>
      </w:r>
      <w:r w:rsidRPr="005B360D">
        <w:rPr>
          <w:highlight w:val="cyan"/>
          <w:u w:val="single"/>
        </w:rPr>
        <w:t>and</w:t>
      </w:r>
      <w:r w:rsidRPr="00007D20">
        <w:rPr>
          <w:u w:val="single"/>
        </w:rPr>
        <w:t xml:space="preserve"> that other economic medium, namely </w:t>
      </w:r>
      <w:r w:rsidRPr="005B360D">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w:t>
      </w:r>
      <w:proofErr w:type="spellStart"/>
      <w:r w:rsidRPr="00007D20">
        <w:rPr>
          <w:b/>
          <w:bCs/>
          <w:u w:val="single"/>
        </w:rPr>
        <w:t>decolonizaton</w:t>
      </w:r>
      <w:proofErr w:type="spellEnd"/>
      <w:r w:rsidRPr="00007D20">
        <w:rPr>
          <w:b/>
          <w:bCs/>
          <w:u w:val="single"/>
        </w:rPr>
        <w:t xml:space="preserve"> of abstraction </w:t>
      </w:r>
      <w:r w:rsidRPr="00007D20">
        <w:rPr>
          <w:u w:val="single"/>
        </w:rPr>
        <w:t>and the remaking of the protocols of social practice that give rise to real abstraction</w:t>
      </w:r>
      <w:r w:rsidRPr="005B360D">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 xml:space="preserve">Life </w:t>
      </w:r>
      <w:proofErr w:type="gramStart"/>
      <w:r w:rsidRPr="00007D20">
        <w:rPr>
          <w:b/>
          <w:bCs/>
          <w:u w:val="single"/>
        </w:rPr>
        <w:t>converge</w:t>
      </w:r>
      <w:proofErr w:type="gramEnd"/>
      <w:r w:rsidRPr="00007D20">
        <w:rPr>
          <w:b/>
          <w:bCs/>
          <w:u w:val="single"/>
        </w:rPr>
        <w:t xml:space="preserv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xml:space="preserve">. 5 Semiotics, </w:t>
      </w:r>
      <w:r w:rsidRPr="00007D20">
        <w:rPr>
          <w:b/>
          <w:bCs/>
          <w:u w:val="single"/>
        </w:rPr>
        <w:lastRenderedPageBreak/>
        <w:t>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 xml:space="preserve">of the </w:t>
      </w:r>
      <w:proofErr w:type="gramStart"/>
      <w:r w:rsidRPr="00007D20">
        <w:rPr>
          <w:u w:val="single"/>
        </w:rPr>
        <w:t>life-world</w:t>
      </w:r>
      <w:proofErr w:type="gramEnd"/>
      <w:r w:rsidRPr="00007D20">
        <w:rPr>
          <w:u w:val="single"/>
        </w:rPr>
        <w:t xml:space="preserve">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5B360D">
        <w:rPr>
          <w:highlight w:val="cyan"/>
          <w:u w:val="single"/>
        </w:rPr>
        <w:t>, analysis</w:t>
      </w:r>
      <w:r w:rsidRPr="00007D20">
        <w:rPr>
          <w:u w:val="single"/>
        </w:rPr>
        <w:t xml:space="preserve">, and transformation proposed here will require an expanded notion of racial capitalism. It </w:t>
      </w:r>
      <w:r w:rsidRPr="005B360D">
        <w:rPr>
          <w:highlight w:val="cyan"/>
          <w:u w:val="single"/>
        </w:rPr>
        <w:t xml:space="preserve">interrogates </w:t>
      </w:r>
      <w:r w:rsidRPr="00007D20">
        <w:rPr>
          <w:u w:val="single"/>
        </w:rPr>
        <w:t xml:space="preserve">the existence of deep continuities and long-term emergences—what one could correctly call </w:t>
      </w:r>
      <w:r w:rsidRPr="005B360D">
        <w:rPr>
          <w:highlight w:val="cyan"/>
          <w:u w:val="single"/>
        </w:rPr>
        <w:t xml:space="preserve">algorithms </w:t>
      </w:r>
      <w:r w:rsidRPr="00007D20">
        <w:rPr>
          <w:u w:val="single"/>
        </w:rPr>
        <w:t xml:space="preserve">of extractive violence—in the history of capitalism. These algorithms of violence include the reading and writing of code(s) on bodies, their surveillance and </w:t>
      </w:r>
      <w:proofErr w:type="spellStart"/>
      <w:r w:rsidRPr="00007D20">
        <w:rPr>
          <w:u w:val="single"/>
        </w:rPr>
        <w:t>overcoding</w:t>
      </w:r>
      <w:proofErr w:type="spellEnd"/>
      <w:r w:rsidRPr="00007D20">
        <w:rPr>
          <w:u w:val="single"/>
        </w:rPr>
        <w:t xml:space="preserve">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5B360D">
        <w:rPr>
          <w:highlight w:val="cyan"/>
          <w:u w:val="single"/>
        </w:rPr>
        <w:t>inscribed</w:t>
      </w:r>
      <w:r w:rsidRPr="00007D20">
        <w:rPr>
          <w:u w:val="single"/>
        </w:rPr>
        <w:t xml:space="preserve"> and executed </w:t>
      </w:r>
      <w:r w:rsidRPr="005B360D">
        <w:rPr>
          <w:highlight w:val="cyan"/>
          <w:u w:val="single"/>
        </w:rPr>
        <w:t>on the flesh</w:t>
      </w:r>
      <w:r w:rsidRPr="00007D20">
        <w:rPr>
          <w:sz w:val="16"/>
        </w:rPr>
        <w:t xml:space="preserve"> (Spillers 1987); </w:t>
      </w:r>
      <w:r w:rsidRPr="005B360D">
        <w:rPr>
          <w:highlight w:val="cyan"/>
          <w:u w:val="single"/>
        </w:rPr>
        <w:t>and</w:t>
      </w:r>
      <w:r w:rsidRPr="00007D20">
        <w:rPr>
          <w:u w:val="single"/>
        </w:rPr>
        <w:t xml:space="preserve"> they are</w:t>
      </w:r>
      <w:r w:rsidRPr="005B360D">
        <w:rPr>
          <w:highlight w:val="cyan"/>
          <w:u w:val="single"/>
        </w:rPr>
        <w:t xml:space="preserve"> executed by</w:t>
      </w:r>
      <w:r w:rsidRPr="00007D20">
        <w:rPr>
          <w:u w:val="single"/>
        </w:rPr>
        <w:t xml:space="preserve"> means of </w:t>
      </w:r>
      <w:r w:rsidRPr="005B360D">
        <w:rPr>
          <w:highlight w:val="cyan"/>
          <w:u w:val="single"/>
        </w:rPr>
        <w:t>codification</w:t>
      </w:r>
      <w:r w:rsidRPr="00007D20">
        <w:rPr>
          <w:u w:val="single"/>
        </w:rPr>
        <w:t xml:space="preserve"> processes </w:t>
      </w:r>
      <w:r w:rsidRPr="005B360D">
        <w:rPr>
          <w:highlight w:val="cyan"/>
          <w:u w:val="single"/>
        </w:rPr>
        <w:t>that</w:t>
      </w:r>
      <w:r w:rsidRPr="00007D20">
        <w:rPr>
          <w:u w:val="single"/>
        </w:rPr>
        <w:t xml:space="preserve"> violently </w:t>
      </w:r>
      <w:r w:rsidRPr="005B360D">
        <w:rPr>
          <w:highlight w:val="cyan"/>
          <w:u w:val="single"/>
        </w:rPr>
        <w:t xml:space="preserve">impose both a </w:t>
      </w:r>
      <w:r w:rsidRPr="00007D20">
        <w:rPr>
          <w:u w:val="single"/>
        </w:rPr>
        <w:t xml:space="preserve">metaphysical and physical </w:t>
      </w:r>
      <w:r w:rsidRPr="005B360D">
        <w:rPr>
          <w:highlight w:val="cyan"/>
          <w:u w:val="single"/>
        </w:rPr>
        <w:t>reformatting</w:t>
      </w:r>
      <w:r w:rsidRPr="00007D20">
        <w:rPr>
          <w:u w:val="single"/>
        </w:rPr>
        <w:t xml:space="preserve"> of bodies.</w:t>
      </w:r>
      <w:r w:rsidRPr="00007D20">
        <w:rPr>
          <w:sz w:val="16"/>
        </w:rPr>
        <w:t xml:space="preserve"> As Simone Browne shows, epidermalization is given “its alphanumeric form” (99) through a </w:t>
      </w:r>
      <w:proofErr w:type="gramStart"/>
      <w:r w:rsidRPr="00007D20">
        <w:rPr>
          <w:sz w:val="16"/>
        </w:rPr>
        <w:t>vast array tools</w:t>
      </w:r>
      <w:proofErr w:type="gramEnd"/>
      <w:r w:rsidRPr="00007D20">
        <w:rPr>
          <w:sz w:val="16"/>
        </w:rPr>
        <w:t xml:space="preserve">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w:t>
      </w:r>
      <w:proofErr w:type="gramStart"/>
      <w:r w:rsidRPr="00007D20">
        <w:rPr>
          <w:sz w:val="16"/>
        </w:rPr>
        <w:t>religion</w:t>
      </w:r>
      <w:proofErr w:type="gramEnd"/>
      <w:r w:rsidRPr="00007D20">
        <w:rPr>
          <w:sz w:val="16"/>
        </w:rPr>
        <w:t xml:space="preserve">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w:t>
      </w:r>
      <w:proofErr w:type="spellStart"/>
      <w:r w:rsidRPr="00007D20">
        <w:rPr>
          <w:sz w:val="16"/>
        </w:rPr>
        <w:t>Bois</w:t>
      </w:r>
      <w:proofErr w:type="spellEnd"/>
      <w:r w:rsidRPr="00007D20">
        <w:rPr>
          <w:sz w:val="16"/>
        </w:rPr>
        <w:t xml:space="preserve">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w:t>
      </w:r>
      <w:proofErr w:type="gramStart"/>
      <w:r w:rsidRPr="00007D20">
        <w:rPr>
          <w:u w:val="single"/>
        </w:rPr>
        <w:t>share</w:t>
      </w:r>
      <w:proofErr w:type="gramEnd"/>
      <w:r w:rsidRPr="00007D20">
        <w:rPr>
          <w:u w:val="single"/>
        </w:rPr>
        <w:t xml:space="preserv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w:t>
      </w:r>
      <w:proofErr w:type="gramStart"/>
      <w:r w:rsidRPr="00007D20">
        <w:rPr>
          <w:u w:val="single"/>
        </w:rPr>
        <w:t>crap</w:t>
      </w:r>
      <w:proofErr w:type="gramEnd"/>
      <w:r w:rsidRPr="00007D20">
        <w:rPr>
          <w:u w:val="single"/>
        </w:rPr>
        <w:t xml:space="preserve"> game called life,’ as have also ostensibly been the invariant hierarchy between White and Black.</w:t>
      </w:r>
      <w:r w:rsidRPr="00007D20">
        <w:rPr>
          <w:sz w:val="16"/>
        </w:rPr>
        <w:t xml:space="preserve"> Consequently in the Caribbean and Latin America, within the terms of this </w:t>
      </w:r>
      <w:proofErr w:type="spellStart"/>
      <w:r w:rsidRPr="00007D20">
        <w:rPr>
          <w:sz w:val="16"/>
        </w:rPr>
        <w:t>sociosymbolic</w:t>
      </w:r>
      <w:proofErr w:type="spellEnd"/>
      <w:r w:rsidRPr="00007D20">
        <w:rPr>
          <w:sz w:val="16"/>
        </w:rPr>
        <w:t xml:space="preserve"> calculus, to be ‘rich’ was also to be ‘White,’ to be poor was also to be ‘Black</w:t>
      </w:r>
      <w:proofErr w:type="gramStart"/>
      <w:r w:rsidRPr="00007D20">
        <w:rPr>
          <w:sz w:val="16"/>
        </w:rPr>
        <w:t>’ ”</w:t>
      </w:r>
      <w:proofErr w:type="gramEnd"/>
      <w:r w:rsidRPr="00007D20">
        <w:rPr>
          <w:sz w:val="16"/>
        </w:rPr>
        <w:t xml:space="preserve"> (Wynter: 52). “To be ‘rich’ was also to be ‘White,’ to be poor was also to be ‘Black.</w:t>
      </w:r>
      <w:proofErr w:type="gramStart"/>
      <w:r w:rsidRPr="00007D20">
        <w:rPr>
          <w:sz w:val="16"/>
        </w:rPr>
        <w:t xml:space="preserve">’ </w:t>
      </w:r>
      <w:r w:rsidRPr="00007D20">
        <w:rPr>
          <w:u w:val="single"/>
        </w:rPr>
        <w:t>”</w:t>
      </w:r>
      <w:proofErr w:type="gramEnd"/>
      <w:r w:rsidRPr="00007D20">
        <w:rPr>
          <w:u w:val="single"/>
        </w:rPr>
        <w:t xml:space="preserve"> </w:t>
      </w:r>
      <w:r w:rsidRPr="005B360D">
        <w:rPr>
          <w:highlight w:val="cyan"/>
          <w:u w:val="single"/>
        </w:rPr>
        <w:t xml:space="preserve">The real abstraction </w:t>
      </w:r>
      <w:r w:rsidRPr="00007D20">
        <w:rPr>
          <w:u w:val="single"/>
        </w:rPr>
        <w:t>imposed by executable code—the “</w:t>
      </w:r>
      <w:r w:rsidRPr="00007D20">
        <w:rPr>
          <w:b/>
          <w:bCs/>
          <w:u w:val="single"/>
        </w:rPr>
        <w:t>code of ‘Race</w:t>
      </w:r>
      <w:proofErr w:type="gramStart"/>
      <w:r w:rsidRPr="00007D20">
        <w:rPr>
          <w:b/>
          <w:bCs/>
          <w:u w:val="single"/>
        </w:rPr>
        <w:t>’ ”</w:t>
      </w:r>
      <w:proofErr w:type="gramEnd"/>
      <w:r w:rsidRPr="00007D20">
        <w:rPr>
          <w:b/>
          <w:bCs/>
          <w:u w:val="single"/>
        </w:rPr>
        <w:t xml:space="preserve"> that “</w:t>
      </w:r>
      <w:r w:rsidRPr="005B360D">
        <w:rPr>
          <w:b/>
          <w:bCs/>
          <w:highlight w:val="cyan"/>
          <w:u w:val="single"/>
        </w:rPr>
        <w:t>functions to systematically predetermine</w:t>
      </w:r>
      <w:r w:rsidRPr="00007D20">
        <w:rPr>
          <w:u w:val="single"/>
        </w:rPr>
        <w:t xml:space="preserve"> the structurally </w:t>
      </w:r>
      <w:r w:rsidRPr="005B360D">
        <w:rPr>
          <w:b/>
          <w:bCs/>
          <w:highlight w:val="cyan"/>
          <w:u w:val="single"/>
        </w:rPr>
        <w:t>unequal redistribution of global resources</w:t>
      </w:r>
      <w:r w:rsidRPr="005B360D">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5B360D">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5B360D">
        <w:rPr>
          <w:highlight w:val="cyan"/>
          <w:u w:val="single"/>
        </w:rPr>
        <w:t>they are</w:t>
      </w:r>
      <w:r w:rsidRPr="00007D20">
        <w:rPr>
          <w:u w:val="single"/>
        </w:rPr>
        <w:t xml:space="preserve"> none the less </w:t>
      </w:r>
      <w:r w:rsidRPr="005B360D">
        <w:rPr>
          <w:highlight w:val="cyan"/>
          <w:u w:val="single"/>
        </w:rPr>
        <w:t xml:space="preserve">crucial to the </w:t>
      </w:r>
      <w:r w:rsidRPr="005B360D">
        <w:rPr>
          <w:b/>
          <w:bCs/>
          <w:highlight w:val="cyan"/>
          <w:u w:val="single"/>
        </w:rPr>
        <w:t>calculated</w:t>
      </w:r>
      <w:r w:rsidRPr="00007D20">
        <w:rPr>
          <w:b/>
          <w:bCs/>
          <w:u w:val="single"/>
        </w:rPr>
        <w:t xml:space="preserve"> and calculating </w:t>
      </w:r>
      <w:r w:rsidRPr="005B360D">
        <w:rPr>
          <w:b/>
          <w:bCs/>
          <w:highlight w:val="cyan"/>
          <w:u w:val="single"/>
        </w:rPr>
        <w:t>expansion of racial capital</w:t>
      </w:r>
      <w:r w:rsidRPr="005B360D">
        <w:rPr>
          <w:highlight w:val="cyan"/>
          <w:u w:val="single"/>
        </w:rPr>
        <w:t>.</w:t>
      </w:r>
      <w:r w:rsidRPr="00007D20">
        <w:rPr>
          <w:sz w:val="16"/>
        </w:rPr>
        <w:t xml:space="preserve"> Its processes and processing </w:t>
      </w:r>
      <w:proofErr w:type="gramStart"/>
      <w:r w:rsidRPr="00007D20">
        <w:rPr>
          <w:sz w:val="16"/>
        </w:rPr>
        <w:t>structures</w:t>
      </w:r>
      <w:proofErr w:type="gramEnd"/>
      <w:r w:rsidRPr="00007D20">
        <w:rPr>
          <w:sz w:val="16"/>
        </w:rPr>
        <w:t xml:space="preserve">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5B360D">
        <w:rPr>
          <w:highlight w:val="cyan"/>
          <w:u w:val="single"/>
        </w:rPr>
        <w:t xml:space="preserve">The </w:t>
      </w:r>
      <w:r w:rsidRPr="005B360D">
        <w:rPr>
          <w:b/>
          <w:bCs/>
          <w:highlight w:val="cyan"/>
          <w:u w:val="single"/>
        </w:rPr>
        <w:t>internalization of these codes</w:t>
      </w:r>
      <w:r w:rsidRPr="00007D20">
        <w:rPr>
          <w:u w:val="single"/>
        </w:rPr>
        <w:t>, including the struggles with them and the ways in which they license and/or foreclose various actions</w:t>
      </w:r>
      <w:r w:rsidRPr="005B360D">
        <w:rPr>
          <w:highlight w:val="cyan"/>
          <w:u w:val="single"/>
        </w:rPr>
        <w:t xml:space="preserve">, exists in a </w:t>
      </w:r>
      <w:r w:rsidRPr="00007D20">
        <w:rPr>
          <w:u w:val="single"/>
        </w:rPr>
        <w:t xml:space="preserve">recursive </w:t>
      </w:r>
      <w:r w:rsidRPr="005B360D">
        <w:rPr>
          <w:highlight w:val="cyan"/>
          <w:u w:val="single"/>
        </w:rPr>
        <w:t xml:space="preserve">relationship to their </w:t>
      </w:r>
      <w:r w:rsidRPr="00007D20">
        <w:rPr>
          <w:u w:val="single"/>
        </w:rPr>
        <w:t>perilous</w:t>
      </w:r>
      <w:r w:rsidRPr="005B360D">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w:t>
      </w:r>
      <w:proofErr w:type="spellStart"/>
      <w:r w:rsidRPr="00007D20">
        <w:rPr>
          <w:sz w:val="16"/>
        </w:rPr>
        <w:t>anticapitalist</w:t>
      </w:r>
      <w:proofErr w:type="spellEnd"/>
      <w:r w:rsidRPr="00007D20">
        <w:rPr>
          <w:sz w:val="16"/>
        </w:rPr>
        <w:t xml:space="preserve">, </w:t>
      </w:r>
      <w:proofErr w:type="spellStart"/>
      <w:r w:rsidRPr="00007D20">
        <w:rPr>
          <w:sz w:val="16"/>
        </w:rPr>
        <w:t>antistate</w:t>
      </w:r>
      <w:proofErr w:type="spellEnd"/>
      <w:r w:rsidRPr="00007D20">
        <w:rPr>
          <w:sz w:val="16"/>
        </w:rPr>
        <w:t xml:space="preserv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5B360D">
        <w:rPr>
          <w:b/>
          <w:bCs/>
          <w:highlight w:val="cyan"/>
          <w:u w:val="single"/>
        </w:rPr>
        <w:t xml:space="preserve">computational racial capital, would identify </w:t>
      </w:r>
      <w:r w:rsidRPr="00007D20">
        <w:rPr>
          <w:b/>
          <w:bCs/>
          <w:u w:val="single"/>
        </w:rPr>
        <w:t xml:space="preserve">the field of </w:t>
      </w:r>
      <w:r w:rsidRPr="005B360D">
        <w:rPr>
          <w:b/>
          <w:bCs/>
          <w:highlight w:val="cyan"/>
          <w:u w:val="single"/>
        </w:rPr>
        <w:lastRenderedPageBreak/>
        <w:t>operations</w:t>
      </w:r>
      <w:r w:rsidRPr="005B360D">
        <w:rPr>
          <w:highlight w:val="cyan"/>
          <w:u w:val="single"/>
        </w:rPr>
        <w:t xml:space="preserve"> </w:t>
      </w:r>
      <w:r w:rsidRPr="00007D20">
        <w:rPr>
          <w:u w:val="single"/>
        </w:rPr>
        <w:t xml:space="preserve">that emerges </w:t>
      </w:r>
      <w:r w:rsidRPr="005B360D">
        <w:rPr>
          <w:highlight w:val="cyan"/>
          <w:u w:val="single"/>
        </w:rPr>
        <w:t>around the</w:t>
      </w:r>
      <w:r w:rsidRPr="00007D20">
        <w:rPr>
          <w:u w:val="single"/>
        </w:rPr>
        <w:t xml:space="preserve"> embryonic </w:t>
      </w:r>
      <w:r w:rsidRPr="005B360D">
        <w:rPr>
          <w:highlight w:val="cyan"/>
          <w:u w:val="single"/>
        </w:rPr>
        <w:t>form of the commodity</w:t>
      </w:r>
      <w:r w:rsidRPr="00007D20">
        <w:rPr>
          <w:u w:val="single"/>
        </w:rPr>
        <w:t xml:space="preserve"> and coarticulates </w:t>
      </w:r>
      <w:r w:rsidRPr="005B360D">
        <w:rPr>
          <w:highlight w:val="cyan"/>
          <w:u w:val="single"/>
        </w:rPr>
        <w:t>with racial abstraction to formalize i</w:t>
      </w:r>
      <w:r w:rsidRPr="00007D20">
        <w:rPr>
          <w:u w:val="single"/>
        </w:rPr>
        <w:t>ts</w:t>
      </w:r>
      <w:r w:rsidRPr="005B360D">
        <w:rPr>
          <w:highlight w:val="cyan"/>
          <w:u w:val="single"/>
        </w:rPr>
        <w:t xml:space="preserve"> code,</w:t>
      </w:r>
      <w:r w:rsidRPr="00007D20">
        <w:rPr>
          <w:u w:val="single"/>
        </w:rPr>
        <w:t xml:space="preserve"> code </w:t>
      </w:r>
      <w:r w:rsidRPr="005B360D">
        <w:rPr>
          <w:b/>
          <w:bCs/>
          <w:highlight w:val="cyan"/>
          <w:u w:val="single"/>
        </w:rPr>
        <w:t>that serves as o</w:t>
      </w:r>
      <w:r w:rsidRPr="00007D20">
        <w:rPr>
          <w:b/>
          <w:bCs/>
          <w:u w:val="single"/>
        </w:rPr>
        <w:t>perating</w:t>
      </w:r>
      <w:r w:rsidRPr="005B360D">
        <w:rPr>
          <w:b/>
          <w:bCs/>
          <w:highlight w:val="cyan"/>
          <w:u w:val="single"/>
        </w:rPr>
        <w:t xml:space="preserve"> s</w:t>
      </w:r>
      <w:r w:rsidRPr="00007D20">
        <w:rPr>
          <w:b/>
          <w:bCs/>
          <w:u w:val="single"/>
        </w:rPr>
        <w:t>ystem for the virtual machine here hypostasized as “</w:t>
      </w:r>
      <w:r w:rsidRPr="005B360D">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5B360D">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5B360D">
        <w:rPr>
          <w:b/>
          <w:bCs/>
          <w:highlight w:val="cyan"/>
          <w:u w:val="single"/>
        </w:rPr>
        <w:t>informed qualities indexed by quantities</w:t>
      </w:r>
      <w:r w:rsidRPr="005B360D">
        <w:rPr>
          <w:highlight w:val="cyan"/>
          <w:u w:val="single"/>
        </w:rPr>
        <w:t>.</w:t>
      </w:r>
      <w:r w:rsidRPr="00007D20">
        <w:rPr>
          <w:u w:val="single"/>
        </w:rPr>
        <w:t xml:space="preserve"> “</w:t>
      </w:r>
      <w:r w:rsidRPr="005B360D">
        <w:rPr>
          <w:highlight w:val="cyan"/>
          <w:u w:val="single"/>
        </w:rPr>
        <w:t xml:space="preserve">Computational racial capital,” </w:t>
      </w:r>
      <w:r w:rsidRPr="00007D20">
        <w:rPr>
          <w:u w:val="single"/>
        </w:rPr>
        <w:t>as a heuristic device</w:t>
      </w:r>
      <w:r w:rsidRPr="005B360D">
        <w:rPr>
          <w:highlight w:val="cyan"/>
          <w:u w:val="single"/>
        </w:rPr>
        <w:t>, stages an analysis of the convergence of</w:t>
      </w:r>
      <w:r w:rsidRPr="00007D20">
        <w:rPr>
          <w:u w:val="single"/>
        </w:rPr>
        <w:t xml:space="preserve"> what on the one side often appeared as universal: </w:t>
      </w:r>
      <w:r w:rsidRPr="005B360D">
        <w:rPr>
          <w:b/>
          <w:bCs/>
          <w:highlight w:val="cyan"/>
          <w:u w:val="single"/>
        </w:rPr>
        <w:t xml:space="preserve">the </w:t>
      </w:r>
      <w:r w:rsidRPr="00007D20">
        <w:rPr>
          <w:b/>
          <w:bCs/>
          <w:u w:val="single"/>
        </w:rPr>
        <w:t xml:space="preserve">economic, abstract, and machinic </w:t>
      </w:r>
      <w:r w:rsidRPr="005B360D">
        <w:rPr>
          <w:b/>
          <w:bCs/>
          <w:highlight w:val="cyan"/>
          <w:u w:val="single"/>
        </w:rPr>
        <w:t>operating systems of global production</w:t>
      </w:r>
      <w:r w:rsidRPr="005B360D">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w:t>
      </w:r>
      <w:proofErr w:type="gramStart"/>
      <w:r w:rsidRPr="00007D20">
        <w:rPr>
          <w:sz w:val="16"/>
        </w:rPr>
        <w:t>axiomatic,—</w:t>
      </w:r>
      <w:proofErr w:type="gramEnd"/>
      <w:r w:rsidRPr="00007D20">
        <w:rPr>
          <w:sz w:val="16"/>
        </w:rPr>
        <w:t xml:space="preserve">and sees that this role extends to and deeply into capitalist calculation and machinery during the entire period in which the world economic system seems to have moved </w:t>
      </w:r>
      <w:proofErr w:type="spellStart"/>
      <w:r w:rsidRPr="00007D20">
        <w:rPr>
          <w:sz w:val="16"/>
        </w:rPr>
        <w:t>form</w:t>
      </w:r>
      <w:proofErr w:type="spellEnd"/>
      <w:r w:rsidRPr="00007D20">
        <w:rPr>
          <w:sz w:val="16"/>
        </w:rPr>
        <w:t xml:space="preserve">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5B360D">
        <w:rPr>
          <w:b/>
          <w:bCs/>
          <w:highlight w:val="cyan"/>
          <w:u w:val="single"/>
        </w:rPr>
        <w:t>the generalization of computation</w:t>
      </w:r>
      <w:r w:rsidRPr="005B360D">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w:t>
      </w:r>
      <w:proofErr w:type="gramStart"/>
      <w:r w:rsidRPr="00007D20">
        <w:rPr>
          <w:sz w:val="16"/>
        </w:rPr>
        <w:t>Blackness</w:t>
      </w:r>
      <w:proofErr w:type="gramEnd"/>
      <w:r w:rsidRPr="00007D20">
        <w:rPr>
          <w:sz w:val="16"/>
        </w:rPr>
        <w:t xml:space="preserve"> and other forms of racism during the past centuries. </w:t>
      </w:r>
      <w:r w:rsidRPr="005B360D">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5B360D">
        <w:rPr>
          <w:highlight w:val="cyan"/>
          <w:u w:val="single"/>
        </w:rPr>
        <w:t xml:space="preserve">the </w:t>
      </w:r>
      <w:r w:rsidRPr="005B360D">
        <w:rPr>
          <w:b/>
          <w:bCs/>
          <w:highlight w:val="cyan"/>
          <w:u w:val="single"/>
        </w:rPr>
        <w:t>practical result of an ongoing</w:t>
      </w:r>
      <w:r w:rsidRPr="00007D20">
        <w:rPr>
          <w:b/>
          <w:bCs/>
          <w:u w:val="single"/>
        </w:rPr>
        <w:t xml:space="preserve"> and bloody </w:t>
      </w:r>
      <w:r w:rsidRPr="005B360D">
        <w:rPr>
          <w:b/>
          <w:bCs/>
          <w:highlight w:val="cyan"/>
          <w:u w:val="single"/>
        </w:rPr>
        <w:t>struggle</w:t>
      </w:r>
      <w:r w:rsidRPr="00007D20">
        <w:rPr>
          <w:u w:val="single"/>
        </w:rPr>
        <w:t xml:space="preserve"> between the would-have- it-</w:t>
      </w:r>
      <w:proofErr w:type="spellStart"/>
      <w:r w:rsidRPr="00007D20">
        <w:rPr>
          <w:u w:val="single"/>
        </w:rPr>
        <w:t>alls</w:t>
      </w:r>
      <w:proofErr w:type="spellEnd"/>
      <w:r w:rsidRPr="00007D20">
        <w:rPr>
          <w:u w:val="single"/>
        </w:rPr>
        <w:t xml:space="preserve">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07D20">
        <w:rPr>
          <w:u w:val="single"/>
        </w:rPr>
        <w:t xml:space="preserve">Computation emerges as </w:t>
      </w:r>
      <w:r w:rsidRPr="00007D20">
        <w:rPr>
          <w:b/>
          <w:bCs/>
          <w:u w:val="single"/>
        </w:rPr>
        <w:t>the result of struggles that informed “class struggle</w:t>
      </w:r>
      <w:r w:rsidRPr="00007D20">
        <w:rPr>
          <w:u w:val="single"/>
        </w:rPr>
        <w:t xml:space="preserve">” in all its forms, recognized or not by the </w:t>
      </w:r>
      <w:proofErr w:type="gramStart"/>
      <w:r w:rsidRPr="00007D20">
        <w:rPr>
          <w:u w:val="single"/>
        </w:rPr>
        <w:t>often spotty</w:t>
      </w:r>
      <w:proofErr w:type="gramEnd"/>
      <w:r w:rsidRPr="00007D20">
        <w:rPr>
          <w:u w:val="single"/>
        </w:rPr>
        <w:t xml:space="preserve">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5B360D">
        <w:rPr>
          <w:highlight w:val="cyan"/>
          <w:u w:val="single"/>
        </w:rPr>
        <w:t>. “</w:t>
      </w:r>
      <w:r w:rsidRPr="005B360D">
        <w:rPr>
          <w:b/>
          <w:bCs/>
          <w:highlight w:val="cyan"/>
          <w:u w:val="single"/>
        </w:rPr>
        <w:t>Real abstraction,”</w:t>
      </w:r>
      <w:r w:rsidRPr="00007D20">
        <w:rPr>
          <w:u w:val="single"/>
        </w:rPr>
        <w:t xml:space="preserve"> then</w:t>
      </w:r>
      <w:r w:rsidRPr="00007D20">
        <w:rPr>
          <w:b/>
          <w:bCs/>
          <w:u w:val="single"/>
        </w:rPr>
        <w:t xml:space="preserve">, </w:t>
      </w:r>
      <w:r w:rsidRPr="005B360D">
        <w:rPr>
          <w:b/>
          <w:bCs/>
          <w:highlight w:val="cyan"/>
          <w:u w:val="single"/>
        </w:rPr>
        <w:t xml:space="preserve">emerges </w:t>
      </w:r>
      <w:r w:rsidRPr="00007D20">
        <w:rPr>
          <w:u w:val="single"/>
        </w:rPr>
        <w:t xml:space="preserve">not just as money in Sohn-Rethel’s sense, but </w:t>
      </w:r>
      <w:r w:rsidRPr="005B360D">
        <w:rPr>
          <w:b/>
          <w:bCs/>
          <w:highlight w:val="cyan"/>
          <w:u w:val="single"/>
        </w:rPr>
        <w:t>as the codification of race, gender, sexuality</w:t>
      </w:r>
      <w:r w:rsidRPr="00007D20">
        <w:rPr>
          <w:b/>
          <w:bCs/>
          <w:u w:val="single"/>
        </w:rPr>
        <w:t>, geography, credit and time</w:t>
      </w:r>
      <w:r w:rsidRPr="00007D20">
        <w:rPr>
          <w:u w:val="single"/>
        </w:rPr>
        <w:t>—and</w:t>
      </w:r>
      <w:r w:rsidRPr="005B360D">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5B360D">
        <w:rPr>
          <w:highlight w:val="cyan"/>
          <w:u w:val="single"/>
        </w:rPr>
        <w:t>that</w:t>
      </w:r>
      <w:r w:rsidRPr="00007D20">
        <w:rPr>
          <w:u w:val="single"/>
        </w:rPr>
        <w:t xml:space="preserve"> not only </w:t>
      </w:r>
      <w:r w:rsidRPr="005B360D">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w:t>
      </w:r>
      <w:proofErr w:type="spellStart"/>
      <w:r w:rsidRPr="00007D20">
        <w:rPr>
          <w:sz w:val="16"/>
        </w:rPr>
        <w:t>Labour</w:t>
      </w:r>
      <w:proofErr w:type="spellEnd"/>
      <w:r w:rsidRPr="00007D20">
        <w:rPr>
          <w:sz w:val="16"/>
        </w:rPr>
        <w:t xml:space="preserve">, providing the full quotation from Marx: “Men do not therefore bring the product of their </w:t>
      </w:r>
      <w:proofErr w:type="spellStart"/>
      <w:r w:rsidRPr="00007D20">
        <w:rPr>
          <w:sz w:val="16"/>
        </w:rPr>
        <w:t>labour</w:t>
      </w:r>
      <w:proofErr w:type="spellEnd"/>
      <w:r w:rsidRPr="00007D20">
        <w:rPr>
          <w:sz w:val="16"/>
        </w:rPr>
        <w:t xml:space="preserve"> into relation with each other as value because they see these objects merely as the material integuments of homogeneous human </w:t>
      </w:r>
      <w:proofErr w:type="spellStart"/>
      <w:r w:rsidRPr="00007D20">
        <w:rPr>
          <w:sz w:val="16"/>
        </w:rPr>
        <w:t>labour</w:t>
      </w:r>
      <w:proofErr w:type="spellEnd"/>
      <w:r w:rsidRPr="00007D20">
        <w:rPr>
          <w:sz w:val="16"/>
        </w:rPr>
        <w:t xml:space="preserve">. The reverse is true: by equating their different products to each other in exchange as </w:t>
      </w:r>
      <w:r w:rsidRPr="00007D20">
        <w:rPr>
          <w:sz w:val="16"/>
        </w:rPr>
        <w:lastRenderedPageBreak/>
        <w:t xml:space="preserve">values, they equate their different kinds of </w:t>
      </w:r>
      <w:proofErr w:type="spellStart"/>
      <w:r w:rsidRPr="00007D20">
        <w:rPr>
          <w:sz w:val="16"/>
        </w:rPr>
        <w:t>labour</w:t>
      </w:r>
      <w:proofErr w:type="spellEnd"/>
      <w:r w:rsidRPr="00007D20">
        <w:rPr>
          <w:sz w:val="16"/>
        </w:rPr>
        <w:t xml:space="preserve"> as human </w:t>
      </w:r>
      <w:proofErr w:type="spellStart"/>
      <w:r w:rsidRPr="00007D20">
        <w:rPr>
          <w:sz w:val="16"/>
        </w:rPr>
        <w:t>labour</w:t>
      </w:r>
      <w:proofErr w:type="spellEnd"/>
      <w:r w:rsidRPr="00007D20">
        <w:rPr>
          <w:sz w:val="16"/>
        </w:rPr>
        <w:t xml:space="preserve">.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information, as it is today (mis)understood, is thought to be a naturally occurring additional property of things—neither matter nor energy—rather than a domain of expression constituted by means of a technological and economic repression of its social dimension.</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5B360D">
        <w:rPr>
          <w:b/>
          <w:bCs/>
          <w:highlight w:val="cyan"/>
          <w:u w:val="single"/>
        </w:rPr>
        <w:t xml:space="preserve">standard, </w:t>
      </w:r>
      <w:r w:rsidRPr="00007D20">
        <w:rPr>
          <w:b/>
          <w:bCs/>
          <w:u w:val="single"/>
        </w:rPr>
        <w:t>exchange-value</w:t>
      </w:r>
      <w:r w:rsidRPr="005B360D">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w:t>
      </w:r>
      <w:proofErr w:type="spellStart"/>
      <w:r w:rsidRPr="00007D20">
        <w:rPr>
          <w:sz w:val="16"/>
        </w:rPr>
        <w:t>nationed</w:t>
      </w:r>
      <w:proofErr w:type="spellEnd"/>
      <w:r w:rsidRPr="00007D20">
        <w:rPr>
          <w:sz w:val="16"/>
        </w:rPr>
        <w:t xml:space="preserve">, and classed by various matrices of valuation, we also recognize that the calculus performed by and as real abstraction includes racial abstraction and gender abstraction. </w:t>
      </w:r>
      <w:r w:rsidRPr="005B360D">
        <w:rPr>
          <w:highlight w:val="cyan"/>
          <w:u w:val="single"/>
        </w:rPr>
        <w:t xml:space="preserve">It is part of the calculus of </w:t>
      </w:r>
      <w:r w:rsidRPr="005B360D">
        <w:rPr>
          <w:b/>
          <w:bCs/>
          <w:highlight w:val="cyan"/>
          <w:u w:val="single"/>
        </w:rPr>
        <w:t>capital that provides it with an account</w:t>
      </w:r>
      <w:r w:rsidRPr="00007D20">
        <w:rPr>
          <w:b/>
          <w:bCs/>
          <w:u w:val="single"/>
        </w:rPr>
        <w:t xml:space="preserve"> of and discounts </w:t>
      </w:r>
      <w:r w:rsidRPr="005B360D">
        <w:rPr>
          <w:b/>
          <w:bCs/>
          <w:highlight w:val="cyan"/>
          <w:u w:val="single"/>
        </w:rPr>
        <w:t>on the rate of exchange</w:t>
      </w:r>
      <w:r w:rsidRPr="005B360D">
        <w:rPr>
          <w:highlight w:val="cyan"/>
          <w:u w:val="single"/>
        </w:rPr>
        <w:t xml:space="preserve"> </w:t>
      </w:r>
      <w:r w:rsidRPr="00007D20">
        <w:rPr>
          <w:u w:val="single"/>
        </w:rPr>
        <w:t>with the labor power of marked people(s) —</w:t>
      </w:r>
      <w:r w:rsidRPr="005B360D">
        <w:rPr>
          <w:highlight w:val="cyan"/>
          <w:u w:val="single"/>
        </w:rPr>
        <w:t>by discounting people</w:t>
      </w:r>
      <w:r w:rsidRPr="00007D20">
        <w:rPr>
          <w:u w:val="single"/>
        </w:rPr>
        <w:t xml:space="preserve">(s) (Beller 2017b; see also </w:t>
      </w:r>
      <w:proofErr w:type="spellStart"/>
      <w:r w:rsidRPr="00007D20">
        <w:rPr>
          <w:u w:val="single"/>
        </w:rPr>
        <w:t>Bhandar</w:t>
      </w:r>
      <w:proofErr w:type="spellEnd"/>
      <w:r w:rsidRPr="00007D20">
        <w:rPr>
          <w:u w:val="single"/>
        </w:rPr>
        <w:t xml:space="preserve">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5B360D">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5B360D">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w:t>
      </w:r>
      <w:r w:rsidRPr="00007D20">
        <w:rPr>
          <w:u w:val="single"/>
        </w:rPr>
        <w:lastRenderedPageBreak/>
        <w:t xml:space="preserve">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5B360D">
        <w:rPr>
          <w:b/>
          <w:bCs/>
          <w:highlight w:val="cyan"/>
          <w:u w:val="single"/>
        </w:rPr>
        <w:t xml:space="preserve">thinking </w:t>
      </w:r>
      <w:r w:rsidRPr="00007D20">
        <w:rPr>
          <w:b/>
          <w:bCs/>
          <w:u w:val="single"/>
        </w:rPr>
        <w:t xml:space="preserve">about what we are and what other people are </w:t>
      </w:r>
      <w:r w:rsidRPr="005B360D">
        <w:rPr>
          <w:b/>
          <w:bCs/>
          <w:highlight w:val="cyan"/>
          <w:u w:val="single"/>
        </w:rPr>
        <w:t>has</w:t>
      </w:r>
      <w:r w:rsidRPr="00007D20">
        <w:rPr>
          <w:b/>
          <w:bCs/>
          <w:u w:val="single"/>
        </w:rPr>
        <w:t xml:space="preserve"> got </w:t>
      </w:r>
      <w:r w:rsidRPr="005B360D">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presupposes sovereign subjectivity, my interpolation of “social” in his formulation “a difference that makes a social difference” </w:t>
      </w:r>
      <w:r w:rsidRPr="00007D20">
        <w:rPr>
          <w:b/>
          <w:bCs/>
          <w:u w:val="single"/>
        </w:rPr>
        <w:t xml:space="preserve">shifts the emphasis somewhat by insisting on the always already </w:t>
      </w:r>
      <w:proofErr w:type="spellStart"/>
      <w:r w:rsidRPr="00007D20">
        <w:rPr>
          <w:b/>
          <w:bCs/>
          <w:u w:val="single"/>
        </w:rPr>
        <w:t>sociohistoricity</w:t>
      </w:r>
      <w:proofErr w:type="spellEnd"/>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w:t>
      </w:r>
      <w:proofErr w:type="spellStart"/>
      <w:r w:rsidRPr="00007D20">
        <w:rPr>
          <w:sz w:val="16"/>
        </w:rPr>
        <w:t>Postone</w:t>
      </w:r>
      <w:proofErr w:type="spellEnd"/>
      <w:r w:rsidRPr="00007D20">
        <w:rPr>
          <w:sz w:val="16"/>
        </w:rPr>
        <w:t xml:space="preserv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proposing that information is the elaboration of real abstraction</w:t>
      </w:r>
      <w:r w:rsidRPr="00007D20">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w:t>
      </w:r>
      <w:proofErr w:type="gramStart"/>
      <w:r w:rsidRPr="00007D20">
        <w:rPr>
          <w:u w:val="single"/>
        </w:rPr>
        <w:t>science</w:t>
      </w:r>
      <w:proofErr w:type="gramEnd"/>
      <w:r w:rsidRPr="00007D20">
        <w:rPr>
          <w:u w:val="single"/>
        </w:rPr>
        <w:t xml:space="preserv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5B360D">
        <w:rPr>
          <w:highlight w:val="cyan"/>
          <w:u w:val="single"/>
        </w:rPr>
        <w:t xml:space="preserve">The </w:t>
      </w:r>
      <w:r w:rsidRPr="00007D20">
        <w:rPr>
          <w:u w:val="single"/>
        </w:rPr>
        <w:t>economic</w:t>
      </w:r>
      <w:r w:rsidRPr="005B360D">
        <w:rPr>
          <w:highlight w:val="cyan"/>
          <w:u w:val="single"/>
        </w:rPr>
        <w:t xml:space="preserve"> concept of value </w:t>
      </w:r>
      <w:r w:rsidRPr="00007D20">
        <w:rPr>
          <w:u w:val="single"/>
        </w:rPr>
        <w:t xml:space="preserve">resulting from it </w:t>
      </w:r>
      <w:r w:rsidRPr="005B360D">
        <w:rPr>
          <w:highlight w:val="cyan"/>
          <w:u w:val="single"/>
        </w:rPr>
        <w:t>is characterized by a</w:t>
      </w:r>
      <w:r w:rsidRPr="00007D20">
        <w:rPr>
          <w:u w:val="single"/>
        </w:rPr>
        <w:t xml:space="preserve"> complete absence of quality, a </w:t>
      </w:r>
      <w:r w:rsidRPr="005B360D">
        <w:rPr>
          <w:highlight w:val="cyan"/>
          <w:u w:val="single"/>
        </w:rPr>
        <w:t>differentiation</w:t>
      </w:r>
      <w:r w:rsidRPr="00007D20">
        <w:rPr>
          <w:u w:val="single"/>
        </w:rPr>
        <w:t xml:space="preserve"> purely </w:t>
      </w:r>
      <w:r w:rsidRPr="005B360D">
        <w:rPr>
          <w:highlight w:val="cyan"/>
          <w:u w:val="single"/>
        </w:rPr>
        <w:t>by quantity</w:t>
      </w:r>
      <w:r w:rsidRPr="00007D20">
        <w:rPr>
          <w:u w:val="single"/>
        </w:rPr>
        <w:t xml:space="preserve"> </w:t>
      </w:r>
      <w:r w:rsidRPr="005B360D">
        <w:rPr>
          <w:highlight w:val="cyan"/>
          <w:u w:val="single"/>
        </w:rPr>
        <w:t>and</w:t>
      </w:r>
      <w:r w:rsidRPr="00007D20">
        <w:rPr>
          <w:u w:val="single"/>
        </w:rPr>
        <w:t xml:space="preserve"> by </w:t>
      </w:r>
      <w:r w:rsidRPr="005B360D">
        <w:rPr>
          <w:highlight w:val="cyan"/>
          <w:u w:val="single"/>
        </w:rPr>
        <w:t>applicability to every</w:t>
      </w:r>
      <w:r w:rsidRPr="00007D20">
        <w:rPr>
          <w:u w:val="single"/>
        </w:rPr>
        <w:t xml:space="preserve"> kind of </w:t>
      </w:r>
      <w:r w:rsidRPr="005B360D">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w:t>
      </w:r>
      <w:proofErr w:type="spellStart"/>
      <w:r w:rsidRPr="00007D20">
        <w:rPr>
          <w:sz w:val="16"/>
        </w:rPr>
        <w:t>spatio</w:t>
      </w:r>
      <w:proofErr w:type="spellEnd"/>
      <w:r w:rsidRPr="00007D20">
        <w:rPr>
          <w:sz w:val="16"/>
        </w:rPr>
        <w:t xml:space="preserve">-temporal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w:t>
      </w:r>
      <w:proofErr w:type="spellStart"/>
      <w:r w:rsidRPr="00007D20">
        <w:rPr>
          <w:sz w:val="16"/>
        </w:rPr>
        <w:t>Caillois</w:t>
      </w:r>
      <w:proofErr w:type="spellEnd"/>
      <w:r w:rsidRPr="00007D20">
        <w:rPr>
          <w:sz w:val="16"/>
        </w:rPr>
        <w:t xml:space="preserve">,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5B360D">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5B360D">
        <w:rPr>
          <w:highlight w:val="cyan"/>
          <w:u w:val="single"/>
        </w:rPr>
        <w:t xml:space="preserve">is </w:t>
      </w:r>
      <w:r w:rsidRPr="00007D20">
        <w:rPr>
          <w:u w:val="single"/>
        </w:rPr>
        <w:t xml:space="preserve">a development of the abstraction </w:t>
      </w:r>
      <w:r w:rsidRPr="005B360D">
        <w:rPr>
          <w:highlight w:val="cyan"/>
          <w:u w:val="single"/>
        </w:rPr>
        <w:t>necessary for economic exchange to persist under</w:t>
      </w:r>
      <w:r w:rsidRPr="00007D20">
        <w:rPr>
          <w:u w:val="single"/>
        </w:rPr>
        <w:t xml:space="preserve"> the intensive “developmental</w:t>
      </w:r>
      <w:r w:rsidRPr="005B360D">
        <w:rPr>
          <w:highlight w:val="cyan"/>
          <w:u w:val="single"/>
        </w:rPr>
        <w:t>” pressure of</w:t>
      </w:r>
      <w:r w:rsidRPr="00007D20">
        <w:rPr>
          <w:u w:val="single"/>
        </w:rPr>
        <w:t xml:space="preserve"> global </w:t>
      </w:r>
      <w:r w:rsidRPr="005B360D">
        <w:rPr>
          <w:highlight w:val="cyan"/>
          <w:u w:val="single"/>
        </w:rPr>
        <w:t>racial capitalism</w:t>
      </w:r>
      <w:r w:rsidRPr="00007D20">
        <w:rPr>
          <w:u w:val="single"/>
        </w:rPr>
        <w:t xml:space="preserve">—information is derived from the increasingly complex things that people do through and as exchange and as such is both precursor and corollary to financialization— </w:t>
      </w:r>
      <w:r w:rsidRPr="00007D20">
        <w:rPr>
          <w:b/>
          <w:bCs/>
          <w:u w:val="single"/>
        </w:rPr>
        <w:t xml:space="preserve">the social conditions that sustain what is </w:t>
      </w:r>
      <w:proofErr w:type="spellStart"/>
      <w:r w:rsidRPr="00007D20">
        <w:rPr>
          <w:b/>
          <w:bCs/>
          <w:u w:val="single"/>
        </w:rPr>
        <w:t>fetishistically</w:t>
      </w:r>
      <w:proofErr w:type="spellEnd"/>
      <w:r w:rsidRPr="00007D20">
        <w:rPr>
          <w:b/>
          <w:bCs/>
          <w:u w:val="single"/>
        </w:rPr>
        <w:t xml:space="preserve">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5B360D">
        <w:rPr>
          <w:highlight w:val="cyan"/>
          <w:u w:val="single"/>
        </w:rPr>
        <w:t>, information</w:t>
      </w:r>
      <w:r w:rsidRPr="00007D20">
        <w:rPr>
          <w:u w:val="single"/>
        </w:rPr>
        <w:t xml:space="preserve"> reveals itself as </w:t>
      </w:r>
      <w:r w:rsidRPr="005B360D">
        <w:rPr>
          <w:b/>
          <w:bCs/>
          <w:highlight w:val="cyan"/>
          <w:u w:val="single"/>
        </w:rPr>
        <w:t>neither naturally occurring</w:t>
      </w:r>
      <w:r w:rsidRPr="00007D20">
        <w:rPr>
          <w:b/>
          <w:bCs/>
          <w:u w:val="single"/>
        </w:rPr>
        <w:t xml:space="preserve"> </w:t>
      </w:r>
      <w:r w:rsidRPr="005B360D">
        <w:rPr>
          <w:b/>
          <w:bCs/>
          <w:highlight w:val="cyan"/>
          <w:u w:val="single"/>
        </w:rPr>
        <w:lastRenderedPageBreak/>
        <w:t xml:space="preserve">nor the creation of anyone </w:t>
      </w:r>
      <w:r w:rsidRPr="00007D20">
        <w:rPr>
          <w:b/>
          <w:bCs/>
          <w:u w:val="single"/>
        </w:rPr>
        <w:t>in particular</w:t>
      </w:r>
      <w:r w:rsidRPr="00007D20">
        <w:rPr>
          <w:sz w:val="16"/>
        </w:rPr>
        <w:t xml:space="preserve">, </w:t>
      </w:r>
      <w:proofErr w:type="gramStart"/>
      <w:r w:rsidRPr="00007D20">
        <w:rPr>
          <w:u w:val="single"/>
        </w:rPr>
        <w:t>but</w:t>
      </w:r>
      <w:r w:rsidRPr="00007D20">
        <w:rPr>
          <w:sz w:val="16"/>
        </w:rPr>
        <w:t>,</w:t>
      </w:r>
      <w:proofErr w:type="gramEnd"/>
      <w:r w:rsidRPr="00007D20">
        <w:rPr>
          <w:sz w:val="16"/>
        </w:rPr>
        <w:t xml:space="preserve"> in keeping with Sohn-Rethel’s Marxian formulation of real abstraction, </w:t>
      </w:r>
      <w:r w:rsidRPr="005B360D">
        <w:rPr>
          <w:highlight w:val="cyan"/>
          <w:u w:val="single"/>
        </w:rPr>
        <w:t>is</w:t>
      </w:r>
      <w:r w:rsidRPr="00007D20">
        <w:rPr>
          <w:u w:val="single"/>
        </w:rPr>
        <w:t xml:space="preserve"> likewise </w:t>
      </w:r>
      <w:r w:rsidRPr="005B360D">
        <w:rPr>
          <w:highlight w:val="cyan"/>
          <w:u w:val="single"/>
        </w:rPr>
        <w:t>invented “</w:t>
      </w:r>
      <w:r w:rsidRPr="005B360D">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5B360D">
        <w:rPr>
          <w:sz w:val="16"/>
          <w:highlight w:val="cyan"/>
        </w:rPr>
        <w:t xml:space="preserve">, </w:t>
      </w:r>
      <w:r w:rsidRPr="005B360D">
        <w:rPr>
          <w:highlight w:val="cyan"/>
          <w:u w:val="single"/>
        </w:rPr>
        <w:t xml:space="preserve">information is </w:t>
      </w:r>
      <w:r w:rsidRPr="00007D20">
        <w:rPr>
          <w:u w:val="single"/>
        </w:rPr>
        <w:t xml:space="preserve">the extension of </w:t>
      </w:r>
      <w:r w:rsidRPr="005B360D">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5B360D">
        <w:rPr>
          <w:highlight w:val="cyan"/>
          <w:u w:val="single"/>
        </w:rPr>
        <w:t>fabric of abstraction that</w:t>
      </w:r>
      <w:r w:rsidRPr="00007D20">
        <w:rPr>
          <w:u w:val="single"/>
        </w:rPr>
        <w:t xml:space="preserve"> through its coordinated capillary actions </w:t>
      </w:r>
      <w:r w:rsidRPr="005B360D">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w:t>
      </w:r>
      <w:proofErr w:type="spellStart"/>
      <w:r w:rsidRPr="00007D20">
        <w:rPr>
          <w:sz w:val="16"/>
        </w:rPr>
        <w:t>labour</w:t>
      </w:r>
      <w:proofErr w:type="spellEnd"/>
      <w:r w:rsidRPr="00007D20">
        <w:rPr>
          <w:sz w:val="16"/>
        </w:rPr>
        <w:t xml:space="preserve"> posited as “abstract universal </w:t>
      </w:r>
      <w:proofErr w:type="spellStart"/>
      <w:r w:rsidRPr="00007D20">
        <w:rPr>
          <w:sz w:val="16"/>
        </w:rPr>
        <w:t>labour</w:t>
      </w:r>
      <w:proofErr w:type="spellEnd"/>
      <w:r w:rsidRPr="00007D20">
        <w:rPr>
          <w:sz w:val="16"/>
        </w:rPr>
        <w:t xml:space="preserve">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5B360D">
        <w:rPr>
          <w:highlight w:val="cyan"/>
          <w:u w:val="single"/>
        </w:rPr>
        <w:t>Computation is</w:t>
      </w:r>
      <w:r w:rsidRPr="00007D20">
        <w:rPr>
          <w:u w:val="single"/>
        </w:rPr>
        <w:t xml:space="preserve"> </w:t>
      </w:r>
      <w:r w:rsidRPr="005B360D">
        <w:rPr>
          <w:highlight w:val="cyan"/>
          <w:u w:val="single"/>
        </w:rPr>
        <w:t xml:space="preserve">the extension, development, </w:t>
      </w:r>
      <w:r w:rsidRPr="005B360D">
        <w:rPr>
          <w:b/>
          <w:bCs/>
          <w:highlight w:val="cyan"/>
          <w:u w:val="single"/>
        </w:rPr>
        <w:t>and formalization of the calculus of exchange value</w:t>
      </w:r>
      <w:r w:rsidRPr="00007D20">
        <w:rPr>
          <w:u w:val="single"/>
        </w:rPr>
        <w:t>—the ramification of its fetish character—</w:t>
      </w:r>
      <w:r w:rsidRPr="005B360D">
        <w:rPr>
          <w:highlight w:val="cyan"/>
          <w:u w:val="single"/>
        </w:rPr>
        <w:t>and becomes</w:t>
      </w:r>
      <w:r w:rsidRPr="00007D20">
        <w:rPr>
          <w:u w:val="single"/>
        </w:rPr>
        <w:t xml:space="preserve"> in spirit and in practice, </w:t>
      </w:r>
      <w:r w:rsidRPr="005B360D">
        <w:rPr>
          <w:highlight w:val="cyan"/>
          <w:u w:val="single"/>
        </w:rPr>
        <w:t xml:space="preserve">a </w:t>
      </w:r>
      <w:r w:rsidRPr="005B360D">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5B360D">
        <w:rPr>
          <w:b/>
          <w:bCs/>
          <w:highlight w:val="cyan"/>
          <w:u w:val="single"/>
        </w:rPr>
        <w:t>value</w:t>
      </w:r>
      <w:r w:rsidRPr="005B360D">
        <w:rPr>
          <w:highlight w:val="cyan"/>
          <w:u w:val="single"/>
        </w:rPr>
        <w:t>.</w:t>
      </w:r>
      <w:r w:rsidRPr="00007D20">
        <w:rPr>
          <w:sz w:val="16"/>
        </w:rPr>
        <w:t xml:space="preserve"> Platformed on states of matter, information, not matter but rather difference between and among states of matter, extends, </w:t>
      </w:r>
      <w:proofErr w:type="spellStart"/>
      <w:r w:rsidRPr="00007D20">
        <w:rPr>
          <w:sz w:val="16"/>
        </w:rPr>
        <w:t>grammartizes</w:t>
      </w:r>
      <w:proofErr w:type="spellEnd"/>
      <w:r w:rsidRPr="00007D20">
        <w:rPr>
          <w:sz w:val="16"/>
        </w:rPr>
        <w:t xml:space="preserve">,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07D20">
        <w:rPr>
          <w:u w:val="single"/>
        </w:rPr>
        <w:t xml:space="preserve">This </w:t>
      </w:r>
      <w:r w:rsidRPr="00007D20">
        <w:rPr>
          <w:sz w:val="16"/>
        </w:rPr>
        <w:t xml:space="preserve">argument for understanding the social as the ultimate referent and ground for any and all information, further advanced in chapter 1, </w:t>
      </w:r>
      <w:r w:rsidRPr="00007D20">
        <w:rPr>
          <w:u w:val="single"/>
        </w:rPr>
        <w:t xml:space="preserve">is not content to serve </w:t>
      </w:r>
      <w:r w:rsidRPr="00007D20">
        <w:rPr>
          <w:b/>
          <w:bCs/>
          <w:u w:val="single"/>
        </w:rPr>
        <w:t>as a mere heuristic for cultural theorists to express a modicum of suspicion</w:t>
      </w:r>
      <w:r w:rsidRPr="00007D20">
        <w:rPr>
          <w:u w:val="single"/>
        </w:rPr>
        <w:t xml:space="preserve"> with respect to truth claims backed by statistics and information. It is a </w:t>
      </w:r>
      <w:r w:rsidRPr="00007D20">
        <w:rPr>
          <w:b/>
          <w:bCs/>
          <w:u w:val="single"/>
        </w:rPr>
        <w:t>thoroughgoing indictment of information as a technique of value extraction</w:t>
      </w:r>
      <w:r w:rsidRPr="00007D20">
        <w:rPr>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Today, we argue, no calculation</w:t>
      </w:r>
      <w:r w:rsidRPr="00007D20">
        <w:rPr>
          <w:b/>
          <w:bCs/>
          <w:u w:val="single"/>
        </w:rPr>
        <w:t>, networked as it is with the world computer, is fully separable from informatics and its basis in racial capitalism.</w:t>
      </w:r>
      <w:r w:rsidRPr="00007D20">
        <w:rPr>
          <w:u w:val="single"/>
        </w:rPr>
        <w:t xml:space="preserve"> </w:t>
      </w:r>
      <w:r w:rsidRPr="00007D20">
        <w:rPr>
          <w:sz w:val="16"/>
        </w:rPr>
        <w:t xml:space="preserve">We will argue for this logical and also horrific history of abstraction in more detail below as we explore the </w:t>
      </w:r>
      <w:r w:rsidRPr="00007D20">
        <w:rPr>
          <w:sz w:val="16"/>
        </w:rPr>
        <w:lastRenderedPageBreak/>
        <w:t xml:space="preserve">interoperability of digital systems and their colonization of the semiotic, </w:t>
      </w:r>
      <w:proofErr w:type="gramStart"/>
      <w:r w:rsidRPr="00007D20">
        <w:rPr>
          <w:sz w:val="16"/>
        </w:rPr>
        <w:t>corporeal</w:t>
      </w:r>
      <w:proofErr w:type="gramEnd"/>
      <w:r w:rsidRPr="00007D20">
        <w:rPr>
          <w:sz w:val="16"/>
        </w:rPr>
        <w:t xml:space="preserve"> and material domains. The global learning curve of revolutionary praxis must attend to this modal innovation of systemic oppression, an oppression which is at once beyond all calculation and one with it.7</w:t>
      </w:r>
    </w:p>
    <w:p w14:paraId="4DB818B5" w14:textId="77777777" w:rsidR="00B072C9" w:rsidRPr="00C5476B" w:rsidRDefault="00B072C9" w:rsidP="00B072C9">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2A98BC4F" w14:textId="77777777" w:rsidR="00B072C9" w:rsidRPr="002344F0" w:rsidRDefault="00B072C9" w:rsidP="00B072C9">
      <w:r w:rsidRPr="002344F0">
        <w:rPr>
          <w:rStyle w:val="Style13ptBold"/>
        </w:rPr>
        <w:t>Tell 21</w:t>
      </w:r>
      <w:r>
        <w:t>, PhD, is author of the book “Charter School Report Card.” His main research interests include charter schools, neoliberal education policy, privatization and political economy (</w:t>
      </w:r>
      <w:proofErr w:type="spellStart"/>
      <w:r>
        <w:t>Shawgi</w:t>
      </w:r>
      <w:proofErr w:type="spellEnd"/>
      <w:r>
        <w:t>,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407CF366" w14:textId="77777777" w:rsidR="00B072C9" w:rsidRPr="002344F0" w:rsidRDefault="00B072C9" w:rsidP="00B072C9">
      <w:pPr>
        <w:rPr>
          <w:rStyle w:val="StyleUnderline"/>
        </w:rPr>
      </w:pPr>
      <w:r w:rsidRPr="002344F0">
        <w:rPr>
          <w:rStyle w:val="StyleUnderline"/>
        </w:rPr>
        <w:t xml:space="preserve">Let me be clear: </w:t>
      </w:r>
      <w:r w:rsidRPr="005B360D">
        <w:rPr>
          <w:rStyle w:val="StyleUnderline"/>
          <w:highlight w:val="cyan"/>
        </w:rPr>
        <w:t>capitalism without competition isn’t capitalism. It’s exploitation</w:t>
      </w:r>
    </w:p>
    <w:p w14:paraId="14925B96" w14:textId="77777777" w:rsidR="00B072C9" w:rsidRDefault="00B072C9" w:rsidP="00B072C9">
      <w:r w:rsidRPr="005B360D">
        <w:rPr>
          <w:rStyle w:val="StyleUnderline"/>
          <w:highlight w:val="cyan"/>
        </w:rPr>
        <w:t>—</w:t>
      </w:r>
      <w:r>
        <w:t xml:space="preserve">tweet from President Joe </w:t>
      </w:r>
      <w:r w:rsidRPr="005B360D">
        <w:rPr>
          <w:rStyle w:val="StyleUnderline"/>
          <w:highlight w:val="cyan"/>
        </w:rPr>
        <w:t>Biden</w:t>
      </w:r>
      <w:r>
        <w:t>, July 9, 2021</w:t>
      </w:r>
    </w:p>
    <w:p w14:paraId="4DD04090" w14:textId="77777777" w:rsidR="00B072C9" w:rsidRPr="002344F0" w:rsidRDefault="00B072C9" w:rsidP="00B072C9">
      <w:pPr>
        <w:rPr>
          <w:rStyle w:val="Emphasis"/>
        </w:rPr>
      </w:pPr>
      <w:r w:rsidRPr="005B360D">
        <w:rPr>
          <w:rStyle w:val="Emphasis"/>
          <w:highlight w:val="cyan"/>
        </w:rPr>
        <w:t>Capitalism is exploitation, period. Lol</w:t>
      </w:r>
    </w:p>
    <w:p w14:paraId="4949C18F" w14:textId="77777777" w:rsidR="00B072C9" w:rsidRDefault="00B072C9" w:rsidP="00B072C9">
      <w:r w:rsidRPr="002344F0">
        <w:rPr>
          <w:rStyle w:val="StyleUnderline"/>
        </w:rPr>
        <w:t>—a twitter response to Biden’s tweet</w:t>
      </w:r>
      <w:r>
        <w:t>, July 9, 2021</w:t>
      </w:r>
    </w:p>
    <w:p w14:paraId="2D935E59" w14:textId="77777777" w:rsidR="00B072C9" w:rsidRDefault="00B072C9" w:rsidP="00B072C9">
      <w:r w:rsidRPr="00492FF9">
        <w:rPr>
          <w:rStyle w:val="StyleUnderline"/>
        </w:rPr>
        <w:t>Not a day goes by in which major owners of capital and their political representatives do not promote illusions and disinformation about the obsolete capitalist economic system</w:t>
      </w:r>
      <w: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p>
    <w:p w14:paraId="0997362E" w14:textId="77777777" w:rsidR="00B072C9" w:rsidRDefault="00B072C9" w:rsidP="00B072C9">
      <w:r w:rsidRPr="00492FF9">
        <w:rPr>
          <w:rStyle w:val="StyleUnderline"/>
        </w:rPr>
        <w:t xml:space="preserve">The internal core logic and </w:t>
      </w:r>
      <w:r w:rsidRPr="00DC0C6C">
        <w:rPr>
          <w:rStyle w:val="StyleUnderline"/>
        </w:rPr>
        <w:t>intrinsic operation of capital ensures greater poverty, inequality, and monopoly over time. This is the inherent nature of capital</w:t>
      </w:r>
      <w:r>
        <w:t xml:space="preserve">. </w:t>
      </w:r>
      <w:r w:rsidRPr="00492FF9">
        <w:rPr>
          <w:rStyle w:val="StyleUnderline"/>
        </w:rPr>
        <w:t>It is how capital moves and develops</w:t>
      </w:r>
      <w:r>
        <w:t xml:space="preserve">. </w:t>
      </w:r>
      <w:r w:rsidRPr="00492FF9">
        <w:rPr>
          <w:rStyle w:val="StyleUnderline"/>
        </w:rPr>
        <w:t>These catastrophes are not the result of external forces</w:t>
      </w:r>
      <w:r>
        <w:t>, extenuating circumstances, or “bad people” making “bad decisions.” They are not the outcome of ill-conceived policies made by self-serving, immoral, or uninformed people. These worsening problems did not arise because something is wrong with the intentions of some individuals who make antisocial decisions. Such notions are facile.</w:t>
      </w:r>
    </w:p>
    <w:p w14:paraId="09063EE2" w14:textId="77777777" w:rsidR="00B072C9" w:rsidRDefault="00B072C9" w:rsidP="00B072C9">
      <w:r>
        <w:t xml:space="preserve">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have to be consciously mastered, harnessed, and directed in a way that meets the needs of all. </w:t>
      </w:r>
    </w:p>
    <w:p w14:paraId="4FA7121B" w14:textId="77777777" w:rsidR="00B072C9" w:rsidRDefault="00B072C9" w:rsidP="00B072C9">
      <w:r w:rsidRPr="00492FF9">
        <w:rPr>
          <w:rStyle w:val="StyleUnderline"/>
        </w:rPr>
        <w:t>Capital is first and foremost an unequal social relationship</w:t>
      </w:r>
      <w:r>
        <w:t xml:space="preserve">, not a person or a thing. This unequal social relationship is relentlessly reproduced in today’s society, preventing the healthy balanced extended reproduction of society. </w:t>
      </w:r>
      <w:r w:rsidRPr="00492FF9">
        <w:rPr>
          <w:rStyle w:val="StyleUnderline"/>
        </w:rPr>
        <w:t>On the one side of this unequal social relationship are the majority who own nothing but their labor power and on the other side are a tiny handful who own the means of production and live off the labor of others</w:t>
      </w:r>
      <w:r>
        <w:t xml:space="preserve">. </w:t>
      </w:r>
    </w:p>
    <w:p w14:paraId="576E83E1" w14:textId="77777777" w:rsidR="00B072C9" w:rsidRDefault="00B072C9" w:rsidP="00B072C9">
      <w:r>
        <w:lastRenderedPageBreak/>
        <w:t>Major owners of capital are the personification of capital, the embodiment of capital. This critical theoretical insight helps us avoid the rabbit hole of personal intentions and personal will, and allows us instead to objectively locate greed, insecurity, inequality, poverty, unemployment, endless debt, and other tragedies in the intrinsic built-in nature, logic, and movement of capital itself.</w:t>
      </w:r>
    </w:p>
    <w:p w14:paraId="45C6220F" w14:textId="77777777" w:rsidR="00B072C9" w:rsidRDefault="00B072C9" w:rsidP="00B072C9">
      <w:r w:rsidRPr="00492FF9">
        <w:rPr>
          <w:rStyle w:val="StyleUnderline"/>
        </w:rPr>
        <w:t xml:space="preserve">One of these is the </w:t>
      </w:r>
      <w:r w:rsidRPr="005B360D">
        <w:rPr>
          <w:rStyle w:val="Emphasis"/>
          <w:highlight w:val="cyan"/>
        </w:rPr>
        <w:t>inexorable tendency of competition to lead to monopoly under capitalism</w:t>
      </w:r>
      <w:r w:rsidRPr="005B360D">
        <w:rPr>
          <w:highlight w:val="cyan"/>
        </w:rPr>
        <w:t xml:space="preserve">. </w:t>
      </w:r>
      <w:r w:rsidRPr="005B360D">
        <w:rPr>
          <w:rStyle w:val="StyleUnderline"/>
          <w:highlight w:val="cyan"/>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5B360D">
        <w:rPr>
          <w:rStyle w:val="StyleUnderline"/>
          <w:highlight w:val="cyan"/>
        </w:rPr>
        <w:t xml:space="preserve">It is </w:t>
      </w:r>
      <w:r w:rsidRPr="005B360D">
        <w:rPr>
          <w:rStyle w:val="Emphasis"/>
          <w:highlight w:val="cyan"/>
        </w:rPr>
        <w:t>no accident</w:t>
      </w:r>
      <w:r w:rsidRPr="00492FF9">
        <w:rPr>
          <w:rStyle w:val="StyleUnderline"/>
        </w:rPr>
        <w:t xml:space="preserve"> that the economy, media, and </w:t>
      </w:r>
      <w:r w:rsidRPr="005B360D">
        <w:rPr>
          <w:rStyle w:val="StyleUnderline"/>
          <w:highlight w:val="cyan"/>
        </w:rPr>
        <w:t xml:space="preserve">politics are </w:t>
      </w:r>
      <w:r w:rsidRPr="005B360D">
        <w:rPr>
          <w:rStyle w:val="Emphasis"/>
          <w:highlight w:val="cyan"/>
        </w:rPr>
        <w:t>heavily monopolized by a handful of billionaires</w:t>
      </w:r>
      <w:r>
        <w:t xml:space="preserve"> </w:t>
      </w:r>
      <w:r w:rsidRPr="00492FF9">
        <w:rPr>
          <w:rStyle w:val="StyleUnderline"/>
        </w:rPr>
        <w:t>while billions of people who actually produce the wealth in society and run society remain marginalized and disempowered</w:t>
      </w:r>
      <w:r>
        <w:t>.</w:t>
      </w:r>
    </w:p>
    <w:p w14:paraId="5D1572B0" w14:textId="77777777" w:rsidR="00B072C9" w:rsidRDefault="00B072C9" w:rsidP="00B072C9">
      <w:r w:rsidRPr="00492FF9">
        <w:rPr>
          <w:rStyle w:val="StyleUnderline"/>
        </w:rPr>
        <w:t xml:space="preserve">This brutal </w:t>
      </w:r>
      <w:r w:rsidRPr="005B360D">
        <w:rPr>
          <w:rStyle w:val="StyleUnderline"/>
          <w:highlight w:val="cyan"/>
        </w:rPr>
        <w:t>reality cannot be reversed</w:t>
      </w:r>
      <w:r w:rsidRPr="00492FF9">
        <w:rPr>
          <w:rStyle w:val="StyleUnderline"/>
        </w:rPr>
        <w:t xml:space="preserve"> or overcome </w:t>
      </w:r>
      <w:r w:rsidRPr="005B360D">
        <w:rPr>
          <w:rStyle w:val="StyleUnderline"/>
          <w:highlight w:val="cyan"/>
        </w:rPr>
        <w:t>with</w:t>
      </w:r>
      <w:r w:rsidRPr="00492FF9">
        <w:rPr>
          <w:rStyle w:val="StyleUnderline"/>
        </w:rPr>
        <w:t xml:space="preserve"> the</w:t>
      </w:r>
      <w:r>
        <w:t xml:space="preserve"> utterance of a few platitudes, the </w:t>
      </w:r>
      <w:r w:rsidRPr="005B360D">
        <w:rPr>
          <w:rStyle w:val="Emphasis"/>
          <w:highlight w:val="cyan"/>
        </w:rPr>
        <w:t>passage of some policies</w:t>
      </w:r>
      <w:r>
        <w:t xml:space="preserve">, or the creation of some agencies that claim to be able to fix the outdated economic system, </w:t>
      </w:r>
      <w:r w:rsidRPr="005B360D">
        <w:rPr>
          <w:rStyle w:val="StyleUnderline"/>
          <w:highlight w:val="cyan"/>
        </w:rPr>
        <w:t>especially when</w:t>
      </w:r>
      <w:r w:rsidRPr="00492FF9">
        <w:rPr>
          <w:rStyle w:val="StyleUnderline"/>
        </w:rPr>
        <w:t xml:space="preserve"> all of the above </w:t>
      </w:r>
      <w:r w:rsidRPr="005B360D">
        <w:rPr>
          <w:rStyle w:val="Emphasis"/>
          <w:highlight w:val="cyan"/>
        </w:rPr>
        <w:t>come from billionaires themselves</w:t>
      </w:r>
      <w:r>
        <w:t>.</w:t>
      </w:r>
    </w:p>
    <w:p w14:paraId="1ADDB098" w14:textId="77777777" w:rsidR="00B072C9" w:rsidRDefault="00B072C9" w:rsidP="00B072C9">
      <w:r>
        <w:t xml:space="preserve">On July 9, 2021, President Joe Biden issued an Executive Order on Promoting Competition in the American Economy (https://www.whitehouse.gov/briefing-room/presidential-actions/2021/07/09/executive-order-on-promoting-competition-in-the-american-economy/). </w:t>
      </w:r>
    </w:p>
    <w:p w14:paraId="45CC64DA" w14:textId="77777777" w:rsidR="00B072C9" w:rsidRDefault="00B072C9" w:rsidP="00B072C9">
      <w:r>
        <w:t xml:space="preserve">The order is about 7,000 words long and full of </w:t>
      </w:r>
      <w:proofErr w:type="spellStart"/>
      <w:r>
        <w:t>anticonscious</w:t>
      </w:r>
      <w:proofErr w:type="spellEnd"/>
      <w:r>
        <w:t xml:space="preserve"> statements. Disinformation pervades the entire order.</w:t>
      </w:r>
    </w:p>
    <w:p w14:paraId="4D45CA6C" w14:textId="77777777" w:rsidR="00B072C9" w:rsidRDefault="00B072C9" w:rsidP="00B072C9">
      <w:r>
        <w:t>The opening paragraph begins with the following disinformation:</w:t>
      </w:r>
    </w:p>
    <w:p w14:paraId="0973792A" w14:textId="77777777" w:rsidR="00B072C9" w:rsidRDefault="00B072C9" w:rsidP="00B072C9">
      <w:r>
        <w:t>By the authority vested in me as President by the Constitution and the laws of the United States of America, and in order to promote the interests of American workers, businesses, and consumers, it is hereby ordered….</w:t>
      </w:r>
    </w:p>
    <w:p w14:paraId="2DFBF143" w14:textId="77777777" w:rsidR="00B072C9" w:rsidRDefault="00B072C9" w:rsidP="00B072C9">
      <w:r w:rsidRPr="00492FF9">
        <w:rPr>
          <w:rStyle w:val="StyleUnderline"/>
        </w:rPr>
        <w:t xml:space="preserve">Here, “American workers, businesses, and consumers” are casually </w:t>
      </w:r>
      <w:proofErr w:type="spellStart"/>
      <w:r w:rsidRPr="00492FF9">
        <w:rPr>
          <w:rStyle w:val="StyleUnderline"/>
        </w:rPr>
        <w:t>misequated</w:t>
      </w:r>
      <w:proofErr w:type="spellEnd"/>
      <w:r w:rsidRPr="00492FF9">
        <w:rPr>
          <w:rStyle w:val="StyleUnderline"/>
        </w:rPr>
        <w:t xml:space="preserve"> and no mention is made of citizens or humans</w:t>
      </w:r>
      <w:r>
        <w:t xml:space="preserve">. </w:t>
      </w:r>
      <w:r w:rsidRPr="005B360D">
        <w:rPr>
          <w:rStyle w:val="Emphasis"/>
          <w:highlight w:val="cyan"/>
        </w:rPr>
        <w:t>The implication is that consumerism is norma</w:t>
      </w:r>
      <w:r w:rsidRPr="00492FF9">
        <w:rPr>
          <w:rStyle w:val="Emphasis"/>
        </w:rPr>
        <w:t>l</w:t>
      </w:r>
      <w:r>
        <w:t xml:space="preserve">, </w:t>
      </w:r>
      <w:r w:rsidRPr="00492FF9">
        <w:rPr>
          <w:rStyle w:val="StyleUnderline"/>
        </w:rPr>
        <w:t xml:space="preserve">healthy, and desirable, </w:t>
      </w:r>
      <w:r w:rsidRPr="005B360D">
        <w:rPr>
          <w:rStyle w:val="StyleUnderline"/>
          <w:highlight w:val="cyan"/>
        </w:rPr>
        <w:t xml:space="preserve">and that workers and big business </w:t>
      </w:r>
      <w:r w:rsidRPr="005B360D">
        <w:rPr>
          <w:rStyle w:val="Emphasis"/>
          <w:highlight w:val="cyan"/>
        </w:rPr>
        <w:t>somehow have the same</w:t>
      </w:r>
      <w:r w:rsidRPr="00492FF9">
        <w:t xml:space="preserve"> aims, world outlook, and </w:t>
      </w:r>
      <w:r w:rsidRPr="005B360D">
        <w:rPr>
          <w:rStyle w:val="Emphasis"/>
          <w:highlight w:val="cyan"/>
        </w:rPr>
        <w:t>interests</w:t>
      </w:r>
      <w:r>
        <w:t xml:space="preserve">. </w:t>
      </w:r>
      <w:r w:rsidRPr="00492FF9">
        <w:rPr>
          <w:rStyle w:val="StyleUnderline"/>
        </w:rPr>
        <w:t xml:space="preserve">This conceals the fact that owners of </w:t>
      </w:r>
      <w:r w:rsidRPr="005B360D">
        <w:rPr>
          <w:rStyle w:val="StyleUnderline"/>
          <w:highlight w:val="cyan"/>
        </w:rPr>
        <w:t>capital and workers have</w:t>
      </w:r>
      <w:r w:rsidRPr="005B360D">
        <w:rPr>
          <w:highlight w:val="cyan"/>
        </w:rPr>
        <w:t xml:space="preserve"> </w:t>
      </w:r>
      <w:r w:rsidRPr="005B360D">
        <w:rPr>
          <w:rStyle w:val="Emphasis"/>
          <w:highlight w:val="cyan"/>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3563693D" w14:textId="77777777" w:rsidR="00B072C9" w:rsidRDefault="00B072C9" w:rsidP="00B072C9">
      <w:r>
        <w:t>Disinformation is further escalated in the next paragraph:</w:t>
      </w:r>
    </w:p>
    <w:p w14:paraId="41C91117" w14:textId="77777777" w:rsidR="00B072C9" w:rsidRDefault="00B072C9" w:rsidP="00B072C9">
      <w:r w:rsidRPr="005B360D">
        <w:rPr>
          <w:rStyle w:val="Emphasis"/>
          <w:highlight w:val="cyan"/>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59A18794" w14:textId="77777777" w:rsidR="00B072C9" w:rsidRDefault="00B072C9" w:rsidP="00B072C9">
      <w:r w:rsidRPr="005B360D">
        <w:rPr>
          <w:rStyle w:val="Emphasis"/>
          <w:highlight w:val="cyan"/>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5B360D">
        <w:rPr>
          <w:rStyle w:val="Emphasis"/>
          <w:highlight w:val="cyan"/>
        </w:rPr>
        <w:t>there can be no fairness in a system rooted in wage-slavery and empire-building</w:t>
      </w:r>
      <w:r w:rsidRPr="005B360D">
        <w:rPr>
          <w:highlight w:val="cyan"/>
        </w:rPr>
        <w:t xml:space="preserve">. </w:t>
      </w:r>
      <w:r w:rsidRPr="005B360D">
        <w:rPr>
          <w:rStyle w:val="StyleUnderline"/>
          <w:highlight w:val="cyan"/>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t>
      </w:r>
      <w:r>
        <w:lastRenderedPageBreak/>
        <w:t xml:space="preserve">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24DB2C02" w14:textId="77777777" w:rsidR="00B072C9" w:rsidRDefault="00B072C9" w:rsidP="00B072C9">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5B360D">
        <w:rPr>
          <w:rStyle w:val="StyleUnderline"/>
          <w:highlight w:val="cyan"/>
        </w:rPr>
        <w:t xml:space="preserve">order is saturated with the </w:t>
      </w:r>
      <w:r w:rsidRPr="005B360D">
        <w:rPr>
          <w:rStyle w:val="Emphasis"/>
          <w:highlight w:val="cyan"/>
        </w:rPr>
        <w:t>language of “choice,” “competition,” and “consumers.”</w:t>
      </w:r>
      <w:r w:rsidRPr="005B360D">
        <w:rPr>
          <w:highlight w:val="cyan"/>
        </w:rPr>
        <w:t xml:space="preserve"> </w:t>
      </w:r>
      <w:r w:rsidRPr="005B360D">
        <w:rPr>
          <w:rStyle w:val="StyleUnderline"/>
          <w:highlight w:val="cyan"/>
        </w:rPr>
        <w:t xml:space="preserve">This is the </w:t>
      </w:r>
      <w:r w:rsidRPr="005B360D">
        <w:rPr>
          <w:rStyle w:val="Emphasis"/>
          <w:highlight w:val="cyan"/>
        </w:rPr>
        <w:t>same worn-out language used by privatizers</w:t>
      </w:r>
      <w:r>
        <w:t xml:space="preserve"> </w:t>
      </w:r>
      <w:r w:rsidRPr="00F230ED">
        <w:rPr>
          <w:rStyle w:val="StyleUnderline"/>
        </w:rPr>
        <w:t>of all hues at home and abroad</w:t>
      </w:r>
      <w:r>
        <w:t>.</w:t>
      </w:r>
    </w:p>
    <w:p w14:paraId="07340A25" w14:textId="77777777" w:rsidR="00B072C9" w:rsidRDefault="00B072C9" w:rsidP="00B072C9">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5B360D">
        <w:rPr>
          <w:rStyle w:val="StyleUnderline"/>
          <w:highlight w:val="cyan"/>
        </w:rPr>
        <w:t>harmful effects of monopoly and monopsony</w:t>
      </w:r>
      <w:r w:rsidRPr="00F230ED">
        <w:rPr>
          <w:rStyle w:val="StyleUnderline"/>
        </w:rPr>
        <w:t>.”</w:t>
      </w:r>
      <w:r>
        <w:t xml:space="preserve"> </w:t>
      </w:r>
      <w:r w:rsidRPr="005B360D">
        <w:rPr>
          <w:rStyle w:val="Emphasis"/>
          <w:highlight w:val="cyan"/>
        </w:rPr>
        <w:t>Numerous antitrust laws have not stopped either</w:t>
      </w:r>
      <w:r>
        <w:t xml:space="preserve">. Big mergers and acquisitions have been going on for years. </w:t>
      </w:r>
      <w:r w:rsidRPr="00F230ED">
        <w:rPr>
          <w:rStyle w:val="StyleUnderline"/>
        </w:rPr>
        <w:t>Rather</w:t>
      </w:r>
      <w:r>
        <w:t xml:space="preserve">, the executive </w:t>
      </w:r>
      <w:r w:rsidRPr="005B360D">
        <w:rPr>
          <w:rStyle w:val="StyleUnderline"/>
          <w:highlight w:val="cyan"/>
        </w:rPr>
        <w:t xml:space="preserve">order is an attempt to restructure economic and political arrangements </w:t>
      </w:r>
      <w:r w:rsidRPr="005B360D">
        <w:rPr>
          <w:rStyle w:val="Emphasis"/>
          <w:highlight w:val="cyan"/>
        </w:rPr>
        <w:t>among different factions of the wealthy elite</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7275D081" w14:textId="77777777" w:rsidR="00B072C9" w:rsidRDefault="00B072C9" w:rsidP="00B072C9">
      <w:r>
        <w:t xml:space="preserve">The bulk of the executive order is filled with endless directives, strategies, rules, and suggestions for how to curb “unfair practices” and promote “fairness” and “competition.” But these all ring </w:t>
      </w:r>
      <w:proofErr w:type="gramStart"/>
      <w:r>
        <w:t>hollow</w:t>
      </w:r>
      <w:proofErr w:type="gramEnd"/>
      <w:r>
        <w:t xml:space="preserve"> given concrete realities and past experience.</w:t>
      </w:r>
    </w:p>
    <w:p w14:paraId="2CCCE55E" w14:textId="77777777" w:rsidR="00B072C9" w:rsidRDefault="00B072C9" w:rsidP="00B072C9">
      <w:r w:rsidRPr="00F230ED">
        <w:rPr>
          <w:rStyle w:val="StyleUnderline"/>
        </w:rPr>
        <w:t xml:space="preserve">Today, </w:t>
      </w:r>
      <w:r w:rsidRPr="005B360D">
        <w:rPr>
          <w:rStyle w:val="StyleUnderline"/>
          <w:highlight w:val="cyan"/>
        </w:rPr>
        <w:t>governments</w:t>
      </w:r>
      <w:r w:rsidRPr="00F230ED">
        <w:rPr>
          <w:rStyle w:val="StyleUnderline"/>
        </w:rPr>
        <w:t xml:space="preserve"> at all levels </w:t>
      </w:r>
      <w:r w:rsidRPr="005B360D">
        <w:rPr>
          <w:rStyle w:val="StyleUnderline"/>
          <w:highlight w:val="cyan"/>
        </w:rPr>
        <w:t xml:space="preserve">have been </w:t>
      </w:r>
      <w:r w:rsidRPr="005B360D">
        <w:rPr>
          <w:rStyle w:val="Emphasis"/>
          <w:highlight w:val="cyan"/>
        </w:rPr>
        <w:t>taken over by global private monopoly interests</w:t>
      </w:r>
      <w:r>
        <w:t xml:space="preserve"> </w:t>
      </w:r>
      <w:r w:rsidRPr="00F230ED">
        <w:rPr>
          <w:rStyle w:val="StyleUnderline"/>
        </w:rPr>
        <w:t>and have become instruments of decisions made on a supranational basis</w:t>
      </w:r>
      <w:r>
        <w:t xml:space="preserve">. </w:t>
      </w:r>
      <w:r w:rsidRPr="005B360D">
        <w:rPr>
          <w:rStyle w:val="StyleUnderline"/>
          <w:highlight w:val="cyan"/>
        </w:rPr>
        <w:t xml:space="preserve">There is a </w:t>
      </w:r>
      <w:r w:rsidRPr="005B360D">
        <w:rPr>
          <w:rStyle w:val="Emphasis"/>
          <w:highlight w:val="cyan"/>
        </w:rPr>
        <w:t>fine-tuned revolving door</w:t>
      </w:r>
      <w:r w:rsidRPr="005B360D">
        <w:rPr>
          <w:highlight w:val="cyan"/>
        </w:rPr>
        <w:t xml:space="preserve"> </w:t>
      </w:r>
      <w:r w:rsidRPr="005B360D">
        <w:rPr>
          <w:rStyle w:val="StyleUnderline"/>
          <w:highlight w:val="cyan"/>
        </w:rPr>
        <w:t>between</w:t>
      </w:r>
      <w:r w:rsidRPr="00F230ED">
        <w:rPr>
          <w:rStyle w:val="StyleUnderline"/>
        </w:rPr>
        <w:t xml:space="preserve"> officials from </w:t>
      </w:r>
      <w:r w:rsidRPr="005B360D">
        <w:rPr>
          <w:rStyle w:val="StyleUnderline"/>
          <w:highlight w:val="cyan"/>
        </w:rPr>
        <w:t>government and the private sector</w:t>
      </w:r>
      <w:r w:rsidRPr="005B360D">
        <w:rPr>
          <w:highlight w:val="cyan"/>
        </w:rPr>
        <w:t xml:space="preserve">; </w:t>
      </w:r>
      <w:r w:rsidRPr="005B360D">
        <w:rPr>
          <w:rStyle w:val="Emphasis"/>
          <w:highlight w:val="cyan"/>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4B880E68" w14:textId="77777777" w:rsidR="00B072C9" w:rsidRPr="002344F0" w:rsidRDefault="00B072C9" w:rsidP="00B072C9">
      <w:r w:rsidRPr="005B360D">
        <w:rPr>
          <w:rStyle w:val="Emphasis"/>
          <w:highlight w:val="cyan"/>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5B360D">
        <w:rPr>
          <w:rStyle w:val="Emphasis"/>
          <w:highlight w:val="cyan"/>
        </w:rPr>
        <w:t>market concentration</w:t>
      </w:r>
      <w:r>
        <w:t xml:space="preserve">,” monopolies, oligopolies, and recurring crises </w:t>
      </w:r>
      <w:r w:rsidRPr="005B360D">
        <w:rPr>
          <w:rStyle w:val="Emphasis"/>
          <w:highlight w:val="cyan"/>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5B360D">
        <w:rPr>
          <w:rStyle w:val="StyleUnderline"/>
          <w:highlight w:val="cyan"/>
        </w:rPr>
        <w:t>Major owners of capital are</w:t>
      </w:r>
      <w:r w:rsidRPr="00F230ED">
        <w:rPr>
          <w:rStyle w:val="StyleUnderline"/>
        </w:rPr>
        <w:t xml:space="preserve"> historically superfluous and </w:t>
      </w:r>
      <w:r w:rsidRPr="005B360D">
        <w:rPr>
          <w:rStyle w:val="StyleUnderline"/>
          <w:highlight w:val="cyan"/>
        </w:rPr>
        <w:t>a</w:t>
      </w:r>
      <w:r w:rsidRPr="00F230ED">
        <w:rPr>
          <w:rStyle w:val="StyleUnderline"/>
        </w:rPr>
        <w:t xml:space="preserve"> big </w:t>
      </w:r>
      <w:r w:rsidRPr="005B360D">
        <w:rPr>
          <w:rStyle w:val="StyleUnderline"/>
          <w:highlight w:val="cyan"/>
        </w:rPr>
        <w:t>block to progress</w:t>
      </w:r>
      <w:r>
        <w:t>. They are not needed for a healthy vibrant self-reliant economy that meets the needs of all.</w:t>
      </w:r>
    </w:p>
    <w:p w14:paraId="3D9D7BA8" w14:textId="77777777" w:rsidR="00B072C9" w:rsidRDefault="00B072C9" w:rsidP="00B072C9">
      <w:pPr>
        <w:rPr>
          <w:sz w:val="16"/>
        </w:rPr>
      </w:pPr>
    </w:p>
    <w:p w14:paraId="5D9DA7A2" w14:textId="77777777" w:rsidR="00B072C9" w:rsidRDefault="00B072C9" w:rsidP="00B072C9">
      <w:pPr>
        <w:pStyle w:val="Heading4"/>
      </w:pPr>
      <w:r>
        <w:lastRenderedPageBreak/>
        <w:t xml:space="preserve">ICT </w:t>
      </w:r>
      <w:r w:rsidRPr="00500A00">
        <w:t>development is dependent on anti-Black labor practices, material extraction, and environmental destruction.</w:t>
      </w:r>
    </w:p>
    <w:p w14:paraId="0434D642" w14:textId="77777777" w:rsidR="00B072C9" w:rsidRDefault="00B072C9" w:rsidP="00B072C9">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7" w:history="1">
        <w:r w:rsidRPr="00C942D9">
          <w:rPr>
            <w:rStyle w:val="Hyperlink"/>
          </w:rPr>
          <w:t>https://sfonline.barnard.edu/traversing-technologies/safiya-umoja-noble-a-future-for-intersectional-black-feminist-technology-studies/</w:t>
        </w:r>
      </w:hyperlink>
      <w:r>
        <w:t>, accessed 8/26/2021)</w:t>
      </w:r>
    </w:p>
    <w:p w14:paraId="7A0C64BC" w14:textId="77777777" w:rsidR="00B072C9" w:rsidRDefault="00B072C9" w:rsidP="00B072C9">
      <w:r>
        <w:t>***note – underlined portion of the card has mention to sexual assault, it will not be highlighted.</w:t>
      </w:r>
    </w:p>
    <w:p w14:paraId="48817A6E" w14:textId="77777777" w:rsidR="00B072C9" w:rsidRPr="00E2743C" w:rsidRDefault="00B072C9" w:rsidP="00B072C9">
      <w:pPr>
        <w:rPr>
          <w:sz w:val="12"/>
        </w:rPr>
      </w:pPr>
      <w:r w:rsidRPr="00E2743C">
        <w:rPr>
          <w:sz w:val="12"/>
        </w:rPr>
        <w:t>The New Scramble for Africa: An Intersectional Analysis of the IT Sector</w:t>
      </w:r>
    </w:p>
    <w:p w14:paraId="2A42AACC" w14:textId="77777777" w:rsidR="00B072C9" w:rsidRPr="00E2743C" w:rsidRDefault="00B072C9" w:rsidP="00B072C9">
      <w:pPr>
        <w:rPr>
          <w:sz w:val="12"/>
        </w:rPr>
      </w:pPr>
      <w:r w:rsidRPr="005B360D">
        <w:rPr>
          <w:rStyle w:val="StyleUnderline"/>
          <w:highlight w:val="cyan"/>
        </w:rPr>
        <w:t>In</w:t>
      </w:r>
      <w:r w:rsidRPr="00796E1B">
        <w:rPr>
          <w:rStyle w:val="StyleUnderline"/>
        </w:rPr>
        <w:t xml:space="preserve"> the new scramble </w:t>
      </w:r>
      <w:r w:rsidRPr="00500A00">
        <w:rPr>
          <w:rStyle w:val="StyleUnderline"/>
        </w:rPr>
        <w:t xml:space="preserve">for </w:t>
      </w:r>
      <w:r w:rsidRPr="005B360D">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5B360D">
        <w:rPr>
          <w:rStyle w:val="Emphasis"/>
          <w:highlight w:val="cyan"/>
        </w:rPr>
        <w:t>information and communication industries</w:t>
      </w:r>
      <w:r w:rsidRPr="005B360D">
        <w:rPr>
          <w:rStyle w:val="StyleUnderline"/>
          <w:highlight w:val="cyan"/>
        </w:rPr>
        <w:t xml:space="preserve"> are racing to control </w:t>
      </w:r>
      <w:r w:rsidRPr="004833C5">
        <w:rPr>
          <w:rStyle w:val="StyleUnderline"/>
        </w:rPr>
        <w:t xml:space="preserve">the </w:t>
      </w:r>
      <w:r w:rsidRPr="005B360D">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5B360D">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5A9F2FF8" w14:textId="77777777" w:rsidR="00B072C9" w:rsidRPr="00E2743C" w:rsidRDefault="00B072C9" w:rsidP="00B072C9">
      <w:pPr>
        <w:rPr>
          <w:sz w:val="12"/>
        </w:rPr>
      </w:pPr>
      <w:r w:rsidRPr="00E2743C">
        <w:rPr>
          <w:sz w:val="12"/>
        </w:rPr>
        <w:t xml:space="preserve">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w:t>
      </w:r>
      <w:proofErr w:type="gramStart"/>
      <w:r w:rsidRPr="00E2743C">
        <w:rPr>
          <w:sz w:val="12"/>
        </w:rPr>
        <w:t>Counter Intelligence</w:t>
      </w:r>
      <w:proofErr w:type="gramEnd"/>
      <w:r w:rsidRPr="00E2743C">
        <w:rPr>
          <w:sz w:val="12"/>
        </w:rPr>
        <w:t xml:space="preserv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28003176" w14:textId="77777777" w:rsidR="00B072C9" w:rsidRPr="00E2743C" w:rsidRDefault="00B072C9" w:rsidP="00B072C9">
      <w:pPr>
        <w:rPr>
          <w:sz w:val="12"/>
        </w:rPr>
      </w:pPr>
      <w:r w:rsidRPr="00E2743C">
        <w:rPr>
          <w:sz w:val="12"/>
        </w:rPr>
        <w:t xml:space="preserve">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w:t>
      </w:r>
      <w:proofErr w:type="gramStart"/>
      <w:r w:rsidRPr="00E2743C">
        <w:rPr>
          <w:sz w:val="12"/>
        </w:rPr>
        <w:t>democracy</w:t>
      </w:r>
      <w:proofErr w:type="gramEnd"/>
      <w:r w:rsidRPr="00E2743C">
        <w:rPr>
          <w:sz w:val="12"/>
        </w:rPr>
        <w:t xml:space="preserve"> and social betterment.[22]</w:t>
      </w:r>
    </w:p>
    <w:p w14:paraId="2A7632B7" w14:textId="77777777" w:rsidR="00B072C9" w:rsidRPr="00E2743C" w:rsidRDefault="00B072C9" w:rsidP="00B072C9">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5B360D">
        <w:rPr>
          <w:rStyle w:val="Emphasis"/>
          <w:highlight w:val="cyan"/>
        </w:rPr>
        <w:t xml:space="preserve">neocolonial projects that fuel extraction industries </w:t>
      </w:r>
      <w:r w:rsidRPr="005B360D">
        <w:rPr>
          <w:rStyle w:val="StyleUnderline"/>
          <w:highlight w:val="cyan"/>
        </w:rPr>
        <w:t>(and</w:t>
      </w:r>
      <w:r w:rsidRPr="00796E1B">
        <w:rPr>
          <w:rStyle w:val="StyleUnderline"/>
        </w:rPr>
        <w:t xml:space="preserve"> their concomitant </w:t>
      </w:r>
      <w:r w:rsidRPr="005B360D">
        <w:rPr>
          <w:rStyle w:val="StyleUnderline"/>
          <w:highlight w:val="cyan"/>
        </w:rPr>
        <w:t>environmental</w:t>
      </w:r>
      <w:r w:rsidRPr="00796E1B">
        <w:rPr>
          <w:rStyle w:val="StyleUnderline"/>
        </w:rPr>
        <w:t xml:space="preserve"> and human </w:t>
      </w:r>
      <w:r w:rsidRPr="005B360D">
        <w:rPr>
          <w:rStyle w:val="StyleUnderline"/>
          <w:highlight w:val="cyan"/>
        </w:rPr>
        <w:t>catastrophes</w:t>
      </w:r>
      <w:r w:rsidRPr="00796E1B">
        <w:rPr>
          <w:rStyle w:val="StyleUnderline"/>
        </w:rPr>
        <w:t xml:space="preserve">) in places like the Congo today </w:t>
      </w:r>
      <w:r w:rsidRPr="005B360D">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5B360D">
        <w:rPr>
          <w:rStyle w:val="Emphasis"/>
          <w:highlight w:val="cyan"/>
        </w:rPr>
        <w:t>three to five million were killed</w:t>
      </w:r>
      <w:r w:rsidRPr="00796E1B">
        <w:rPr>
          <w:rStyle w:val="StyleUnderline"/>
        </w:rPr>
        <w:t xml:space="preserve"> from 1983 to 2003 </w:t>
      </w:r>
      <w:r w:rsidRPr="005B360D">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5B360D">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5B360D">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5B360D">
        <w:rPr>
          <w:rStyle w:val="StyleUnderline"/>
          <w:highlight w:val="cyan"/>
        </w:rPr>
        <w:t>“conflict mineral” wars</w:t>
      </w:r>
      <w:r w:rsidRPr="00796E1B">
        <w:rPr>
          <w:rStyle w:val="StyleUnderline"/>
        </w:rPr>
        <w:t xml:space="preserve"> over its control—the rape, violence, and loss of human life involved—</w:t>
      </w:r>
      <w:r w:rsidRPr="005B360D">
        <w:rPr>
          <w:rStyle w:val="StyleUnderline"/>
          <w:highlight w:val="cyan"/>
        </w:rPr>
        <w:t>are</w:t>
      </w:r>
      <w:r w:rsidRPr="00796E1B">
        <w:rPr>
          <w:rStyle w:val="StyleUnderline"/>
        </w:rPr>
        <w:t xml:space="preserve"> largely </w:t>
      </w:r>
      <w:r w:rsidRPr="005B360D">
        <w:rPr>
          <w:rStyle w:val="StyleUnderline"/>
          <w:highlight w:val="cyan"/>
        </w:rPr>
        <w:t xml:space="preserve">invisible byproducts to digital tech users </w:t>
      </w:r>
      <w:r w:rsidRPr="004833C5">
        <w:rPr>
          <w:rStyle w:val="StyleUnderline"/>
        </w:rPr>
        <w:t>in the West.</w:t>
      </w:r>
    </w:p>
    <w:p w14:paraId="13846ED3" w14:textId="77777777" w:rsidR="00B072C9" w:rsidRPr="00E2743C" w:rsidRDefault="00B072C9" w:rsidP="00B072C9">
      <w:pPr>
        <w:rPr>
          <w:sz w:val="12"/>
        </w:rPr>
      </w:pPr>
      <w:r w:rsidRPr="00E2743C">
        <w:rPr>
          <w:sz w:val="12"/>
        </w:rPr>
        <w:t>In</w:t>
      </w:r>
      <w:r w:rsidRPr="00796E1B">
        <w:rPr>
          <w:rStyle w:val="StyleUnderline"/>
        </w:rPr>
        <w:t xml:space="preserve"> the networked economy of resources needed for global communications infrastructure, </w:t>
      </w:r>
      <w:r w:rsidRPr="005B360D">
        <w:rPr>
          <w:rStyle w:val="StyleUnderline"/>
          <w:highlight w:val="cyan"/>
        </w:rPr>
        <w:t>Black lives are engaged</w:t>
      </w:r>
      <w:r w:rsidRPr="00796E1B">
        <w:rPr>
          <w:rStyle w:val="StyleUnderline"/>
        </w:rPr>
        <w:t xml:space="preserve"> </w:t>
      </w:r>
      <w:r w:rsidRPr="005B360D">
        <w:rPr>
          <w:rStyle w:val="StyleUnderline"/>
          <w:highlight w:val="cyan"/>
        </w:rPr>
        <w:t>in</w:t>
      </w:r>
      <w:r w:rsidRPr="00796E1B">
        <w:rPr>
          <w:rStyle w:val="StyleUnderline"/>
        </w:rPr>
        <w:t xml:space="preserve"> some of the most </w:t>
      </w:r>
      <w:r w:rsidRPr="005B360D">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w:t>
      </w:r>
      <w:proofErr w:type="gramStart"/>
      <w:r w:rsidRPr="00796E1B">
        <w:rPr>
          <w:rStyle w:val="StyleUnderline"/>
        </w:rPr>
        <w:t>chains[</w:t>
      </w:r>
      <w:proofErr w:type="gramEnd"/>
      <w:r w:rsidRPr="00796E1B">
        <w:rPr>
          <w:rStyle w:val="StyleUnderline"/>
        </w:rPr>
        <w:t xml:space="preserve">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5B360D">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5B360D">
        <w:rPr>
          <w:rStyle w:val="Emphasis"/>
          <w:highlight w:val="cyan"/>
        </w:rPr>
        <w:t xml:space="preserve">labor is outsourced, </w:t>
      </w:r>
      <w:r w:rsidRPr="004833C5">
        <w:rPr>
          <w:rStyle w:val="Emphasis"/>
        </w:rPr>
        <w:t xml:space="preserve">and thus </w:t>
      </w:r>
      <w:r w:rsidRPr="005B360D">
        <w:rPr>
          <w:rStyle w:val="Emphasis"/>
          <w:highlight w:val="cyan"/>
        </w:rPr>
        <w:t xml:space="preserve">conveniently </w:t>
      </w:r>
      <w:r w:rsidRPr="005B360D">
        <w:rPr>
          <w:rStyle w:val="Emphasis"/>
          <w:highlight w:val="cyan"/>
        </w:rPr>
        <w:lastRenderedPageBreak/>
        <w:t xml:space="preserve">out of sight and out of mind, </w:t>
      </w:r>
      <w:r w:rsidRPr="004833C5">
        <w:rPr>
          <w:rStyle w:val="Emphasis"/>
        </w:rPr>
        <w:t xml:space="preserve">going to </w:t>
      </w:r>
      <w:proofErr w:type="gramStart"/>
      <w:r w:rsidRPr="004833C5">
        <w:rPr>
          <w:rStyle w:val="Emphasis"/>
        </w:rPr>
        <w:t>low-bidders</w:t>
      </w:r>
      <w:proofErr w:type="gramEnd"/>
      <w:r w:rsidRPr="004833C5">
        <w:rPr>
          <w:rStyle w:val="Emphasis"/>
        </w:rPr>
        <w:t xml:space="preserve">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5A9C4E0C" w14:textId="77777777" w:rsidR="00B072C9" w:rsidRPr="00E2743C" w:rsidRDefault="00B072C9" w:rsidP="00B072C9">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David Pellow and Lisa Sun-</w:t>
      </w:r>
      <w:proofErr w:type="spellStart"/>
      <w:r w:rsidRPr="00E2743C">
        <w:rPr>
          <w:sz w:val="12"/>
        </w:rPr>
        <w:t>Hee</w:t>
      </w:r>
      <w:proofErr w:type="spellEnd"/>
      <w:r w:rsidRPr="00E2743C">
        <w:rPr>
          <w:sz w:val="12"/>
        </w:rPr>
        <w:t xml:space="preserv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5B360D">
        <w:rPr>
          <w:rStyle w:val="Emphasis"/>
          <w:highlight w:val="cyan"/>
        </w:rPr>
        <w:t>tech</w:t>
      </w:r>
      <w:r w:rsidRPr="00D6314E">
        <w:rPr>
          <w:rStyle w:val="Emphasis"/>
        </w:rPr>
        <w:t xml:space="preserve">nology and communications </w:t>
      </w:r>
      <w:r w:rsidRPr="005B360D">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5B360D">
        <w:rPr>
          <w:rStyle w:val="Emphasis"/>
          <w:highlight w:val="cyan"/>
        </w:rPr>
        <w:t>achieve</w:t>
      </w:r>
      <w:r w:rsidRPr="00D6314E">
        <w:rPr>
          <w:rStyle w:val="Emphasis"/>
        </w:rPr>
        <w:t xml:space="preserve"> their </w:t>
      </w:r>
      <w:r w:rsidRPr="005B360D">
        <w:rPr>
          <w:rStyle w:val="Emphasis"/>
          <w:highlight w:val="cyan"/>
        </w:rPr>
        <w:t>capital accumulation at the expense of overuse and abuse</w:t>
      </w:r>
      <w:r w:rsidRPr="00796E1B">
        <w:rPr>
          <w:rStyle w:val="StyleUnderline"/>
        </w:rPr>
        <w:t xml:space="preserve"> </w:t>
      </w:r>
      <w:r w:rsidRPr="005B360D">
        <w:rPr>
          <w:rStyle w:val="StyleUnderline"/>
          <w:highlight w:val="cyan"/>
        </w:rPr>
        <w:t>of the environment</w:t>
      </w:r>
      <w:r w:rsidRPr="00796E1B">
        <w:rPr>
          <w:rStyle w:val="StyleUnderline"/>
        </w:rPr>
        <w:t xml:space="preserve">, gross </w:t>
      </w:r>
      <w:r w:rsidRPr="005B360D">
        <w:rPr>
          <w:rStyle w:val="StyleUnderline"/>
          <w:highlight w:val="cyan"/>
        </w:rPr>
        <w:t>poverty</w:t>
      </w:r>
      <w:r w:rsidRPr="00796E1B">
        <w:rPr>
          <w:rStyle w:val="StyleUnderline"/>
        </w:rPr>
        <w:t xml:space="preserve">, </w:t>
      </w:r>
      <w:r w:rsidRPr="005B360D">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396B0172" w14:textId="77777777" w:rsidR="00B072C9" w:rsidRPr="00E2743C" w:rsidRDefault="00B072C9" w:rsidP="00B072C9">
      <w:pPr>
        <w:rPr>
          <w:sz w:val="12"/>
        </w:rPr>
      </w:pPr>
      <w:r w:rsidRPr="005B360D">
        <w:rPr>
          <w:rStyle w:val="StyleUnderline"/>
          <w:highlight w:val="cyan"/>
        </w:rPr>
        <w:t xml:space="preserve">Power, </w:t>
      </w:r>
      <w:proofErr w:type="gramStart"/>
      <w:r w:rsidRPr="005B360D">
        <w:rPr>
          <w:rStyle w:val="StyleUnderline"/>
          <w:highlight w:val="cyan"/>
        </w:rPr>
        <w:t>privilege</w:t>
      </w:r>
      <w:proofErr w:type="gramEnd"/>
      <w:r w:rsidRPr="005B360D">
        <w:rPr>
          <w:rStyle w:val="StyleUnderline"/>
          <w:highlight w:val="cyan"/>
        </w:rPr>
        <w:t xml:space="preserv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5B360D">
        <w:rPr>
          <w:rStyle w:val="StyleUnderline"/>
          <w:highlight w:val="cyan"/>
        </w:rPr>
        <w:t>ecological policies and practices are characterized by unfair treatment, discrimination, and oppression</w:t>
      </w:r>
      <w:r w:rsidRPr="00500A00">
        <w:rPr>
          <w:sz w:val="12"/>
        </w:rPr>
        <w:t>.[28]</w:t>
      </w:r>
    </w:p>
    <w:p w14:paraId="59233925" w14:textId="77777777" w:rsidR="00B072C9" w:rsidRPr="00D6314E" w:rsidRDefault="00B072C9" w:rsidP="00B072C9">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5B360D">
        <w:rPr>
          <w:rStyle w:val="StyleUnderline"/>
          <w:highlight w:val="cyan"/>
        </w:rPr>
        <w:t xml:space="preserve">The web is functioning as a site of </w:t>
      </w:r>
      <w:r w:rsidRPr="004833C5">
        <w:rPr>
          <w:rStyle w:val="StyleUnderline"/>
        </w:rPr>
        <w:t xml:space="preserve">online </w:t>
      </w:r>
      <w:r w:rsidRPr="005B360D">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5B360D">
        <w:rPr>
          <w:rStyle w:val="Emphasis"/>
          <w:highlight w:val="cyan"/>
        </w:rPr>
        <w:t>i</w:t>
      </w:r>
      <w:r w:rsidRPr="004833C5">
        <w:rPr>
          <w:rStyle w:val="Emphasis"/>
        </w:rPr>
        <w:t>nformation</w:t>
      </w:r>
      <w:r w:rsidRPr="005B360D">
        <w:rPr>
          <w:rStyle w:val="Emphasis"/>
          <w:highlight w:val="cyan"/>
        </w:rPr>
        <w:t xml:space="preserve"> t</w:t>
      </w:r>
      <w:r w:rsidRPr="004833C5">
        <w:rPr>
          <w:rStyle w:val="Emphasis"/>
        </w:rPr>
        <w:t xml:space="preserve">echnology </w:t>
      </w:r>
      <w:r w:rsidRPr="005B360D">
        <w:rPr>
          <w:rStyle w:val="Emphasis"/>
          <w:highlight w:val="cyan"/>
        </w:rPr>
        <w:t xml:space="preserve">and </w:t>
      </w:r>
      <w:r w:rsidRPr="004833C5">
        <w:rPr>
          <w:rStyle w:val="Emphasis"/>
        </w:rPr>
        <w:t xml:space="preserve">the </w:t>
      </w:r>
      <w:r w:rsidRPr="005B360D">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5B360D">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5B360D">
        <w:rPr>
          <w:rStyle w:val="Emphasis"/>
          <w:highlight w:val="cyan"/>
        </w:rPr>
        <w:t xml:space="preserve">e-waste is shipped in </w:t>
      </w:r>
      <w:r w:rsidRPr="004833C5">
        <w:rPr>
          <w:rStyle w:val="Emphasis"/>
        </w:rPr>
        <w:t xml:space="preserve">from the West </w:t>
      </w:r>
      <w:r w:rsidRPr="005B360D">
        <w:rPr>
          <w:rStyle w:val="Emphasis"/>
          <w:highlight w:val="cyan"/>
        </w:rPr>
        <w:t>and dumped, poisoning land, water, people, and environments.</w:t>
      </w:r>
    </w:p>
    <w:p w14:paraId="37542C44" w14:textId="77777777" w:rsidR="00B072C9" w:rsidRPr="00E2743C" w:rsidRDefault="00B072C9" w:rsidP="00B072C9">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3332EECA" w14:textId="77777777" w:rsidR="00B072C9" w:rsidRPr="00E2743C" w:rsidRDefault="00B072C9" w:rsidP="00B072C9">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43FF9D2A" w14:textId="77777777" w:rsidR="00B072C9" w:rsidRPr="00E2743C" w:rsidRDefault="00B072C9" w:rsidP="00B072C9">
      <w:pPr>
        <w:rPr>
          <w:sz w:val="12"/>
        </w:rPr>
      </w:pPr>
      <w:r w:rsidRPr="00E2743C">
        <w:rPr>
          <w:rStyle w:val="StyleUnderline"/>
        </w:rPr>
        <w:t xml:space="preserve">The </w:t>
      </w:r>
      <w:r w:rsidRPr="005B360D">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403D2FAC" w14:textId="77777777" w:rsidR="00B072C9" w:rsidRDefault="00B072C9" w:rsidP="00B072C9">
      <w:pPr>
        <w:rPr>
          <w:sz w:val="12"/>
        </w:rPr>
      </w:pPr>
      <w:r w:rsidRPr="005B360D">
        <w:rPr>
          <w:rStyle w:val="Emphasis"/>
          <w:highlight w:val="cyan"/>
        </w:rPr>
        <w:t>Intellectual investments in thinking of the internet</w:t>
      </w:r>
      <w:r w:rsidRPr="00E2743C">
        <w:rPr>
          <w:rStyle w:val="Emphasis"/>
        </w:rPr>
        <w:t xml:space="preserve"> and the digital </w:t>
      </w:r>
      <w:r w:rsidRPr="005B360D">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065AA40B" w14:textId="77777777" w:rsidR="00B072C9" w:rsidRPr="00C5476B" w:rsidRDefault="00B072C9" w:rsidP="00B072C9">
      <w:pPr>
        <w:pStyle w:val="Heading4"/>
      </w:pPr>
      <w:r>
        <w:lastRenderedPageBreak/>
        <w:t xml:space="preserve">The </w:t>
      </w:r>
      <w:proofErr w:type="spellStart"/>
      <w:r>
        <w:t>af</w:t>
      </w:r>
      <w:r w:rsidRPr="00B73A84">
        <w:t>f</w:t>
      </w:r>
      <w:r>
        <w:t>’</w:t>
      </w:r>
      <w:r w:rsidRPr="00B73A84">
        <w:t>s</w:t>
      </w:r>
      <w:proofErr w:type="spellEnd"/>
      <w:r>
        <w:t xml:space="preserve"> </w:t>
      </w:r>
      <w:r w:rsidRPr="002A75A3">
        <w:rPr>
          <w:u w:val="single"/>
        </w:rPr>
        <w:t>narrative</w:t>
      </w:r>
      <w:r>
        <w:t xml:space="preserve"> that the US is falling behind is </w:t>
      </w:r>
      <w:r w:rsidRPr="00B73A84">
        <w:rPr>
          <w:u w:val="single"/>
        </w:rPr>
        <w:t xml:space="preserve">fabricated </w:t>
      </w:r>
      <w:proofErr w:type="gramStart"/>
      <w:r w:rsidRPr="00B73A84">
        <w:rPr>
          <w:u w:val="single"/>
        </w:rPr>
        <w:t>bullshit</w:t>
      </w:r>
      <w:proofErr w:type="gramEnd"/>
      <w:r>
        <w:t xml:space="preserve"> written for the </w:t>
      </w:r>
      <w:r w:rsidRPr="00B73A84">
        <w:t>express purpose</w:t>
      </w:r>
      <w:r>
        <w:t xml:space="preserve"> of </w:t>
      </w:r>
      <w:r w:rsidRPr="00B73A84">
        <w:rPr>
          <w:u w:val="single"/>
        </w:rPr>
        <w:t>winning weapons contracts</w:t>
      </w:r>
      <w:r>
        <w:t xml:space="preserve"> for the think tanks </w:t>
      </w:r>
      <w:r w:rsidRPr="00B73A84">
        <w:rPr>
          <w:u w:val="single"/>
        </w:rPr>
        <w:t>funders</w:t>
      </w:r>
      <w:r>
        <w:t>.</w:t>
      </w:r>
    </w:p>
    <w:p w14:paraId="5E53E335" w14:textId="77777777" w:rsidR="00B072C9" w:rsidRPr="007C6631" w:rsidRDefault="00B072C9" w:rsidP="00B072C9">
      <w:r w:rsidRPr="007C6631">
        <w:rPr>
          <w:rStyle w:val="Style13ptBold"/>
        </w:rPr>
        <w:t>Shirazi &amp; Johnson 20</w:t>
      </w:r>
      <w:r>
        <w:t xml:space="preserve">, </w:t>
      </w:r>
      <w:r w:rsidRPr="007C6631">
        <w:rPr>
          <w:u w:val="single"/>
        </w:rPr>
        <w:t>Nima Shirazi</w:t>
      </w:r>
      <w:r>
        <w:t xml:space="preserve">: Editor at Muftah, a digital foreign affairs magazine, and co-host of the media criticism podcast, Citations Needed. </w:t>
      </w:r>
      <w:r w:rsidRPr="007C6631">
        <w:rPr>
          <w:u w:val="single"/>
        </w:rPr>
        <w:t>Adam Johnson</w:t>
      </w:r>
      <w:r>
        <w:t>: Host, The Appeal podcast. Media analyst at FAIR.org and host of the Citations Needed podcast (September 9</w:t>
      </w:r>
      <w:r w:rsidRPr="007C6631">
        <w:rPr>
          <w:vertAlign w:val="superscript"/>
        </w:rPr>
        <w:t>th</w:t>
      </w:r>
      <w:r>
        <w:t xml:space="preserve">, “Episode 117: The Always ‘Lagging’ U.S. War Machine,” </w:t>
      </w:r>
      <w:r w:rsidRPr="007C6631">
        <w:rPr>
          <w:i/>
          <w:iCs/>
        </w:rPr>
        <w:t>Citations Needed</w:t>
      </w:r>
      <w:r>
        <w:t xml:space="preserve">, </w:t>
      </w:r>
      <w:hyperlink r:id="rId8" w:history="1">
        <w:r w:rsidRPr="000F4769">
          <w:rPr>
            <w:rStyle w:val="Hyperlink"/>
          </w:rPr>
          <w:t>https://citationsneeded.medium.com/episode-117-the-sl-lagging-u-s-war-machine-52b8960aedc3</w:t>
        </w:r>
      </w:hyperlink>
      <w:r>
        <w:t>, Accessed 09-23-2021)</w:t>
      </w:r>
    </w:p>
    <w:p w14:paraId="53403E58" w14:textId="77777777" w:rsidR="00B072C9" w:rsidRDefault="00B072C9" w:rsidP="00B072C9">
      <w:r>
        <w:t>Nima: The Guardian proclaims, “</w:t>
      </w:r>
      <w:r w:rsidRPr="00487D46">
        <w:rPr>
          <w:rStyle w:val="StyleUnderline"/>
          <w:highlight w:val="yellow"/>
        </w:rPr>
        <w:t>U.S. military tactics falling behind</w:t>
      </w:r>
      <w:r w:rsidRPr="007C6631">
        <w:rPr>
          <w:rStyle w:val="StyleUnderline"/>
        </w:rPr>
        <w:t xml:space="preserve"> those of </w:t>
      </w:r>
      <w:r w:rsidRPr="00487D46">
        <w:rPr>
          <w:rStyle w:val="StyleUnderline"/>
          <w:highlight w:val="yellow"/>
        </w:rPr>
        <w:t>adversaries</w:t>
      </w:r>
      <w:r w:rsidRPr="007C6631">
        <w:rPr>
          <w:rStyle w:val="StyleUnderline"/>
        </w:rPr>
        <w:t>, Pentagon official warns</w:t>
      </w:r>
      <w:r>
        <w:t>.” “Russian Propaganda Is Pervasive, and America Is Behind the Power Curve in Countering It,” reads a report from the RAND Corporation. “</w:t>
      </w:r>
      <w:r w:rsidRPr="007C6631">
        <w:rPr>
          <w:rStyle w:val="StyleUnderline"/>
        </w:rPr>
        <w:t>U.S. falling behind in new</w:t>
      </w:r>
      <w:r>
        <w:t xml:space="preserve"> space </w:t>
      </w:r>
      <w:r w:rsidRPr="007C6631">
        <w:rPr>
          <w:rStyle w:val="StyleUnderline"/>
        </w:rPr>
        <w:t>race</w:t>
      </w:r>
      <w:r>
        <w:t>, says CIA’s former head of science and tech,” cautions CBS News.</w:t>
      </w:r>
    </w:p>
    <w:p w14:paraId="62A4AADB" w14:textId="77777777" w:rsidR="00B072C9" w:rsidRPr="007C6631" w:rsidRDefault="00B072C9" w:rsidP="00B072C9">
      <w:pPr>
        <w:rPr>
          <w:rStyle w:val="StyleUnderline"/>
        </w:rPr>
      </w:pPr>
      <w:r>
        <w:t xml:space="preserve">Adam: </w:t>
      </w:r>
      <w:r w:rsidRPr="00487D46">
        <w:rPr>
          <w:rStyle w:val="StyleUnderline"/>
          <w:highlight w:val="yellow"/>
        </w:rPr>
        <w:t>Repeatedly, US media characterizes the U</w:t>
      </w:r>
      <w:r>
        <w:t xml:space="preserve">nited </w:t>
      </w:r>
      <w:r w:rsidRPr="00487D46">
        <w:rPr>
          <w:rStyle w:val="StyleUnderline"/>
          <w:highlight w:val="yellow"/>
        </w:rPr>
        <w:t>S</w:t>
      </w:r>
      <w:r w:rsidRPr="008A2F69">
        <w:t>t</w:t>
      </w:r>
      <w:r>
        <w:t xml:space="preserve">ates — </w:t>
      </w:r>
      <w:r w:rsidRPr="007C6631">
        <w:rPr>
          <w:rStyle w:val="StyleUnderline"/>
        </w:rPr>
        <w:t xml:space="preserve">a country </w:t>
      </w:r>
      <w:r w:rsidRPr="00487D46">
        <w:rPr>
          <w:rStyle w:val="StyleUnderline"/>
          <w:highlight w:val="yellow"/>
        </w:rPr>
        <w:t>with</w:t>
      </w:r>
      <w:r w:rsidRPr="007C6631">
        <w:rPr>
          <w:rStyle w:val="StyleUnderline"/>
        </w:rPr>
        <w:t xml:space="preserve"> nearly 800 military bases worldwide and </w:t>
      </w:r>
      <w:r w:rsidRPr="00487D46">
        <w:rPr>
          <w:rStyle w:val="StyleUnderline"/>
          <w:highlight w:val="yellow"/>
        </w:rPr>
        <w:t>an ever-climbing annual defense budget north of one trillion dollars</w:t>
      </w:r>
      <w:r>
        <w:t xml:space="preserve"> — </w:t>
      </w:r>
      <w:r w:rsidRPr="00487D46">
        <w:rPr>
          <w:rStyle w:val="StyleUnderline"/>
          <w:highlight w:val="yellow"/>
        </w:rPr>
        <w:t>as the world’s scrappy underdog</w:t>
      </w:r>
      <w:r>
        <w:t xml:space="preserve">. </w:t>
      </w:r>
      <w:proofErr w:type="gramStart"/>
      <w:r w:rsidRPr="00487D46">
        <w:rPr>
          <w:rStyle w:val="StyleUnderline"/>
          <w:highlight w:val="yellow"/>
        </w:rPr>
        <w:t>Somehow</w:t>
      </w:r>
      <w:proofErr w:type="gramEnd"/>
      <w:r w:rsidRPr="00487D46">
        <w:rPr>
          <w:rStyle w:val="StyleUnderline"/>
          <w:highlight w:val="yellow"/>
        </w:rPr>
        <w:t xml:space="preserve"> we are always</w:t>
      </w:r>
      <w:r>
        <w:t xml:space="preserve"> quote-unquote </w:t>
      </w:r>
      <w:r w:rsidRPr="00487D46">
        <w:rPr>
          <w:rStyle w:val="StyleUnderline"/>
          <w:highlight w:val="yellow"/>
        </w:rPr>
        <w:t>“lagging behind” perennial bad guys</w:t>
      </w:r>
      <w:r w:rsidRPr="007C6631">
        <w:rPr>
          <w:rStyle w:val="StyleUnderline"/>
        </w:rPr>
        <w:t xml:space="preserve"> Russia, China and evil Muslim terrorists in everything</w:t>
      </w:r>
      <w:r>
        <w:t xml:space="preserve"> from nuclear weapons, </w:t>
      </w:r>
      <w:proofErr w:type="spellStart"/>
      <w:r>
        <w:t>psy</w:t>
      </w:r>
      <w:proofErr w:type="spellEnd"/>
      <w:r>
        <w:t xml:space="preserve">-ops, internet security, ice cutters, missiles, drones, outer-space exploration, </w:t>
      </w:r>
      <w:r w:rsidRPr="007C6631">
        <w:rPr>
          <w:rStyle w:val="StyleUnderline"/>
        </w:rPr>
        <w:t xml:space="preserve">and the always reliable and equally vague </w:t>
      </w:r>
      <w:r>
        <w:rPr>
          <w:rStyle w:val="StyleUnderline"/>
        </w:rPr>
        <w:t>“</w:t>
      </w:r>
      <w:r w:rsidRPr="007C6631">
        <w:rPr>
          <w:rStyle w:val="StyleUnderline"/>
        </w:rPr>
        <w:t>military readiness.”</w:t>
      </w:r>
    </w:p>
    <w:p w14:paraId="623B7B2F" w14:textId="77777777" w:rsidR="00B072C9" w:rsidRDefault="00B072C9" w:rsidP="00B072C9">
      <w:r>
        <w:t xml:space="preserve">Nima: </w:t>
      </w:r>
      <w:r w:rsidRPr="00487D46">
        <w:rPr>
          <w:rStyle w:val="StyleUnderline"/>
          <w:highlight w:val="yellow"/>
        </w:rPr>
        <w:t xml:space="preserve">Now this </w:t>
      </w:r>
      <w:r w:rsidRPr="00487D46">
        <w:rPr>
          <w:rStyle w:val="Emphasis"/>
          <w:highlight w:val="yellow"/>
        </w:rPr>
        <w:t>scam</w:t>
      </w:r>
      <w:r w:rsidRPr="00487D46">
        <w:rPr>
          <w:rStyle w:val="StyleUnderline"/>
          <w:highlight w:val="yellow"/>
        </w:rPr>
        <w:t xml:space="preserve"> typically goes something like this</w:t>
      </w:r>
      <w:r w:rsidRPr="00487D46">
        <w:rPr>
          <w:highlight w:val="yellow"/>
        </w:rPr>
        <w:t xml:space="preserve">: </w:t>
      </w:r>
      <w:r w:rsidRPr="00487D46">
        <w:rPr>
          <w:rStyle w:val="StyleUnderline"/>
          <w:highlight w:val="yellow"/>
        </w:rPr>
        <w:t>a</w:t>
      </w:r>
      <w:r w:rsidRPr="00487D46">
        <w:rPr>
          <w:highlight w:val="yellow"/>
        </w:rPr>
        <w:t xml:space="preserve"> </w:t>
      </w:r>
      <w:r w:rsidRPr="00487D46">
        <w:rPr>
          <w:rStyle w:val="Emphasis"/>
          <w:highlight w:val="yellow"/>
        </w:rPr>
        <w:t>weapons contractor</w:t>
      </w:r>
      <w:r w:rsidRPr="00487D46">
        <w:rPr>
          <w:highlight w:val="yellow"/>
        </w:rPr>
        <w:t xml:space="preserve"> </w:t>
      </w:r>
      <w:r w:rsidRPr="00487D46">
        <w:rPr>
          <w:rStyle w:val="StyleUnderline"/>
          <w:highlight w:val="yellow"/>
        </w:rPr>
        <w:t xml:space="preserve">and </w:t>
      </w:r>
      <w:r w:rsidRPr="00487D46">
        <w:rPr>
          <w:rStyle w:val="Emphasis"/>
          <w:highlight w:val="yellow"/>
        </w:rPr>
        <w:t>military-funded think tank</w:t>
      </w:r>
      <w:r w:rsidRPr="00487D46">
        <w:rPr>
          <w:highlight w:val="yellow"/>
        </w:rPr>
        <w:t xml:space="preserve"> </w:t>
      </w:r>
      <w:r w:rsidRPr="00487D46">
        <w:rPr>
          <w:rStyle w:val="StyleUnderline"/>
          <w:highlight w:val="yellow"/>
        </w:rPr>
        <w:t xml:space="preserve">writes a supposedly </w:t>
      </w:r>
      <w:r w:rsidRPr="00487D46">
        <w:rPr>
          <w:rStyle w:val="Emphasis"/>
          <w:highlight w:val="yellow"/>
        </w:rPr>
        <w:t>neutral “report”</w:t>
      </w:r>
      <w:r>
        <w:t xml:space="preserve"> </w:t>
      </w:r>
      <w:r w:rsidRPr="007C6631">
        <w:rPr>
          <w:rStyle w:val="StyleUnderline"/>
        </w:rPr>
        <w:t xml:space="preserve">or a handful of </w:t>
      </w:r>
      <w:r w:rsidRPr="007C6631">
        <w:rPr>
          <w:rStyle w:val="Emphasis"/>
        </w:rPr>
        <w:t>“US officials”</w:t>
      </w:r>
      <w:r>
        <w:t xml:space="preserve"> </w:t>
      </w:r>
      <w:r w:rsidRPr="007C6631">
        <w:rPr>
          <w:rStyle w:val="StyleUnderline"/>
        </w:rPr>
        <w:t xml:space="preserve">run to a media outlet </w:t>
      </w:r>
      <w:r w:rsidRPr="00487D46">
        <w:rPr>
          <w:rStyle w:val="Emphasis"/>
          <w:highlight w:val="yellow"/>
        </w:rPr>
        <w:t>insisting the US is “lagging behind”</w:t>
      </w:r>
      <w:r w:rsidRPr="00487D46">
        <w:rPr>
          <w:highlight w:val="yellow"/>
        </w:rPr>
        <w:t xml:space="preserve"> </w:t>
      </w:r>
      <w:r w:rsidRPr="00487D46">
        <w:rPr>
          <w:rStyle w:val="StyleUnderline"/>
          <w:highlight w:val="yellow"/>
        </w:rPr>
        <w:t xml:space="preserve">in a sector that </w:t>
      </w:r>
      <w:r w:rsidRPr="00487D46">
        <w:rPr>
          <w:rStyle w:val="Emphasis"/>
          <w:highlight w:val="yellow"/>
        </w:rPr>
        <w:t>incidentally coincides with said “report’s” funders</w:t>
      </w:r>
      <w:r w:rsidRPr="00487D46">
        <w:rPr>
          <w:highlight w:val="yellow"/>
        </w:rPr>
        <w:t xml:space="preserve"> </w:t>
      </w:r>
      <w:r w:rsidRPr="00487D46">
        <w:rPr>
          <w:rStyle w:val="StyleUnderline"/>
          <w:highlight w:val="yellow"/>
        </w:rPr>
        <w:t>or government</w:t>
      </w:r>
      <w:r w:rsidRPr="007C6631">
        <w:rPr>
          <w:rStyle w:val="StyleUnderline"/>
        </w:rPr>
        <w:t xml:space="preserve"> entity’s </w:t>
      </w:r>
      <w:r w:rsidRPr="00487D46">
        <w:rPr>
          <w:rStyle w:val="StyleUnderline"/>
          <w:highlight w:val="yellow"/>
        </w:rPr>
        <w:t>interests</w:t>
      </w:r>
      <w:r>
        <w:t xml:space="preserve">, </w:t>
      </w:r>
      <w:r w:rsidRPr="007C6631">
        <w:rPr>
          <w:rStyle w:val="StyleUnderline"/>
        </w:rPr>
        <w:t>American media mindlessly reports on this report</w:t>
      </w:r>
      <w:r>
        <w:t xml:space="preserve"> or these wordings and everyone acts panicked, </w:t>
      </w:r>
      <w:r w:rsidRPr="007C6631">
        <w:rPr>
          <w:rStyle w:val="StyleUnderline"/>
        </w:rPr>
        <w:t>treating these reports or military brass’ warnings like a work of sober objective analysis</w:t>
      </w:r>
      <w:r>
        <w:t xml:space="preserve">. </w:t>
      </w:r>
      <w:r w:rsidRPr="00487D46">
        <w:rPr>
          <w:rStyle w:val="StyleUnderline"/>
          <w:highlight w:val="yellow"/>
        </w:rPr>
        <w:t>Congress then reacts and uses this media coverage</w:t>
      </w:r>
      <w:r>
        <w:t xml:space="preserve"> and secondary cable news coverage </w:t>
      </w:r>
      <w:r w:rsidRPr="00487D46">
        <w:rPr>
          <w:rStyle w:val="StyleUnderline"/>
          <w:highlight w:val="yellow"/>
        </w:rPr>
        <w:t xml:space="preserve">to </w:t>
      </w:r>
      <w:r w:rsidRPr="00487D46">
        <w:rPr>
          <w:rStyle w:val="Emphasis"/>
          <w:highlight w:val="yellow"/>
        </w:rPr>
        <w:t>rationalize more money</w:t>
      </w:r>
      <w:r w:rsidRPr="00487D46">
        <w:rPr>
          <w:highlight w:val="yellow"/>
        </w:rPr>
        <w:t xml:space="preserve"> </w:t>
      </w:r>
      <w:r w:rsidRPr="00487D46">
        <w:rPr>
          <w:rStyle w:val="StyleUnderline"/>
          <w:highlight w:val="yellow"/>
        </w:rPr>
        <w:t xml:space="preserve">flowing to the very funders and sources of said warnings, </w:t>
      </w:r>
      <w:r w:rsidRPr="00487D46">
        <w:rPr>
          <w:rStyle w:val="Emphasis"/>
          <w:highlight w:val="yellow"/>
        </w:rPr>
        <w:t>further bloating the Pentagon</w:t>
      </w:r>
      <w:r>
        <w:t xml:space="preserve">, State Department or CIA </w:t>
      </w:r>
      <w:r w:rsidRPr="00487D46">
        <w:rPr>
          <w:rStyle w:val="Emphasis"/>
          <w:highlight w:val="yellow"/>
        </w:rPr>
        <w:t>budget</w:t>
      </w:r>
      <w:r>
        <w:t xml:space="preserve">. </w:t>
      </w:r>
      <w:r w:rsidRPr="007C6631">
        <w:rPr>
          <w:rStyle w:val="StyleUnderline"/>
        </w:rPr>
        <w:t>Rinse and repeat</w:t>
      </w:r>
      <w:r>
        <w:t xml:space="preserve">, </w:t>
      </w:r>
      <w:proofErr w:type="gramStart"/>
      <w:r>
        <w:t>rinse</w:t>
      </w:r>
      <w:proofErr w:type="gramEnd"/>
      <w:r>
        <w:t xml:space="preserve"> and repeat, </w:t>
      </w:r>
      <w:r w:rsidRPr="007C6631">
        <w:rPr>
          <w:rStyle w:val="StyleUnderline"/>
        </w:rPr>
        <w:t>all the while portraying the US’s gargantuan defense expenditures as insufficient</w:t>
      </w:r>
      <w:r>
        <w:t>.</w:t>
      </w:r>
    </w:p>
    <w:p w14:paraId="1EF19BEF" w14:textId="77777777" w:rsidR="00B072C9" w:rsidRDefault="00B072C9" w:rsidP="00B072C9">
      <w:r>
        <w:t>Adam: On today’s episode, we’ll parse the trope of the always “lagging” American empire, who pushes it, who funds it, who benefits from it and ask why the inverse question — what if the United States is too powerful and exerts too much domination over the rest of the world? — is never broached by US media, much less honestly discussed.</w:t>
      </w:r>
    </w:p>
    <w:p w14:paraId="35F7DBD8" w14:textId="77777777" w:rsidR="00B072C9" w:rsidRDefault="00B072C9" w:rsidP="00B072C9">
      <w:r>
        <w:t xml:space="preserve">Nima: Later on the show, we’ll be speaking with Jim </w:t>
      </w:r>
      <w:proofErr w:type="spellStart"/>
      <w:r>
        <w:t>Naureckas</w:t>
      </w:r>
      <w:proofErr w:type="spellEnd"/>
      <w:r>
        <w:t xml:space="preserve"> of Fairness and Accuracy in Reporting, where he has edited FAIR’s print publication Extra! since 1990.</w:t>
      </w:r>
    </w:p>
    <w:p w14:paraId="00B9B3E8" w14:textId="77777777" w:rsidR="00B072C9" w:rsidRDefault="00B072C9" w:rsidP="00B072C9">
      <w:r>
        <w:t>[Begin Clip]</w:t>
      </w:r>
    </w:p>
    <w:p w14:paraId="6F3774DD" w14:textId="77777777" w:rsidR="00B072C9" w:rsidRPr="00C5476B" w:rsidRDefault="00B072C9" w:rsidP="00B072C9">
      <w:r>
        <w:t xml:space="preserve">Jim </w:t>
      </w:r>
      <w:proofErr w:type="spellStart"/>
      <w:r>
        <w:t>Naureckas</w:t>
      </w:r>
      <w:proofErr w:type="spellEnd"/>
      <w:r>
        <w:t xml:space="preserve">: </w:t>
      </w:r>
      <w:r w:rsidRPr="00487D46">
        <w:rPr>
          <w:rStyle w:val="StyleUnderline"/>
          <w:highlight w:val="yellow"/>
        </w:rPr>
        <w:t>Corporate media relies super heavily on think tanks</w:t>
      </w:r>
      <w:r w:rsidRPr="007C6631">
        <w:rPr>
          <w:rStyle w:val="StyleUnderline"/>
        </w:rPr>
        <w:t xml:space="preserve"> for their quote-unquote “matters of military and security.”</w:t>
      </w:r>
      <w:r>
        <w:t xml:space="preserve"> </w:t>
      </w:r>
      <w:r w:rsidRPr="00487D46">
        <w:rPr>
          <w:rStyle w:val="StyleUnderline"/>
          <w:highlight w:val="yellow"/>
        </w:rPr>
        <w:t>They</w:t>
      </w:r>
      <w:r w:rsidRPr="00487D46">
        <w:rPr>
          <w:highlight w:val="yellow"/>
        </w:rPr>
        <w:t xml:space="preserve"> </w:t>
      </w:r>
      <w:r w:rsidRPr="00487D46">
        <w:rPr>
          <w:rStyle w:val="Emphasis"/>
          <w:highlight w:val="yellow"/>
        </w:rPr>
        <w:t>pose as academics</w:t>
      </w:r>
      <w:r>
        <w:t xml:space="preserve"> </w:t>
      </w:r>
      <w:r w:rsidRPr="007C6631">
        <w:rPr>
          <w:rStyle w:val="StyleUnderline"/>
        </w:rPr>
        <w:t xml:space="preserve">without a college, </w:t>
      </w:r>
      <w:r w:rsidRPr="00487D46">
        <w:rPr>
          <w:rStyle w:val="StyleUnderline"/>
          <w:highlight w:val="yellow"/>
        </w:rPr>
        <w:t xml:space="preserve">but in reality, they are </w:t>
      </w:r>
      <w:r w:rsidRPr="00487D46">
        <w:rPr>
          <w:rStyle w:val="Emphasis"/>
          <w:highlight w:val="yellow"/>
        </w:rPr>
        <w:t>set up by corporate funders to launder their promotional pitch through the veneer of an academic think tank</w:t>
      </w:r>
      <w:r>
        <w:t xml:space="preserve"> and it is the quintessential story that you want to tell if you are in the business of not just selling arms, but selling more arms, because as a capitalist enterprise, it’s not enough to make the same profit year after year, you have to increase your profit, because that’s how capitalism works.</w:t>
      </w:r>
    </w:p>
    <w:p w14:paraId="3D8B3B39" w14:textId="77777777" w:rsidR="00B072C9" w:rsidRDefault="00B072C9" w:rsidP="00B072C9">
      <w:pPr>
        <w:rPr>
          <w:sz w:val="12"/>
        </w:rPr>
      </w:pPr>
    </w:p>
    <w:p w14:paraId="216BBF2B" w14:textId="77777777" w:rsidR="00B072C9" w:rsidRDefault="00B072C9" w:rsidP="00B072C9">
      <w:pPr>
        <w:pStyle w:val="Heading4"/>
      </w:pPr>
      <w:bookmarkStart w:id="1" w:name="_Hlk80952911"/>
      <w:r>
        <w:lastRenderedPageBreak/>
        <w:t>The United States is a revisionist power. Concerns of Chinese tech dominance are rooted in orientalist Sinophobia.</w:t>
      </w:r>
    </w:p>
    <w:p w14:paraId="3D9196B5" w14:textId="77777777" w:rsidR="00B072C9" w:rsidRDefault="00B072C9" w:rsidP="00B072C9">
      <w:r>
        <w:rPr>
          <w:b/>
          <w:bCs/>
          <w:sz w:val="26"/>
        </w:rPr>
        <w:t xml:space="preserve">Nair </w:t>
      </w:r>
      <w:proofErr w:type="gramStart"/>
      <w:r>
        <w:rPr>
          <w:b/>
          <w:bCs/>
          <w:sz w:val="26"/>
        </w:rPr>
        <w:t xml:space="preserve">18 </w:t>
      </w:r>
      <w:r>
        <w:t>,</w:t>
      </w:r>
      <w:proofErr w:type="gramEnd"/>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9" w:history="1">
        <w:r>
          <w:rPr>
            <w:rStyle w:val="Hyperlink"/>
            <w:color w:val="000000"/>
            <w:u w:val="single"/>
          </w:rPr>
          <w:t>https://thediplomat.com/2018/12/why-asia-should-be-worried-by-americas-bullying-of-china/</w:t>
        </w:r>
      </w:hyperlink>
      <w:r>
        <w:t xml:space="preserve"> Date Accessed: 3/19/2021)</w:t>
      </w:r>
    </w:p>
    <w:p w14:paraId="154F7F8A" w14:textId="77777777" w:rsidR="00B072C9" w:rsidRDefault="00B072C9" w:rsidP="00B072C9">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25DC862F" w14:textId="77777777" w:rsidR="00B072C9" w:rsidRDefault="00B072C9" w:rsidP="00B072C9">
      <w:r>
        <w:t xml:space="preserve">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t>, questions about the arrest’s legitimacy, or the presence of political motives behind it, were largely absent.</w:t>
      </w:r>
    </w:p>
    <w:p w14:paraId="181483A1" w14:textId="77777777" w:rsidR="00B072C9" w:rsidRDefault="00B072C9" w:rsidP="00B072C9">
      <w:r>
        <w:t xml:space="preserve">This is not to argue that Meng is completely innocent of breaking American law. But </w:t>
      </w:r>
      <w:r>
        <w:rPr>
          <w:rStyle w:val="StyleUnderline"/>
        </w:rPr>
        <w:t xml:space="preserve">it is important to note that the right to this </w:t>
      </w:r>
      <w:r w:rsidRPr="005B360D">
        <w:rPr>
          <w:rStyle w:val="StyleUnderline"/>
          <w:highlight w:val="cyan"/>
        </w:rPr>
        <w:t>extraterritorial behavior is asymmetric</w:t>
      </w:r>
      <w:r>
        <w:t xml:space="preserve">: </w:t>
      </w:r>
      <w:r w:rsidRPr="005B360D">
        <w:rPr>
          <w:rStyle w:val="StyleUnderline"/>
          <w:highlight w:val="cyan"/>
        </w:rPr>
        <w:t>only the U</w:t>
      </w:r>
      <w:r>
        <w:rPr>
          <w:rStyle w:val="StyleUnderline"/>
        </w:rPr>
        <w:t xml:space="preserve">nited </w:t>
      </w:r>
      <w:r w:rsidRPr="005B360D">
        <w:rPr>
          <w:rStyle w:val="StyleUnderline"/>
          <w:highlight w:val="cyan"/>
        </w:rPr>
        <w:t>S</w:t>
      </w:r>
      <w:r>
        <w:rPr>
          <w:rStyle w:val="StyleUnderline"/>
        </w:rPr>
        <w:t xml:space="preserve">tates </w:t>
      </w:r>
      <w:r w:rsidRPr="005B360D">
        <w:rPr>
          <w:rStyle w:val="StyleUnderline"/>
          <w:highlight w:val="cyan"/>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660A870F" w14:textId="77777777" w:rsidR="00B072C9" w:rsidRDefault="00B072C9" w:rsidP="00B072C9">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3CEC46E8" w14:textId="77777777" w:rsidR="00B072C9" w:rsidRDefault="00B072C9" w:rsidP="00B072C9">
      <w:r>
        <w:t xml:space="preserve">Some have connected Meng’s arrest to the wider trade tensions between China and the United States. </w:t>
      </w:r>
      <w:r w:rsidRPr="005B360D">
        <w:rPr>
          <w:rStyle w:val="StyleUnderline"/>
          <w:highlight w:val="cyan"/>
        </w:rPr>
        <w:t>Huawei had</w:t>
      </w:r>
      <w:r>
        <w:t xml:space="preserve"> already </w:t>
      </w:r>
      <w:r w:rsidRPr="005B360D">
        <w:rPr>
          <w:rStyle w:val="StyleUnderline"/>
          <w:highlight w:val="cyan"/>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4F6900CE" w14:textId="77777777" w:rsidR="00B072C9" w:rsidRDefault="00B072C9" w:rsidP="00B072C9">
      <w:r>
        <w:t xml:space="preserve">But </w:t>
      </w:r>
      <w:r>
        <w:rPr>
          <w:rStyle w:val="StyleUnderline"/>
        </w:rPr>
        <w:t>this misses a more fundamental cause for the worries about China</w:t>
      </w:r>
      <w:r>
        <w:t xml:space="preserve">, which now spread beyond trade and economics. </w:t>
      </w:r>
      <w:r w:rsidRPr="005B360D">
        <w:rPr>
          <w:rStyle w:val="StyleUnderline"/>
          <w:highlight w:val="cyan"/>
        </w:rPr>
        <w:t>Articles about China’s technology and surveillance</w:t>
      </w:r>
      <w:r>
        <w:t xml:space="preserve">, such as its “social credit system,” </w:t>
      </w:r>
      <w:r w:rsidRPr="005B360D">
        <w:rPr>
          <w:rStyle w:val="StyleUnderline"/>
          <w:highlight w:val="cyan"/>
        </w:rPr>
        <w:t>worry about a techno-dystopia</w:t>
      </w:r>
      <w:r>
        <w:rPr>
          <w:rStyle w:val="StyleUnderline"/>
        </w:rPr>
        <w:t xml:space="preserve">, </w:t>
      </w:r>
      <w:r w:rsidRPr="005B360D">
        <w:rPr>
          <w:rStyle w:val="StyleUnderline"/>
          <w:highlight w:val="cyan"/>
        </w:rPr>
        <w:t>despite similar surveillance</w:t>
      </w:r>
      <w:r>
        <w:rPr>
          <w:rStyle w:val="StyleUnderline"/>
        </w:rPr>
        <w:t xml:space="preserve"> being </w:t>
      </w:r>
      <w:r w:rsidRPr="005B360D">
        <w:rPr>
          <w:rStyle w:val="StyleUnderline"/>
          <w:highlight w:val="cyan"/>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0A50C677" w14:textId="77777777" w:rsidR="00B072C9" w:rsidRDefault="00B072C9" w:rsidP="00B072C9">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actually be of value to Chinese people, as local search engines like Baidu have been plagued with scandal, hoaxes, and frauds. But </w:t>
      </w:r>
      <w:r>
        <w:rPr>
          <w:rStyle w:val="StyleUnderline"/>
        </w:rPr>
        <w:t xml:space="preserve">the fear that Western observers have about China means that this benefit could </w:t>
      </w:r>
      <w:proofErr w:type="gramStart"/>
      <w:r>
        <w:rPr>
          <w:rStyle w:val="StyleUnderline"/>
        </w:rPr>
        <w:t>be</w:t>
      </w:r>
      <w:proofErr w:type="gramEnd"/>
      <w:r>
        <w:rPr>
          <w:rStyle w:val="StyleUnderline"/>
        </w:rPr>
        <w:t xml:space="preserve"> denied them.</w:t>
      </w:r>
    </w:p>
    <w:p w14:paraId="57DA7EB9" w14:textId="77777777" w:rsidR="00B072C9" w:rsidRDefault="00B072C9" w:rsidP="00B072C9">
      <w:r>
        <w:lastRenderedPageBreak/>
        <w:t>One could argue that this is part and parcel of the usual geopolitical conflict between an incumbent power and a rising one, or that they are merely representations of how the economic relationship between China and the West continues to change.</w:t>
      </w:r>
    </w:p>
    <w:p w14:paraId="743C6196" w14:textId="77777777" w:rsidR="00B072C9" w:rsidRDefault="00B072C9" w:rsidP="00B072C9">
      <w:pPr>
        <w:rPr>
          <w:rStyle w:val="StyleUnderline"/>
        </w:rPr>
      </w:pPr>
      <w:r>
        <w:t xml:space="preserve">But </w:t>
      </w:r>
      <w:r w:rsidRPr="005B360D">
        <w:rPr>
          <w:rStyle w:val="StyleUnderline"/>
          <w:highlight w:val="cyan"/>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sidRPr="005B360D">
        <w:rPr>
          <w:rStyle w:val="StyleUnderline"/>
          <w:highlight w:val="cyan"/>
        </w:rPr>
        <w:t>has been based on the idea that the American</w:t>
      </w:r>
      <w:r>
        <w:t xml:space="preserve"> or Western </w:t>
      </w:r>
      <w:r w:rsidRPr="005B360D">
        <w:rPr>
          <w:rStyle w:val="StyleUnderline"/>
          <w:highlight w:val="cyan"/>
        </w:rPr>
        <w:t>culture</w:t>
      </w:r>
      <w:r>
        <w:rPr>
          <w:rStyle w:val="StyleUnderline"/>
        </w:rPr>
        <w:t xml:space="preserve">, way of life, </w:t>
      </w:r>
      <w:r w:rsidRPr="005B360D">
        <w:rPr>
          <w:rStyle w:val="StyleUnderline"/>
          <w:highlight w:val="cyan"/>
        </w:rPr>
        <w:t>and values are superior</w:t>
      </w:r>
      <w:r>
        <w:t xml:space="preserve">. </w:t>
      </w:r>
      <w:r w:rsidRPr="005B360D">
        <w:rPr>
          <w:rStyle w:val="StyleUnderline"/>
          <w:highlight w:val="cyan"/>
        </w:rPr>
        <w:t>One could</w:t>
      </w:r>
      <w:r>
        <w:t xml:space="preserve"> perhaps </w:t>
      </w:r>
      <w:r w:rsidRPr="005B360D">
        <w:rPr>
          <w:rStyle w:val="StyleUnderline"/>
          <w:highlight w:val="cyan"/>
        </w:rPr>
        <w:t>see</w:t>
      </w:r>
      <w:r>
        <w:rPr>
          <w:rStyle w:val="StyleUnderline"/>
        </w:rPr>
        <w:t xml:space="preserve"> </w:t>
      </w:r>
      <w:r w:rsidRPr="005B360D">
        <w:rPr>
          <w:rStyle w:val="StyleUnderline"/>
          <w:highlight w:val="cyan"/>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4B78A44A" w14:textId="77777777" w:rsidR="00B072C9" w:rsidRDefault="00B072C9" w:rsidP="00B072C9">
      <w:r>
        <w:t xml:space="preserve">It is clear that </w:t>
      </w:r>
      <w:r w:rsidRPr="005B360D">
        <w:rPr>
          <w:rStyle w:val="StyleUnderline"/>
          <w:highlight w:val="cyan"/>
        </w:rPr>
        <w:t>neither the U</w:t>
      </w:r>
      <w:r>
        <w:rPr>
          <w:rStyle w:val="StyleUnderline"/>
        </w:rPr>
        <w:t xml:space="preserve">nited </w:t>
      </w:r>
      <w:r w:rsidRPr="005B360D">
        <w:rPr>
          <w:rStyle w:val="StyleUnderline"/>
          <w:highlight w:val="cyan"/>
        </w:rPr>
        <w:t>S</w:t>
      </w:r>
      <w:r>
        <w:rPr>
          <w:rStyle w:val="StyleUnderline"/>
        </w:rPr>
        <w:t xml:space="preserve">tates </w:t>
      </w:r>
      <w:r w:rsidRPr="005B360D">
        <w:rPr>
          <w:rStyle w:val="StyleUnderline"/>
          <w:highlight w:val="cyan"/>
        </w:rPr>
        <w:t>nor Europe is</w:t>
      </w:r>
      <w:r>
        <w:rPr>
          <w:rStyle w:val="StyleUnderline"/>
        </w:rPr>
        <w:t xml:space="preserve"> </w:t>
      </w:r>
      <w:r w:rsidRPr="005B360D">
        <w:rPr>
          <w:rStyle w:val="StyleUnderline"/>
          <w:highlight w:val="cyan"/>
        </w:rPr>
        <w:t>mentally prepared for</w:t>
      </w:r>
      <w:r>
        <w:rPr>
          <w:rStyle w:val="StyleUnderline"/>
        </w:rPr>
        <w:t xml:space="preserve"> the prospect of </w:t>
      </w:r>
      <w:r w:rsidRPr="005B360D">
        <w:rPr>
          <w:rStyle w:val="StyleUnderline"/>
          <w:highlight w:val="cyan"/>
        </w:rPr>
        <w:t>another country</w:t>
      </w:r>
      <w:r>
        <w:t xml:space="preserve">, especially a non-Western one, </w:t>
      </w:r>
      <w:r>
        <w:rPr>
          <w:rStyle w:val="StyleUnderline"/>
        </w:rPr>
        <w:t>being successful</w:t>
      </w:r>
      <w:r>
        <w:t xml:space="preserve">, </w:t>
      </w:r>
      <w:r>
        <w:rPr>
          <w:rStyle w:val="StyleUnderline"/>
        </w:rPr>
        <w:t xml:space="preserve">let alone </w:t>
      </w:r>
      <w:r w:rsidRPr="005B360D">
        <w:rPr>
          <w:rStyle w:val="StyleUnderline"/>
          <w:highlight w:val="cyan"/>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a country long viewed as backward but which has now succeeded while following its own political, economic, and cultural model</w:t>
      </w:r>
      <w:r>
        <w:t>. For the first time in two centuries a non-Western nation with a wholly different political system is challenging the West, and this is causing great anguish.</w:t>
      </w:r>
    </w:p>
    <w:p w14:paraId="6E437AD4" w14:textId="77777777" w:rsidR="00B072C9" w:rsidRDefault="00B072C9" w:rsidP="00B072C9">
      <w:r>
        <w:t>“</w:t>
      </w:r>
      <w:r w:rsidRPr="005B360D">
        <w:rPr>
          <w:rStyle w:val="StyleUnderline"/>
          <w:highlight w:val="cyan"/>
        </w:rPr>
        <w:t>American exceptionalism</w:t>
      </w:r>
      <w:r>
        <w:t xml:space="preserve">” </w:t>
      </w:r>
      <w:r w:rsidRPr="005B360D">
        <w:rPr>
          <w:rStyle w:val="StyleUnderline"/>
          <w:highlight w:val="cyan"/>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2DCC0FF4" w14:textId="77777777" w:rsidR="00B072C9" w:rsidRDefault="00B072C9" w:rsidP="00B072C9">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sidRPr="005B360D">
        <w:rPr>
          <w:rStyle w:val="StyleUnderline"/>
          <w:highlight w:val="cyan"/>
        </w:rPr>
        <w:t>The fear of China</w:t>
      </w:r>
      <w:r>
        <w:rPr>
          <w:rStyle w:val="StyleUnderline"/>
        </w:rPr>
        <w:t xml:space="preserve"> and the rest </w:t>
      </w:r>
      <w:r w:rsidRPr="005B360D">
        <w:rPr>
          <w:rStyle w:val="StyleUnderline"/>
          <w:highlight w:val="cyan"/>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088CBDB7" w14:textId="77777777" w:rsidR="00B072C9" w:rsidRDefault="00B072C9" w:rsidP="00B072C9">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1A56C031" w14:textId="77777777" w:rsidR="00B072C9" w:rsidRDefault="00B072C9" w:rsidP="00B072C9">
      <w:r>
        <w:t xml:space="preserve">If the roots of </w:t>
      </w:r>
      <w:proofErr w:type="gramStart"/>
      <w:r w:rsidRPr="005B360D">
        <w:rPr>
          <w:rStyle w:val="StyleUnderline"/>
          <w:highlight w:val="cyan"/>
        </w:rPr>
        <w:t>American-Chinese</w:t>
      </w:r>
      <w:proofErr w:type="gramEnd"/>
      <w:r w:rsidRPr="005B360D">
        <w:rPr>
          <w:rStyle w:val="StyleUnderline"/>
          <w:highlight w:val="cyan"/>
        </w:rPr>
        <w:t xml:space="preserve"> tensions come from</w:t>
      </w:r>
      <w:r>
        <w:t xml:space="preserve"> something other than just geopolitics or economics, then the ascent of these large developing countries may not be as smooth as they hope. This would be due to the </w:t>
      </w:r>
      <w:r w:rsidRPr="005B360D">
        <w:rPr>
          <w:rStyle w:val="StyleUnderline"/>
          <w:highlight w:val="cyan"/>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0D17DFCF" w14:textId="77777777" w:rsidR="00B072C9" w:rsidRDefault="00B072C9" w:rsidP="00B072C9">
      <w:r>
        <w:lastRenderedPageBreak/>
        <w:t>One question many Americans asked themselves in the aftermath of the September 11 attacks was “Why do they hate us?” One wonders if people in China are asking themselves the same thing. They may not like the answer they get back.</w:t>
      </w:r>
    </w:p>
    <w:bookmarkEnd w:id="1"/>
    <w:p w14:paraId="67F1D107" w14:textId="77777777" w:rsidR="00B072C9" w:rsidRDefault="00B072C9" w:rsidP="00B072C9">
      <w:pPr>
        <w:spacing w:before="240"/>
        <w:rPr>
          <w:rStyle w:val="StyleUnderline"/>
        </w:rPr>
      </w:pPr>
    </w:p>
    <w:p w14:paraId="42ECE8A9" w14:textId="77777777" w:rsidR="00B072C9" w:rsidRPr="002C789D" w:rsidRDefault="00B072C9" w:rsidP="00B072C9"/>
    <w:p w14:paraId="15A6838C" w14:textId="77777777" w:rsidR="00B072C9" w:rsidRPr="00007D20" w:rsidRDefault="00B072C9" w:rsidP="00B072C9">
      <w:pPr>
        <w:pStyle w:val="Heading4"/>
      </w:pPr>
      <w:r>
        <w:t>Risk management induces volatility upon billions to produce stability for the security state and capitalism. That ensures extinction by warming</w:t>
      </w:r>
      <w:r w:rsidRPr="00007D20">
        <w:t xml:space="preserve">. </w:t>
      </w:r>
    </w:p>
    <w:p w14:paraId="301157C5" w14:textId="77777777" w:rsidR="00B072C9" w:rsidRPr="00007D20" w:rsidRDefault="00B072C9" w:rsidP="00B072C9">
      <w:r w:rsidRPr="00007D20">
        <w:rPr>
          <w:rStyle w:val="Style13ptBold"/>
        </w:rPr>
        <w:t>Beller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46-47 Duke University Press) </w:t>
      </w:r>
    </w:p>
    <w:p w14:paraId="2460E61A" w14:textId="77777777" w:rsidR="00B072C9" w:rsidRPr="00007D20" w:rsidRDefault="00B072C9" w:rsidP="00B072C9">
      <w:pPr>
        <w:rPr>
          <w:sz w:val="12"/>
        </w:rPr>
      </w:pPr>
      <w:r w:rsidRPr="00007D20">
        <w:rPr>
          <w:rStyle w:val="Emphasis"/>
        </w:rPr>
        <w:t>Innovation</w:t>
      </w:r>
      <w:r w:rsidRPr="00007D20">
        <w:rPr>
          <w:rStyle w:val="StyleUnderline"/>
        </w:rPr>
        <w:t xml:space="preserve"> organized by entrepreneurs of the self, of the </w:t>
      </w:r>
      <w:proofErr w:type="spellStart"/>
      <w:r w:rsidRPr="00007D20">
        <w:rPr>
          <w:rStyle w:val="StyleUnderline"/>
        </w:rPr>
        <w:t>cyberself</w:t>
      </w:r>
      <w:proofErr w:type="spellEnd"/>
      <w:r w:rsidRPr="00007D20">
        <w:rPr>
          <w:rStyle w:val="StyleUnderline"/>
        </w:rPr>
        <w:t xml:space="preserve">, </w:t>
      </w:r>
      <w:r w:rsidRPr="00007D20">
        <w:rPr>
          <w:rStyle w:val="Emphasis"/>
        </w:rPr>
        <w:t>creates possibilities for arbitrage</w:t>
      </w:r>
      <w:r w:rsidRPr="00007D20">
        <w:rPr>
          <w:rStyle w:val="StyleUnderline"/>
        </w:rPr>
        <w:t xml:space="preserve"> on those super-sets of labor-time, attention and </w:t>
      </w:r>
      <w:proofErr w:type="gramStart"/>
      <w:r w:rsidRPr="00007D20">
        <w:rPr>
          <w:rStyle w:val="StyleUnderline"/>
        </w:rPr>
        <w:t>life-time</w:t>
      </w:r>
      <w:proofErr w:type="gramEnd"/>
      <w:r w:rsidRPr="00007D20">
        <w:rPr>
          <w:rStyle w:val="StyleUnderline"/>
        </w:rPr>
        <w:t xml:space="preserve">; and all the while, everyday </w:t>
      </w:r>
      <w:r w:rsidRPr="005B360D">
        <w:rPr>
          <w:rStyle w:val="Emphasis"/>
          <w:highlight w:val="cyan"/>
        </w:rPr>
        <w:t>risk management</w:t>
      </w:r>
      <w:r w:rsidRPr="005B360D">
        <w:rPr>
          <w:rStyle w:val="StyleUnderline"/>
          <w:highlight w:val="cyan"/>
        </w:rPr>
        <w:t xml:space="preserve"> is</w:t>
      </w:r>
      <w:r w:rsidRPr="00007D20">
        <w:rPr>
          <w:rStyle w:val="StyleUnderline"/>
        </w:rPr>
        <w:t xml:space="preserve"> </w:t>
      </w:r>
      <w:r w:rsidRPr="00007D20">
        <w:rPr>
          <w:rStyle w:val="Emphasis"/>
        </w:rPr>
        <w:t>underpinned</w:t>
      </w:r>
      <w:r w:rsidRPr="00007D20">
        <w:rPr>
          <w:rStyle w:val="StyleUnderline"/>
        </w:rPr>
        <w:t xml:space="preserve"> and indeed </w:t>
      </w:r>
      <w:r w:rsidRPr="005B360D">
        <w:rPr>
          <w:rStyle w:val="Emphasis"/>
          <w:highlight w:val="cyan"/>
        </w:rPr>
        <w:t>anchored</w:t>
      </w:r>
      <w:r w:rsidRPr="00007D20">
        <w:rPr>
          <w:rStyle w:val="StyleUnderline"/>
        </w:rPr>
        <w:t xml:space="preserve"> </w:t>
      </w:r>
      <w:r w:rsidRPr="005B360D">
        <w:rPr>
          <w:rStyle w:val="StyleUnderline"/>
          <w:highlight w:val="cyan"/>
        </w:rPr>
        <w:t>by</w:t>
      </w:r>
      <w:r w:rsidRPr="00007D20">
        <w:rPr>
          <w:rStyle w:val="StyleUnderline"/>
        </w:rPr>
        <w:t xml:space="preserve"> the </w:t>
      </w:r>
      <w:r w:rsidRPr="005B360D">
        <w:rPr>
          <w:rStyle w:val="Emphasis"/>
          <w:highlight w:val="cyan"/>
        </w:rPr>
        <w:t>calculus of genocide</w:t>
      </w:r>
      <w:r w:rsidRPr="00007D20">
        <w:rPr>
          <w:sz w:val="12"/>
        </w:rPr>
        <w:t xml:space="preserve">. </w:t>
      </w:r>
      <w:r w:rsidRPr="00007D20">
        <w:rPr>
          <w:rStyle w:val="StyleUnderline"/>
        </w:rPr>
        <w:t xml:space="preserve">From the binary of the </w:t>
      </w:r>
      <w:r w:rsidRPr="00007D20">
        <w:rPr>
          <w:rStyle w:val="Emphasis"/>
        </w:rPr>
        <w:t>A-bomb</w:t>
      </w:r>
      <w:r w:rsidRPr="00007D20">
        <w:rPr>
          <w:rStyle w:val="StyleUnderline"/>
        </w:rPr>
        <w:t xml:space="preserve"> to IBM’s </w:t>
      </w:r>
      <w:r w:rsidRPr="00007D20">
        <w:rPr>
          <w:rStyle w:val="Emphasis"/>
        </w:rPr>
        <w:t>punch-carding</w:t>
      </w:r>
      <w:r w:rsidRPr="00007D20">
        <w:rPr>
          <w:rStyle w:val="StyleUnderline"/>
        </w:rPr>
        <w:t xml:space="preserve"> of the Nazi Holocaust</w:t>
      </w:r>
      <w:r w:rsidRPr="00007D20">
        <w:rPr>
          <w:sz w:val="12"/>
        </w:rPr>
        <w:t xml:space="preserve">, from the calculus of sovereign debt to that of social media, </w:t>
      </w:r>
      <w:r w:rsidRPr="00007D20">
        <w:rPr>
          <w:rStyle w:val="StyleUnderline"/>
        </w:rPr>
        <w:t xml:space="preserve">the </w:t>
      </w:r>
      <w:r w:rsidRPr="00007D20">
        <w:rPr>
          <w:rStyle w:val="Emphasis"/>
        </w:rPr>
        <w:t>lives</w:t>
      </w:r>
      <w:r w:rsidRPr="00007D20">
        <w:rPr>
          <w:rStyle w:val="StyleUnderline"/>
        </w:rPr>
        <w:t xml:space="preserve"> of people</w:t>
      </w:r>
      <w:r w:rsidRPr="00007D20">
        <w:rPr>
          <w:sz w:val="12"/>
        </w:rPr>
        <w:t xml:space="preserve"> (in Nagasaki, in Auschwitz, in Furguson), </w:t>
      </w:r>
      <w:r w:rsidRPr="00007D20">
        <w:rPr>
          <w:rStyle w:val="StyleUnderline"/>
        </w:rPr>
        <w:t xml:space="preserve">become the </w:t>
      </w:r>
      <w:r w:rsidRPr="00007D20">
        <w:rPr>
          <w:rStyle w:val="Emphasis"/>
        </w:rPr>
        <w:t>substrate</w:t>
      </w:r>
      <w:r w:rsidRPr="00007D20">
        <w:rPr>
          <w:rStyle w:val="StyleUnderline"/>
        </w:rPr>
        <w:t xml:space="preserve"> that registers the </w:t>
      </w:r>
      <w:r w:rsidRPr="00007D20">
        <w:rPr>
          <w:rStyle w:val="Emphasis"/>
        </w:rPr>
        <w:t>meaning of the compute</w:t>
      </w:r>
      <w:r w:rsidRPr="00007D20">
        <w:rPr>
          <w:sz w:val="12"/>
        </w:rPr>
        <w:t>—at least the meaning as far as they may have been concerned</w:t>
      </w:r>
      <w:r w:rsidRPr="00007D20">
        <w:rPr>
          <w:rStyle w:val="StyleUnderline"/>
        </w:rPr>
        <w:t xml:space="preserve">. So many are posited as but </w:t>
      </w:r>
      <w:r w:rsidRPr="005B360D">
        <w:rPr>
          <w:rStyle w:val="Emphasis"/>
          <w:highlight w:val="cyan"/>
        </w:rPr>
        <w:t>renewable pawns</w:t>
      </w:r>
      <w:r w:rsidRPr="00007D20">
        <w:rPr>
          <w:rStyle w:val="StyleUnderline"/>
        </w:rPr>
        <w:t xml:space="preserve"> </w:t>
      </w:r>
      <w:r w:rsidRPr="005B360D">
        <w:rPr>
          <w:rStyle w:val="StyleUnderline"/>
          <w:highlight w:val="cyan"/>
        </w:rPr>
        <w:t xml:space="preserve">in an </w:t>
      </w:r>
      <w:r w:rsidRPr="005B360D">
        <w:rPr>
          <w:rStyle w:val="Emphasis"/>
          <w:highlight w:val="cyan"/>
        </w:rPr>
        <w:t>endless game</w:t>
      </w:r>
      <w:r w:rsidRPr="00007D20">
        <w:rPr>
          <w:rStyle w:val="StyleUnderline"/>
        </w:rPr>
        <w:t xml:space="preserve">, and the game goes on. </w:t>
      </w:r>
      <w:r w:rsidRPr="005B360D">
        <w:rPr>
          <w:rStyle w:val="Emphasis"/>
          <w:highlight w:val="cyan"/>
        </w:rPr>
        <w:t>Dispossession</w:t>
      </w:r>
      <w:r w:rsidRPr="00007D20">
        <w:rPr>
          <w:rStyle w:val="Emphasis"/>
        </w:rPr>
        <w:t xml:space="preserve"> </w:t>
      </w:r>
      <w:r w:rsidRPr="005B360D">
        <w:rPr>
          <w:rStyle w:val="Emphasis"/>
          <w:highlight w:val="cyan"/>
        </w:rPr>
        <w:t>and</w:t>
      </w:r>
      <w:r w:rsidRPr="00007D20">
        <w:rPr>
          <w:rStyle w:val="Emphasis"/>
        </w:rPr>
        <w:t xml:space="preserve"> </w:t>
      </w:r>
      <w:r w:rsidRPr="005B360D">
        <w:rPr>
          <w:rStyle w:val="Emphasis"/>
          <w:highlight w:val="cyan"/>
        </w:rPr>
        <w:t>genocide</w:t>
      </w:r>
      <w:r w:rsidRPr="00007D20">
        <w:rPr>
          <w:rStyle w:val="StyleUnderline"/>
        </w:rPr>
        <w:t xml:space="preserve">, and the capacity to wreak these, </w:t>
      </w:r>
      <w:r w:rsidRPr="005B360D">
        <w:rPr>
          <w:rStyle w:val="Emphasis"/>
          <w:highlight w:val="cyan"/>
        </w:rPr>
        <w:t>guarantee</w:t>
      </w:r>
      <w:r w:rsidRPr="005B360D">
        <w:rPr>
          <w:rStyle w:val="StyleUnderline"/>
          <w:highlight w:val="cyan"/>
        </w:rPr>
        <w:t xml:space="preserve"> </w:t>
      </w:r>
      <w:r w:rsidRPr="00007D20">
        <w:rPr>
          <w:rStyle w:val="StyleUnderline"/>
        </w:rPr>
        <w:t xml:space="preserve">the </w:t>
      </w:r>
      <w:r w:rsidRPr="005B360D">
        <w:rPr>
          <w:rStyle w:val="Emphasis"/>
          <w:highlight w:val="cyan"/>
        </w:rPr>
        <w:t>liquidity</w:t>
      </w:r>
      <w:r w:rsidRPr="00007D20">
        <w:rPr>
          <w:rStyle w:val="StyleUnderline"/>
        </w:rPr>
        <w:t xml:space="preserve"> of the financial system by guaranteeing that </w:t>
      </w:r>
      <w:r w:rsidRPr="005B360D">
        <w:rPr>
          <w:rStyle w:val="StyleUnderline"/>
          <w:highlight w:val="cyan"/>
        </w:rPr>
        <w:t xml:space="preserve">there will </w:t>
      </w:r>
      <w:r w:rsidRPr="005B360D">
        <w:rPr>
          <w:rStyle w:val="Emphasis"/>
          <w:highlight w:val="cyan"/>
        </w:rPr>
        <w:t>always</w:t>
      </w:r>
      <w:r w:rsidRPr="005B360D">
        <w:rPr>
          <w:rStyle w:val="StyleUnderline"/>
          <w:highlight w:val="cyan"/>
        </w:rPr>
        <w:t xml:space="preserve"> be</w:t>
      </w:r>
      <w:r w:rsidRPr="00007D20">
        <w:rPr>
          <w:rStyle w:val="StyleUnderline"/>
        </w:rPr>
        <w:t xml:space="preserve"> </w:t>
      </w:r>
      <w:r w:rsidRPr="00007D20">
        <w:rPr>
          <w:rStyle w:val="Emphasis"/>
        </w:rPr>
        <w:t xml:space="preserve">some </w:t>
      </w:r>
      <w:r w:rsidRPr="005B360D">
        <w:rPr>
          <w:rStyle w:val="Emphasis"/>
          <w:highlight w:val="cyan"/>
        </w:rPr>
        <w:t>billions</w:t>
      </w:r>
      <w:r w:rsidRPr="00007D20">
        <w:rPr>
          <w:rStyle w:val="StyleUnderline"/>
        </w:rPr>
        <w:t xml:space="preserve"> willing or </w:t>
      </w:r>
      <w:r w:rsidRPr="005B360D">
        <w:rPr>
          <w:rStyle w:val="Emphasis"/>
          <w:highlight w:val="cyan"/>
        </w:rPr>
        <w:t>forced</w:t>
      </w:r>
      <w:r w:rsidRPr="00007D20">
        <w:rPr>
          <w:rStyle w:val="StyleUnderline"/>
        </w:rPr>
        <w:t xml:space="preserve"> </w:t>
      </w:r>
      <w:r w:rsidRPr="005B360D">
        <w:rPr>
          <w:rStyle w:val="StyleUnderline"/>
          <w:highlight w:val="cyan"/>
        </w:rPr>
        <w:t xml:space="preserve">to do anything </w:t>
      </w:r>
      <w:r w:rsidRPr="00007D20">
        <w:rPr>
          <w:rStyle w:val="StyleUnderline"/>
        </w:rPr>
        <w:t xml:space="preserve">for its </w:t>
      </w:r>
      <w:r w:rsidRPr="00007D20">
        <w:rPr>
          <w:rStyle w:val="Emphasis"/>
        </w:rPr>
        <w:t>money</w:t>
      </w:r>
      <w:r w:rsidRPr="00007D20">
        <w:rPr>
          <w:rStyle w:val="StyleUnderline"/>
        </w:rPr>
        <w:t xml:space="preserve"> and the </w:t>
      </w:r>
      <w:r w:rsidRPr="00007D20">
        <w:rPr>
          <w:rStyle w:val="Emphasis"/>
        </w:rPr>
        <w:t>access to information</w:t>
      </w:r>
      <w:r w:rsidRPr="00007D20">
        <w:rPr>
          <w:rStyle w:val="StyleUnderline"/>
        </w:rPr>
        <w:t>, to informed matter and therefore to life that it provides</w:t>
      </w:r>
      <w:r w:rsidRPr="00007D20">
        <w:rPr>
          <w:sz w:val="12"/>
        </w:rPr>
        <w:t xml:space="preserve">. In our era, we </w:t>
      </w:r>
      <w:proofErr w:type="gramStart"/>
      <w:r w:rsidRPr="00007D20">
        <w:rPr>
          <w:sz w:val="12"/>
        </w:rPr>
        <w:t>see clearly</w:t>
      </w:r>
      <w:proofErr w:type="gramEnd"/>
      <w:r w:rsidRPr="00007D20">
        <w:rPr>
          <w:sz w:val="12"/>
        </w:rPr>
        <w:t xml:space="preserve"> that, under capital</w:t>
      </w:r>
      <w:r w:rsidRPr="00007D20">
        <w:rPr>
          <w:rStyle w:val="StyleUnderline"/>
        </w:rPr>
        <w:t>, the “</w:t>
      </w:r>
      <w:r w:rsidRPr="005B360D">
        <w:rPr>
          <w:rStyle w:val="Emphasis"/>
          <w:highlight w:val="cyan"/>
        </w:rPr>
        <w:t>stability</w:t>
      </w:r>
      <w:r w:rsidRPr="00007D20">
        <w:rPr>
          <w:rStyle w:val="StyleUnderline"/>
        </w:rPr>
        <w:t xml:space="preserve">” </w:t>
      </w:r>
      <w:r w:rsidRPr="005B360D">
        <w:rPr>
          <w:rStyle w:val="StyleUnderline"/>
          <w:highlight w:val="cyan"/>
        </w:rPr>
        <w:t>imposed</w:t>
      </w:r>
      <w:r w:rsidRPr="00007D20">
        <w:rPr>
          <w:rStyle w:val="StyleUnderline"/>
        </w:rPr>
        <w:t xml:space="preserve"> </w:t>
      </w:r>
      <w:r w:rsidRPr="005B360D">
        <w:rPr>
          <w:rStyle w:val="StyleUnderline"/>
          <w:highlight w:val="cyan"/>
        </w:rPr>
        <w:t>by</w:t>
      </w:r>
      <w:r w:rsidRPr="00007D20">
        <w:rPr>
          <w:rStyle w:val="StyleUnderline"/>
        </w:rPr>
        <w:t xml:space="preserve"> systemic integrations and its </w:t>
      </w:r>
      <w:r w:rsidRPr="00007D20">
        <w:rPr>
          <w:rStyle w:val="Emphasis"/>
        </w:rPr>
        <w:t>programs</w:t>
      </w:r>
      <w:r w:rsidRPr="00007D20">
        <w:rPr>
          <w:rStyle w:val="StyleUnderline"/>
        </w:rPr>
        <w:t xml:space="preserve"> of </w:t>
      </w:r>
      <w:r w:rsidRPr="005B360D">
        <w:rPr>
          <w:rStyle w:val="Emphasis"/>
          <w:highlight w:val="cyan"/>
        </w:rPr>
        <w:t>finance, surveillance, security</w:t>
      </w:r>
      <w:r w:rsidRPr="00007D20">
        <w:rPr>
          <w:rStyle w:val="StyleUnderline"/>
        </w:rPr>
        <w:t xml:space="preserve">, mediation, and so on </w:t>
      </w:r>
      <w:r w:rsidRPr="005B360D">
        <w:rPr>
          <w:rStyle w:val="StyleUnderline"/>
          <w:highlight w:val="cyan"/>
        </w:rPr>
        <w:t>produces</w:t>
      </w:r>
      <w:r w:rsidRPr="00007D20">
        <w:rPr>
          <w:rStyle w:val="StyleUnderline"/>
        </w:rPr>
        <w:t xml:space="preserve"> ever </w:t>
      </w:r>
      <w:r w:rsidRPr="005B360D">
        <w:rPr>
          <w:rStyle w:val="Emphasis"/>
          <w:highlight w:val="cyan"/>
        </w:rPr>
        <w:t>greater</w:t>
      </w:r>
      <w:r w:rsidRPr="00007D20">
        <w:rPr>
          <w:rStyle w:val="Emphasis"/>
        </w:rPr>
        <w:t xml:space="preserve"> </w:t>
      </w:r>
      <w:r w:rsidRPr="005B360D">
        <w:rPr>
          <w:rStyle w:val="Emphasis"/>
          <w:highlight w:val="cyan"/>
        </w:rPr>
        <w:t>volatility</w:t>
      </w:r>
      <w:r w:rsidRPr="00007D20">
        <w:rPr>
          <w:rStyle w:val="StyleUnderline"/>
        </w:rPr>
        <w:t>,</w:t>
      </w:r>
      <w:r w:rsidRPr="00007D20">
        <w:rPr>
          <w:sz w:val="12"/>
        </w:rPr>
        <w:t xml:space="preserve"> and we see that this </w:t>
      </w:r>
      <w:r w:rsidRPr="00007D20">
        <w:rPr>
          <w:rStyle w:val="StyleUnderline"/>
        </w:rPr>
        <w:t>volatility</w:t>
      </w:r>
      <w:r w:rsidRPr="00007D20">
        <w:rPr>
          <w:sz w:val="12"/>
        </w:rPr>
        <w:t xml:space="preserve"> </w:t>
      </w:r>
      <w:r w:rsidRPr="00007D20">
        <w:rPr>
          <w:rStyle w:val="StyleUnderline"/>
        </w:rPr>
        <w:t xml:space="preserve">risk can be </w:t>
      </w:r>
      <w:r w:rsidRPr="00007D20">
        <w:rPr>
          <w:rStyle w:val="Emphasis"/>
        </w:rPr>
        <w:t>bought and sold</w:t>
      </w:r>
      <w:r w:rsidRPr="00007D20">
        <w:rPr>
          <w:sz w:val="12"/>
        </w:rPr>
        <w:t xml:space="preserve">; it can be cut up, bundled, bought, and resold, priced as content-indifferent numbers based upon volatility indices. </w:t>
      </w:r>
      <w:r w:rsidRPr="005B360D">
        <w:rPr>
          <w:rStyle w:val="StyleUnderline"/>
          <w:highlight w:val="cyan"/>
        </w:rPr>
        <w:t>Meanwhile</w:t>
      </w:r>
      <w:r w:rsidRPr="00007D20">
        <w:rPr>
          <w:rStyle w:val="StyleUnderline"/>
        </w:rPr>
        <w:t xml:space="preserve"> </w:t>
      </w:r>
      <w:r w:rsidRPr="005B360D">
        <w:rPr>
          <w:rStyle w:val="StyleUnderline"/>
          <w:highlight w:val="cyan"/>
        </w:rPr>
        <w:t>the</w:t>
      </w:r>
      <w:r w:rsidRPr="00007D20">
        <w:rPr>
          <w:rStyle w:val="StyleUnderline"/>
        </w:rPr>
        <w:t xml:space="preserve"> </w:t>
      </w:r>
      <w:r w:rsidRPr="00007D20">
        <w:rPr>
          <w:rStyle w:val="Emphasis"/>
        </w:rPr>
        <w:t>markets roil</w:t>
      </w:r>
      <w:r w:rsidRPr="00007D20">
        <w:rPr>
          <w:rStyle w:val="StyleUnderline"/>
        </w:rPr>
        <w:t xml:space="preserve">, dispossession rages, and the </w:t>
      </w:r>
      <w:r w:rsidRPr="005B360D">
        <w:rPr>
          <w:rStyle w:val="Emphasis"/>
          <w:highlight w:val="cyan"/>
        </w:rPr>
        <w:t>planet boils.</w:t>
      </w:r>
    </w:p>
    <w:p w14:paraId="34683C80" w14:textId="77777777" w:rsidR="00B072C9" w:rsidRPr="00007D20" w:rsidRDefault="00B072C9" w:rsidP="00B072C9">
      <w:pPr>
        <w:rPr>
          <w:sz w:val="12"/>
        </w:rPr>
      </w:pPr>
      <w:r w:rsidRPr="00007D20">
        <w:rPr>
          <w:sz w:val="12"/>
        </w:rPr>
        <w:t xml:space="preserve">As </w:t>
      </w:r>
      <w:r w:rsidRPr="00007D20">
        <w:rPr>
          <w:rStyle w:val="StyleUnderline"/>
        </w:rPr>
        <w:t>history could confirm</w:t>
      </w:r>
      <w:r w:rsidRPr="00007D20">
        <w:rPr>
          <w:sz w:val="12"/>
        </w:rPr>
        <w:t xml:space="preserve">, by the mid-twentieth century, </w:t>
      </w:r>
      <w:r w:rsidRPr="00007D20">
        <w:rPr>
          <w:rStyle w:val="StyleUnderline"/>
        </w:rPr>
        <w:t xml:space="preserve">the </w:t>
      </w:r>
      <w:r w:rsidRPr="005B360D">
        <w:rPr>
          <w:rStyle w:val="Emphasis"/>
          <w:highlight w:val="cyan"/>
        </w:rPr>
        <w:t>complexity</w:t>
      </w:r>
      <w:r w:rsidRPr="00007D20">
        <w:rPr>
          <w:rStyle w:val="StyleUnderline"/>
        </w:rPr>
        <w:t xml:space="preserve"> of the techniques</w:t>
      </w:r>
      <w:r w:rsidRPr="00007D20">
        <w:rPr>
          <w:sz w:val="12"/>
        </w:rPr>
        <w:t xml:space="preserve"> for the management of societies, </w:t>
      </w:r>
      <w:r w:rsidRPr="00007D20">
        <w:rPr>
          <w:rStyle w:val="StyleUnderline"/>
        </w:rPr>
        <w:t>from markets to warfare, from media to cybernetics,</w:t>
      </w:r>
      <w:r w:rsidRPr="00007D20">
        <w:rPr>
          <w:sz w:val="12"/>
        </w:rPr>
        <w:t xml:space="preserve"> and now from social media to the derivatives created by synthetic finance, all </w:t>
      </w:r>
      <w:r w:rsidRPr="005B360D">
        <w:rPr>
          <w:rStyle w:val="StyleUnderline"/>
          <w:highlight w:val="cyan"/>
        </w:rPr>
        <w:t xml:space="preserve">required </w:t>
      </w:r>
      <w:r w:rsidRPr="005B360D">
        <w:rPr>
          <w:rStyle w:val="Emphasis"/>
          <w:highlight w:val="cyan"/>
        </w:rPr>
        <w:t>discrete state machines</w:t>
      </w:r>
      <w:r w:rsidRPr="00007D20">
        <w:rPr>
          <w:rStyle w:val="StyleUnderline"/>
        </w:rPr>
        <w:t xml:space="preserve"> </w:t>
      </w:r>
      <w:r w:rsidRPr="005B360D">
        <w:rPr>
          <w:rStyle w:val="StyleUnderline"/>
          <w:highlight w:val="cyan"/>
        </w:rPr>
        <w:t>to</w:t>
      </w:r>
      <w:r w:rsidRPr="00007D20">
        <w:rPr>
          <w:rStyle w:val="StyleUnderline"/>
        </w:rPr>
        <w:t xml:space="preserve"> store and </w:t>
      </w:r>
      <w:r w:rsidRPr="005B360D">
        <w:rPr>
          <w:rStyle w:val="StyleUnderline"/>
          <w:highlight w:val="cyan"/>
        </w:rPr>
        <w:t>manage</w:t>
      </w:r>
      <w:r w:rsidRPr="00007D20">
        <w:rPr>
          <w:rStyle w:val="StyleUnderline"/>
        </w:rPr>
        <w:t xml:space="preserve"> the pertinent inventories, schedules, and programs--</w:t>
      </w:r>
      <w:r w:rsidRPr="00007D20">
        <w:rPr>
          <w:rStyle w:val="Emphasis"/>
        </w:rPr>
        <w:t xml:space="preserve">their </w:t>
      </w:r>
      <w:r w:rsidRPr="005B360D">
        <w:rPr>
          <w:rStyle w:val="Emphasis"/>
          <w:highlight w:val="cyan"/>
        </w:rPr>
        <w:t>valuable information</w:t>
      </w:r>
      <w:r w:rsidRPr="00007D20">
        <w:rPr>
          <w:sz w:val="12"/>
        </w:rPr>
        <w:t xml:space="preserve">. Though usually thought of as properly belonging to the history of science, communication, mathematics, or computation, </w:t>
      </w:r>
      <w:r w:rsidRPr="00007D20">
        <w:rPr>
          <w:rStyle w:val="StyleUnderline"/>
        </w:rPr>
        <w:t xml:space="preserve">the socioeconomic </w:t>
      </w:r>
      <w:r w:rsidRPr="005B360D">
        <w:rPr>
          <w:rStyle w:val="Emphasis"/>
          <w:highlight w:val="cyan"/>
        </w:rPr>
        <w:t>endeavors</w:t>
      </w:r>
      <w:r w:rsidRPr="00007D20">
        <w:rPr>
          <w:rStyle w:val="StyleUnderline"/>
        </w:rPr>
        <w:t xml:space="preserve"> composing the history of the discrete state machine and its ever more </w:t>
      </w:r>
      <w:r w:rsidRPr="00007D20">
        <w:rPr>
          <w:rStyle w:val="Emphasis"/>
        </w:rPr>
        <w:t>supple functionality</w:t>
      </w:r>
      <w:r w:rsidRPr="00007D20">
        <w:rPr>
          <w:rStyle w:val="StyleUnderline"/>
        </w:rPr>
        <w:t xml:space="preserve"> </w:t>
      </w:r>
      <w:r w:rsidRPr="005B360D">
        <w:rPr>
          <w:rStyle w:val="StyleUnderline"/>
          <w:highlight w:val="cyan"/>
        </w:rPr>
        <w:t>are</w:t>
      </w:r>
      <w:r w:rsidRPr="00007D20">
        <w:rPr>
          <w:rStyle w:val="StyleUnderline"/>
        </w:rPr>
        <w:t xml:space="preserve"> to be thought as </w:t>
      </w:r>
      <w:r w:rsidRPr="005B360D">
        <w:rPr>
          <w:rStyle w:val="StyleUnderline"/>
          <w:highlight w:val="cyan"/>
        </w:rPr>
        <w:t xml:space="preserve">part of the </w:t>
      </w:r>
      <w:r w:rsidRPr="00007D20">
        <w:rPr>
          <w:rStyle w:val="Emphasis"/>
        </w:rPr>
        <w:t xml:space="preserve">increasing </w:t>
      </w:r>
      <w:r w:rsidRPr="005B360D">
        <w:rPr>
          <w:rStyle w:val="Emphasis"/>
          <w:highlight w:val="cyan"/>
        </w:rPr>
        <w:t xml:space="preserve">complexity </w:t>
      </w:r>
      <w:r w:rsidRPr="00007D20">
        <w:rPr>
          <w:rStyle w:val="Emphasis"/>
        </w:rPr>
        <w:t xml:space="preserve">of capitalist </w:t>
      </w:r>
      <w:r w:rsidRPr="005B360D">
        <w:rPr>
          <w:rStyle w:val="Emphasis"/>
          <w:highlight w:val="cyan"/>
        </w:rPr>
        <w:t>abstraction</w:t>
      </w:r>
      <w:r w:rsidRPr="00007D20">
        <w:rPr>
          <w:rStyle w:val="StyleUnderline"/>
        </w:rPr>
        <w:t xml:space="preserve"> and thus the abstraction of social relations.</w:t>
      </w:r>
      <w:r w:rsidRPr="00007D20">
        <w:rPr>
          <w:sz w:val="12"/>
        </w:rPr>
        <w:t xml:space="preserve"> T</w:t>
      </w:r>
      <w:r w:rsidRPr="00007D20">
        <w:rPr>
          <w:rStyle w:val="StyleUnderline"/>
        </w:rPr>
        <w:t xml:space="preserve">hey are the </w:t>
      </w:r>
      <w:r w:rsidRPr="00007D20">
        <w:rPr>
          <w:rStyle w:val="Emphasis"/>
        </w:rPr>
        <w:t>elaboration of real abstraction</w:t>
      </w:r>
      <w:r w:rsidRPr="00007D20">
        <w:rPr>
          <w:sz w:val="12"/>
        </w:rPr>
        <w:t xml:space="preserve">, the expansive formalization of the field of exchange taking place “behind the backs” of living people. </w:t>
      </w:r>
      <w:r w:rsidRPr="00007D20">
        <w:rPr>
          <w:rStyle w:val="StyleUnderline"/>
        </w:rPr>
        <w:t xml:space="preserve">These </w:t>
      </w:r>
      <w:r w:rsidRPr="00007D20">
        <w:rPr>
          <w:rStyle w:val="Emphasis"/>
        </w:rPr>
        <w:t>socioeconomic endeavors</w:t>
      </w:r>
      <w:r w:rsidRPr="00007D20">
        <w:rPr>
          <w:rStyle w:val="StyleUnderline"/>
        </w:rPr>
        <w:t xml:space="preserve"> such as Google, Facebook, </w:t>
      </w:r>
      <w:r w:rsidRPr="005B360D">
        <w:rPr>
          <w:rStyle w:val="StyleUnderline"/>
          <w:highlight w:val="cyan"/>
        </w:rPr>
        <w:t xml:space="preserve">the </w:t>
      </w:r>
      <w:r w:rsidRPr="005B360D">
        <w:rPr>
          <w:rStyle w:val="Emphasis"/>
          <w:highlight w:val="cyan"/>
        </w:rPr>
        <w:t>security</w:t>
      </w:r>
      <w:r w:rsidRPr="005B360D">
        <w:rPr>
          <w:rStyle w:val="StyleUnderline"/>
          <w:highlight w:val="cyan"/>
        </w:rPr>
        <w:t xml:space="preserve"> state</w:t>
      </w:r>
      <w:r w:rsidRPr="00007D20">
        <w:rPr>
          <w:rStyle w:val="StyleUnderline"/>
        </w:rPr>
        <w:t xml:space="preserve">, </w:t>
      </w:r>
      <w:r w:rsidRPr="005B360D">
        <w:rPr>
          <w:rStyle w:val="StyleUnderline"/>
          <w:highlight w:val="cyan"/>
        </w:rPr>
        <w:t xml:space="preserve">are the </w:t>
      </w:r>
      <w:r w:rsidRPr="005B360D">
        <w:rPr>
          <w:rStyle w:val="Emphasis"/>
          <w:highlight w:val="cyan"/>
        </w:rPr>
        <w:t>effective occupation</w:t>
      </w:r>
      <w:r w:rsidRPr="00007D20">
        <w:rPr>
          <w:rStyle w:val="StyleUnderline"/>
        </w:rPr>
        <w:t xml:space="preserve"> of the space and time at all scales </w:t>
      </w:r>
      <w:r w:rsidRPr="005B360D">
        <w:rPr>
          <w:rStyle w:val="StyleUnderline"/>
          <w:highlight w:val="cyan"/>
        </w:rPr>
        <w:t xml:space="preserve">by the </w:t>
      </w:r>
      <w:r w:rsidRPr="005B360D">
        <w:rPr>
          <w:rStyle w:val="Emphasis"/>
          <w:highlight w:val="cyan"/>
        </w:rPr>
        <w:t>logistics of exchange</w:t>
      </w:r>
      <w:r w:rsidRPr="00007D20">
        <w:rPr>
          <w:rStyle w:val="Emphasis"/>
        </w:rPr>
        <w:t xml:space="preserve"> </w:t>
      </w:r>
      <w:r w:rsidRPr="00007D20">
        <w:t>and</w:t>
      </w:r>
      <w:r w:rsidRPr="00007D20">
        <w:rPr>
          <w:sz w:val="12"/>
        </w:rPr>
        <w:t xml:space="preserve"> its expanding field of production.</w:t>
      </w:r>
    </w:p>
    <w:p w14:paraId="1DE5D82A" w14:textId="77777777" w:rsidR="00B072C9" w:rsidRPr="00007D20" w:rsidRDefault="00B072C9" w:rsidP="00B072C9">
      <w:pPr>
        <w:rPr>
          <w:sz w:val="12"/>
        </w:rPr>
      </w:pPr>
      <w:proofErr w:type="spellStart"/>
      <w:r w:rsidRPr="00007D20">
        <w:rPr>
          <w:sz w:val="12"/>
        </w:rPr>
        <w:t>Datalogical</w:t>
      </w:r>
      <w:proofErr w:type="spellEnd"/>
      <w:r w:rsidRPr="00007D20">
        <w:rPr>
          <w:sz w:val="12"/>
        </w:rPr>
        <w:t xml:space="preserve"> representation is already risk management. Management, efficiency, optimization; Foucault’s entrepreneur of the self; and even Brian </w:t>
      </w:r>
      <w:proofErr w:type="spellStart"/>
      <w:r w:rsidRPr="00007D20">
        <w:rPr>
          <w:sz w:val="12"/>
        </w:rPr>
        <w:t>Massumi</w:t>
      </w:r>
      <w:proofErr w:type="spellEnd"/>
      <w:r w:rsidRPr="00007D20">
        <w:rPr>
          <w:sz w:val="12"/>
        </w:rPr>
        <w:t xml:space="preserve"> and Erin Manning’s “more than human of the human” all recognize a technological paradigm of control operating in and through (and as) the individual (</w:t>
      </w:r>
      <w:proofErr w:type="spellStart"/>
      <w:r w:rsidRPr="00007D20">
        <w:rPr>
          <w:sz w:val="12"/>
        </w:rPr>
        <w:t>Massumi</w:t>
      </w:r>
      <w:proofErr w:type="spellEnd"/>
      <w:r w:rsidRPr="00007D20">
        <w:rPr>
          <w:sz w:val="12"/>
        </w:rPr>
        <w:t xml:space="preserve"> 2018). </w:t>
      </w:r>
      <w:r w:rsidRPr="00007D20">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007D20">
        <w:rPr>
          <w:sz w:val="12"/>
        </w:rPr>
        <w:t xml:space="preserve">.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w:t>
      </w:r>
      <w:proofErr w:type="spellStart"/>
      <w:r w:rsidRPr="00007D20">
        <w:rPr>
          <w:sz w:val="12"/>
        </w:rPr>
        <w:t>sociosemiotic</w:t>
      </w:r>
      <w:proofErr w:type="spellEnd"/>
      <w:r w:rsidRPr="00007D20">
        <w:rPr>
          <w:sz w:val="12"/>
        </w:rPr>
        <w:t xml:space="preserve"> is ever more subject to the granularization and </w:t>
      </w:r>
      <w:proofErr w:type="spellStart"/>
      <w:r w:rsidRPr="00007D20">
        <w:rPr>
          <w:sz w:val="12"/>
        </w:rPr>
        <w:t>grammartization</w:t>
      </w:r>
      <w:proofErr w:type="spellEnd"/>
      <w:r w:rsidRPr="00007D20">
        <w:rPr>
          <w:sz w:val="12"/>
        </w:rPr>
        <w:t xml:space="preserve"> of commodification on the “object’ side (and, its other aspect, the fractalization of fascism on the “subject” side)  in what, from a global standpoint, is a racial capitalist </w:t>
      </w:r>
      <w:proofErr w:type="spellStart"/>
      <w:r w:rsidRPr="00007D20">
        <w:rPr>
          <w:sz w:val="12"/>
        </w:rPr>
        <w:t>sociocybernetic</w:t>
      </w:r>
      <w:proofErr w:type="spellEnd"/>
      <w:r w:rsidRPr="00007D20">
        <w:rPr>
          <w:sz w:val="12"/>
        </w:rPr>
        <w:t xml:space="preserve"> bio-</w:t>
      </w:r>
      <w:proofErr w:type="spellStart"/>
      <w:r w:rsidRPr="00007D20">
        <w:rPr>
          <w:sz w:val="12"/>
        </w:rPr>
        <w:t>techné</w:t>
      </w:r>
      <w:proofErr w:type="spellEnd"/>
      <w:r w:rsidRPr="00007D20">
        <w:rPr>
          <w:sz w:val="12"/>
        </w:rPr>
        <w:t xml:space="preserve">. Such is “culture” today—an expression of an overall </w:t>
      </w:r>
      <w:proofErr w:type="spellStart"/>
      <w:r w:rsidRPr="00007D20">
        <w:rPr>
          <w:sz w:val="12"/>
        </w:rPr>
        <w:t>informationalization</w:t>
      </w:r>
      <w:proofErr w:type="spellEnd"/>
      <w:r w:rsidRPr="00007D20">
        <w:rPr>
          <w:sz w:val="12"/>
        </w:rPr>
        <w:t xml:space="preserve"> of social relations subject to historically imposed computability. Cultural form, computable because </w:t>
      </w:r>
      <w:r w:rsidRPr="00007D20">
        <w:rPr>
          <w:sz w:val="12"/>
        </w:rPr>
        <w:lastRenderedPageBreak/>
        <w:t>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15A278AF" w14:textId="77777777" w:rsidR="00B072C9" w:rsidRDefault="00B072C9" w:rsidP="00B072C9">
      <w:pPr>
        <w:spacing w:before="240"/>
        <w:rPr>
          <w:rStyle w:val="StyleUnderline"/>
        </w:rPr>
      </w:pPr>
      <w:r w:rsidRPr="005B360D">
        <w:rPr>
          <w:rStyle w:val="StyleUnderline"/>
          <w:highlight w:val="cyan"/>
        </w:rPr>
        <w:t>That</w:t>
      </w:r>
      <w:r w:rsidRPr="00007D20">
        <w:rPr>
          <w:rStyle w:val="StyleUnderline"/>
        </w:rPr>
        <w:t xml:space="preserve"> the </w:t>
      </w:r>
      <w:r w:rsidRPr="005B360D">
        <w:rPr>
          <w:rStyle w:val="Emphasis"/>
          <w:highlight w:val="cyan"/>
        </w:rPr>
        <w:t>principles</w:t>
      </w:r>
      <w:r w:rsidRPr="00007D20">
        <w:rPr>
          <w:rStyle w:val="StyleUnderline"/>
        </w:rPr>
        <w:t xml:space="preserve"> </w:t>
      </w:r>
      <w:r w:rsidRPr="005B360D">
        <w:rPr>
          <w:rStyle w:val="StyleUnderline"/>
          <w:highlight w:val="cyan"/>
        </w:rPr>
        <w:t xml:space="preserve">of </w:t>
      </w:r>
      <w:r w:rsidRPr="00AE5033">
        <w:rPr>
          <w:rStyle w:val="StyleUnderline"/>
        </w:rPr>
        <w:t xml:space="preserve">the </w:t>
      </w:r>
      <w:r w:rsidRPr="005B360D">
        <w:rPr>
          <w:rStyle w:val="StyleUnderline"/>
          <w:highlight w:val="cyan"/>
        </w:rPr>
        <w:t xml:space="preserve">ordination </w:t>
      </w:r>
      <w:r w:rsidRPr="00007D20">
        <w:rPr>
          <w:rStyle w:val="StyleUnderline"/>
        </w:rPr>
        <w:t>of matter, being, time, and value by number</w:t>
      </w:r>
      <w:r w:rsidRPr="00007D20">
        <w:rPr>
          <w:sz w:val="12"/>
        </w:rPr>
        <w:t xml:space="preserve"> (or of publics by statistics, and/or of opinions by likes) </w:t>
      </w:r>
      <w:r w:rsidRPr="005B360D">
        <w:rPr>
          <w:rStyle w:val="StyleUnderline"/>
          <w:highlight w:val="cyan"/>
        </w:rPr>
        <w:t>were perceived to be universal</w:t>
      </w:r>
      <w:r w:rsidRPr="00007D20">
        <w:rPr>
          <w:sz w:val="12"/>
        </w:rPr>
        <w:t>, that is, generally applicable to all phenomena</w:t>
      </w:r>
      <w:r w:rsidRPr="00007D20">
        <w:rPr>
          <w:rStyle w:val="StyleUnderline"/>
        </w:rPr>
        <w:t xml:space="preserve">, was more than convenient. It </w:t>
      </w:r>
      <w:r w:rsidRPr="005B360D">
        <w:rPr>
          <w:rStyle w:val="Emphasis"/>
          <w:highlight w:val="cyan"/>
        </w:rPr>
        <w:t>was</w:t>
      </w:r>
      <w:r w:rsidRPr="00007D20">
        <w:rPr>
          <w:rStyle w:val="StyleUnderline"/>
        </w:rPr>
        <w:t xml:space="preserve">, as we have said, </w:t>
      </w:r>
      <w:r w:rsidRPr="005B360D">
        <w:rPr>
          <w:rStyle w:val="Emphasis"/>
          <w:highlight w:val="cyan"/>
        </w:rPr>
        <w:t>colonial</w:t>
      </w:r>
      <w:r w:rsidRPr="00007D20">
        <w:rPr>
          <w:rStyle w:val="StyleUnderline"/>
        </w:rPr>
        <w:t xml:space="preserve">. It was </w:t>
      </w:r>
      <w:r w:rsidRPr="005B360D">
        <w:rPr>
          <w:rStyle w:val="Emphasis"/>
          <w:highlight w:val="cyan"/>
        </w:rPr>
        <w:t>racializing and gendering</w:t>
      </w:r>
      <w:r w:rsidRPr="00007D20">
        <w:rPr>
          <w:rStyle w:val="StyleUnderline"/>
        </w:rPr>
        <w:t xml:space="preserve">. It was </w:t>
      </w:r>
      <w:r w:rsidRPr="005B360D">
        <w:rPr>
          <w:rStyle w:val="Emphasis"/>
          <w:highlight w:val="cyan"/>
        </w:rPr>
        <w:t>capacitating and maiming</w:t>
      </w:r>
      <w:r w:rsidRPr="00007D20">
        <w:rPr>
          <w:sz w:val="12"/>
        </w:rPr>
        <w:t xml:space="preserve"> (Puar 2017). </w:t>
      </w:r>
      <w:r w:rsidRPr="005B360D">
        <w:rPr>
          <w:rStyle w:val="StyleUnderline"/>
          <w:highlight w:val="cyan"/>
        </w:rPr>
        <w:t xml:space="preserve">The </w:t>
      </w:r>
      <w:r w:rsidRPr="005B360D">
        <w:rPr>
          <w:rStyle w:val="Emphasis"/>
          <w:highlight w:val="cyan"/>
        </w:rPr>
        <w:t>math</w:t>
      </w:r>
      <w:r w:rsidRPr="00007D20">
        <w:rPr>
          <w:rStyle w:val="StyleUnderline"/>
        </w:rPr>
        <w:t xml:space="preserve">, though famously “content-indifferent,” </w:t>
      </w:r>
      <w:r w:rsidRPr="005B360D">
        <w:rPr>
          <w:rStyle w:val="StyleUnderline"/>
          <w:highlight w:val="cyan"/>
        </w:rPr>
        <w:t xml:space="preserve">was </w:t>
      </w:r>
      <w:r w:rsidRPr="005B360D">
        <w:rPr>
          <w:rStyle w:val="Emphasis"/>
          <w:sz w:val="28"/>
          <w:szCs w:val="28"/>
          <w:highlight w:val="cyan"/>
        </w:rPr>
        <w:t>never value</w:t>
      </w:r>
      <w:r w:rsidRPr="00007D20">
        <w:rPr>
          <w:rStyle w:val="Emphasis"/>
          <w:sz w:val="28"/>
          <w:szCs w:val="28"/>
        </w:rPr>
        <w:t xml:space="preserve"> </w:t>
      </w:r>
      <w:r w:rsidRPr="005B360D">
        <w:rPr>
          <w:rStyle w:val="Emphasis"/>
          <w:sz w:val="28"/>
          <w:szCs w:val="28"/>
          <w:highlight w:val="cyan"/>
        </w:rPr>
        <w:t>free</w:t>
      </w:r>
      <w:r w:rsidRPr="00007D20">
        <w:rPr>
          <w:rStyle w:val="StyleUnderline"/>
        </w:rPr>
        <w:t xml:space="preserve">. </w:t>
      </w:r>
      <w:r w:rsidRPr="0049525C">
        <w:rPr>
          <w:rStyle w:val="Emphasis"/>
        </w:rPr>
        <w:t>Nor</w:t>
      </w:r>
      <w:r w:rsidRPr="0049525C">
        <w:rPr>
          <w:rStyle w:val="StyleUnderline"/>
        </w:rPr>
        <w:t xml:space="preserve"> </w:t>
      </w:r>
      <w:r w:rsidRPr="0049525C">
        <w:rPr>
          <w:rStyle w:val="Emphasis"/>
        </w:rPr>
        <w:t>were</w:t>
      </w:r>
      <w:r w:rsidRPr="0049525C">
        <w:rPr>
          <w:rStyle w:val="StyleUnderline"/>
        </w:rPr>
        <w:t xml:space="preserve"> the </w:t>
      </w:r>
      <w:r w:rsidRPr="0049525C">
        <w:rPr>
          <w:rStyle w:val="Emphasis"/>
        </w:rPr>
        <w:t>devices</w:t>
      </w:r>
      <w:r w:rsidRPr="0049525C">
        <w:rPr>
          <w:rStyle w:val="StyleUnderline"/>
        </w:rPr>
        <w:t xml:space="preserve">, from </w:t>
      </w:r>
      <w:r w:rsidRPr="0049525C">
        <w:rPr>
          <w:rStyle w:val="Emphasis"/>
        </w:rPr>
        <w:t>desktops</w:t>
      </w:r>
      <w:r w:rsidRPr="0049525C">
        <w:rPr>
          <w:rStyle w:val="StyleUnderline"/>
        </w:rPr>
        <w:t xml:space="preserve"> to mainframes, from </w:t>
      </w:r>
      <w:r w:rsidRPr="0049525C">
        <w:rPr>
          <w:rStyle w:val="Emphasis"/>
        </w:rPr>
        <w:t>bombers</w:t>
      </w:r>
      <w:r w:rsidRPr="0049525C">
        <w:rPr>
          <w:rStyle w:val="StyleUnderline"/>
        </w:rPr>
        <w:t xml:space="preserve"> to smartphones, that it spawned</w:t>
      </w:r>
      <w:r w:rsidRPr="0049525C">
        <w:rPr>
          <w:sz w:val="12"/>
        </w:rPr>
        <w:t xml:space="preserve">. As Diane Nelson (2015: 56) writes in </w:t>
      </w:r>
      <w:r w:rsidRPr="0049525C">
        <w:rPr>
          <w:i/>
          <w:iCs/>
          <w:sz w:val="12"/>
        </w:rPr>
        <w:t xml:space="preserve">Who </w:t>
      </w:r>
      <w:proofErr w:type="gramStart"/>
      <w:r w:rsidRPr="0049525C">
        <w:rPr>
          <w:i/>
          <w:iCs/>
          <w:sz w:val="12"/>
        </w:rPr>
        <w:t>Counts?</w:t>
      </w:r>
      <w:r w:rsidRPr="0049525C">
        <w:rPr>
          <w:sz w:val="12"/>
        </w:rPr>
        <w:t>,</w:t>
      </w:r>
      <w:proofErr w:type="gramEnd"/>
      <w:r w:rsidRPr="0049525C">
        <w:rPr>
          <w:sz w:val="12"/>
        </w:rPr>
        <w:t xml:space="preserve"> her astonishing ethnography</w:t>
      </w:r>
      <w:r w:rsidRPr="00007D20">
        <w:rPr>
          <w:sz w:val="12"/>
        </w:rPr>
        <w:t xml:space="preserve"> of Mayan number systems and genocide and, also and as importantly, her scathing ethnography of western mathematics and genocide, “</w:t>
      </w:r>
      <w:r w:rsidRPr="00007D20">
        <w:rPr>
          <w:rStyle w:val="StyleUnderline"/>
        </w:rPr>
        <w:t>Double-entry bookkeeping is also an ‘</w:t>
      </w:r>
      <w:r w:rsidRPr="00007D20">
        <w:rPr>
          <w:rStyle w:val="Emphasis"/>
        </w:rPr>
        <w:t>ethnomathematics,</w:t>
      </w:r>
      <w:r w:rsidRPr="00007D20">
        <w:rPr>
          <w:rStyle w:val="StyleUnderline"/>
        </w:rPr>
        <w:t xml:space="preserve">’ but one with an army.” Double-entry bookkeeping was also a proprietary technique; its </w:t>
      </w:r>
      <w:r w:rsidRPr="005B360D">
        <w:rPr>
          <w:rStyle w:val="Emphasis"/>
          <w:highlight w:val="cyan"/>
        </w:rPr>
        <w:t>truth claims,</w:t>
      </w:r>
      <w:r w:rsidRPr="00007D20">
        <w:rPr>
          <w:rStyle w:val="StyleUnderline"/>
        </w:rPr>
        <w:t xml:space="preserve"> in the form of accounts, </w:t>
      </w:r>
      <w:r w:rsidRPr="005B360D">
        <w:rPr>
          <w:rStyle w:val="Emphasis"/>
          <w:highlight w:val="cyan"/>
        </w:rPr>
        <w:t>implied pathways of control</w:t>
      </w:r>
      <w:r w:rsidRPr="00007D20">
        <w:rPr>
          <w:rStyle w:val="StyleUnderline"/>
        </w:rPr>
        <w:t xml:space="preserve"> and functionality </w:t>
      </w:r>
      <w:r w:rsidRPr="005B360D">
        <w:rPr>
          <w:rStyle w:val="StyleUnderline"/>
          <w:highlight w:val="cyan"/>
        </w:rPr>
        <w:t xml:space="preserve">that served as </w:t>
      </w:r>
      <w:r w:rsidRPr="005B360D">
        <w:rPr>
          <w:rStyle w:val="Emphasis"/>
          <w:highlight w:val="cyan"/>
        </w:rPr>
        <w:t>conduits</w:t>
      </w:r>
      <w:r w:rsidRPr="005B360D">
        <w:rPr>
          <w:rStyle w:val="StyleUnderline"/>
          <w:highlight w:val="cyan"/>
        </w:rPr>
        <w:t xml:space="preserve"> for </w:t>
      </w:r>
      <w:r w:rsidRPr="005B360D">
        <w:rPr>
          <w:rStyle w:val="Emphasis"/>
          <w:highlight w:val="cyan"/>
        </w:rPr>
        <w:t>capitalization and colonization</w:t>
      </w:r>
      <w:r w:rsidRPr="00007D20">
        <w:rPr>
          <w:rStyle w:val="Emphasis"/>
        </w:rPr>
        <w:t>.</w:t>
      </w:r>
      <w:r w:rsidRPr="00007D20">
        <w:rPr>
          <w:rStyle w:val="StyleUnderline"/>
        </w:rPr>
        <w:t xml:space="preserve"> </w:t>
      </w:r>
      <w:r w:rsidRPr="005B360D">
        <w:rPr>
          <w:rStyle w:val="StyleUnderline"/>
          <w:highlight w:val="cyan"/>
        </w:rPr>
        <w:t>It</w:t>
      </w:r>
      <w:r w:rsidRPr="00007D20">
        <w:rPr>
          <w:rStyle w:val="StyleUnderline"/>
        </w:rPr>
        <w:t xml:space="preserve"> was a system of representation that </w:t>
      </w:r>
      <w:r w:rsidRPr="005B360D">
        <w:rPr>
          <w:rStyle w:val="Emphasis"/>
          <w:highlight w:val="cyan"/>
        </w:rPr>
        <w:t>repressed</w:t>
      </w:r>
      <w:r w:rsidRPr="00007D20">
        <w:rPr>
          <w:rStyle w:val="StyleUnderline"/>
        </w:rPr>
        <w:t xml:space="preserve"> noise (</w:t>
      </w:r>
      <w:r w:rsidRPr="005B360D">
        <w:rPr>
          <w:rStyle w:val="Emphasis"/>
          <w:highlight w:val="cyan"/>
        </w:rPr>
        <w:t>context</w:t>
      </w:r>
      <w:r w:rsidRPr="005B360D">
        <w:rPr>
          <w:rStyle w:val="StyleUnderline"/>
          <w:highlight w:val="cyan"/>
        </w:rPr>
        <w:t>)</w:t>
      </w:r>
      <w:r w:rsidRPr="00007D20">
        <w:rPr>
          <w:rStyle w:val="StyleUnderline"/>
        </w:rPr>
        <w:t xml:space="preserve"> </w:t>
      </w:r>
      <w:r w:rsidRPr="005B360D">
        <w:rPr>
          <w:rStyle w:val="StyleUnderline"/>
          <w:highlight w:val="cyan"/>
        </w:rPr>
        <w:t>to</w:t>
      </w:r>
      <w:r w:rsidRPr="00007D20">
        <w:rPr>
          <w:rStyle w:val="StyleUnderline"/>
        </w:rPr>
        <w:t xml:space="preserve"> clearly </w:t>
      </w:r>
      <w:r w:rsidRPr="005B360D">
        <w:rPr>
          <w:rStyle w:val="Emphasis"/>
          <w:highlight w:val="cyan"/>
        </w:rPr>
        <w:t>resolve</w:t>
      </w:r>
      <w:r w:rsidRPr="005B360D">
        <w:rPr>
          <w:rStyle w:val="StyleUnderline"/>
          <w:highlight w:val="cyan"/>
        </w:rPr>
        <w:t xml:space="preserve"> the value signal</w:t>
      </w:r>
      <w:r w:rsidRPr="00007D20">
        <w:rPr>
          <w:rStyle w:val="StyleUnderline"/>
        </w:rPr>
        <w:t xml:space="preserve"> called price in a calculus of profit and loss</w:t>
      </w:r>
      <w:r w:rsidRPr="00007D20">
        <w:rPr>
          <w:sz w:val="12"/>
        </w:rPr>
        <w:t xml:space="preserve">. In our own period, </w:t>
      </w:r>
      <w:r w:rsidRPr="00007D20">
        <w:rPr>
          <w:rStyle w:val="StyleUnderline"/>
        </w:rPr>
        <w:t>where we see very clearly</w:t>
      </w:r>
      <w:r w:rsidRPr="00007D20">
        <w:rPr>
          <w:sz w:val="12"/>
        </w:rPr>
        <w:t xml:space="preserve"> (simply by looking at the business pages or, for that matter, the culture pages in any newspaper) </w:t>
      </w:r>
      <w:r w:rsidRPr="00007D20">
        <w:rPr>
          <w:rStyle w:val="StyleUnderline"/>
        </w:rPr>
        <w:t xml:space="preserve">that contemporary </w:t>
      </w:r>
      <w:r w:rsidRPr="005B360D">
        <w:rPr>
          <w:rStyle w:val="Emphasis"/>
          <w:highlight w:val="cyan"/>
        </w:rPr>
        <w:t>global capitalism</w:t>
      </w:r>
      <w:r w:rsidRPr="005B360D">
        <w:rPr>
          <w:rStyle w:val="StyleUnderline"/>
          <w:highlight w:val="cyan"/>
        </w:rPr>
        <w:t xml:space="preserve"> is in </w:t>
      </w:r>
      <w:r w:rsidRPr="005B360D">
        <w:rPr>
          <w:rStyle w:val="Emphasis"/>
          <w:highlight w:val="cyan"/>
        </w:rPr>
        <w:t>lockstep</w:t>
      </w:r>
      <w:r w:rsidRPr="005B360D">
        <w:rPr>
          <w:rStyle w:val="StyleUnderline"/>
          <w:highlight w:val="cyan"/>
        </w:rPr>
        <w:t xml:space="preserve"> with computation</w:t>
      </w:r>
      <w:r w:rsidRPr="00007D20">
        <w:rPr>
          <w:rStyle w:val="StyleUnderline"/>
        </w:rPr>
        <w:t xml:space="preserve">, we might expect that the politico-economic meaning of computation as an </w:t>
      </w:r>
      <w:r w:rsidRPr="00007D20">
        <w:rPr>
          <w:rStyle w:val="Emphasis"/>
        </w:rPr>
        <w:t>emergent order of proprietary organization</w:t>
      </w:r>
      <w:r w:rsidRPr="00007D20">
        <w:rPr>
          <w:rStyle w:val="StyleUnderline"/>
        </w:rPr>
        <w:t xml:space="preserve"> is becoming clear</w:t>
      </w:r>
      <w:r w:rsidRPr="00007D20">
        <w:rPr>
          <w:sz w:val="12"/>
        </w:rPr>
        <w:t xml:space="preserve">. As new and powerful terms such as </w:t>
      </w:r>
      <w:r w:rsidRPr="00007D20">
        <w:rPr>
          <w:i/>
          <w:iCs/>
          <w:sz w:val="12"/>
        </w:rPr>
        <w:t>platform sovereignty</w:t>
      </w:r>
      <w:r w:rsidRPr="00007D20">
        <w:rPr>
          <w:sz w:val="12"/>
        </w:rPr>
        <w:t xml:space="preserve"> (Bratton 2016), </w:t>
      </w:r>
      <w:r w:rsidRPr="00007D20">
        <w:rPr>
          <w:i/>
          <w:iCs/>
          <w:sz w:val="12"/>
        </w:rPr>
        <w:t xml:space="preserve">algorithmic governance, </w:t>
      </w:r>
      <w:r w:rsidRPr="00007D20">
        <w:rPr>
          <w:sz w:val="12"/>
        </w:rPr>
        <w:t xml:space="preserve">and </w:t>
      </w:r>
      <w:r w:rsidRPr="00007D20">
        <w:rPr>
          <w:i/>
          <w:iCs/>
          <w:sz w:val="12"/>
        </w:rPr>
        <w:t>the society of metadata</w:t>
      </w:r>
      <w:r w:rsidRPr="00007D20">
        <w:rPr>
          <w:sz w:val="12"/>
        </w:rPr>
        <w:t xml:space="preserve"> or “</w:t>
      </w:r>
      <w:r w:rsidRPr="00007D20">
        <w:rPr>
          <w:i/>
          <w:iCs/>
          <w:sz w:val="12"/>
        </w:rPr>
        <w:t>metadata society</w:t>
      </w:r>
      <w:r w:rsidRPr="00007D20">
        <w:rPr>
          <w:sz w:val="12"/>
        </w:rPr>
        <w:t xml:space="preserve">” (Pasquinelli 2018) indicate, it appears that it is </w:t>
      </w:r>
      <w:r w:rsidRPr="00007D20">
        <w:rPr>
          <w:rStyle w:val="StyleUnderline"/>
        </w:rPr>
        <w:t xml:space="preserve">the </w:t>
      </w:r>
      <w:r w:rsidRPr="005B360D">
        <w:rPr>
          <w:rStyle w:val="StyleUnderline"/>
          <w:highlight w:val="cyan"/>
        </w:rPr>
        <w:t>information</w:t>
      </w:r>
      <w:r w:rsidRPr="00007D20">
        <w:rPr>
          <w:rStyle w:val="StyleUnderline"/>
        </w:rPr>
        <w:t xml:space="preserve"> itself that has (or indeed is) value</w:t>
      </w:r>
      <w:r w:rsidRPr="00007D20">
        <w:rPr>
          <w:sz w:val="12"/>
        </w:rPr>
        <w:t xml:space="preserve">. But the argument here is that </w:t>
      </w:r>
      <w:r w:rsidRPr="00007D20">
        <w:rPr>
          <w:rStyle w:val="StyleUnderline"/>
        </w:rPr>
        <w:t xml:space="preserve">it </w:t>
      </w:r>
      <w:r w:rsidRPr="005B360D">
        <w:rPr>
          <w:rStyle w:val="StyleUnderline"/>
          <w:highlight w:val="cyan"/>
        </w:rPr>
        <w:t xml:space="preserve">is </w:t>
      </w:r>
      <w:r w:rsidRPr="005B360D">
        <w:rPr>
          <w:rStyle w:val="Emphasis"/>
          <w:highlight w:val="cyan"/>
        </w:rPr>
        <w:t>only valuable</w:t>
      </w:r>
      <w:r w:rsidRPr="005B360D">
        <w:rPr>
          <w:rStyle w:val="StyleUnderline"/>
          <w:highlight w:val="cyan"/>
        </w:rPr>
        <w:t xml:space="preserve"> within the </w:t>
      </w:r>
      <w:r w:rsidRPr="005B360D">
        <w:rPr>
          <w:rStyle w:val="Emphasis"/>
          <w:highlight w:val="cyan"/>
        </w:rPr>
        <w:t xml:space="preserve">framework of </w:t>
      </w:r>
      <w:r w:rsidRPr="00007D20">
        <w:rPr>
          <w:rStyle w:val="Emphasis"/>
        </w:rPr>
        <w:t>computation</w:t>
      </w:r>
      <w:r w:rsidRPr="00007D20">
        <w:rPr>
          <w:rStyle w:val="StyleUnderline"/>
        </w:rPr>
        <w:t xml:space="preserve">, and indeed within the framework of </w:t>
      </w:r>
      <w:r w:rsidRPr="005B360D">
        <w:rPr>
          <w:rStyle w:val="StyleUnderline"/>
          <w:highlight w:val="cyan"/>
        </w:rPr>
        <w:t>computational racial capital</w:t>
      </w:r>
      <w:r w:rsidRPr="00007D20">
        <w:rPr>
          <w:sz w:val="12"/>
        </w:rPr>
        <w:t xml:space="preserve">—at least thus far. </w:t>
      </w:r>
      <w:r w:rsidRPr="00007D20">
        <w:rPr>
          <w:rStyle w:val="Emphasis"/>
        </w:rPr>
        <w:t>Information</w:t>
      </w:r>
      <w:r w:rsidRPr="00007D20">
        <w:rPr>
          <w:sz w:val="12"/>
        </w:rPr>
        <w:t xml:space="preserve"> is the result of that framework; it </w:t>
      </w:r>
      <w:r w:rsidRPr="00007D20">
        <w:rPr>
          <w:rStyle w:val="StyleUnderline"/>
        </w:rPr>
        <w:t>is an ethno-graphic (not just anthropocentric) instantiation composed from, in, and on states of matter</w:t>
      </w:r>
      <w:r w:rsidRPr="00007D20">
        <w:rPr>
          <w:sz w:val="12"/>
        </w:rPr>
        <w:t xml:space="preserve">. The framework, a computational infrastructure that is also primarily fixed capital, emerges in conjunction with the myriad phenomena that are now treated informatically; the apparatus is the other side of the supposedly raw material of </w:t>
      </w:r>
      <w:r w:rsidRPr="0049525C">
        <w:rPr>
          <w:sz w:val="12"/>
        </w:rPr>
        <w:t xml:space="preserve">information. </w:t>
      </w:r>
      <w:r w:rsidRPr="0049525C">
        <w:rPr>
          <w:rStyle w:val="StyleUnderline"/>
        </w:rPr>
        <w:t xml:space="preserve">Information is and </w:t>
      </w:r>
      <w:r w:rsidRPr="0049525C">
        <w:rPr>
          <w:rStyle w:val="Emphasis"/>
        </w:rPr>
        <w:t>can only be a relation</w:t>
      </w:r>
      <w:r w:rsidRPr="0049525C">
        <w:rPr>
          <w:sz w:val="12"/>
        </w:rPr>
        <w:t xml:space="preserve">. The clear implication of this argument is that, </w:t>
      </w:r>
      <w:r w:rsidRPr="0049525C">
        <w:rPr>
          <w:rStyle w:val="StyleUnderline"/>
        </w:rPr>
        <w:t>just as a DVD presupposes a technical world that can record it and make it play</w:t>
      </w:r>
      <w:r w:rsidRPr="0049525C">
        <w:rPr>
          <w:sz w:val="12"/>
        </w:rPr>
        <w:t xml:space="preserve">, the very </w:t>
      </w:r>
      <w:r w:rsidRPr="0049525C">
        <w:rPr>
          <w:rStyle w:val="StyleUnderline"/>
        </w:rPr>
        <w:t xml:space="preserve">presence of “information” implies the </w:t>
      </w:r>
      <w:r w:rsidRPr="0049525C">
        <w:rPr>
          <w:rStyle w:val="Emphasis"/>
        </w:rPr>
        <w:t>background armature of computation</w:t>
      </w:r>
      <w:r w:rsidRPr="0049525C">
        <w:rPr>
          <w:sz w:val="12"/>
        </w:rPr>
        <w:t xml:space="preserve"> </w:t>
      </w:r>
      <w:r w:rsidRPr="0049525C">
        <w:rPr>
          <w:rStyle w:val="StyleUnderline"/>
        </w:rPr>
        <w:t>as a mechanism of perception and organization</w:t>
      </w:r>
      <w:r w:rsidRPr="0049525C">
        <w:rPr>
          <w:sz w:val="12"/>
        </w:rPr>
        <w:t xml:space="preserve"> that is fundamentally social and historical. </w:t>
      </w:r>
      <w:r w:rsidRPr="0049525C">
        <w:rPr>
          <w:rStyle w:val="StyleUnderline"/>
        </w:rPr>
        <w:t>This</w:t>
      </w:r>
      <w:r w:rsidRPr="0049525C">
        <w:rPr>
          <w:sz w:val="12"/>
        </w:rPr>
        <w:t xml:space="preserve"> background armature of perception and organization</w:t>
      </w:r>
      <w:r w:rsidRPr="00007D20">
        <w:rPr>
          <w:sz w:val="12"/>
        </w:rPr>
        <w:t xml:space="preserve"> </w:t>
      </w:r>
      <w:r w:rsidRPr="00007D20">
        <w:rPr>
          <w:rStyle w:val="StyleUnderline"/>
        </w:rPr>
        <w:t xml:space="preserve">further indicates </w:t>
      </w:r>
      <w:r w:rsidRPr="005B360D">
        <w:rPr>
          <w:rStyle w:val="StyleUnderline"/>
          <w:highlight w:val="cyan"/>
        </w:rPr>
        <w:t>the backgroun</w:t>
      </w:r>
      <w:r w:rsidRPr="00007D20">
        <w:rPr>
          <w:rStyle w:val="StyleUnderline"/>
        </w:rPr>
        <w:t xml:space="preserve">d armature </w:t>
      </w:r>
      <w:r w:rsidRPr="005B360D">
        <w:rPr>
          <w:rStyle w:val="StyleUnderline"/>
          <w:highlight w:val="cyan"/>
        </w:rPr>
        <w:t xml:space="preserve">of </w:t>
      </w:r>
      <w:r w:rsidRPr="005B360D">
        <w:rPr>
          <w:rStyle w:val="Emphasis"/>
          <w:highlight w:val="cyan"/>
        </w:rPr>
        <w:t>racial capital</w:t>
      </w:r>
      <w:r w:rsidRPr="00007D20">
        <w:rPr>
          <w:rStyle w:val="StyleUnderline"/>
        </w:rPr>
        <w:t xml:space="preserve"> </w:t>
      </w:r>
      <w:r w:rsidRPr="005B360D">
        <w:rPr>
          <w:rStyle w:val="StyleUnderline"/>
          <w:highlight w:val="cyan"/>
        </w:rPr>
        <w:t>as</w:t>
      </w:r>
      <w:r w:rsidRPr="00007D20">
        <w:rPr>
          <w:rStyle w:val="StyleUnderline"/>
        </w:rPr>
        <w:t xml:space="preserve"> the primordial condition—</w:t>
      </w:r>
      <w:r w:rsidRPr="005B360D">
        <w:rPr>
          <w:rStyle w:val="Emphasis"/>
          <w:highlight w:val="cyan"/>
        </w:rPr>
        <w:t>the meta-machine architecture</w:t>
      </w:r>
      <w:r w:rsidRPr="00007D20">
        <w:rPr>
          <w:rStyle w:val="StyleUnderline"/>
        </w:rPr>
        <w:t>—of the present system of accounts</w:t>
      </w:r>
      <w:r w:rsidRPr="00007D20">
        <w:rPr>
          <w:sz w:val="12"/>
        </w:rPr>
        <w:t>. We note, and not only in passing</w:t>
      </w:r>
      <w:r w:rsidRPr="00007D20">
        <w:rPr>
          <w:rStyle w:val="StyleUnderline"/>
        </w:rPr>
        <w:t xml:space="preserve">, that </w:t>
      </w:r>
      <w:r w:rsidRPr="005B360D">
        <w:rPr>
          <w:rStyle w:val="StyleUnderline"/>
          <w:highlight w:val="cyan"/>
        </w:rPr>
        <w:t>this way</w:t>
      </w:r>
      <w:r w:rsidRPr="00007D20">
        <w:rPr>
          <w:rStyle w:val="StyleUnderline"/>
        </w:rPr>
        <w:t xml:space="preserve"> of narrating the epic poem of AI </w:t>
      </w:r>
      <w:r w:rsidRPr="005B360D">
        <w:rPr>
          <w:rStyle w:val="StyleUnderline"/>
          <w:highlight w:val="cyan"/>
        </w:rPr>
        <w:t xml:space="preserve">puts </w:t>
      </w:r>
      <w:r w:rsidRPr="005B360D">
        <w:rPr>
          <w:rStyle w:val="Emphasis"/>
          <w:highlight w:val="cyan"/>
        </w:rPr>
        <w:t>anti-Blackness, slavery, settler colonialism,</w:t>
      </w:r>
      <w:r w:rsidRPr="00007D20">
        <w:rPr>
          <w:rStyle w:val="Emphasis"/>
        </w:rPr>
        <w:t xml:space="preserve"> indentured servitude, </w:t>
      </w:r>
      <w:r w:rsidRPr="005B360D">
        <w:rPr>
          <w:rStyle w:val="Emphasis"/>
          <w:highlight w:val="cyan"/>
        </w:rPr>
        <w:t>imperialism</w:t>
      </w:r>
      <w:r w:rsidRPr="00007D20">
        <w:rPr>
          <w:rStyle w:val="Emphasis"/>
        </w:rPr>
        <w:t xml:space="preserve">, sexism, </w:t>
      </w:r>
      <w:r w:rsidRPr="005B360D">
        <w:rPr>
          <w:rStyle w:val="Emphasis"/>
          <w:highlight w:val="cyan"/>
        </w:rPr>
        <w:t>proletarianization</w:t>
      </w:r>
      <w:r w:rsidRPr="00007D20">
        <w:rPr>
          <w:rStyle w:val="Emphasis"/>
        </w:rPr>
        <w:t xml:space="preserve">, </w:t>
      </w:r>
      <w:r w:rsidRPr="005B360D">
        <w:rPr>
          <w:rStyle w:val="Emphasis"/>
          <w:highlight w:val="cyan"/>
        </w:rPr>
        <w:t>racial capitalism</w:t>
      </w:r>
      <w:r w:rsidRPr="00007D20">
        <w:rPr>
          <w:rStyle w:val="Emphasis"/>
        </w:rPr>
        <w:t>, and the active organization of oppression for profit</w:t>
      </w:r>
      <w:r w:rsidRPr="00007D20">
        <w:rPr>
          <w:rStyle w:val="StyleUnderline"/>
        </w:rPr>
        <w:t xml:space="preserve"> </w:t>
      </w:r>
      <w:r w:rsidRPr="005B360D">
        <w:rPr>
          <w:rStyle w:val="StyleUnderline"/>
          <w:highlight w:val="cyan"/>
        </w:rPr>
        <w:t>at the epistemic center</w:t>
      </w:r>
      <w:r w:rsidRPr="00007D20">
        <w:rPr>
          <w:rStyle w:val="StyleUnderline"/>
        </w:rPr>
        <w:t xml:space="preserve"> </w:t>
      </w:r>
      <w:r w:rsidRPr="005B360D">
        <w:rPr>
          <w:rStyle w:val="StyleUnderline"/>
          <w:highlight w:val="cyan"/>
        </w:rPr>
        <w:t>of</w:t>
      </w:r>
      <w:r w:rsidRPr="00007D20">
        <w:rPr>
          <w:rStyle w:val="StyleUnderline"/>
        </w:rPr>
        <w:t xml:space="preserve"> a computer that could be called </w:t>
      </w:r>
      <w:r w:rsidRPr="005B360D">
        <w:rPr>
          <w:rStyle w:val="StyleUnderline"/>
          <w:highlight w:val="cyan"/>
        </w:rPr>
        <w:t>world history</w:t>
      </w:r>
      <w:r w:rsidRPr="00007D20">
        <w:rPr>
          <w:rStyle w:val="StyleUnderline"/>
        </w:rPr>
        <w:t>.</w:t>
      </w:r>
      <w:r w:rsidRPr="00007D20">
        <w:rPr>
          <w:sz w:val="12"/>
        </w:rPr>
        <w:t xml:space="preserve"> </w:t>
      </w:r>
      <w:r w:rsidRPr="00007D20">
        <w:rPr>
          <w:rStyle w:val="StyleUnderline"/>
        </w:rPr>
        <w:t xml:space="preserve">It is computation that perceives information, and it is capital expansion that requires the perceptual-instrumental process endemic to quantification, digitization, and computation. The entire </w:t>
      </w:r>
      <w:r w:rsidRPr="00007D20">
        <w:rPr>
          <w:rStyle w:val="Emphasis"/>
        </w:rPr>
        <w:t>system</w:t>
      </w:r>
      <w:r w:rsidRPr="00007D20">
        <w:rPr>
          <w:sz w:val="12"/>
        </w:rPr>
        <w:t xml:space="preserve"> has its conditions of possibility and </w:t>
      </w:r>
      <w:r w:rsidRPr="00007D20">
        <w:rPr>
          <w:rStyle w:val="StyleUnderline"/>
        </w:rPr>
        <w:t xml:space="preserve">derives </w:t>
      </w:r>
      <w:r w:rsidRPr="00007D20">
        <w:rPr>
          <w:sz w:val="12"/>
        </w:rPr>
        <w:t xml:space="preserve">both </w:t>
      </w:r>
      <w:r w:rsidRPr="00007D20">
        <w:rPr>
          <w:rStyle w:val="StyleUnderline"/>
        </w:rPr>
        <w:t xml:space="preserve">its significance and its character from the </w:t>
      </w:r>
      <w:r w:rsidRPr="00007D20">
        <w:rPr>
          <w:rStyle w:val="Emphasis"/>
        </w:rPr>
        <w:t>history of capital accumulation</w:t>
      </w:r>
      <w:r w:rsidRPr="00007D20">
        <w:rPr>
          <w:rStyle w:val="StyleUnderline"/>
        </w:rPr>
        <w:t>, that is itself theft and only theft, and which is, to defer again to the chorus: colonialism, slavery, white heteropatriarchy, imperialism, globalization, financialization, and genocide.</w:t>
      </w:r>
    </w:p>
    <w:p w14:paraId="14FC989C" w14:textId="77777777" w:rsidR="00B072C9" w:rsidRPr="001C28ED" w:rsidRDefault="00B072C9" w:rsidP="00B072C9">
      <w:pPr>
        <w:keepNext/>
        <w:keepLines/>
        <w:spacing w:before="40" w:after="0"/>
        <w:outlineLvl w:val="3"/>
        <w:rPr>
          <w:rFonts w:eastAsiaTheme="majorEastAsia" w:cstheme="majorBidi"/>
          <w:b/>
          <w:iCs/>
          <w:sz w:val="26"/>
          <w:u w:val="single"/>
        </w:rPr>
      </w:pPr>
      <w:r>
        <w:rPr>
          <w:rFonts w:eastAsiaTheme="majorEastAsia" w:cstheme="majorBidi"/>
          <w:b/>
          <w:iCs/>
          <w:sz w:val="26"/>
        </w:rPr>
        <w:t>The alternative is to reject the affirmative in favor of a cognitive strike.</w:t>
      </w:r>
      <w:r w:rsidRPr="00007D20">
        <w:rPr>
          <w:rFonts w:eastAsiaTheme="majorEastAsia" w:cstheme="majorBidi"/>
          <w:b/>
          <w:iCs/>
          <w:sz w:val="26"/>
        </w:rPr>
        <w:t xml:space="preserve"> </w:t>
      </w:r>
      <w:r>
        <w:rPr>
          <w:rFonts w:eastAsiaTheme="majorEastAsia" w:cstheme="majorBidi"/>
          <w:b/>
          <w:iCs/>
          <w:sz w:val="26"/>
        </w:rPr>
        <w:t xml:space="preserve">Refusal is a creative act that enables us to reimagine cybernetic forces of racial capitalism and create space for communist solidarities. We control uniqueness – capitalism is creating ongoing Armageddon. </w:t>
      </w:r>
    </w:p>
    <w:p w14:paraId="397753A4" w14:textId="77777777" w:rsidR="00B072C9" w:rsidRPr="00007D20" w:rsidRDefault="00B072C9" w:rsidP="00B072C9">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31D0928C" w14:textId="77777777" w:rsidR="00B072C9" w:rsidRDefault="00B072C9" w:rsidP="00B072C9">
      <w:pPr>
        <w:rPr>
          <w:rFonts w:eastAsia="Cambria"/>
          <w:b/>
          <w:bCs/>
          <w:u w:val="single"/>
        </w:rPr>
      </w:pPr>
      <w:r w:rsidRPr="00007D20">
        <w:rPr>
          <w:u w:val="single"/>
        </w:rPr>
        <w:lastRenderedPageBreak/>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w:t>
      </w:r>
      <w:proofErr w:type="gramStart"/>
      <w:r w:rsidRPr="00007D20">
        <w:rPr>
          <w:u w:val="single"/>
        </w:rPr>
        <w:t>-  them</w:t>
      </w:r>
      <w:proofErr w:type="gramEnd"/>
      <w:r w:rsidRPr="00007D20">
        <w:rPr>
          <w:u w:val="single"/>
        </w:rPr>
        <w:t xml:space="preserve"> perspective: we want to ban advertisers, but  today we must also confront the disturbing possibility that we are  them.</w:t>
      </w:r>
      <w:r w:rsidRPr="00007D20">
        <w:rPr>
          <w:sz w:val="16"/>
        </w:rPr>
        <w:t xml:space="preserve"> </w:t>
      </w:r>
      <w:r w:rsidRPr="00007D20">
        <w:rPr>
          <w:u w:val="single"/>
        </w:rPr>
        <w:t xml:space="preserve">Remember, </w:t>
      </w:r>
      <w:r w:rsidRPr="005B360D">
        <w:rPr>
          <w:highlight w:val="cyan"/>
          <w:u w:val="single"/>
        </w:rPr>
        <w:t xml:space="preserve">“they” </w:t>
      </w:r>
      <w:r w:rsidRPr="005B360D">
        <w:rPr>
          <w:b/>
          <w:bCs/>
          <w:highlight w:val="cyan"/>
          <w:u w:val="single"/>
        </w:rPr>
        <w:t>program</w:t>
      </w:r>
      <w:r w:rsidRPr="005B360D">
        <w:rPr>
          <w:highlight w:val="cyan"/>
          <w:u w:val="single"/>
        </w:rPr>
        <w:t xml:space="preserve"> </w:t>
      </w:r>
      <w:r w:rsidRPr="00007D20">
        <w:rPr>
          <w:u w:val="single"/>
        </w:rPr>
        <w:t>“our”</w:t>
      </w:r>
      <w:r w:rsidRPr="005B360D">
        <w:rPr>
          <w:highlight w:val="cyan"/>
          <w:u w:val="single"/>
        </w:rPr>
        <w:t xml:space="preserve"> language and </w:t>
      </w:r>
      <w:r w:rsidRPr="00007D20">
        <w:rPr>
          <w:u w:val="single"/>
        </w:rPr>
        <w:t xml:space="preserve">“our” </w:t>
      </w:r>
      <w:r w:rsidRPr="005B360D">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w:t>
      </w:r>
      <w:proofErr w:type="gramStart"/>
      <w:r w:rsidRPr="00007D20">
        <w:rPr>
          <w:sz w:val="16"/>
        </w:rPr>
        <w:t>fuck</w:t>
      </w:r>
      <w:proofErr w:type="gramEnd"/>
      <w:r w:rsidRPr="00007D20">
        <w:rPr>
          <w:sz w:val="16"/>
        </w:rPr>
        <w:t xml:space="preserve"> you! You </w:t>
      </w:r>
      <w:proofErr w:type="spellStart"/>
      <w:r w:rsidRPr="00007D20">
        <w:rPr>
          <w:sz w:val="16"/>
        </w:rPr>
        <w:t>ain’t</w:t>
      </w:r>
      <w:proofErr w:type="spellEnd"/>
      <w:r w:rsidRPr="00007D20">
        <w:rPr>
          <w:sz w:val="16"/>
        </w:rPr>
        <w:t xml:space="preserve">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5B360D">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5B360D">
        <w:rPr>
          <w:highlight w:val="cyan"/>
          <w:u w:val="single"/>
        </w:rPr>
        <w:t>command us to make</w:t>
      </w:r>
      <w:r w:rsidRPr="00007D20">
        <w:rPr>
          <w:u w:val="single"/>
        </w:rPr>
        <w:t xml:space="preserve"> </w:t>
      </w:r>
      <w:r w:rsidRPr="005B360D">
        <w:rPr>
          <w:highlight w:val="cyan"/>
          <w:u w:val="single"/>
        </w:rPr>
        <w:t>ourselves</w:t>
      </w:r>
      <w:r w:rsidRPr="00007D20">
        <w:rPr>
          <w:u w:val="single"/>
        </w:rPr>
        <w:t xml:space="preserve"> over </w:t>
      </w:r>
      <w:r w:rsidRPr="005B360D">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5B360D">
        <w:rPr>
          <w:highlight w:val="cyan"/>
          <w:u w:val="single"/>
        </w:rPr>
        <w:t>representations</w:t>
      </w:r>
      <w:r w:rsidRPr="00007D20">
        <w:rPr>
          <w:u w:val="single"/>
        </w:rPr>
        <w:t xml:space="preserve"> of </w:t>
      </w:r>
      <w:r w:rsidRPr="00007D20">
        <w:rPr>
          <w:b/>
          <w:bCs/>
          <w:u w:val="single"/>
        </w:rPr>
        <w:t xml:space="preserve">self and other </w:t>
      </w:r>
      <w:r w:rsidRPr="005B360D">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5B360D">
        <w:rPr>
          <w:highlight w:val="cyan"/>
          <w:u w:val="single"/>
        </w:rPr>
        <w:t>so that we</w:t>
      </w:r>
      <w:r w:rsidRPr="00007D20">
        <w:rPr>
          <w:u w:val="single"/>
        </w:rPr>
        <w:t xml:space="preserve"> can </w:t>
      </w:r>
      <w:r w:rsidRPr="005B360D">
        <w:rPr>
          <w:highlight w:val="cyan"/>
          <w:u w:val="single"/>
        </w:rPr>
        <w:t xml:space="preserve">perform </w:t>
      </w:r>
      <w:r w:rsidRPr="00007D20">
        <w:rPr>
          <w:u w:val="single"/>
        </w:rPr>
        <w:t xml:space="preserve">further </w:t>
      </w:r>
      <w:r w:rsidRPr="005B360D">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w:t>
      </w:r>
      <w:proofErr w:type="spellStart"/>
      <w:r w:rsidRPr="00007D20">
        <w:rPr>
          <w:sz w:val="16"/>
        </w:rPr>
        <w:t>advertisign</w:t>
      </w:r>
      <w:proofErr w:type="spellEnd"/>
      <w:r w:rsidRPr="00007D20">
        <w:rPr>
          <w:sz w:val="16"/>
        </w:rPr>
        <w:t xml:space="preserve">,”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5B360D">
        <w:rPr>
          <w:highlight w:val="cyan"/>
          <w:u w:val="single"/>
        </w:rPr>
        <w:t>passed through a</w:t>
      </w:r>
      <w:r w:rsidRPr="00007D20">
        <w:rPr>
          <w:u w:val="single"/>
        </w:rPr>
        <w:t xml:space="preserve"> homogenization </w:t>
      </w:r>
      <w:r w:rsidRPr="005B360D">
        <w:rPr>
          <w:highlight w:val="cyan"/>
          <w:u w:val="single"/>
        </w:rPr>
        <w:t xml:space="preserve">process which </w:t>
      </w:r>
      <w:r w:rsidRPr="005B360D">
        <w:rPr>
          <w:b/>
          <w:bCs/>
          <w:highlight w:val="cyan"/>
          <w:u w:val="single"/>
        </w:rPr>
        <w:t xml:space="preserve">programs them in </w:t>
      </w:r>
      <w:r w:rsidRPr="00007D20">
        <w:rPr>
          <w:b/>
          <w:bCs/>
          <w:u w:val="single"/>
        </w:rPr>
        <w:t>compatible</w:t>
      </w:r>
      <w:r w:rsidRPr="005B360D">
        <w:rPr>
          <w:b/>
          <w:bCs/>
          <w:highlight w:val="cyan"/>
          <w:u w:val="single"/>
        </w:rPr>
        <w:t xml:space="preserve"> systems languages</w:t>
      </w:r>
      <w:r w:rsidRPr="005B360D">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w:t>
      </w:r>
      <w:proofErr w:type="spellStart"/>
      <w:r w:rsidRPr="00007D20">
        <w:rPr>
          <w:u w:val="single"/>
        </w:rPr>
        <w:t>anticapitalist</w:t>
      </w:r>
      <w:proofErr w:type="spellEnd"/>
      <w:r w:rsidRPr="00007D20">
        <w:rPr>
          <w:u w:val="single"/>
        </w:rPr>
        <w:t xml:space="preserve">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 xml:space="preserve">anti- Blackness, its Islamophobia, its endless and mutating </w:t>
      </w:r>
      <w:proofErr w:type="gramStart"/>
      <w:r w:rsidRPr="00007D20">
        <w:rPr>
          <w:b/>
          <w:bCs/>
          <w:u w:val="single"/>
        </w:rPr>
        <w:t>racism</w:t>
      </w:r>
      <w:proofErr w:type="gramEnd"/>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w:t>
      </w:r>
      <w:proofErr w:type="gramStart"/>
      <w:r w:rsidRPr="00007D20">
        <w:rPr>
          <w:u w:val="single"/>
        </w:rPr>
        <w:t>-  industries</w:t>
      </w:r>
      <w:proofErr w:type="gramEnd"/>
      <w:r w:rsidRPr="00007D20">
        <w:rPr>
          <w:u w:val="single"/>
        </w:rPr>
        <w:t>, subsistence farming, and informal economies, but also as starving</w:t>
      </w:r>
      <w:r w:rsidRPr="00007D20">
        <w:rPr>
          <w:sz w:val="16"/>
        </w:rPr>
        <w:t xml:space="preserve">  </w:t>
      </w:r>
      <w:proofErr w:type="spellStart"/>
      <w:r w:rsidRPr="00007D20">
        <w:rPr>
          <w:sz w:val="16"/>
        </w:rPr>
        <w:t>Advertisarial</w:t>
      </w:r>
      <w:proofErr w:type="spellEnd"/>
      <w:r w:rsidRPr="00007D20">
        <w:rPr>
          <w:sz w:val="16"/>
        </w:rPr>
        <w:t xml:space="preserve"> </w:t>
      </w:r>
      <w:proofErr w:type="spellStart"/>
      <w:r w:rsidRPr="00007D20">
        <w:rPr>
          <w:sz w:val="16"/>
        </w:rPr>
        <w:t>Relationshordes</w:t>
      </w:r>
      <w:proofErr w:type="spellEnd"/>
      <w:r w:rsidRPr="00007D20">
        <w:rPr>
          <w:sz w:val="16"/>
        </w:rPr>
        <w:t xml:space="preserve">; “irrational,” criminalized or </w:t>
      </w:r>
      <w:proofErr w:type="spellStart"/>
      <w:r w:rsidRPr="00007D20">
        <w:rPr>
          <w:sz w:val="16"/>
        </w:rPr>
        <w:t>surplused</w:t>
      </w:r>
      <w:proofErr w:type="spellEnd"/>
      <w:r w:rsidRPr="00007D20">
        <w:rPr>
          <w:sz w:val="16"/>
        </w:rPr>
        <w:t xml:space="preserve">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 xml:space="preserve">are </w:t>
      </w:r>
      <w:proofErr w:type="spellStart"/>
      <w:r w:rsidRPr="00007D20">
        <w:rPr>
          <w:b/>
          <w:bCs/>
          <w:u w:val="single"/>
        </w:rPr>
        <w:t>troped</w:t>
      </w:r>
      <w:proofErr w:type="spellEnd"/>
      <w:r w:rsidRPr="00007D20">
        <w:rPr>
          <w:b/>
          <w:bCs/>
          <w:u w:val="single"/>
        </w:rPr>
        <w:t xml:space="preserve">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5B360D">
        <w:rPr>
          <w:b/>
          <w:bCs/>
          <w:highlight w:val="cyan"/>
          <w:u w:val="single"/>
        </w:rPr>
        <w:t>any program</w:t>
      </w:r>
      <w:r w:rsidRPr="00007D20">
        <w:rPr>
          <w:u w:val="single"/>
        </w:rPr>
        <w:t xml:space="preserve"> </w:t>
      </w:r>
      <w:r w:rsidRPr="005B360D">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5B360D">
        <w:rPr>
          <w:b/>
          <w:bCs/>
          <w:highlight w:val="cyan"/>
          <w:u w:val="single"/>
        </w:rPr>
        <w:t>vitiate</w:t>
      </w:r>
      <w:r w:rsidRPr="00007D20">
        <w:rPr>
          <w:b/>
          <w:bCs/>
          <w:u w:val="single"/>
        </w:rPr>
        <w:t xml:space="preserve"> </w:t>
      </w:r>
      <w:r w:rsidRPr="005B360D">
        <w:rPr>
          <w:highlight w:val="cyan"/>
          <w:u w:val="single"/>
        </w:rPr>
        <w:t xml:space="preserve">the </w:t>
      </w:r>
      <w:r w:rsidRPr="005B360D">
        <w:rPr>
          <w:b/>
          <w:bCs/>
          <w:highlight w:val="cyan"/>
          <w:u w:val="single"/>
        </w:rPr>
        <w:t>monologues imposed by capitalist</w:t>
      </w:r>
      <w:r w:rsidRPr="005B360D">
        <w:rPr>
          <w:highlight w:val="cyan"/>
          <w:u w:val="single"/>
        </w:rPr>
        <w:t xml:space="preserve"> informatics</w:t>
      </w:r>
      <w:r w:rsidRPr="00007D20">
        <w:rPr>
          <w:u w:val="single"/>
        </w:rPr>
        <w:t xml:space="preserve"> and </w:t>
      </w:r>
      <w:proofErr w:type="spellStart"/>
      <w:r w:rsidRPr="00007D20">
        <w:rPr>
          <w:u w:val="single"/>
        </w:rPr>
        <w:t>advertisigns</w:t>
      </w:r>
      <w:proofErr w:type="spellEnd"/>
      <w:r w:rsidRPr="00007D20">
        <w:rPr>
          <w:u w:val="single"/>
        </w:rPr>
        <w:t xml:space="preserve"> </w:t>
      </w:r>
      <w:r w:rsidRPr="005B360D">
        <w:rPr>
          <w:highlight w:val="cyan"/>
          <w:u w:val="single"/>
        </w:rPr>
        <w:t>is</w:t>
      </w:r>
      <w:r w:rsidRPr="00007D20">
        <w:rPr>
          <w:u w:val="single"/>
        </w:rPr>
        <w:t xml:space="preserve"> still floating in the realm of the ruling ideas </w:t>
      </w:r>
      <w:r w:rsidRPr="00007D20">
        <w:rPr>
          <w:b/>
          <w:bCs/>
          <w:u w:val="single"/>
        </w:rPr>
        <w:t xml:space="preserve">and therefore </w:t>
      </w:r>
      <w:r w:rsidRPr="005B360D">
        <w:rPr>
          <w:b/>
          <w:bCs/>
          <w:highlight w:val="cyan"/>
          <w:u w:val="single"/>
        </w:rPr>
        <w:t>participant in murder.</w:t>
      </w:r>
      <w:r w:rsidRPr="00007D20">
        <w:rPr>
          <w:u w:val="single"/>
        </w:rPr>
        <w:t xml:space="preserve">  </w:t>
      </w:r>
      <w:r w:rsidRPr="00007D20">
        <w:rPr>
          <w:sz w:val="16"/>
        </w:rPr>
        <w:t>These ruling ideas are the ones whose density and weight, whose material support and very machinery, threaten to further crush the late</w:t>
      </w:r>
      <w:proofErr w:type="gramStart"/>
      <w:r w:rsidRPr="00007D20">
        <w:rPr>
          <w:sz w:val="16"/>
        </w:rPr>
        <w:t>-  capitalist</w:t>
      </w:r>
      <w:proofErr w:type="gramEnd"/>
      <w:r w:rsidRPr="00007D20">
        <w:rPr>
          <w:sz w:val="16"/>
        </w:rPr>
        <w:t xml:space="preserve"> poor out of not just representation but out of existence. This erasure and disposability, imposed by systems of informatic inscription designed to </w:t>
      </w:r>
      <w:proofErr w:type="spellStart"/>
      <w:r w:rsidRPr="00007D20">
        <w:rPr>
          <w:sz w:val="16"/>
        </w:rPr>
        <w:t>absorbe</w:t>
      </w:r>
      <w:proofErr w:type="spellEnd"/>
      <w:r w:rsidRPr="00007D20">
        <w:rPr>
          <w:sz w:val="16"/>
        </w:rPr>
        <w:t xml:space="preserve"> very output of sense, is the </w:t>
      </w:r>
      <w:r w:rsidRPr="00007D20">
        <w:rPr>
          <w:sz w:val="16"/>
        </w:rPr>
        <w:lastRenderedPageBreak/>
        <w:t xml:space="preserve">achievement of the </w:t>
      </w:r>
      <w:proofErr w:type="spellStart"/>
      <w:r w:rsidRPr="00007D20">
        <w:rPr>
          <w:sz w:val="16"/>
        </w:rPr>
        <w:t>advertisarial</w:t>
      </w:r>
      <w:proofErr w:type="spellEnd"/>
      <w:r w:rsidRPr="00007D20">
        <w:rPr>
          <w:sz w:val="16"/>
        </w:rPr>
        <w:t xml:space="preserve">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w:t>
      </w:r>
      <w:proofErr w:type="spellStart"/>
      <w:r w:rsidRPr="00007D20">
        <w:rPr>
          <w:u w:val="single"/>
        </w:rPr>
        <w:t>advertisarial</w:t>
      </w:r>
      <w:proofErr w:type="spellEnd"/>
      <w:r w:rsidRPr="00007D20">
        <w:rPr>
          <w:u w:val="single"/>
        </w:rPr>
        <w:t xml:space="preserve"> </w:t>
      </w:r>
      <w:proofErr w:type="gramStart"/>
      <w:r w:rsidRPr="00007D20">
        <w:rPr>
          <w:u w:val="single"/>
        </w:rPr>
        <w:t>—  run</w:t>
      </w:r>
      <w:proofErr w:type="gramEnd"/>
      <w:r w:rsidRPr="00007D20">
        <w:rPr>
          <w:u w:val="single"/>
        </w:rPr>
        <w:t xml:space="preserve">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w:t>
      </w:r>
      <w:proofErr w:type="gramStart"/>
      <w:r w:rsidRPr="00007D20">
        <w:rPr>
          <w:u w:val="single"/>
        </w:rPr>
        <w:t>short,  those</w:t>
      </w:r>
      <w:proofErr w:type="gramEnd"/>
      <w:r w:rsidRPr="00007D20">
        <w:rPr>
          <w:u w:val="single"/>
        </w:rPr>
        <w:t xml:space="preserv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w:t>
      </w:r>
      <w:proofErr w:type="spellStart"/>
      <w:r w:rsidRPr="00007D20">
        <w:rPr>
          <w:sz w:val="16"/>
        </w:rPr>
        <w:t>autonomization</w:t>
      </w:r>
      <w:proofErr w:type="spellEnd"/>
      <w:r w:rsidRPr="00007D20">
        <w:rPr>
          <w:sz w:val="16"/>
        </w:rPr>
        <w:t xml:space="preserve">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o ban advertising on the internet would be a good start</w:t>
      </w:r>
      <w:proofErr w:type="gramStart"/>
      <w:r w:rsidRPr="00007D20">
        <w:rPr>
          <w:sz w:val="16"/>
        </w:rPr>
        <w:t>—  but</w:t>
      </w:r>
      <w:proofErr w:type="gramEnd"/>
      <w:r w:rsidRPr="00007D20">
        <w:rPr>
          <w:sz w:val="16"/>
        </w:rPr>
        <w:t xml:space="preserve">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w:t>
      </w:r>
      <w:proofErr w:type="gramStart"/>
      <w:r w:rsidRPr="00007D20">
        <w:rPr>
          <w:b/>
          <w:bCs/>
          <w:u w:val="single"/>
        </w:rPr>
        <w:t>-  linguistic</w:t>
      </w:r>
      <w:proofErr w:type="gramEnd"/>
      <w:r w:rsidRPr="00007D20">
        <w:rPr>
          <w:b/>
          <w:bCs/>
          <w:u w:val="single"/>
        </w:rPr>
        <w:t>,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w:t>
      </w:r>
      <w:proofErr w:type="gramStart"/>
      <w:r w:rsidRPr="00007D20">
        <w:rPr>
          <w:sz w:val="16"/>
        </w:rPr>
        <w:t>—  which</w:t>
      </w:r>
      <w:proofErr w:type="gramEnd"/>
      <w:r w:rsidRPr="00007D20">
        <w:rPr>
          <w:sz w:val="16"/>
        </w:rPr>
        <w:t>,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5B360D">
        <w:rPr>
          <w:b/>
          <w:bCs/>
          <w:highlight w:val="cyan"/>
          <w:u w:val="single"/>
        </w:rPr>
        <w:t xml:space="preserve">thought” is the </w:t>
      </w:r>
      <w:r w:rsidRPr="005B360D">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 xml:space="preserve">repressive </w:t>
      </w:r>
      <w:proofErr w:type="spellStart"/>
      <w:r w:rsidRPr="00007D20">
        <w:rPr>
          <w:b/>
          <w:bCs/>
          <w:u w:val="single"/>
        </w:rPr>
        <w:t>desublimation</w:t>
      </w:r>
      <w:proofErr w:type="spellEnd"/>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w:t>
      </w:r>
      <w:proofErr w:type="gramStart"/>
      <w:r w:rsidRPr="00007D20">
        <w:rPr>
          <w:u w:val="single"/>
        </w:rPr>
        <w:t>- ,</w:t>
      </w:r>
      <w:proofErr w:type="gramEnd"/>
      <w:r w:rsidRPr="00007D20">
        <w:rPr>
          <w:u w:val="single"/>
        </w:rPr>
        <w:t xml:space="preserve"> gender-  , and religion-  blind society, and so on—  and  one must advance one’s place in it by any (crypto-   or not-  s o-  </w:t>
      </w:r>
      <w:proofErr w:type="spellStart"/>
      <w:r w:rsidRPr="00007D20">
        <w:rPr>
          <w:u w:val="single"/>
        </w:rPr>
        <w:t>cryptofascist</w:t>
      </w:r>
      <w:proofErr w:type="spellEnd"/>
      <w:r w:rsidRPr="00007D20">
        <w:rPr>
          <w:b/>
          <w:bCs/>
          <w:u w:val="single"/>
        </w:rPr>
        <w:t>) means necessary.</w:t>
      </w:r>
      <w:r w:rsidRPr="00007D20">
        <w:rPr>
          <w:sz w:val="16"/>
        </w:rPr>
        <w:t xml:space="preserve"> Of course, there exists better thinking out there. Mia Mingus</w:t>
      </w:r>
      <w:r w:rsidRPr="00007D20">
        <w:rPr>
          <w:u w:val="single"/>
        </w:rPr>
        <w:t xml:space="preserve">: “As organizers, we need to think of access with an understanding of disability justice, moving away from an </w:t>
      </w:r>
      <w:proofErr w:type="gramStart"/>
      <w:r w:rsidRPr="00007D20">
        <w:rPr>
          <w:u w:val="single"/>
        </w:rPr>
        <w:t>equality based</w:t>
      </w:r>
      <w:proofErr w:type="gramEnd"/>
      <w:r w:rsidRPr="00007D20">
        <w:rPr>
          <w:u w:val="single"/>
        </w:rPr>
        <w:t xml:space="preserve"> model of sameness and ‘we are just like you’ to a model of disability that embraces difference, confronts privilege and challenges what is considered ‘normal’ on every front. We don ’t </w:t>
      </w:r>
      <w:proofErr w:type="gramStart"/>
      <w:r w:rsidRPr="00007D20">
        <w:rPr>
          <w:u w:val="single"/>
        </w:rPr>
        <w:t>want</w:t>
      </w:r>
      <w:proofErr w:type="gramEnd"/>
      <w:r w:rsidRPr="00007D20">
        <w:rPr>
          <w:u w:val="single"/>
        </w:rPr>
        <w:t xml:space="preserve">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w:t>
      </w:r>
      <w:proofErr w:type="gramStart"/>
      <w:r w:rsidRPr="00007D20">
        <w:rPr>
          <w:b/>
          <w:bCs/>
          <w:u w:val="single"/>
        </w:rPr>
        <w:t>-  liberal</w:t>
      </w:r>
      <w:proofErr w:type="gramEnd"/>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This programming seeks triumphant brushes with plenitude (communion with the big Other, as distinct from the racial or otherwise other, becomes the ego</w:t>
      </w:r>
      <w:proofErr w:type="gramStart"/>
      <w:r w:rsidRPr="00007D20">
        <w:rPr>
          <w:sz w:val="16"/>
        </w:rPr>
        <w:t>-  ideal</w:t>
      </w:r>
      <w:proofErr w:type="gramEnd"/>
      <w:r w:rsidRPr="00007D20">
        <w:rPr>
          <w:sz w:val="16"/>
        </w:rPr>
        <w:t xml:space="preserve">) , and this same programming is violent, competitive, hateful, mean-  spirited, and alienating when embraced—at the </w:t>
      </w:r>
      <w:r w:rsidRPr="00007D20">
        <w:rPr>
          <w:sz w:val="16"/>
        </w:rPr>
        <w:lastRenderedPageBreak/>
        <w:t xml:space="preserve">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w:t>
      </w:r>
      <w:proofErr w:type="spellStart"/>
      <w:r w:rsidRPr="00007D20">
        <w:rPr>
          <w:sz w:val="16"/>
        </w:rPr>
        <w:t>Guattari’s</w:t>
      </w:r>
      <w:proofErr w:type="spellEnd"/>
      <w:r w:rsidRPr="00007D20">
        <w:rPr>
          <w:sz w:val="16"/>
        </w:rPr>
        <w:t xml:space="preserve"> (1977) schizophrenic, caught in the double</w:t>
      </w:r>
      <w:proofErr w:type="gramStart"/>
      <w:r w:rsidRPr="00007D20">
        <w:rPr>
          <w:sz w:val="16"/>
        </w:rPr>
        <w:t>-  bind</w:t>
      </w:r>
      <w:proofErr w:type="gramEnd"/>
      <w:r w:rsidRPr="00007D20">
        <w:rPr>
          <w:sz w:val="16"/>
        </w:rPr>
        <w:t>,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w:t>
      </w:r>
      <w:proofErr w:type="gramStart"/>
      <w:r w:rsidRPr="00007D20">
        <w:rPr>
          <w:sz w:val="16"/>
        </w:rPr>
        <w:t>—  “</w:t>
      </w:r>
      <w:proofErr w:type="gramEnd"/>
      <w:r w:rsidRPr="00007D20">
        <w:rPr>
          <w:sz w:val="16"/>
        </w:rPr>
        <w:t xml:space="preserve"> What if it is all advertising?”—in the framework of post-  Fordist production. The argument is that, in the context of virtuosity and the expropriation of the cognitive- linguistic by computational racial capital, sociality itself has become </w:t>
      </w:r>
      <w:proofErr w:type="spellStart"/>
      <w:r w:rsidRPr="00007D20">
        <w:rPr>
          <w:sz w:val="16"/>
        </w:rPr>
        <w:t>advertisarial</w:t>
      </w:r>
      <w:proofErr w:type="spellEnd"/>
      <w:r w:rsidRPr="00007D20">
        <w:rPr>
          <w:sz w:val="16"/>
        </w:rPr>
        <w:t xml:space="preserve">, a ceaseless waging of capitalized exploits designed to garner attention and value for oneself and one’s capitalistic. </w:t>
      </w:r>
      <w:r w:rsidRPr="00007D20">
        <w:rPr>
          <w:u w:val="single"/>
        </w:rPr>
        <w:t>This situation represents</w:t>
      </w:r>
      <w:proofErr w:type="gramStart"/>
      <w:r w:rsidRPr="00007D20">
        <w:rPr>
          <w:u w:val="single"/>
        </w:rPr>
        <w:t>—  indeed</w:t>
      </w:r>
      <w:proofErr w:type="gramEnd"/>
      <w:r w:rsidRPr="00007D20">
        <w:rPr>
          <w:u w:val="single"/>
        </w:rPr>
        <w:t xml:space="preserve"> imposes—  a derivative logic, a logic </w:t>
      </w:r>
      <w:r w:rsidRPr="00007D20">
        <w:rPr>
          <w:b/>
          <w:bCs/>
          <w:u w:val="single"/>
        </w:rPr>
        <w:t xml:space="preserve">in which </w:t>
      </w:r>
      <w:r w:rsidRPr="005B360D">
        <w:rPr>
          <w:b/>
          <w:bCs/>
          <w:highlight w:val="cyan"/>
          <w:u w:val="single"/>
        </w:rPr>
        <w:t>every action</w:t>
      </w:r>
      <w:r w:rsidRPr="005B360D">
        <w:rPr>
          <w:highlight w:val="cyan"/>
          <w:u w:val="single"/>
        </w:rPr>
        <w:t xml:space="preserve"> is</w:t>
      </w:r>
      <w:r w:rsidRPr="00007D20">
        <w:rPr>
          <w:u w:val="single"/>
        </w:rPr>
        <w:t xml:space="preserve"> a hedge, a kind of risk management </w:t>
      </w:r>
      <w:r w:rsidRPr="005B360D">
        <w:rPr>
          <w:highlight w:val="cyan"/>
          <w:u w:val="single"/>
        </w:rPr>
        <w:t>devoted to maximize</w:t>
      </w:r>
      <w:r w:rsidRPr="00007D20">
        <w:rPr>
          <w:u w:val="single"/>
        </w:rPr>
        <w:t xml:space="preserve"> a </w:t>
      </w:r>
      <w:r w:rsidRPr="005B360D">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w:t>
      </w:r>
      <w:proofErr w:type="gramStart"/>
      <w:r w:rsidRPr="00007D20">
        <w:rPr>
          <w:sz w:val="16"/>
        </w:rPr>
        <w:t>of  others</w:t>
      </w:r>
      <w:proofErr w:type="gramEnd"/>
      <w:r w:rsidRPr="00007D20">
        <w:rPr>
          <w:sz w:val="16"/>
        </w:rPr>
        <w:t>,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w:t>
      </w:r>
      <w:proofErr w:type="gramStart"/>
      <w:r w:rsidRPr="00007D20">
        <w:rPr>
          <w:sz w:val="16"/>
        </w:rPr>
        <w:t>—  t</w:t>
      </w:r>
      <w:proofErr w:type="gramEnd"/>
      <w:r w:rsidRPr="00007D20">
        <w:rPr>
          <w:sz w:val="16"/>
        </w:rPr>
        <w:t xml:space="preserve">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w:t>
      </w:r>
      <w:proofErr w:type="spellStart"/>
      <w:r w:rsidRPr="00007D20">
        <w:rPr>
          <w:sz w:val="16"/>
        </w:rPr>
        <w:t>Virno’s</w:t>
      </w:r>
      <w:proofErr w:type="spellEnd"/>
      <w:r w:rsidRPr="00007D20">
        <w:rPr>
          <w:sz w:val="16"/>
        </w:rPr>
        <w:t xml:space="preserve"> (2004) notion of virtuosity, we have seen aspects of this model for the capitalist overdetermination of apparently unremunerated time before. However, here— with the financialization of expression—we clearly grasp that the financialization of everyday life </w:t>
      </w:r>
      <w:proofErr w:type="gramStart"/>
      <w:r w:rsidRPr="00007D20">
        <w:rPr>
          <w:sz w:val="16"/>
        </w:rPr>
        <w:t>means also</w:t>
      </w:r>
      <w:proofErr w:type="gramEnd"/>
      <w:r w:rsidRPr="00007D20">
        <w:rPr>
          <w:sz w:val="16"/>
        </w:rPr>
        <w:t xml:space="preserve">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t>
      </w:r>
      <w:proofErr w:type="spellStart"/>
      <w:r w:rsidRPr="00007D20">
        <w:rPr>
          <w:sz w:val="16"/>
        </w:rPr>
        <w:t>wes</w:t>
      </w:r>
      <w:proofErr w:type="spellEnd"/>
      <w:r w:rsidRPr="00007D20">
        <w:rPr>
          <w:sz w:val="16"/>
        </w:rPr>
        <w:t xml:space="preserve">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w:t>
      </w:r>
      <w:proofErr w:type="spellStart"/>
      <w:r w:rsidRPr="00007D20">
        <w:rPr>
          <w:sz w:val="16"/>
        </w:rPr>
        <w:t>reorginzation</w:t>
      </w:r>
      <w:proofErr w:type="spellEnd"/>
      <w:r w:rsidRPr="00007D20">
        <w:rPr>
          <w:sz w:val="16"/>
        </w:rPr>
        <w:t xml:space="preserve">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w:t>
      </w:r>
      <w:proofErr w:type="gramStart"/>
      <w:r w:rsidRPr="00007D20">
        <w:rPr>
          <w:sz w:val="16"/>
        </w:rPr>
        <w:t>else .</w:t>
      </w:r>
      <w:proofErr w:type="gramEnd"/>
      <w:r w:rsidRPr="00007D20">
        <w:rPr>
          <w:sz w:val="16"/>
        </w:rPr>
        <w:t xml:space="preserve"> This expropriation of the media commons is precisely the precondition of the real subsumption of society 189 </w:t>
      </w:r>
      <w:proofErr w:type="spellStart"/>
      <w:r w:rsidRPr="00007D20">
        <w:rPr>
          <w:sz w:val="16"/>
        </w:rPr>
        <w:t>Advertisarial</w:t>
      </w:r>
      <w:proofErr w:type="spellEnd"/>
      <w:r w:rsidRPr="00007D20">
        <w:rPr>
          <w:sz w:val="16"/>
        </w:rPr>
        <w:t xml:space="preserve"> </w:t>
      </w:r>
      <w:proofErr w:type="spellStart"/>
      <w:r w:rsidRPr="00007D20">
        <w:rPr>
          <w:sz w:val="16"/>
        </w:rPr>
        <w:t>Relationsby</w:t>
      </w:r>
      <w:proofErr w:type="spellEnd"/>
      <w:r w:rsidRPr="00007D20">
        <w:rPr>
          <w:sz w:val="16"/>
        </w:rPr>
        <w:t xml:space="preserve">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w:t>
      </w:r>
      <w:proofErr w:type="gramStart"/>
      <w:r w:rsidRPr="00007D20">
        <w:rPr>
          <w:sz w:val="16"/>
        </w:rPr>
        <w:t>—  that</w:t>
      </w:r>
      <w:proofErr w:type="gramEnd"/>
      <w:r w:rsidRPr="00007D20">
        <w:rPr>
          <w:sz w:val="16"/>
        </w:rPr>
        <w:t xml:space="preserve">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5B360D">
        <w:rPr>
          <w:highlight w:val="cyan"/>
          <w:u w:val="single"/>
        </w:rPr>
        <w:t>We need strategies that</w:t>
      </w:r>
      <w:r w:rsidRPr="00007D20">
        <w:rPr>
          <w:u w:val="single"/>
        </w:rPr>
        <w:t xml:space="preserve"> will </w:t>
      </w:r>
      <w:r w:rsidRPr="005B360D">
        <w:rPr>
          <w:highlight w:val="cyan"/>
          <w:u w:val="single"/>
        </w:rPr>
        <w:t>seize</w:t>
      </w:r>
      <w:r w:rsidRPr="00007D20">
        <w:rPr>
          <w:u w:val="single"/>
        </w:rPr>
        <w:t xml:space="preserve"> the means of </w:t>
      </w:r>
      <w:r w:rsidRPr="005B360D">
        <w:rPr>
          <w:highlight w:val="cyan"/>
          <w:u w:val="single"/>
        </w:rPr>
        <w:t xml:space="preserve">production and create a reverse subsumption of affect, </w:t>
      </w:r>
      <w:r w:rsidRPr="00007D20">
        <w:rPr>
          <w:u w:val="single"/>
        </w:rPr>
        <w:t>intellect</w:t>
      </w:r>
      <w:r w:rsidRPr="005B360D">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 xml:space="preserve">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w:t>
      </w:r>
      <w:r w:rsidRPr="00007D20">
        <w:rPr>
          <w:rFonts w:eastAsia="Cambria"/>
          <w:sz w:val="16"/>
        </w:rPr>
        <w:lastRenderedPageBreak/>
        <w:t xml:space="preserve">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w:t>
      </w:r>
      <w:proofErr w:type="gramStart"/>
      <w:r w:rsidRPr="00007D20">
        <w:rPr>
          <w:rFonts w:eastAsia="Cambria"/>
          <w:sz w:val="16"/>
        </w:rPr>
        <w:t>bullshit</w:t>
      </w:r>
      <w:proofErr w:type="gramEnd"/>
      <w:r w:rsidRPr="00007D20">
        <w:rPr>
          <w:rFonts w:eastAsia="Cambria"/>
          <w:sz w:val="16"/>
        </w:rPr>
        <w:t xml:space="preserve">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5B360D">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5B360D">
        <w:rPr>
          <w:rFonts w:eastAsia="Cambria"/>
          <w:highlight w:val="cyan"/>
          <w:u w:val="single"/>
        </w:rPr>
        <w:t>thus</w:t>
      </w:r>
      <w:r w:rsidRPr="00007D20">
        <w:rPr>
          <w:rFonts w:eastAsia="Cambria"/>
          <w:u w:val="single"/>
        </w:rPr>
        <w:t xml:space="preserve"> its thought), </w:t>
      </w:r>
      <w:r w:rsidRPr="005B360D">
        <w:rPr>
          <w:rFonts w:eastAsia="Cambria"/>
          <w:highlight w:val="cyan"/>
          <w:u w:val="single"/>
        </w:rPr>
        <w:t>is</w:t>
      </w:r>
      <w:r w:rsidRPr="00007D20">
        <w:rPr>
          <w:rFonts w:eastAsia="Cambria"/>
          <w:u w:val="single"/>
        </w:rPr>
        <w:t xml:space="preserve"> nearly </w:t>
      </w:r>
      <w:r w:rsidRPr="005B360D">
        <w:rPr>
          <w:rFonts w:eastAsia="Cambria"/>
          <w:b/>
          <w:bCs/>
          <w:highlight w:val="cyan"/>
          <w:u w:val="single"/>
        </w:rPr>
        <w:t>defunct.</w:t>
      </w:r>
      <w:r w:rsidRPr="00007D20">
        <w:rPr>
          <w:rFonts w:eastAsia="Cambria"/>
          <w:sz w:val="16"/>
        </w:rPr>
        <w:t xml:space="preserve"> As has been noted previously, in a world where life processes are stripped, ripped apart, </w:t>
      </w:r>
      <w:proofErr w:type="spellStart"/>
      <w:r w:rsidRPr="00007D20">
        <w:rPr>
          <w:rFonts w:eastAsia="Cambria"/>
          <w:sz w:val="16"/>
        </w:rPr>
        <w:t>rebundled</w:t>
      </w:r>
      <w:proofErr w:type="spellEnd"/>
      <w:r w:rsidRPr="00007D20">
        <w:rPr>
          <w:rFonts w:eastAsia="Cambria"/>
          <w:sz w:val="16"/>
        </w:rPr>
        <w:t xml:space="preserve">, and sold as derivative exposures, the individual subject is an outmoded technology despite the fact that it still appears as a skeuomorph in certain updated </w:t>
      </w:r>
      <w:proofErr w:type="spellStart"/>
      <w:r w:rsidRPr="00007D20">
        <w:rPr>
          <w:rFonts w:eastAsia="Cambria"/>
          <w:sz w:val="16"/>
        </w:rPr>
        <w:t>technosocial</w:t>
      </w:r>
      <w:proofErr w:type="spellEnd"/>
      <w:r w:rsidRPr="00007D20">
        <w:rPr>
          <w:rFonts w:eastAsia="Cambria"/>
          <w:sz w:val="16"/>
        </w:rPr>
        <w:t xml:space="preserve">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w:t>
      </w:r>
      <w:proofErr w:type="gramStart"/>
      <w:r w:rsidRPr="00007D20">
        <w:rPr>
          <w:rFonts w:eastAsia="Cambria"/>
          <w:sz w:val="16"/>
        </w:rPr>
        <w:t>shit-storm</w:t>
      </w:r>
      <w:proofErr w:type="gramEnd"/>
      <w:r w:rsidRPr="00007D20">
        <w:rPr>
          <w:rFonts w:eastAsia="Cambria"/>
          <w:sz w:val="16"/>
        </w:rPr>
        <w:t xml:space="preserve">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w:t>
      </w:r>
      <w:proofErr w:type="gramStart"/>
      <w:r w:rsidRPr="00007D20">
        <w:rPr>
          <w:rFonts w:eastAsia="Cambria"/>
          <w:sz w:val="16"/>
        </w:rPr>
        <w:t>shit</w:t>
      </w:r>
      <w:proofErr w:type="gramEnd"/>
      <w:r w:rsidRPr="00007D20">
        <w:rPr>
          <w:rFonts w:eastAsia="Cambria"/>
          <w:sz w:val="16"/>
        </w:rPr>
        <w:t xml:space="preserve">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w:t>
      </w:r>
      <w:proofErr w:type="gramStart"/>
      <w:r w:rsidRPr="00007D20">
        <w:rPr>
          <w:rFonts w:eastAsia="Cambria"/>
          <w:sz w:val="16"/>
        </w:rPr>
        <w:t>it</w:t>
      </w:r>
      <w:proofErr w:type="gramEnd"/>
      <w:r w:rsidRPr="00007D20">
        <w:rPr>
          <w:rFonts w:eastAsia="Cambria"/>
          <w:sz w:val="16"/>
        </w:rPr>
        <w:t xml:space="preserve">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w:t>
      </w:r>
      <w:proofErr w:type="spellStart"/>
      <w:r w:rsidRPr="00007D20">
        <w:rPr>
          <w:rFonts w:eastAsia="Cambria"/>
          <w:sz w:val="16"/>
        </w:rPr>
        <w:t>noncapitalist</w:t>
      </w:r>
      <w:proofErr w:type="spellEnd"/>
      <w:r w:rsidRPr="00007D20">
        <w:rPr>
          <w:rFonts w:eastAsia="Cambria"/>
          <w:sz w:val="16"/>
        </w:rPr>
        <w:t xml:space="preserve"> striations or sectors. Hallways of emptiness, but also hallways of love. Like bundled assets, the mind-body is </w:t>
      </w:r>
      <w:proofErr w:type="spellStart"/>
      <w:r w:rsidRPr="00007D20">
        <w:rPr>
          <w:rFonts w:eastAsia="Cambria"/>
          <w:sz w:val="16"/>
        </w:rPr>
        <w:t>tranched</w:t>
      </w:r>
      <w:proofErr w:type="spellEnd"/>
      <w:r w:rsidRPr="00007D20">
        <w:rPr>
          <w:rFonts w:eastAsia="Cambria"/>
          <w:sz w:val="16"/>
        </w:rPr>
        <w:t xml:space="preserve"> by executable logics organized by a calculus of risk available to investors. </w:t>
      </w:r>
      <w:r w:rsidRPr="005B360D">
        <w:rPr>
          <w:rFonts w:eastAsia="Cambria"/>
          <w:highlight w:val="cyan"/>
          <w:u w:val="single"/>
        </w:rPr>
        <w:t>There are,</w:t>
      </w:r>
      <w:r w:rsidRPr="00007D20">
        <w:rPr>
          <w:rFonts w:eastAsia="Cambria"/>
          <w:sz w:val="16"/>
        </w:rPr>
        <w:t xml:space="preserve"> to be a bit simplistic, </w:t>
      </w:r>
      <w:r w:rsidRPr="005B360D">
        <w:rPr>
          <w:rFonts w:eastAsia="Cambria"/>
          <w:b/>
          <w:bCs/>
          <w:highlight w:val="cyan"/>
          <w:u w:val="single"/>
        </w:rPr>
        <w:t>aspects of desire that are</w:t>
      </w:r>
      <w:r w:rsidRPr="00007D20">
        <w:rPr>
          <w:rFonts w:eastAsia="Cambria"/>
          <w:u w:val="single"/>
        </w:rPr>
        <w:t xml:space="preserve"> </w:t>
      </w:r>
      <w:r w:rsidRPr="005B360D">
        <w:rPr>
          <w:rFonts w:eastAsia="Cambria"/>
          <w:highlight w:val="cyan"/>
          <w:u w:val="single"/>
        </w:rPr>
        <w:t>programmed</w:t>
      </w:r>
      <w:r w:rsidRPr="00007D20">
        <w:rPr>
          <w:rFonts w:eastAsia="Cambria"/>
          <w:u w:val="single"/>
        </w:rPr>
        <w:t xml:space="preserve"> (indeed farmed) </w:t>
      </w:r>
      <w:r w:rsidRPr="005B360D">
        <w:rPr>
          <w:rFonts w:eastAsia="Cambria"/>
          <w:highlight w:val="cyan"/>
          <w:u w:val="single"/>
        </w:rPr>
        <w:t>to produce</w:t>
      </w:r>
      <w:r w:rsidRPr="00007D20">
        <w:rPr>
          <w:rFonts w:eastAsia="Cambria"/>
          <w:u w:val="single"/>
        </w:rPr>
        <w:t xml:space="preserve"> practices that function in perfect accord with </w:t>
      </w:r>
      <w:r w:rsidRPr="005B360D">
        <w:rPr>
          <w:rFonts w:eastAsia="Cambria"/>
          <w:highlight w:val="cyan"/>
          <w:u w:val="single"/>
        </w:rPr>
        <w:t>capitalist</w:t>
      </w:r>
      <w:r w:rsidRPr="00007D20">
        <w:rPr>
          <w:rFonts w:eastAsia="Cambria"/>
          <w:u w:val="single"/>
        </w:rPr>
        <w:t xml:space="preserve"> accumulation </w:t>
      </w:r>
      <w:r w:rsidRPr="005B360D">
        <w:rPr>
          <w:rFonts w:eastAsia="Cambria"/>
          <w:highlight w:val="cyan"/>
          <w:u w:val="single"/>
        </w:rPr>
        <w:t>strategies</w:t>
      </w:r>
      <w:r w:rsidRPr="00007D20">
        <w:rPr>
          <w:rFonts w:eastAsia="Cambria"/>
          <w:u w:val="single"/>
        </w:rPr>
        <w:t xml:space="preserve"> (individualizing or schizoid) </w:t>
      </w:r>
      <w:r w:rsidRPr="005B360D">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5B360D">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5B360D">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w:t>
      </w:r>
      <w:proofErr w:type="gramStart"/>
      <w:r w:rsidRPr="00007D20">
        <w:rPr>
          <w:rFonts w:eastAsia="Cambria"/>
          <w:sz w:val="16"/>
        </w:rPr>
        <w:t>intersubjectivity”(</w:t>
      </w:r>
      <w:proofErr w:type="gramEnd"/>
      <w:r w:rsidRPr="00007D20">
        <w:rPr>
          <w:rFonts w:eastAsia="Cambria"/>
          <w:sz w:val="16"/>
        </w:rPr>
        <w:t>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w:t>
      </w:r>
      <w:proofErr w:type="gramStart"/>
      <w:r w:rsidRPr="00007D20">
        <w:rPr>
          <w:rFonts w:eastAsia="Cambria"/>
          <w:sz w:val="16"/>
        </w:rPr>
        <w:t>’ ”</w:t>
      </w:r>
      <w:proofErr w:type="gramEnd"/>
      <w:r w:rsidRPr="00007D20">
        <w:rPr>
          <w:rFonts w:eastAsia="Cambria"/>
          <w:sz w:val="16"/>
        </w:rPr>
        <w:t xml:space="preserve">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w:t>
      </w:r>
      <w:proofErr w:type="spellStart"/>
      <w:r w:rsidRPr="00007D20">
        <w:rPr>
          <w:rFonts w:eastAsia="Cambria"/>
          <w:sz w:val="16"/>
        </w:rPr>
        <w:t>abjects</w:t>
      </w:r>
      <w:proofErr w:type="spellEnd"/>
      <w:r w:rsidRPr="00007D20">
        <w:rPr>
          <w:rFonts w:eastAsia="Cambria"/>
          <w:sz w:val="16"/>
        </w:rPr>
        <w:t xml:space="preserve">.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t>
      </w:r>
      <w:r w:rsidRPr="00007D20">
        <w:rPr>
          <w:rFonts w:eastAsia="Cambria"/>
          <w:sz w:val="16"/>
        </w:rPr>
        <w:lastRenderedPageBreak/>
        <w:t xml:space="preserve">work to identify and disidentify our agency. Can we audit a different mode of emergence, a different futurity than one inexorably </w:t>
      </w:r>
      <w:proofErr w:type="spellStart"/>
      <w:r w:rsidRPr="00007D20">
        <w:rPr>
          <w:rFonts w:eastAsia="Cambria"/>
          <w:sz w:val="16"/>
        </w:rPr>
        <w:t>overcoded</w:t>
      </w:r>
      <w:proofErr w:type="spellEnd"/>
      <w:r w:rsidRPr="00007D20">
        <w:rPr>
          <w:rFonts w:eastAsia="Cambria"/>
          <w:sz w:val="16"/>
        </w:rPr>
        <w:t xml:space="preserve"> by capital? Of course this is still somewhat simplistic and also class-specific, as many (billions even) never get to participate as an enfranchised global citizen in any aspect or moment of life, even if </w:t>
      </w:r>
      <w:proofErr w:type="spellStart"/>
      <w:r w:rsidRPr="00007D20">
        <w:rPr>
          <w:rFonts w:eastAsia="Cambria"/>
          <w:sz w:val="16"/>
        </w:rPr>
        <w:t>the</w:t>
      </w:r>
      <w:proofErr w:type="spellEnd"/>
      <w:r w:rsidRPr="00007D20">
        <w:rPr>
          <w:rFonts w:eastAsia="Cambria"/>
          <w:sz w:val="16"/>
        </w:rPr>
        <w:t xml:space="preserv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w:t>
      </w:r>
      <w:proofErr w:type="gramStart"/>
      <w:r w:rsidRPr="00007D20">
        <w:rPr>
          <w:rFonts w:eastAsia="Cambria"/>
          <w:sz w:val="16"/>
        </w:rPr>
        <w:t>are has</w:t>
      </w:r>
      <w:proofErr w:type="gramEnd"/>
      <w:r w:rsidRPr="00007D20">
        <w:rPr>
          <w:rFonts w:eastAsia="Cambria"/>
          <w:sz w:val="16"/>
        </w:rPr>
        <w:t xml:space="preserve">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5B360D">
        <w:rPr>
          <w:rFonts w:eastAsia="Cambria"/>
          <w:highlight w:val="cyan"/>
          <w:u w:val="single"/>
        </w:rPr>
        <w:t xml:space="preserve">How would </w:t>
      </w:r>
      <w:r w:rsidRPr="005B360D">
        <w:rPr>
          <w:rFonts w:eastAsia="Cambria"/>
          <w:b/>
          <w:bCs/>
          <w:highlight w:val="cyan"/>
          <w:u w:val="single"/>
        </w:rPr>
        <w:t>we register,</w:t>
      </w:r>
      <w:r w:rsidRPr="00007D20">
        <w:rPr>
          <w:rFonts w:eastAsia="Cambria"/>
          <w:u w:val="single"/>
        </w:rPr>
        <w:t xml:space="preserve"> track, amplify, and render actionable the communitarian affinities, </w:t>
      </w:r>
      <w:r w:rsidRPr="005B360D">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5B360D">
        <w:rPr>
          <w:rFonts w:eastAsia="Cambria"/>
          <w:highlight w:val="cyan"/>
          <w:u w:val="single"/>
        </w:rPr>
        <w:t>that</w:t>
      </w:r>
      <w:r w:rsidRPr="00007D20">
        <w:rPr>
          <w:rFonts w:eastAsia="Cambria"/>
          <w:u w:val="single"/>
        </w:rPr>
        <w:t xml:space="preserve"> in actual practice </w:t>
      </w:r>
      <w:r w:rsidRPr="005B360D">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5B360D">
        <w:rPr>
          <w:rFonts w:eastAsia="Cambria"/>
          <w:highlight w:val="cyan"/>
          <w:u w:val="single"/>
        </w:rPr>
        <w:t>Is there</w:t>
      </w:r>
      <w:r w:rsidRPr="00007D20">
        <w:rPr>
          <w:rFonts w:eastAsia="Cambria"/>
          <w:u w:val="single"/>
        </w:rPr>
        <w:t xml:space="preserve">, could there be </w:t>
      </w:r>
      <w:r w:rsidRPr="005B360D">
        <w:rPr>
          <w:rFonts w:eastAsia="Cambria"/>
          <w:highlight w:val="cya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5B360D">
        <w:rPr>
          <w:rFonts w:eastAsia="Cambria"/>
          <w:b/>
          <w:bCs/>
          <w:highlight w:val="cyan"/>
          <w:u w:val="single"/>
        </w:rPr>
        <w:t>A political intervention</w:t>
      </w:r>
      <w:r w:rsidRPr="005B360D">
        <w:rPr>
          <w:rFonts w:eastAsia="Cambria"/>
          <w:highlight w:val="cyan"/>
          <w:u w:val="single"/>
        </w:rPr>
        <w:t xml:space="preserve"> </w:t>
      </w:r>
      <w:r w:rsidRPr="00007D20">
        <w:rPr>
          <w:rFonts w:eastAsia="Cambria"/>
          <w:u w:val="single"/>
        </w:rPr>
        <w:t xml:space="preserve">in the </w:t>
      </w:r>
      <w:proofErr w:type="spellStart"/>
      <w:r w:rsidRPr="00007D20">
        <w:rPr>
          <w:rFonts w:eastAsia="Cambria"/>
          <w:u w:val="single"/>
        </w:rPr>
        <w:t>advertisarial</w:t>
      </w:r>
      <w:proofErr w:type="spellEnd"/>
      <w:r w:rsidRPr="00007D20">
        <w:rPr>
          <w:rFonts w:eastAsia="Cambria"/>
          <w:u w:val="single"/>
        </w:rPr>
        <w:t xml:space="preserve"> relations that have this planet heading toward environmental doomsday </w:t>
      </w:r>
      <w:r w:rsidRPr="005B360D">
        <w:rPr>
          <w:rFonts w:eastAsia="Cambria"/>
          <w:highlight w:val="cyan"/>
          <w:u w:val="single"/>
        </w:rPr>
        <w:t>requires</w:t>
      </w:r>
      <w:r w:rsidRPr="00007D20">
        <w:rPr>
          <w:rFonts w:eastAsia="Cambria"/>
          <w:u w:val="single"/>
        </w:rPr>
        <w:t xml:space="preserve"> not only revolutionary policy but </w:t>
      </w:r>
      <w:r w:rsidRPr="005B360D">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5B360D">
        <w:rPr>
          <w:rFonts w:eastAsia="Cambria"/>
          <w:highlight w:val="cyan"/>
          <w:u w:val="single"/>
        </w:rPr>
        <w:t xml:space="preserve">This </w:t>
      </w:r>
      <w:r w:rsidRPr="00007D20">
        <w:rPr>
          <w:rFonts w:eastAsia="Cambria"/>
          <w:u w:val="single"/>
        </w:rPr>
        <w:t xml:space="preserve">culture </w:t>
      </w:r>
      <w:r w:rsidRPr="005B360D">
        <w:rPr>
          <w:rFonts w:eastAsia="Cambria"/>
          <w:highlight w:val="cyan"/>
          <w:u w:val="single"/>
        </w:rPr>
        <w:t xml:space="preserve">must </w:t>
      </w:r>
      <w:proofErr w:type="gramStart"/>
      <w:r w:rsidRPr="005B360D">
        <w:rPr>
          <w:rFonts w:eastAsia="Cambria"/>
          <w:highlight w:val="cyan"/>
          <w:u w:val="single"/>
        </w:rPr>
        <w:t>take into account</w:t>
      </w:r>
      <w:proofErr w:type="gramEnd"/>
      <w:r w:rsidRPr="005B360D">
        <w:rPr>
          <w:rFonts w:eastAsia="Cambria"/>
          <w:highlight w:val="cyan"/>
          <w:u w:val="single"/>
        </w:rPr>
        <w:t xml:space="preserve"> that</w:t>
      </w:r>
      <w:r w:rsidRPr="00007D20">
        <w:rPr>
          <w:rFonts w:eastAsia="Cambria"/>
          <w:u w:val="single"/>
        </w:rPr>
        <w:t xml:space="preserve">, for many on this planet, </w:t>
      </w:r>
      <w:r w:rsidRPr="005B360D">
        <w:rPr>
          <w:rFonts w:eastAsia="Cambria"/>
          <w:highlight w:val="cyan"/>
          <w:u w:val="single"/>
        </w:rPr>
        <w:t xml:space="preserve">Armageddon is </w:t>
      </w:r>
      <w:r w:rsidRPr="00007D20">
        <w:rPr>
          <w:rFonts w:eastAsia="Cambria"/>
          <w:u w:val="single"/>
        </w:rPr>
        <w:t xml:space="preserve">not the future but </w:t>
      </w:r>
      <w:r w:rsidRPr="005B360D">
        <w:rPr>
          <w:rFonts w:eastAsia="Cambria"/>
          <w:highlight w:val="cyan"/>
          <w:u w:val="single"/>
        </w:rPr>
        <w:t xml:space="preserve">an </w:t>
      </w:r>
      <w:r w:rsidRPr="005B360D">
        <w:rPr>
          <w:rFonts w:eastAsia="Cambria"/>
          <w:b/>
          <w:iCs/>
          <w:highlight w:val="cyan"/>
          <w:u w:val="single"/>
        </w:rPr>
        <w:t>ongoing constant</w:t>
      </w:r>
      <w:r w:rsidRPr="00007D20">
        <w:rPr>
          <w:rFonts w:eastAsia="Cambria"/>
          <w:u w:val="single"/>
        </w:rPr>
        <w:t xml:space="preserve">. </w:t>
      </w:r>
      <w:r w:rsidRPr="005B360D">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5B360D">
        <w:rPr>
          <w:rFonts w:eastAsia="Cambria"/>
          <w:highlight w:val="cyan"/>
          <w:u w:val="single"/>
        </w:rPr>
        <w:t xml:space="preserve">is to (re)politicize </w:t>
      </w:r>
      <w:r w:rsidRPr="00007D20">
        <w:rPr>
          <w:rFonts w:eastAsia="Cambria"/>
          <w:u w:val="single"/>
        </w:rPr>
        <w:t xml:space="preserve">semiotic and affective </w:t>
      </w:r>
      <w:r w:rsidRPr="005B360D">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w:t>
      </w:r>
      <w:proofErr w:type="spellStart"/>
      <w:r w:rsidRPr="00007D20">
        <w:rPr>
          <w:rFonts w:eastAsia="Cambria"/>
          <w:sz w:val="16"/>
        </w:rPr>
        <w:t>aphanisis</w:t>
      </w:r>
      <w:proofErr w:type="spellEnd"/>
      <w:r w:rsidRPr="00007D20">
        <w:rPr>
          <w:rFonts w:eastAsia="Cambria"/>
          <w:sz w:val="16"/>
        </w:rPr>
        <w:t xml:space="preserve">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5B360D">
        <w:rPr>
          <w:rFonts w:eastAsia="Cambria"/>
          <w:highlight w:val="cyan"/>
          <w:u w:val="single"/>
        </w:rPr>
        <w:t>actively produce</w:t>
      </w:r>
      <w:r w:rsidRPr="00007D20">
        <w:rPr>
          <w:rFonts w:eastAsia="Cambria"/>
          <w:u w:val="single"/>
        </w:rPr>
        <w:t xml:space="preserve"> its </w:t>
      </w:r>
      <w:r w:rsidRPr="005B360D">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5B360D">
        <w:rPr>
          <w:rFonts w:eastAsia="Cambria"/>
          <w:b/>
          <w:bCs/>
          <w:iCs/>
          <w:highlight w:val="cyan"/>
          <w:u w:val="single"/>
        </w:rPr>
        <w:t>struggle for space and time to think</w:t>
      </w:r>
      <w:r w:rsidRPr="005B360D">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5B360D">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5B360D">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5B360D">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w:t>
      </w:r>
      <w:proofErr w:type="spellStart"/>
      <w:r w:rsidRPr="00007D20">
        <w:rPr>
          <w:rFonts w:eastAsia="Cambria"/>
          <w:sz w:val="16"/>
        </w:rPr>
        <w:t>advertisarial</w:t>
      </w:r>
      <w:proofErr w:type="spellEnd"/>
      <w:r w:rsidRPr="00007D20">
        <w:rPr>
          <w:rFonts w:eastAsia="Cambria"/>
          <w:sz w:val="16"/>
        </w:rPr>
        <w:t xml:space="preserve">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w:t>
      </w:r>
      <w:r w:rsidRPr="00007D20">
        <w:rPr>
          <w:rFonts w:eastAsia="Cambria"/>
          <w:u w:val="single"/>
        </w:rPr>
        <w:lastRenderedPageBreak/>
        <w:t xml:space="preserve">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 xml:space="preserve">Despite the disavowals to the contrary, we recognize that capital needs labor, needs metabolic time more desperately and more voraciously than ever before (what else is biopolitics?) and, furthermore, that it wages war on </w:t>
      </w:r>
      <w:proofErr w:type="gramStart"/>
      <w:r w:rsidRPr="00007D20">
        <w:rPr>
          <w:rFonts w:eastAsia="Cambria"/>
          <w:u w:val="single"/>
        </w:rPr>
        <w:t>life-time</w:t>
      </w:r>
      <w:proofErr w:type="gramEnd"/>
      <w:r w:rsidRPr="00007D20">
        <w:rPr>
          <w:rFonts w:eastAsia="Cambria"/>
          <w:u w:val="single"/>
        </w:rPr>
        <w:t xml:space="preserv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5B360D">
        <w:rPr>
          <w:rFonts w:eastAsia="Cambria"/>
          <w:b/>
          <w:bCs/>
          <w:highlight w:val="cyan"/>
          <w:u w:val="single"/>
        </w:rPr>
        <w:t>We do not</w:t>
      </w:r>
      <w:r w:rsidRPr="00007D20">
        <w:rPr>
          <w:rFonts w:eastAsia="Cambria"/>
          <w:u w:val="single"/>
        </w:rPr>
        <w:t xml:space="preserve"> yet </w:t>
      </w:r>
      <w:r w:rsidRPr="005B360D">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5B360D">
        <w:rPr>
          <w:rFonts w:eastAsia="Cambria"/>
          <w:highlight w:val="cyan"/>
          <w:u w:val="single"/>
        </w:rPr>
        <w:t xml:space="preserve">, </w:t>
      </w:r>
      <w:r w:rsidRPr="00007D20">
        <w:rPr>
          <w:rFonts w:eastAsia="Cambria"/>
          <w:u w:val="single"/>
        </w:rPr>
        <w:t xml:space="preserve">but </w:t>
      </w:r>
      <w:r w:rsidRPr="005B360D">
        <w:rPr>
          <w:rFonts w:eastAsia="Cambria"/>
          <w:highlight w:val="cyan"/>
          <w:u w:val="single"/>
        </w:rPr>
        <w:t xml:space="preserve">we </w:t>
      </w:r>
      <w:r w:rsidRPr="00007D20">
        <w:rPr>
          <w:rFonts w:eastAsia="Cambria"/>
          <w:u w:val="single"/>
        </w:rPr>
        <w:t xml:space="preserve">do </w:t>
      </w:r>
      <w:r w:rsidRPr="005B360D">
        <w:rPr>
          <w:rFonts w:eastAsia="Cambria"/>
          <w:highlight w:val="cyan"/>
          <w:u w:val="single"/>
        </w:rPr>
        <w:t xml:space="preserve">know </w:t>
      </w:r>
      <w:r w:rsidRPr="00007D20">
        <w:rPr>
          <w:rFonts w:eastAsia="Cambria"/>
          <w:u w:val="single"/>
        </w:rPr>
        <w:t xml:space="preserve">that at present </w:t>
      </w:r>
      <w:r w:rsidRPr="005B360D">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5B360D">
        <w:rPr>
          <w:rFonts w:eastAsia="Cambria"/>
          <w:highlight w:val="cyan"/>
          <w:u w:val="single"/>
        </w:rPr>
        <w:t>war against</w:t>
      </w:r>
      <w:r w:rsidRPr="00007D20">
        <w:rPr>
          <w:rFonts w:eastAsia="Cambria"/>
          <w:u w:val="single"/>
        </w:rPr>
        <w:t xml:space="preserve"> our using them to build </w:t>
      </w:r>
      <w:proofErr w:type="spellStart"/>
      <w:r w:rsidRPr="00007D20">
        <w:rPr>
          <w:rFonts w:eastAsia="Cambria"/>
          <w:u w:val="single"/>
        </w:rPr>
        <w:t>anticapitalist</w:t>
      </w:r>
      <w:proofErr w:type="spellEnd"/>
      <w:r w:rsidRPr="00007D20">
        <w:rPr>
          <w:rFonts w:eastAsia="Cambria"/>
          <w:u w:val="single"/>
        </w:rPr>
        <w:t xml:space="preserve">, nonhierarchical, horizontal, solidary </w:t>
      </w:r>
      <w:r w:rsidRPr="005B360D">
        <w:rPr>
          <w:rFonts w:eastAsia="Cambria"/>
          <w:highlight w:val="cyan"/>
          <w:u w:val="single"/>
        </w:rPr>
        <w:t>sociality.</w:t>
      </w:r>
      <w:r w:rsidRPr="00007D20">
        <w:rPr>
          <w:rFonts w:eastAsia="Cambria"/>
          <w:u w:val="single"/>
        </w:rPr>
        <w:t xml:space="preserve"> </w:t>
      </w:r>
      <w:r w:rsidRPr="005B360D">
        <w:rPr>
          <w:rFonts w:eastAsia="Cambria"/>
          <w:highlight w:val="cyan"/>
          <w:u w:val="single"/>
        </w:rPr>
        <w:t>The refusal</w:t>
      </w:r>
      <w:r w:rsidRPr="00007D20">
        <w:rPr>
          <w:rFonts w:eastAsia="Cambria"/>
          <w:u w:val="single"/>
        </w:rPr>
        <w:t xml:space="preserve"> or </w:t>
      </w:r>
      <w:proofErr w:type="spellStart"/>
      <w:r w:rsidRPr="00007D20">
        <w:rPr>
          <w:rFonts w:eastAsia="Cambria"/>
          <w:u w:val="single"/>
        </w:rPr>
        <w:t>détournement</w:t>
      </w:r>
      <w:proofErr w:type="spellEnd"/>
      <w:r w:rsidRPr="00007D20">
        <w:rPr>
          <w:rFonts w:eastAsia="Cambria"/>
          <w:u w:val="single"/>
        </w:rPr>
        <w:t xml:space="preserve"> </w:t>
      </w:r>
      <w:r w:rsidRPr="005B360D">
        <w:rPr>
          <w:rFonts w:eastAsia="Cambria"/>
          <w:b/>
          <w:bCs/>
          <w:highlight w:val="cyan"/>
          <w:u w:val="single"/>
        </w:rPr>
        <w:t>of capital’s encroachment</w:t>
      </w:r>
      <w:r w:rsidRPr="00007D20">
        <w:rPr>
          <w:rFonts w:eastAsia="Cambria"/>
          <w:u w:val="single"/>
        </w:rPr>
        <w:t xml:space="preserve"> </w:t>
      </w:r>
      <w:r w:rsidRPr="005B360D">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5B360D">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p>
    <w:p w14:paraId="2992C1C7" w14:textId="77777777" w:rsidR="00B072C9" w:rsidRDefault="00B072C9" w:rsidP="00B072C9">
      <w:pPr>
        <w:pStyle w:val="Heading2"/>
        <w:rPr>
          <w:rFonts w:eastAsia="Cambria"/>
        </w:rPr>
      </w:pPr>
      <w:r>
        <w:rPr>
          <w:rFonts w:eastAsia="Cambria"/>
        </w:rPr>
        <w:lastRenderedPageBreak/>
        <w:t>On</w:t>
      </w:r>
    </w:p>
    <w:p w14:paraId="7E20BC9E" w14:textId="77777777" w:rsidR="00B072C9" w:rsidRDefault="00B072C9" w:rsidP="00B072C9">
      <w:pPr>
        <w:pStyle w:val="Heading3"/>
      </w:pPr>
      <w:r>
        <w:lastRenderedPageBreak/>
        <w:t>1NC — T/L — Growth</w:t>
      </w:r>
    </w:p>
    <w:p w14:paraId="48F0E49F" w14:textId="77777777" w:rsidR="00B072C9" w:rsidRPr="00D33652" w:rsidRDefault="00B072C9" w:rsidP="00B072C9">
      <w:pPr>
        <w:pStyle w:val="Heading4"/>
      </w:pPr>
      <w:r>
        <w:t>1. Their Aghion evidence doesn’t substantiate a warrant for economic collapse — a “decrease in productivity growth” doesn’t mean recession. It’s also by IMF analysis. The K is about how the knowledge economy is bad because arguments for capitalism are self-referential — proven by IMF economists having an incentive to think the economy is good.</w:t>
      </w:r>
    </w:p>
    <w:p w14:paraId="5C7F7EE7" w14:textId="77777777" w:rsidR="00B072C9" w:rsidRDefault="00B072C9" w:rsidP="00B072C9">
      <w:pPr>
        <w:pStyle w:val="Heading4"/>
      </w:pPr>
      <w:r>
        <w:t xml:space="preserve">2. UQ overwhelms – no reason why financial policy is going to be destroyed in </w:t>
      </w:r>
      <w:proofErr w:type="spellStart"/>
      <w:r>
        <w:t>squo</w:t>
      </w:r>
      <w:proofErr w:type="spellEnd"/>
      <w:r>
        <w:t>, standards for antitrust have been the same for hundreds of years</w:t>
      </w:r>
    </w:p>
    <w:p w14:paraId="22344746" w14:textId="77777777" w:rsidR="00B072C9" w:rsidRDefault="00B072C9" w:rsidP="00B072C9">
      <w:pPr>
        <w:pStyle w:val="Heading4"/>
      </w:pPr>
      <w:r>
        <w:t>3. Alt causes to financial resilience erosion. KU is yellow.</w:t>
      </w:r>
    </w:p>
    <w:p w14:paraId="4A9F1CB9" w14:textId="77777777" w:rsidR="00B072C9" w:rsidRPr="00B622DE" w:rsidRDefault="00B072C9" w:rsidP="00B072C9">
      <w:r w:rsidRPr="006727C2">
        <w:rPr>
          <w:rStyle w:val="Style13ptBold"/>
        </w:rPr>
        <w:t>1AC</w:t>
      </w:r>
      <w:r>
        <w:t xml:space="preserve"> </w:t>
      </w:r>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551DCC4F" w14:textId="77777777" w:rsidR="00B072C9" w:rsidRDefault="00B072C9" w:rsidP="00B072C9">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7333CA23" w14:textId="77777777" w:rsidR="00B072C9" w:rsidRDefault="00B072C9" w:rsidP="00B072C9">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24DE9FF2" w14:textId="77777777" w:rsidR="00B072C9" w:rsidRDefault="00B072C9" w:rsidP="00B072C9">
      <w:r>
        <w:t>Crisis responses limited</w:t>
      </w:r>
    </w:p>
    <w:p w14:paraId="0BAACAE1" w14:textId="77777777" w:rsidR="00B072C9" w:rsidRDefault="00B072C9" w:rsidP="00B072C9">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3235C38D" w14:textId="77777777" w:rsidR="00B072C9" w:rsidRPr="00B622DE" w:rsidRDefault="00B072C9" w:rsidP="00B072C9">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539BB956" w14:textId="77777777" w:rsidR="00B072C9" w:rsidRDefault="00B072C9" w:rsidP="00B072C9">
      <w:r>
        <w:t xml:space="preserve">Instead, </w:t>
      </w:r>
      <w:r w:rsidRPr="00230C46">
        <w:rPr>
          <w:rStyle w:val="StyleUnderline"/>
          <w:highlight w:val="yellow"/>
        </w:rPr>
        <w:t>ostensible structural reformers</w:t>
      </w:r>
      <w:r w:rsidRPr="00B622DE">
        <w:rPr>
          <w:rStyle w:val="StyleUnderline"/>
        </w:rPr>
        <w:t xml:space="preserve"> have taken advantage of the crisis </w:t>
      </w:r>
      <w:r w:rsidRPr="00230C46">
        <w:rPr>
          <w:rStyle w:val="StyleUnderline"/>
          <w:highlight w:val="yellow"/>
        </w:rPr>
        <w:t>to pursue largely irrelevant efforts</w:t>
      </w:r>
      <w:r w:rsidRPr="00B622DE">
        <w:rPr>
          <w:rStyle w:val="StyleUnderline"/>
        </w:rPr>
        <w:t xml:space="preserve"> to further ‘casualize’ </w:t>
      </w:r>
      <w:proofErr w:type="spellStart"/>
      <w:r w:rsidRPr="00B622DE">
        <w:rPr>
          <w:rStyle w:val="StyleUnderline"/>
        </w:rPr>
        <w:t>labour</w:t>
      </w:r>
      <w:proofErr w:type="spellEnd"/>
      <w:r w:rsidRPr="00B622DE">
        <w:rPr>
          <w:rStyle w:val="StyleUnderline"/>
        </w:rPr>
        <w:t xml:space="preserve"> markets</w:t>
      </w:r>
      <w:r>
        <w:t xml:space="preserve">. This lack of structural reform has meant that the </w:t>
      </w:r>
      <w:r w:rsidRPr="00230C46">
        <w:rPr>
          <w:highlight w:val="yellow"/>
        </w:rPr>
        <w:t>unprecedented liquidity central banks injected into economies has not been well allocated to stimulate resurgence of the real economy.</w:t>
      </w:r>
    </w:p>
    <w:p w14:paraId="1821EC2A" w14:textId="77777777" w:rsidR="00B072C9" w:rsidRDefault="00B072C9" w:rsidP="00B072C9">
      <w:r>
        <w:t>From bust to bubble</w:t>
      </w:r>
    </w:p>
    <w:p w14:paraId="686DCB84" w14:textId="77777777" w:rsidR="00B072C9" w:rsidRDefault="00B072C9" w:rsidP="00B072C9">
      <w:r>
        <w:t xml:space="preserve">Instead, </w:t>
      </w:r>
      <w:r w:rsidRPr="00B622DE">
        <w:rPr>
          <w:rStyle w:val="StyleUnderline"/>
        </w:rPr>
        <w:t>easy credit raised asset prices to levels even higher than those prevailing before 2008</w:t>
      </w:r>
      <w:r>
        <w:t xml:space="preserve">. US house prices are now 8% more than at the peak of the property bubble in 2006, while its price-to-earnings </w:t>
      </w:r>
      <w:r>
        <w:lastRenderedPageBreak/>
        <w:t>ratio in late 2018 was even higher than in 2008 and in 1929, when the Wall Street Crash precipitated the Great Depression.</w:t>
      </w:r>
    </w:p>
    <w:p w14:paraId="57257300" w14:textId="77777777" w:rsidR="00B072C9" w:rsidRDefault="00B072C9" w:rsidP="00B072C9">
      <w:r w:rsidRPr="00230C46">
        <w:rPr>
          <w:rStyle w:val="StyleUnderline"/>
          <w:highlight w:val="yellow"/>
        </w:rPr>
        <w:t>As monetary tightening checks asset price bubbles</w:t>
      </w:r>
      <w:r w:rsidRPr="00B622DE">
        <w:rPr>
          <w:rStyle w:val="StyleUnderline"/>
        </w:rPr>
        <w:t xml:space="preserve">,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xml:space="preserve">. A </w:t>
      </w:r>
      <w:r w:rsidRPr="00230C46">
        <w:rPr>
          <w:highlight w:val="yellow"/>
        </w:rPr>
        <w:t>decade</w:t>
      </w:r>
      <w:r>
        <w:t xml:space="preserve"> </w:t>
      </w:r>
      <w:r w:rsidRPr="00230C46">
        <w:rPr>
          <w:highlight w:val="yellow"/>
        </w:rPr>
        <w:t>of</w:t>
      </w:r>
      <w:r>
        <w:t xml:space="preserve"> such </w:t>
      </w:r>
      <w:r w:rsidRPr="00230C46">
        <w:rPr>
          <w:highlight w:val="yellow"/>
        </w:rPr>
        <w:t>unconventional monetary policies, with very low interest rates, has greatly depleted their ability to revive the economy.</w:t>
      </w:r>
    </w:p>
    <w:p w14:paraId="52B99DFE" w14:textId="77777777" w:rsidR="00B072C9" w:rsidRPr="00B622DE" w:rsidRDefault="00B072C9" w:rsidP="00B072C9">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35EEEEB1" w14:textId="77777777" w:rsidR="00B072C9" w:rsidRDefault="00B072C9" w:rsidP="00B072C9">
      <w:r>
        <w:t>International trade shrank by two-thirds within half a decade after the US passed the Smoot-Hawley Tariff Act in 1930, at the start of the Great Depression, ostensibly to protect American workers and farmers from foreign competition!</w:t>
      </w:r>
    </w:p>
    <w:p w14:paraId="2A47D8D7" w14:textId="77777777" w:rsidR="00B072C9" w:rsidRPr="00230C46" w:rsidRDefault="00B072C9" w:rsidP="00B072C9"/>
    <w:p w14:paraId="21567019" w14:textId="77777777" w:rsidR="00B072C9" w:rsidRDefault="00B072C9" w:rsidP="00B072C9">
      <w:pPr>
        <w:pStyle w:val="Heading3"/>
      </w:pPr>
      <w:r>
        <w:lastRenderedPageBreak/>
        <w:t>1NC — Growth</w:t>
      </w:r>
    </w:p>
    <w:p w14:paraId="0C172735" w14:textId="77777777" w:rsidR="00B072C9" w:rsidRPr="001F2986" w:rsidRDefault="00B072C9" w:rsidP="00B072C9">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6F47D19A" w14:textId="77777777" w:rsidR="00B072C9" w:rsidRPr="001F2986" w:rsidRDefault="00B072C9" w:rsidP="00B072C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3140E760" w14:textId="77777777" w:rsidR="00B072C9" w:rsidRPr="001F2986" w:rsidRDefault="00B072C9" w:rsidP="00B072C9">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21F90D0B" w14:textId="77777777" w:rsidR="00B072C9" w:rsidRPr="001F2986" w:rsidRDefault="00B072C9" w:rsidP="00B072C9">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6A761731" w14:textId="77777777" w:rsidR="00B072C9" w:rsidRPr="001F2986" w:rsidRDefault="00B072C9" w:rsidP="00B072C9">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4F64957B" w14:textId="77777777" w:rsidR="00B072C9" w:rsidRPr="001F2986" w:rsidRDefault="00B072C9" w:rsidP="00B072C9">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60C771FD" w14:textId="77777777" w:rsidR="00B072C9" w:rsidRPr="00765014" w:rsidRDefault="00B072C9" w:rsidP="00B072C9"/>
    <w:p w14:paraId="5E6CDCBC" w14:textId="77777777" w:rsidR="00B072C9" w:rsidRPr="00B36C95" w:rsidRDefault="00B072C9" w:rsidP="00B072C9">
      <w:pPr>
        <w:pStyle w:val="Heading4"/>
      </w:pPr>
      <w:r>
        <w:t xml:space="preserve">Economic decline will be </w:t>
      </w:r>
      <w:r w:rsidRPr="00C368CD">
        <w:rPr>
          <w:u w:val="single"/>
        </w:rPr>
        <w:t>peaceful</w:t>
      </w:r>
      <w:r>
        <w:t xml:space="preserve"> — </w:t>
      </w:r>
      <w:r w:rsidRPr="00C368CD">
        <w:rPr>
          <w:u w:val="single"/>
        </w:rPr>
        <w:t>COVID proves</w:t>
      </w:r>
      <w:r>
        <w:t>.</w:t>
      </w:r>
    </w:p>
    <w:p w14:paraId="115D12BC" w14:textId="77777777" w:rsidR="00B072C9" w:rsidRDefault="00B072C9" w:rsidP="00B072C9">
      <w:r w:rsidRPr="00701110">
        <w:rPr>
          <w:rStyle w:val="Style13ptBold"/>
        </w:rPr>
        <w:t>Walt 20</w:t>
      </w:r>
      <w:r>
        <w:t>, Belfer professor of international relations at Harvard University. (Stephen, May 13</w:t>
      </w:r>
      <w:r w:rsidRPr="00701110">
        <w:rPr>
          <w:vertAlign w:val="superscript"/>
        </w:rPr>
        <w:t>th</w:t>
      </w:r>
      <w:r>
        <w:t xml:space="preserve">, “Will a Global Depression Trigger Another World War?” </w:t>
      </w:r>
      <w:r w:rsidRPr="00701110">
        <w:rPr>
          <w:i/>
          <w:iCs/>
        </w:rPr>
        <w:t>Foreign Policy</w:t>
      </w:r>
      <w:r>
        <w:t xml:space="preserve">, </w:t>
      </w:r>
      <w:hyperlink r:id="rId11" w:history="1">
        <w:r w:rsidRPr="0026772B">
          <w:rPr>
            <w:rStyle w:val="Hyperlink"/>
          </w:rPr>
          <w:t>https://foreignpolicy.com/2020/05/13/coronavirus-pandemic-depression-economy-world-war/</w:t>
        </w:r>
      </w:hyperlink>
      <w:r>
        <w:t>, Accessed 04-20-2021)</w:t>
      </w:r>
    </w:p>
    <w:p w14:paraId="3AA46221" w14:textId="77777777" w:rsidR="00B072C9" w:rsidRDefault="00B072C9" w:rsidP="00B072C9">
      <w:r>
        <w:t xml:space="preserve">For these reasons, the pandemic itself may be conducive to peace. But </w:t>
      </w:r>
      <w:r w:rsidRPr="00250CA2">
        <w:rPr>
          <w:rStyle w:val="StyleUnderline"/>
        </w:rPr>
        <w:t>what about the relationship between broader economic conditions and the likelihood of war?</w:t>
      </w:r>
      <w: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4F556FCB" w14:textId="77777777" w:rsidR="00B072C9" w:rsidRDefault="00B072C9" w:rsidP="00B072C9">
      <w:r w:rsidRPr="00250CA2">
        <w:rPr>
          <w:rStyle w:val="StyleUnderline"/>
        </w:rPr>
        <w:t>One familiar argument is the so-called diversionary</w:t>
      </w:r>
      <w:r>
        <w:t xml:space="preserve"> (or “scapegoat”) </w:t>
      </w:r>
      <w:r w:rsidRPr="00250CA2">
        <w:rPr>
          <w:rStyle w:val="StyleUnderline"/>
        </w:rPr>
        <w:t>theory of war</w:t>
      </w:r>
      <w: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1BAE967D" w14:textId="77777777" w:rsidR="00B072C9" w:rsidRDefault="00B072C9" w:rsidP="00B072C9">
      <w:r w:rsidRPr="00250CA2">
        <w:rPr>
          <w:rStyle w:val="StyleUnderline"/>
        </w:rPr>
        <w:t>This outcome strikes me as unlikely</w:t>
      </w:r>
      <w:r>
        <w:t xml:space="preserve">, even if one ignores the logical and empirical flaws in the theory itself. </w:t>
      </w:r>
      <w:r w:rsidRPr="0020132B">
        <w:rPr>
          <w:rStyle w:val="StyleUnderline"/>
          <w:highlight w:val="yellow"/>
        </w:rPr>
        <w:t>War</w:t>
      </w:r>
      <w:r w:rsidRPr="00250CA2">
        <w:rPr>
          <w:rStyle w:val="StyleUnderline"/>
        </w:rPr>
        <w:t xml:space="preserve"> is always a gamble, and should things go badly</w:t>
      </w:r>
      <w:r>
        <w:t>—even a little bit—</w:t>
      </w:r>
      <w:r w:rsidRPr="00250CA2">
        <w:rPr>
          <w:rStyle w:val="StyleUnderline"/>
        </w:rPr>
        <w:t xml:space="preserve">it </w:t>
      </w:r>
      <w:r w:rsidRPr="0020132B">
        <w:rPr>
          <w:rStyle w:val="StyleUnderline"/>
          <w:highlight w:val="yellow"/>
        </w:rPr>
        <w:t>would</w:t>
      </w:r>
      <w:r w:rsidRPr="0020132B">
        <w:rPr>
          <w:highlight w:val="yellow"/>
        </w:rPr>
        <w:t xml:space="preserve"> </w:t>
      </w:r>
      <w:r w:rsidRPr="0020132B">
        <w:rPr>
          <w:rStyle w:val="Emphasis"/>
          <w:highlight w:val="yellow"/>
        </w:rPr>
        <w:t>hammer the last nail in the coffin of</w:t>
      </w:r>
      <w:r>
        <w:t xml:space="preserve"> Trump’s </w:t>
      </w:r>
      <w:r w:rsidRPr="0020132B">
        <w:rPr>
          <w:rStyle w:val="Emphasis"/>
          <w:highlight w:val="yellow"/>
        </w:rPr>
        <w:t>declining fortunes</w:t>
      </w:r>
      <w:r>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w:t>
      </w:r>
      <w:r w:rsidRPr="00250CA2">
        <w:rPr>
          <w:rStyle w:val="StyleUnderline"/>
        </w:rPr>
        <w:t>Even a successful military action won’t put Americans back to work</w:t>
      </w:r>
      <w:r>
        <w:t xml:space="preserve">, create the sort of testing-and-tracing regime that competent governments around the world have been able to implement already, or hasten the development of a vaccine. </w:t>
      </w:r>
      <w:r w:rsidRPr="00250CA2">
        <w:rPr>
          <w:rStyle w:val="StyleUnderline"/>
        </w:rPr>
        <w:t xml:space="preserve">The </w:t>
      </w:r>
      <w:r w:rsidRPr="0020132B">
        <w:rPr>
          <w:rStyle w:val="StyleUnderline"/>
          <w:highlight w:val="yellow"/>
        </w:rPr>
        <w:t>same logic</w:t>
      </w:r>
      <w:r w:rsidRPr="00250CA2">
        <w:rPr>
          <w:rStyle w:val="StyleUnderline"/>
        </w:rPr>
        <w:t xml:space="preserve"> is likely to </w:t>
      </w:r>
      <w:r w:rsidRPr="0020132B">
        <w:rPr>
          <w:rStyle w:val="StyleUnderline"/>
          <w:highlight w:val="yellow"/>
        </w:rPr>
        <w:t>guide</w:t>
      </w:r>
      <w:r w:rsidRPr="00250CA2">
        <w:rPr>
          <w:rStyle w:val="StyleUnderline"/>
        </w:rPr>
        <w:t xml:space="preserve"> the decisions of </w:t>
      </w:r>
      <w:r w:rsidRPr="0020132B">
        <w:rPr>
          <w:rStyle w:val="Emphasis"/>
          <w:highlight w:val="yellow"/>
        </w:rPr>
        <w:t>other world leaders</w:t>
      </w:r>
      <w:r w:rsidRPr="00250CA2">
        <w:rPr>
          <w:rStyle w:val="StyleUnderline"/>
        </w:rPr>
        <w:t xml:space="preserve"> too</w:t>
      </w:r>
      <w:r>
        <w:t>.</w:t>
      </w:r>
    </w:p>
    <w:p w14:paraId="13D007CA" w14:textId="77777777" w:rsidR="00B072C9" w:rsidRDefault="00B072C9" w:rsidP="00B072C9">
      <w:r w:rsidRPr="00250CA2">
        <w:rPr>
          <w:rStyle w:val="StyleUnderline"/>
        </w:rPr>
        <w:t>Another familiar folk theory is “military Keynesianism.”</w:t>
      </w:r>
      <w:r>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2EC783B6" w14:textId="77777777" w:rsidR="00B072C9" w:rsidRDefault="00B072C9" w:rsidP="00B072C9">
      <w:r w:rsidRPr="00250CA2">
        <w:rPr>
          <w:rStyle w:val="StyleUnderline"/>
        </w:rPr>
        <w:t xml:space="preserve">I doubt it. </w:t>
      </w:r>
      <w:r w:rsidRPr="0020132B">
        <w:rPr>
          <w:rStyle w:val="StyleUnderline"/>
          <w:highlight w:val="yellow"/>
        </w:rPr>
        <w:t>It takes a really big war to generate a significant stimulus</w:t>
      </w:r>
      <w:r w:rsidRPr="00250CA2">
        <w:rPr>
          <w:rStyle w:val="StyleUnderline"/>
        </w:rPr>
        <w:t>, and it is hard to imagine any country launching a large-scale war—</w:t>
      </w:r>
      <w:r w:rsidRPr="0020132B">
        <w:rPr>
          <w:rStyle w:val="Emphasis"/>
          <w:highlight w:val="yellow"/>
        </w:rPr>
        <w:t>with all its attendant risks</w:t>
      </w:r>
      <w:r w:rsidRPr="0020132B">
        <w:rPr>
          <w:highlight w:val="yellow"/>
        </w:rPr>
        <w:t>—</w:t>
      </w:r>
      <w:r w:rsidRPr="0020132B">
        <w:rPr>
          <w:rStyle w:val="StyleUnderline"/>
          <w:highlight w:val="yellow"/>
        </w:rPr>
        <w:t xml:space="preserve">at a moment when </w:t>
      </w:r>
      <w:r w:rsidRPr="0020132B">
        <w:rPr>
          <w:rStyle w:val="Emphasis"/>
          <w:highlight w:val="yellow"/>
        </w:rPr>
        <w:t>debt levels are already soaring</w:t>
      </w:r>
      <w:r>
        <w:t xml:space="preserve">. </w:t>
      </w:r>
      <w:r w:rsidRPr="00250CA2">
        <w:rPr>
          <w:rStyle w:val="StyleUnderline"/>
        </w:rPr>
        <w:t>More importantly, there are lots of easier and more direct ways to stimulate the economy</w:t>
      </w:r>
      <w:r>
        <w:t>—infrastructure spending, unemployment insurance, even “helicopter payments”—</w:t>
      </w:r>
      <w:r w:rsidRPr="00250CA2">
        <w:rPr>
          <w:rStyle w:val="StyleUnderline"/>
        </w:rPr>
        <w:t>and launching a war has to be one of the least efficient methods available</w:t>
      </w:r>
      <w:r>
        <w:t xml:space="preserve">. </w:t>
      </w:r>
      <w:r w:rsidRPr="00250CA2">
        <w:rPr>
          <w:rStyle w:val="StyleUnderline"/>
        </w:rPr>
        <w:t xml:space="preserve">The </w:t>
      </w:r>
      <w:r w:rsidRPr="0020132B">
        <w:rPr>
          <w:rStyle w:val="StyleUnderline"/>
          <w:highlight w:val="yellow"/>
        </w:rPr>
        <w:t xml:space="preserve">threat of war usually </w:t>
      </w:r>
      <w:r w:rsidRPr="0020132B">
        <w:rPr>
          <w:rStyle w:val="Emphasis"/>
          <w:highlight w:val="yellow"/>
        </w:rPr>
        <w:t>spooks investors</w:t>
      </w:r>
      <w:r w:rsidRPr="00250CA2">
        <w:rPr>
          <w:rStyle w:val="Emphasis"/>
        </w:rPr>
        <w:t xml:space="preserve"> too</w:t>
      </w:r>
      <w:r>
        <w:t>, which any politician with their eye on the stock market would be loath to do.</w:t>
      </w:r>
    </w:p>
    <w:p w14:paraId="3714A0DA" w14:textId="77777777" w:rsidR="00B072C9" w:rsidRDefault="00B072C9" w:rsidP="00B072C9">
      <w:r w:rsidRPr="0020132B">
        <w:rPr>
          <w:rStyle w:val="StyleUnderline"/>
          <w:highlight w:val="yellow"/>
        </w:rPr>
        <w:t>Economic downturns can encourage war</w:t>
      </w:r>
      <w:r w:rsidRPr="00250CA2">
        <w:rPr>
          <w:rStyle w:val="StyleUnderline"/>
        </w:rPr>
        <w:t xml:space="preserve"> in some special circumstances</w:t>
      </w:r>
      <w: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w:t>
      </w:r>
      <w:r>
        <w:lastRenderedPageBreak/>
        <w:t>debts off the books overnight. In this case, Iraq’s parlous economic condition clearly made war more likely.</w:t>
      </w:r>
    </w:p>
    <w:p w14:paraId="2D6BACD4" w14:textId="77777777" w:rsidR="00B072C9" w:rsidRDefault="00B072C9" w:rsidP="00B072C9">
      <w:r w:rsidRPr="0020132B">
        <w:rPr>
          <w:rStyle w:val="Emphasis"/>
          <w:highlight w:val="yellow"/>
        </w:rPr>
        <w:t>Yet I cannot think of any country in similar circumstances today</w:t>
      </w:r>
      <w:r w:rsidRPr="0020132B">
        <w:rPr>
          <w:highlight w:val="yellow"/>
        </w:rPr>
        <w:t xml:space="preserve">. </w:t>
      </w:r>
      <w:r w:rsidRPr="0020132B">
        <w:rPr>
          <w:rStyle w:val="StyleUnderline"/>
          <w:highlight w:val="yellow"/>
        </w:rPr>
        <w:t xml:space="preserve">Now is </w:t>
      </w:r>
      <w:r w:rsidRPr="0020132B">
        <w:rPr>
          <w:rStyle w:val="Emphasis"/>
          <w:highlight w:val="yellow"/>
        </w:rPr>
        <w:t>hardly the time</w:t>
      </w:r>
      <w:r w:rsidRPr="0020132B">
        <w:rPr>
          <w:highlight w:val="yellow"/>
        </w:rPr>
        <w:t xml:space="preserve"> </w:t>
      </w:r>
      <w:r w:rsidRPr="0020132B">
        <w:rPr>
          <w:rStyle w:val="StyleUnderline"/>
          <w:highlight w:val="yellow"/>
        </w:rPr>
        <w:t>for Russia</w:t>
      </w:r>
      <w:r w:rsidRPr="00250CA2">
        <w:rPr>
          <w:rStyle w:val="StyleUnderline"/>
        </w:rPr>
        <w:t xml:space="preserve"> to try to grab more of Ukraine</w:t>
      </w:r>
      <w:r>
        <w:t>—if it even wanted to—</w:t>
      </w:r>
      <w:r w:rsidRPr="0020132B">
        <w:rPr>
          <w:rStyle w:val="StyleUnderline"/>
          <w:highlight w:val="yellow"/>
        </w:rPr>
        <w:t>or</w:t>
      </w:r>
      <w:r w:rsidRPr="00250CA2">
        <w:rPr>
          <w:rStyle w:val="StyleUnderline"/>
        </w:rPr>
        <w:t xml:space="preserve"> for </w:t>
      </w:r>
      <w:r w:rsidRPr="0020132B">
        <w:rPr>
          <w:rStyle w:val="StyleUnderline"/>
          <w:highlight w:val="yellow"/>
        </w:rPr>
        <w:t>China</w:t>
      </w:r>
      <w:r w:rsidRPr="00250CA2">
        <w:rPr>
          <w:rStyle w:val="StyleUnderline"/>
        </w:rPr>
        <w:t xml:space="preserve"> to make a play for Taiwan, </w:t>
      </w:r>
      <w:r w:rsidRPr="0020132B">
        <w:rPr>
          <w:rStyle w:val="Emphasis"/>
          <w:highlight w:val="yellow"/>
        </w:rPr>
        <w:t>because the costs of doing so would clearly outweigh the economic benefits</w:t>
      </w:r>
      <w:r>
        <w:t xml:space="preserve">. </w:t>
      </w:r>
      <w:r w:rsidRPr="00250CA2">
        <w:rPr>
          <w:rStyle w:val="StyleUnderline"/>
        </w:rPr>
        <w:t>Even conquering an oil-rich country</w:t>
      </w:r>
      <w:r>
        <w:t>—the sort of greedy acquisitiveness that Trump occasionally hints at—</w:t>
      </w:r>
      <w:r w:rsidRPr="00250CA2">
        <w:rPr>
          <w:rStyle w:val="StyleUnderline"/>
        </w:rPr>
        <w:t xml:space="preserve">doesn’t look attractive when there’s a </w:t>
      </w:r>
      <w:r w:rsidRPr="00250CA2">
        <w:rPr>
          <w:rStyle w:val="Emphasis"/>
        </w:rPr>
        <w:t>vast glut</w:t>
      </w:r>
      <w:r w:rsidRPr="00250CA2">
        <w:rPr>
          <w:rStyle w:val="StyleUnderline"/>
        </w:rPr>
        <w:t xml:space="preserve"> on the market</w:t>
      </w:r>
      <w:r>
        <w:t>. I might be worried if some weak and defenseless country somehow came to possess the entire global stock of a successful coronavirus vaccine, but that scenario is not even remotely possible.</w:t>
      </w:r>
    </w:p>
    <w:p w14:paraId="16D20E7F" w14:textId="77777777" w:rsidR="00B072C9" w:rsidRDefault="00B072C9" w:rsidP="00B072C9">
      <w:r>
        <w:t xml:space="preserve">If one takes a longer-term perspective, however, a sustained economic depression could make war more likely by strengthening fascist or xenophobic political movements, fueling protectionism and </w:t>
      </w:r>
      <w:proofErr w:type="spellStart"/>
      <w:r>
        <w:t>hypernationalism</w:t>
      </w:r>
      <w:proofErr w:type="spellEnd"/>
      <w: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1382CA92" w14:textId="77777777" w:rsidR="00B072C9" w:rsidRPr="002C027D" w:rsidRDefault="00B072C9" w:rsidP="00B072C9">
      <w:pPr>
        <w:rPr>
          <w:sz w:val="24"/>
          <w:u w:val="single"/>
        </w:rPr>
      </w:pPr>
      <w:r>
        <w:t xml:space="preserve">On balance, however, </w:t>
      </w:r>
      <w:r w:rsidRPr="002C027D">
        <w:rPr>
          <w:rStyle w:val="StyleUnderline"/>
        </w:rPr>
        <w:t>I do not think that even the extraordinary economic conditions we are witnessing today are going to have much impact on the likelihood of war</w:t>
      </w:r>
      <w:r>
        <w:t xml:space="preserve">. Why? </w:t>
      </w:r>
      <w:r w:rsidRPr="002C027D">
        <w:rPr>
          <w:rStyle w:val="StyleUnderline"/>
        </w:rPr>
        <w:t xml:space="preserve">First of all, </w:t>
      </w:r>
      <w:r w:rsidRPr="0020132B">
        <w:rPr>
          <w:rStyle w:val="Emphasis"/>
          <w:highlight w:val="yellow"/>
        </w:rPr>
        <w:t>if depressions were a powerful cause of war, there would be a lot more of the latter</w:t>
      </w:r>
      <w:r>
        <w:t xml:space="preserve">. To take one example, </w:t>
      </w:r>
      <w:r w:rsidRPr="002C027D">
        <w:rPr>
          <w:rStyle w:val="StyleUnderline"/>
        </w:rPr>
        <w:t xml:space="preserve">the United States has suffered 40 or more recessions since the country was founded, yet it has fought perhaps 20 interstate </w:t>
      </w:r>
      <w:r w:rsidRPr="0020132B">
        <w:rPr>
          <w:rStyle w:val="StyleUnderline"/>
          <w:highlight w:val="yellow"/>
        </w:rPr>
        <w:t xml:space="preserve">wars, </w:t>
      </w:r>
      <w:r w:rsidRPr="0020132B">
        <w:rPr>
          <w:rStyle w:val="Emphasis"/>
          <w:highlight w:val="yellow"/>
        </w:rPr>
        <w:t>most of them unrelated to the state of the economy</w:t>
      </w:r>
      <w:r>
        <w:t xml:space="preserve">. To paraphrase the economist Paul Samuelson’s famous quip about the stock market, </w:t>
      </w:r>
      <w:r w:rsidRPr="002C027D">
        <w:rPr>
          <w:rStyle w:val="StyleUnderline"/>
        </w:rPr>
        <w:t>if recessions were a powerful cause of war, they would have predicted “nine out of the last five (or fewer).”</w:t>
      </w:r>
    </w:p>
    <w:p w14:paraId="1BA211DE" w14:textId="77777777" w:rsidR="00B072C9" w:rsidRDefault="00B072C9" w:rsidP="00B072C9">
      <w:r>
        <w:t xml:space="preserve">Second, </w:t>
      </w:r>
      <w:r w:rsidRPr="0020132B">
        <w:rPr>
          <w:rStyle w:val="Emphasis"/>
          <w:highlight w:val="yellow"/>
        </w:rPr>
        <w:t>states do not start wars unless they believe they will win a quick and relatively cheap victory</w:t>
      </w:r>
      <w:r>
        <w:t xml:space="preserve">. As John Mearsheimer showed in his classic book Conventional Deterrence, </w:t>
      </w:r>
      <w:r w:rsidRPr="002C027D">
        <w:rPr>
          <w:rStyle w:val="StyleUnderline"/>
        </w:rPr>
        <w:t>national leaders avoid war when they are convinced it will be long, bloody, costly, and uncertain</w:t>
      </w:r>
      <w:r>
        <w:t xml:space="preserve">. </w:t>
      </w:r>
      <w:r w:rsidRPr="002C027D">
        <w:rPr>
          <w:rStyle w:val="StyleUnderline"/>
        </w:rPr>
        <w:t>To choose war, political leaders have to convince themselves they can either win a quick, cheap, and decisive victory or achieve some limited objective at low cost</w:t>
      </w:r>
      <w: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394286C" w14:textId="77777777" w:rsidR="00B072C9" w:rsidRDefault="00B072C9" w:rsidP="00B072C9">
      <w:r>
        <w:t xml:space="preserve">The fact that each of these leaders miscalculated badly does not alter the main point: </w:t>
      </w:r>
      <w:r w:rsidRPr="0020132B">
        <w:rPr>
          <w:rStyle w:val="Emphasis"/>
          <w:highlight w:val="yellow"/>
        </w:rPr>
        <w:t>No matter what</w:t>
      </w:r>
      <w:r w:rsidRPr="002C027D">
        <w:rPr>
          <w:rStyle w:val="Emphasis"/>
        </w:rPr>
        <w:t xml:space="preserve"> a country’s </w:t>
      </w:r>
      <w:r w:rsidRPr="0020132B">
        <w:rPr>
          <w:rStyle w:val="Emphasis"/>
          <w:highlight w:val="yellow"/>
        </w:rPr>
        <w:t>economic condition</w:t>
      </w:r>
      <w:r w:rsidRPr="002C027D">
        <w:rPr>
          <w:rStyle w:val="Emphasis"/>
        </w:rPr>
        <w:t xml:space="preserve"> might be</w:t>
      </w:r>
      <w:r>
        <w:t xml:space="preserve">, </w:t>
      </w:r>
      <w:r w:rsidRPr="002C027D">
        <w:rPr>
          <w:rStyle w:val="StyleUnderline"/>
        </w:rPr>
        <w:t>its leaders will not go to war unless they think they can do so quickly, cheaply, and with a reasonable probability of success</w:t>
      </w:r>
      <w:r>
        <w:t>.</w:t>
      </w:r>
    </w:p>
    <w:p w14:paraId="55DF889B" w14:textId="77777777" w:rsidR="00B072C9" w:rsidRDefault="00B072C9" w:rsidP="00B072C9">
      <w:r>
        <w:t xml:space="preserve">Third, and most important, </w:t>
      </w:r>
      <w:r w:rsidRPr="002C027D">
        <w:rPr>
          <w:rStyle w:val="StyleUnderline"/>
        </w:rPr>
        <w:t xml:space="preserve">the primary motivation for most wars is the desire for security, </w:t>
      </w:r>
      <w:r w:rsidRPr="002C027D">
        <w:rPr>
          <w:rStyle w:val="Emphasis"/>
        </w:rPr>
        <w:t>not economic gain</w:t>
      </w:r>
      <w: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t>confident</w:t>
      </w:r>
      <w:proofErr w:type="gramEnd"/>
      <w:r>
        <w:t xml:space="preserve"> they can reverse the unfavorable trends and establish a secure position if they act now. The historian A.J.P. Taylor once observed that “every war </w:t>
      </w:r>
      <w:r>
        <w:lastRenderedPageBreak/>
        <w:t>between Great Powers [between 1848 and 1918] … started as a preventive war, not as a war of conquest,” and that remains true of most wars fought since then.</w:t>
      </w:r>
    </w:p>
    <w:p w14:paraId="7B88862F" w14:textId="77777777" w:rsidR="00B072C9" w:rsidRDefault="00B072C9" w:rsidP="00B072C9">
      <w:r>
        <w:t xml:space="preserve">The bottom line: </w:t>
      </w:r>
      <w:r w:rsidRPr="0020132B">
        <w:rPr>
          <w:rStyle w:val="StyleUnderline"/>
          <w:highlight w:val="yellow"/>
        </w:rPr>
        <w:t>Economic conditions</w:t>
      </w:r>
      <w:r>
        <w:t xml:space="preserve"> (i.e., a depression) may affect the broader political environment in which decisions for war or peace are made, but they </w:t>
      </w:r>
      <w:r w:rsidRPr="0020132B">
        <w:rPr>
          <w:rStyle w:val="Emphasis"/>
          <w:highlight w:val="yellow"/>
        </w:rPr>
        <w:t>are only one factor among many and rarely the most significan</w:t>
      </w:r>
      <w:r w:rsidRPr="002C027D">
        <w:rPr>
          <w:rStyle w:val="Emphasis"/>
        </w:rPr>
        <w:t>t</w:t>
      </w:r>
      <w:r w:rsidRPr="0020132B">
        <w:rPr>
          <w:highlight w:val="yellow"/>
        </w:rPr>
        <w:t>.</w:t>
      </w:r>
      <w:r>
        <w:t xml:space="preserve"> </w:t>
      </w:r>
      <w:r w:rsidRPr="002C027D">
        <w:rPr>
          <w:rStyle w:val="StyleUnderline"/>
        </w:rPr>
        <w:t>Even if the COVID-19 pandemic has large, lasting, and negative effects on the world economy</w:t>
      </w:r>
      <w:r>
        <w:t>—as seems quite likely—</w:t>
      </w:r>
      <w:r w:rsidRPr="002C027D">
        <w:rPr>
          <w:rStyle w:val="StyleUnderline"/>
        </w:rPr>
        <w:t>it is not likely to affect the probability of war very much, especially in the short term</w:t>
      </w:r>
      <w:r>
        <w:t>.</w:t>
      </w:r>
    </w:p>
    <w:p w14:paraId="3F90BE26" w14:textId="77777777" w:rsidR="00B072C9" w:rsidRPr="00F73610" w:rsidRDefault="00B072C9" w:rsidP="00B072C9"/>
    <w:p w14:paraId="2EDB820F" w14:textId="77777777" w:rsidR="00B072C9" w:rsidRDefault="00B072C9" w:rsidP="00B072C9">
      <w:pPr>
        <w:pStyle w:val="Heading3"/>
      </w:pPr>
      <w:r>
        <w:lastRenderedPageBreak/>
        <w:t>1NC — China</w:t>
      </w:r>
    </w:p>
    <w:p w14:paraId="36195384" w14:textId="77777777" w:rsidR="00B072C9" w:rsidRDefault="00B072C9" w:rsidP="00B072C9">
      <w:pPr>
        <w:pStyle w:val="Heading4"/>
      </w:pPr>
      <w:r>
        <w:t>The China scenario is bunk.</w:t>
      </w:r>
    </w:p>
    <w:p w14:paraId="04A5AF2C" w14:textId="77777777" w:rsidR="00B072C9" w:rsidRDefault="00B072C9" w:rsidP="00B072C9">
      <w:pPr>
        <w:pStyle w:val="Heading4"/>
      </w:pPr>
      <w:r>
        <w:t>1. 1AC Tran says war is inevitable, regardless of innovation because of “national values…, economic and geopolitical interests”</w:t>
      </w:r>
    </w:p>
    <w:p w14:paraId="633DD1A5" w14:textId="77777777" w:rsidR="00B072C9" w:rsidRDefault="00B072C9" w:rsidP="00B072C9">
      <w:pPr>
        <w:pStyle w:val="Heading4"/>
      </w:pPr>
      <w:r>
        <w:t>2. Lewis doesn’t say war or innovation solves — zero reasons the way out of conflict is acceleration. It’s also written by the CSIS who profits from innovation.</w:t>
      </w:r>
    </w:p>
    <w:p w14:paraId="55A09CA7" w14:textId="77777777" w:rsidR="00B072C9" w:rsidRPr="001F2986" w:rsidRDefault="00B072C9" w:rsidP="00B072C9">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0DA69A39" w14:textId="77777777" w:rsidR="00B072C9" w:rsidRPr="001F2986" w:rsidRDefault="00B072C9" w:rsidP="00B072C9">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4B77313B" w14:textId="77777777" w:rsidR="00B072C9" w:rsidRDefault="00B072C9" w:rsidP="00B072C9">
      <w:pPr>
        <w:rPr>
          <w:rStyle w:val="StyleUnderline"/>
          <w:rFonts w:asciiTheme="minorHAnsi" w:hAnsiTheme="minorHAnsi" w:cstheme="minorHAnsi"/>
          <w:highlight w:val="cyan"/>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w:t>
      </w:r>
      <w:r w:rsidRPr="00EC1C2F">
        <w:rPr>
          <w:rFonts w:asciiTheme="minorHAnsi" w:hAnsiTheme="minorHAnsi" w:cstheme="minorHAnsi"/>
        </w:rPr>
        <w:lastRenderedPageBreak/>
        <w:t xml:space="preserve">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w:t>
      </w:r>
    </w:p>
    <w:p w14:paraId="36A88AF0" w14:textId="77777777" w:rsidR="00B072C9" w:rsidRDefault="00B072C9" w:rsidP="00B072C9">
      <w:pPr>
        <w:rPr>
          <w:rStyle w:val="StyleUnderline"/>
          <w:rFonts w:asciiTheme="minorHAnsi" w:hAnsiTheme="minorHAnsi" w:cstheme="minorHAnsi"/>
          <w:highlight w:val="cyan"/>
        </w:rPr>
      </w:pPr>
    </w:p>
    <w:p w14:paraId="7AE6DF3E" w14:textId="77777777" w:rsidR="00B072C9" w:rsidRDefault="00B072C9" w:rsidP="00B072C9">
      <w:pPr>
        <w:rPr>
          <w:rStyle w:val="StyleUnderline"/>
          <w:rFonts w:asciiTheme="minorHAnsi" w:hAnsiTheme="minorHAnsi" w:cstheme="minorHAnsi"/>
          <w:highlight w:val="cyan"/>
        </w:rPr>
      </w:pPr>
    </w:p>
    <w:p w14:paraId="060F475C" w14:textId="77777777" w:rsidR="00B072C9" w:rsidRPr="00A121E9" w:rsidRDefault="00B072C9" w:rsidP="00B072C9">
      <w:pPr>
        <w:rPr>
          <w:rStyle w:val="Style13ptBold"/>
        </w:rPr>
      </w:pPr>
      <w:r w:rsidRPr="00A121E9">
        <w:rPr>
          <w:rStyle w:val="Style13ptBold"/>
        </w:rPr>
        <w:t>[Marked]</w:t>
      </w:r>
    </w:p>
    <w:p w14:paraId="13315563" w14:textId="77777777" w:rsidR="00B072C9" w:rsidRDefault="00B072C9" w:rsidP="00B072C9">
      <w:pPr>
        <w:rPr>
          <w:rStyle w:val="StyleUnderline"/>
          <w:rFonts w:asciiTheme="minorHAnsi" w:hAnsiTheme="minorHAnsi" w:cstheme="minorHAnsi"/>
          <w:highlight w:val="cyan"/>
        </w:rPr>
      </w:pPr>
    </w:p>
    <w:p w14:paraId="66A57CF2" w14:textId="77777777" w:rsidR="00B072C9" w:rsidRDefault="00B072C9" w:rsidP="00B072C9">
      <w:pPr>
        <w:rPr>
          <w:rStyle w:val="StyleUnderline"/>
          <w:rFonts w:asciiTheme="minorHAnsi" w:hAnsiTheme="minorHAnsi" w:cstheme="minorHAnsi"/>
          <w:highlight w:val="cyan"/>
        </w:rPr>
      </w:pPr>
    </w:p>
    <w:p w14:paraId="75B742C7" w14:textId="77777777" w:rsidR="00B072C9" w:rsidRDefault="00B072C9" w:rsidP="00B072C9">
      <w:pPr>
        <w:rPr>
          <w:rStyle w:val="StyleUnderline"/>
          <w:rFonts w:asciiTheme="minorHAnsi" w:hAnsiTheme="minorHAnsi" w:cstheme="minorHAnsi"/>
          <w:highlight w:val="cyan"/>
        </w:rPr>
      </w:pPr>
    </w:p>
    <w:p w14:paraId="1289B798" w14:textId="77777777" w:rsidR="00B072C9" w:rsidRDefault="00B072C9" w:rsidP="00B072C9">
      <w:pPr>
        <w:rPr>
          <w:rFonts w:asciiTheme="minorHAnsi" w:hAnsiTheme="minorHAnsi" w:cstheme="minorHAnsi"/>
        </w:rPr>
      </w:pP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4854F9E4" w14:textId="77777777" w:rsidR="00B072C9" w:rsidRDefault="00B072C9" w:rsidP="00B072C9">
      <w:pPr>
        <w:rPr>
          <w:rFonts w:asciiTheme="minorHAnsi" w:hAnsiTheme="minorHAnsi" w:cstheme="minorHAnsi"/>
        </w:rPr>
      </w:pPr>
    </w:p>
    <w:p w14:paraId="7F037817" w14:textId="77777777" w:rsidR="00B072C9" w:rsidRDefault="00B072C9" w:rsidP="00B072C9">
      <w:pPr>
        <w:pStyle w:val="Heading4"/>
      </w:pPr>
      <w:r>
        <w:t>1AC Darby says China innovation is an alternative to war [KU reads yellow]</w:t>
      </w:r>
    </w:p>
    <w:p w14:paraId="43230982" w14:textId="77777777" w:rsidR="00B072C9" w:rsidRPr="0043261D" w:rsidRDefault="00B072C9" w:rsidP="00B072C9">
      <w:r w:rsidRPr="0043261D">
        <w:t xml:space="preserve">Christopher </w:t>
      </w:r>
      <w:r w:rsidRPr="0043261D">
        <w:rPr>
          <w:rStyle w:val="Style13ptBold"/>
        </w:rPr>
        <w:t>Darby &amp;</w:t>
      </w:r>
      <w:r w:rsidRPr="0043261D">
        <w:t xml:space="preserve"> Sarah </w:t>
      </w:r>
      <w:r w:rsidRPr="0043261D">
        <w:rPr>
          <w:rStyle w:val="Style13ptBold"/>
        </w:rPr>
        <w:t>Sewall 21</w:t>
      </w:r>
      <w:r w:rsidRPr="0043261D">
        <w:t xml:space="preserve">. President and CEO of In-Q-Tel, Executive Vice President for Policy at IQT, U.S. Undersecretary of State for Civilian Security, Democracy, and Human Rights. “America’s Eroding Technological Advantage.” </w:t>
      </w:r>
      <w:hyperlink r:id="rId12" w:history="1">
        <w:r w:rsidRPr="0043261D">
          <w:rPr>
            <w:rStyle w:val="Hyperlink"/>
          </w:rPr>
          <w:t>https://www.foreignaffairs.com/articles/united-states/2021-02-10/technology-innovation-wars</w:t>
        </w:r>
      </w:hyperlink>
      <w:r w:rsidRPr="0043261D">
        <w:t xml:space="preserve">. </w:t>
      </w:r>
    </w:p>
    <w:p w14:paraId="3230A382" w14:textId="77777777" w:rsidR="00B072C9" w:rsidRPr="0043261D" w:rsidRDefault="00B072C9" w:rsidP="00B072C9">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w:t>
      </w:r>
      <w:r>
        <w:lastRenderedPageBreak/>
        <w:t xml:space="preserve">the world the iPhone. </w:t>
      </w:r>
      <w:r w:rsidRPr="0043261D">
        <w:rPr>
          <w:rStyle w:val="StyleUnderline"/>
        </w:rPr>
        <w:t>In recent years</w:t>
      </w:r>
      <w:r>
        <w:t xml:space="preserve">, however, </w:t>
      </w:r>
      <w:r w:rsidRPr="00931629">
        <w:rPr>
          <w:rStyle w:val="StyleUnderline"/>
          <w:highlight w:val="yellow"/>
        </w:rPr>
        <w:t xml:space="preserve">China </w:t>
      </w:r>
      <w:r w:rsidRPr="0027629F">
        <w:rPr>
          <w:rStyle w:val="StyleUnderline"/>
          <w:highlight w:val="cyan"/>
        </w:rPr>
        <w:t>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w:t>
      </w:r>
      <w:r w:rsidRPr="00931629">
        <w:rPr>
          <w:rStyle w:val="StyleUnderline"/>
        </w:rPr>
        <w:t>technology</w:t>
      </w:r>
      <w:r>
        <w:t xml:space="preserve"> investments primarily </w:t>
      </w:r>
      <w:r w:rsidRPr="00931629">
        <w:rPr>
          <w:rStyle w:val="StyleUnderline"/>
        </w:rPr>
        <w:t>in military terms</w:t>
      </w:r>
      <w:r>
        <w:t xml:space="preserve">, but defense capabilities </w:t>
      </w:r>
      <w:r w:rsidRPr="00931629">
        <w:rPr>
          <w:rStyle w:val="StyleUnderline"/>
        </w:rPr>
        <w:t xml:space="preserve">are merely one aspect of great-power competition today—little more than table stakes. Beijing is playing a more sophisticated game, using </w:t>
      </w:r>
      <w:r w:rsidRPr="00931629">
        <w:rPr>
          <w:rStyle w:val="StyleUnderline"/>
          <w:highlight w:val="yellow"/>
        </w:rPr>
        <w:t>tech</w:t>
      </w:r>
      <w:r w:rsidRPr="00931629">
        <w:rPr>
          <w:rStyle w:val="StyleUnderline"/>
        </w:rPr>
        <w:t xml:space="preserve">nological </w:t>
      </w:r>
      <w:r w:rsidRPr="00931629">
        <w:rPr>
          <w:rStyle w:val="StyleUnderline"/>
          <w:highlight w:val="yellow"/>
        </w:rPr>
        <w:t>innovation as a way of advancing</w:t>
      </w:r>
      <w:r w:rsidRPr="00931629">
        <w:rPr>
          <w:rStyle w:val="StyleUnderline"/>
        </w:rPr>
        <w:t xml:space="preserve"> its </w:t>
      </w:r>
      <w:r w:rsidRPr="00931629">
        <w:rPr>
          <w:rStyle w:val="StyleUnderline"/>
          <w:highlight w:val="yellow"/>
        </w:rPr>
        <w:t>goals without having to resort to war</w:t>
      </w:r>
      <w:r>
        <w:t xml:space="preserve">.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0EFD7F8E" w14:textId="77777777" w:rsidR="00B072C9" w:rsidRDefault="00B072C9" w:rsidP="00B072C9">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2E132F72" w14:textId="77777777" w:rsidR="00B072C9" w:rsidRDefault="00B072C9" w:rsidP="00B072C9">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310FFF7B" w14:textId="77777777" w:rsidR="00B072C9" w:rsidRDefault="00B072C9" w:rsidP="00B072C9">
      <w:r>
        <w:t>AMERICA’S INNOVATION CHALLENGE</w:t>
      </w:r>
    </w:p>
    <w:p w14:paraId="4DC8EE12" w14:textId="77777777" w:rsidR="00B072C9" w:rsidRDefault="00B072C9" w:rsidP="00B072C9"/>
    <w:p w14:paraId="306200F5" w14:textId="77777777" w:rsidR="00B072C9" w:rsidRPr="001F2986" w:rsidRDefault="00B072C9" w:rsidP="00B072C9">
      <w:pPr>
        <w:pStyle w:val="Heading4"/>
        <w:rPr>
          <w:rFonts w:asciiTheme="minorHAnsi" w:hAnsiTheme="minorHAnsi" w:cstheme="minorHAnsi"/>
        </w:rPr>
      </w:pPr>
      <w:r w:rsidRPr="001F2986">
        <w:rPr>
          <w:rFonts w:asciiTheme="minorHAnsi" w:hAnsiTheme="minorHAnsi" w:cstheme="minorHAnsi"/>
        </w:rPr>
        <w:t xml:space="preserve">No emerging tech </w:t>
      </w:r>
      <w:proofErr w:type="gramStart"/>
      <w:r w:rsidRPr="001F2986">
        <w:rPr>
          <w:rFonts w:asciiTheme="minorHAnsi" w:hAnsiTheme="minorHAnsi" w:cstheme="minorHAnsi"/>
        </w:rPr>
        <w:t>impact</w:t>
      </w:r>
      <w:proofErr w:type="gramEnd"/>
      <w:r w:rsidRPr="001F2986">
        <w:rPr>
          <w:rFonts w:asciiTheme="minorHAnsi" w:hAnsiTheme="minorHAnsi" w:cstheme="minorHAnsi"/>
        </w:rPr>
        <w:t xml:space="preserve">. </w:t>
      </w:r>
    </w:p>
    <w:p w14:paraId="3ACB775E" w14:textId="77777777" w:rsidR="00B072C9" w:rsidRPr="001F2986" w:rsidRDefault="00B072C9" w:rsidP="00B072C9">
      <w:pPr>
        <w:rPr>
          <w:rFonts w:asciiTheme="minorHAnsi" w:hAnsiTheme="minorHAnsi" w:cstheme="minorHAnsi"/>
          <w:sz w:val="16"/>
          <w:szCs w:val="16"/>
        </w:rPr>
      </w:pPr>
      <w:r w:rsidRPr="001F2986">
        <w:rPr>
          <w:rStyle w:val="Style13ptBold"/>
          <w:rFonts w:asciiTheme="minorHAnsi" w:hAnsiTheme="minorHAnsi" w:cstheme="minorHAnsi"/>
        </w:rPr>
        <w:t>Sechser</w:t>
      </w:r>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1F2986">
        <w:rPr>
          <w:rFonts w:asciiTheme="minorHAnsi" w:hAnsiTheme="minorHAnsi" w:cstheme="minorHAnsi"/>
        </w:rPr>
        <w:t>( “</w:t>
      </w:r>
      <w:proofErr w:type="gramEnd"/>
      <w:r w:rsidRPr="001F2986">
        <w:rPr>
          <w:rFonts w:asciiTheme="minorHAnsi" w:hAnsiTheme="minorHAnsi" w:cstheme="minorHAnsi"/>
        </w:rPr>
        <w:t xml:space="preserve">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2AAF2C1D" w14:textId="77777777" w:rsidR="00B072C9" w:rsidRPr="001F2986" w:rsidRDefault="00B072C9" w:rsidP="00B072C9">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counsels </w:t>
      </w:r>
      <w:r w:rsidRPr="000B6C97">
        <w:rPr>
          <w:rStyle w:val="Emphasis"/>
          <w:rFonts w:asciiTheme="minorHAnsi" w:hAnsiTheme="minorHAnsi" w:cstheme="minorHAnsi"/>
          <w:highlight w:val="cyan"/>
        </w:rPr>
        <w:t>against</w:t>
      </w:r>
      <w:r w:rsidRPr="000B6C97">
        <w:rPr>
          <w:rStyle w:val="StyleUnderline"/>
          <w:rFonts w:asciiTheme="minorHAnsi" w:hAnsiTheme="minorHAnsi" w:cstheme="minorHAnsi"/>
          <w:highlight w:val="cyan"/>
        </w:rPr>
        <w:t xml:space="preserve"> alarmism</w:t>
      </w:r>
      <w:r w:rsidRPr="001F2986">
        <w:rPr>
          <w:rFonts w:asciiTheme="minorHAnsi" w:hAnsiTheme="minorHAnsi" w:cstheme="minorHAnsi"/>
        </w:rPr>
        <w:t xml:space="preserve">. Extrapolating from current technological trends is problematic, both because </w:t>
      </w:r>
      <w:r w:rsidRPr="000B6C97">
        <w:rPr>
          <w:rStyle w:val="StyleUnderline"/>
          <w:rFonts w:asciiTheme="minorHAnsi" w:hAnsiTheme="minorHAnsi" w:cstheme="minorHAnsi"/>
          <w:highlight w:val="cyan"/>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0B6C97">
        <w:rPr>
          <w:rStyle w:val="Emphasis"/>
          <w:rFonts w:asciiTheme="minorHAnsi" w:hAnsiTheme="minorHAnsi" w:cstheme="minorHAnsi"/>
          <w:highlight w:val="cyan"/>
        </w:rPr>
        <w:t>effects</w:t>
      </w:r>
      <w:r w:rsidRPr="000B6C97">
        <w:rPr>
          <w:rStyle w:val="StyleUnderline"/>
          <w:rFonts w:asciiTheme="minorHAnsi" w:hAnsiTheme="minorHAnsi" w:cstheme="minorHAnsi"/>
          <w:highlight w:val="cyan"/>
        </w:rPr>
        <w:t xml:space="preserve"> that</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temper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their </w:t>
      </w:r>
      <w:r w:rsidRPr="000B6C97">
        <w:rPr>
          <w:rStyle w:val="Emphasis"/>
          <w:rFonts w:asciiTheme="minorHAnsi" w:hAnsiTheme="minorHAnsi" w:cstheme="minorHAnsi"/>
          <w:highlight w:val="cyan"/>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1D3C1BA5" w14:textId="77777777" w:rsidR="00B072C9" w:rsidRPr="001F2986" w:rsidRDefault="00B072C9" w:rsidP="00B072C9">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0B6C97">
        <w:rPr>
          <w:rStyle w:val="Emphasis"/>
          <w:rFonts w:asciiTheme="minorHAnsi" w:hAnsiTheme="minorHAnsi" w:cstheme="minorHAnsi"/>
          <w:highlight w:val="cyan"/>
        </w:rPr>
        <w:t>few</w:t>
      </w:r>
      <w:r w:rsidRPr="000B6C97">
        <w:rPr>
          <w:rStyle w:val="StyleUnderline"/>
          <w:rFonts w:asciiTheme="minorHAnsi" w:hAnsiTheme="minorHAnsi" w:cstheme="minorHAnsi"/>
          <w:highlight w:val="cyan"/>
        </w:rPr>
        <w:t xml:space="preserve"> technologies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fundamentally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reshape </w:t>
      </w:r>
      <w:r w:rsidRPr="001F2986">
        <w:rPr>
          <w:rStyle w:val="StyleUnderline"/>
          <w:rFonts w:asciiTheme="minorHAnsi" w:hAnsiTheme="minorHAnsi" w:cstheme="minorHAnsi"/>
        </w:rPr>
        <w:t xml:space="preserve">the dynamics of international </w:t>
      </w:r>
      <w:r w:rsidRPr="000B6C97">
        <w:rPr>
          <w:rStyle w:val="StyleUnderline"/>
          <w:rFonts w:asciiTheme="minorHAnsi" w:hAnsiTheme="minorHAnsi" w:cstheme="minorHAnsi"/>
          <w:highlight w:val="cyan"/>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0B6C97">
        <w:rPr>
          <w:rStyle w:val="StyleUnderline"/>
          <w:rFonts w:asciiTheme="minorHAnsi" w:hAnsiTheme="minorHAnsi" w:cstheme="minorHAnsi"/>
          <w:highlight w:val="cyan"/>
        </w:rPr>
        <w:t>most</w:t>
      </w:r>
      <w:r w:rsidRPr="001F2986">
        <w:rPr>
          <w:rStyle w:val="StyleUnderline"/>
          <w:rFonts w:asciiTheme="minorHAnsi" w:hAnsiTheme="minorHAnsi" w:cstheme="minorHAnsi"/>
        </w:rPr>
        <w:t xml:space="preserve"> technological </w:t>
      </w:r>
      <w:r w:rsidRPr="000B6C97">
        <w:rPr>
          <w:rStyle w:val="StyleUnderline"/>
          <w:rFonts w:asciiTheme="minorHAnsi" w:hAnsiTheme="minorHAnsi" w:cstheme="minorHAnsi"/>
          <w:highlight w:val="cyan"/>
        </w:rPr>
        <w:t>innovations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 xml:space="preserve">amounted to </w:t>
      </w:r>
      <w:r w:rsidRPr="000B6C97">
        <w:rPr>
          <w:rStyle w:val="Emphasis"/>
          <w:rFonts w:asciiTheme="minorHAnsi" w:hAnsiTheme="minorHAnsi" w:cstheme="minorHAnsi"/>
          <w:highlight w:val="cyan"/>
        </w:rPr>
        <w:t>incremental advancements,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some have </w:t>
      </w:r>
      <w:r w:rsidRPr="000B6C97">
        <w:rPr>
          <w:rStyle w:val="Emphasis"/>
          <w:rFonts w:asciiTheme="minorHAnsi" w:hAnsiTheme="minorHAnsi" w:cstheme="minorHAnsi"/>
          <w:highlight w:val="cyan"/>
        </w:rPr>
        <w:lastRenderedPageBreak/>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w:t>
      </w:r>
      <w:proofErr w:type="gramStart"/>
      <w:r w:rsidRPr="001F2986">
        <w:rPr>
          <w:rFonts w:asciiTheme="minorHAnsi" w:hAnsiTheme="minorHAnsi" w:cstheme="minorHAnsi"/>
        </w:rPr>
        <w:t>high-explosives</w:t>
      </w:r>
      <w:proofErr w:type="gramEnd"/>
      <w:r w:rsidRPr="001F2986">
        <w:rPr>
          <w:rFonts w:asciiTheme="minorHAnsi" w:hAnsiTheme="minorHAnsi" w:cstheme="minorHAnsi"/>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B6C97">
        <w:rPr>
          <w:rStyle w:val="StyleUnderline"/>
          <w:rFonts w:asciiTheme="minorHAnsi" w:hAnsiTheme="minorHAnsi" w:cstheme="minorHAnsi"/>
          <w:highlight w:val="cyan"/>
        </w:rPr>
        <w:t>even when tech</w:t>
      </w:r>
      <w:r w:rsidRPr="001F2986">
        <w:rPr>
          <w:rStyle w:val="StyleUnderline"/>
          <w:rFonts w:asciiTheme="minorHAnsi" w:hAnsiTheme="minorHAnsi" w:cstheme="minorHAnsi"/>
        </w:rPr>
        <w:t xml:space="preserve">nologies do </w:t>
      </w:r>
      <w:r w:rsidRPr="000B6C97">
        <w:rPr>
          <w:rStyle w:val="StyleUnderline"/>
          <w:rFonts w:asciiTheme="minorHAnsi" w:hAnsiTheme="minorHAnsi" w:cstheme="minorHAnsi"/>
          <w:highlight w:val="cyan"/>
        </w:rPr>
        <w:t>have significant</w:t>
      </w:r>
      <w:r w:rsidRPr="001F2986">
        <w:rPr>
          <w:rStyle w:val="StyleUnderline"/>
          <w:rFonts w:asciiTheme="minorHAnsi" w:hAnsiTheme="minorHAnsi" w:cstheme="minorHAnsi"/>
        </w:rPr>
        <w:t xml:space="preserve"> strategic </w:t>
      </w:r>
      <w:r w:rsidRPr="000B6C97">
        <w:rPr>
          <w:rStyle w:val="StyleUnderline"/>
          <w:rFonts w:asciiTheme="minorHAnsi" w:hAnsiTheme="minorHAnsi" w:cstheme="minorHAnsi"/>
          <w:highlight w:val="cyan"/>
        </w:rPr>
        <w:t>consequences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take </w:t>
      </w:r>
      <w:r w:rsidRPr="000B6C97">
        <w:rPr>
          <w:rStyle w:val="Emphasis"/>
          <w:rFonts w:asciiTheme="minorHAnsi" w:hAnsiTheme="minorHAnsi" w:cstheme="minorHAnsi"/>
          <w:highlight w:val="cyan"/>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25FD4AE1" w14:textId="77777777" w:rsidR="00B072C9" w:rsidRPr="00C40856" w:rsidRDefault="00B072C9" w:rsidP="00B072C9">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w:t>
      </w:r>
      <w:proofErr w:type="spellStart"/>
      <w:r w:rsidRPr="001F2986">
        <w:rPr>
          <w:rFonts w:asciiTheme="minorHAnsi" w:hAnsiTheme="minorHAnsi" w:cstheme="minorHAnsi"/>
        </w:rPr>
        <w:t>destabilising</w:t>
      </w:r>
      <w:proofErr w:type="spellEnd"/>
      <w:r w:rsidRPr="001F2986">
        <w:rPr>
          <w:rFonts w:asciiTheme="minorHAnsi" w:hAnsiTheme="minorHAnsi" w:cstheme="minorHAnsi"/>
        </w:rPr>
        <w:t xml:space="preserve"> under some conditions, but </w:t>
      </w:r>
      <w:proofErr w:type="spellStart"/>
      <w:r w:rsidRPr="001F2986">
        <w:rPr>
          <w:rFonts w:asciiTheme="minorHAnsi" w:hAnsiTheme="minorHAnsi" w:cstheme="minorHAnsi"/>
        </w:rPr>
        <w:t>stabilising</w:t>
      </w:r>
      <w:proofErr w:type="spellEnd"/>
      <w:r w:rsidRPr="001F2986">
        <w:rPr>
          <w:rFonts w:asciiTheme="minorHAnsi" w:hAnsiTheme="minorHAnsi" w:cstheme="minorHAnsi"/>
        </w:rPr>
        <w:t xml:space="preserve"> in others. Furthermore,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factors</w:t>
      </w:r>
      <w:r w:rsidRPr="001F2986">
        <w:rPr>
          <w:rStyle w:val="StyleUnderline"/>
          <w:rFonts w:asciiTheme="minorHAnsi" w:hAnsiTheme="minorHAnsi" w:cstheme="minorHAnsi"/>
        </w:rPr>
        <w:t xml:space="preserve"> are likely to </w:t>
      </w:r>
      <w:r w:rsidRPr="000B6C97">
        <w:rPr>
          <w:rStyle w:val="Emphasis"/>
          <w:rFonts w:asciiTheme="minorHAnsi" w:hAnsiTheme="minorHAnsi" w:cstheme="minorHAnsi"/>
          <w:highlight w:val="cyan"/>
        </w:rPr>
        <w:t>mediate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effects of </w:t>
      </w:r>
      <w:r w:rsidRPr="000B6C97">
        <w:rPr>
          <w:rStyle w:val="Emphasis"/>
          <w:rFonts w:asciiTheme="minorHAnsi" w:hAnsiTheme="minorHAnsi" w:cstheme="minorHAnsi"/>
          <w:highlight w:val="cyan"/>
        </w:rPr>
        <w:t>new</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0B6C97">
        <w:rPr>
          <w:rStyle w:val="StyleUnderline"/>
          <w:rFonts w:asciiTheme="minorHAnsi" w:hAnsiTheme="minorHAnsi" w:cstheme="minorHAnsi"/>
          <w:highlight w:val="cyan"/>
        </w:rPr>
        <w:t>including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distribution of</w:t>
      </w:r>
      <w:r w:rsidRPr="001F2986">
        <w:rPr>
          <w:rStyle w:val="Emphasis"/>
          <w:rFonts w:asciiTheme="minorHAnsi" w:hAnsiTheme="minorHAnsi" w:cstheme="minorHAnsi"/>
        </w:rPr>
        <w:t xml:space="preserve"> material </w:t>
      </w:r>
      <w:r w:rsidRPr="000B6C97">
        <w:rPr>
          <w:rStyle w:val="Emphasis"/>
          <w:rFonts w:asciiTheme="minorHAnsi" w:hAnsiTheme="minorHAnsi" w:cstheme="minorHAnsi"/>
          <w:highlight w:val="cyan"/>
        </w:rPr>
        <w:t>power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proofErr w:type="spellStart"/>
      <w:r w:rsidRPr="001F2986">
        <w:rPr>
          <w:rStyle w:val="Emphasis"/>
          <w:rFonts w:asciiTheme="minorHAnsi" w:hAnsiTheme="minorHAnsi" w:cstheme="minorHAnsi"/>
        </w:rPr>
        <w:t>organisational</w:t>
      </w:r>
      <w:proofErr w:type="spellEnd"/>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012E6D96" w14:textId="77777777" w:rsidR="00B072C9" w:rsidRDefault="00B072C9" w:rsidP="00B072C9">
      <w:pPr>
        <w:rPr>
          <w:rFonts w:asciiTheme="minorHAnsi" w:hAnsiTheme="minorHAnsi" w:cstheme="minorHAnsi"/>
        </w:rPr>
      </w:pPr>
    </w:p>
    <w:p w14:paraId="6D2ED0C8" w14:textId="77777777" w:rsidR="00B072C9" w:rsidRDefault="00B072C9" w:rsidP="00B072C9">
      <w:pPr>
        <w:pStyle w:val="Heading4"/>
      </w:pPr>
      <w:r>
        <w:t>The digital authoritarianism impact:</w:t>
      </w:r>
    </w:p>
    <w:p w14:paraId="380C78D3" w14:textId="77777777" w:rsidR="00B072C9" w:rsidRDefault="00B072C9" w:rsidP="00B072C9">
      <w:pPr>
        <w:pStyle w:val="Heading4"/>
      </w:pPr>
      <w:r>
        <w:t xml:space="preserve">1. It’s a description of the </w:t>
      </w:r>
      <w:proofErr w:type="spellStart"/>
      <w:r>
        <w:t>squo</w:t>
      </w:r>
      <w:proofErr w:type="spellEnd"/>
      <w:r>
        <w:t xml:space="preserve"> — collecting foreigners’ private information, forcibly collecting DNA from Tibetans and Uighurs</w:t>
      </w:r>
    </w:p>
    <w:p w14:paraId="518418E2" w14:textId="77777777" w:rsidR="00B072C9" w:rsidRDefault="00B072C9" w:rsidP="00B072C9">
      <w:pPr>
        <w:pStyle w:val="Heading4"/>
      </w:pPr>
      <w:r>
        <w:t>2. US innovation doesn’t stop Chinese innovation.</w:t>
      </w:r>
    </w:p>
    <w:p w14:paraId="53BB74F6" w14:textId="77777777" w:rsidR="00B072C9" w:rsidRDefault="00B072C9" w:rsidP="00B072C9">
      <w:pPr>
        <w:pStyle w:val="Heading4"/>
      </w:pPr>
      <w:r>
        <w:t xml:space="preserve">3. 1AC Duan is about Biden’s Build Back Better solving — </w:t>
      </w:r>
      <w:proofErr w:type="spellStart"/>
      <w:r>
        <w:t>squo</w:t>
      </w:r>
      <w:proofErr w:type="spellEnd"/>
      <w:r>
        <w:t xml:space="preserve"> solves.</w:t>
      </w:r>
    </w:p>
    <w:p w14:paraId="5982D98E" w14:textId="77777777" w:rsidR="00B072C9" w:rsidRDefault="00B072C9" w:rsidP="00B072C9">
      <w:pPr>
        <w:pStyle w:val="Heading4"/>
      </w:pPr>
      <w:r>
        <w:t>4. No evidence they export digital authoritarianism.</w:t>
      </w:r>
    </w:p>
    <w:p w14:paraId="0BE114C6" w14:textId="77777777" w:rsidR="00B072C9" w:rsidRPr="00C40856" w:rsidRDefault="00B072C9" w:rsidP="00B072C9">
      <w:pPr>
        <w:pStyle w:val="Heading4"/>
      </w:pPr>
      <w:r>
        <w:t>5. No terminal to their evidence</w:t>
      </w:r>
    </w:p>
    <w:p w14:paraId="4D80E9CF" w14:textId="3C7C07E5" w:rsidR="00A95652" w:rsidRDefault="00B072C9" w:rsidP="00B072C9">
      <w:pPr>
        <w:pStyle w:val="Heading1"/>
      </w:pPr>
      <w:r>
        <w:lastRenderedPageBreak/>
        <w:t>2NC</w:t>
      </w:r>
    </w:p>
    <w:p w14:paraId="7D47AC96" w14:textId="4575196E" w:rsidR="00B072C9" w:rsidRDefault="00B072C9" w:rsidP="00B072C9">
      <w:pPr>
        <w:pStyle w:val="Heading2"/>
      </w:pPr>
      <w:r>
        <w:lastRenderedPageBreak/>
        <w:t>K</w:t>
      </w:r>
    </w:p>
    <w:p w14:paraId="385D610F" w14:textId="1CBCAEFA" w:rsidR="00B072C9" w:rsidRPr="00B072C9" w:rsidRDefault="00B072C9" w:rsidP="00B072C9">
      <w:pPr>
        <w:pStyle w:val="Heading3"/>
      </w:pPr>
      <w:r>
        <w:lastRenderedPageBreak/>
        <w:t>2NC—AT: Util</w:t>
      </w:r>
    </w:p>
    <w:p w14:paraId="118BC96D" w14:textId="77777777" w:rsidR="00B072C9" w:rsidRPr="007B2B06" w:rsidRDefault="00B072C9" w:rsidP="00B072C9">
      <w:pPr>
        <w:pStyle w:val="Heading4"/>
      </w:pPr>
      <w:r>
        <w:t xml:space="preserve">Capitalism turns every impact and causes exploitation in the global south – it’s </w:t>
      </w:r>
      <w:proofErr w:type="gramStart"/>
      <w:r>
        <w:t>try</w:t>
      </w:r>
      <w:proofErr w:type="gramEnd"/>
      <w:r>
        <w:t xml:space="preserve"> or die.</w:t>
      </w:r>
    </w:p>
    <w:p w14:paraId="3ABB06BB" w14:textId="77777777" w:rsidR="00B072C9" w:rsidRPr="00D55CBB" w:rsidRDefault="00B072C9" w:rsidP="00B072C9">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3" w:history="1">
        <w:r w:rsidRPr="00AE3D17">
          <w:rPr>
            <w:rStyle w:val="Hyperlink"/>
          </w:rPr>
          <w:t>https://monthlyreview.org/2019/02/01/capitalism-has-failed-what-next/</w:t>
        </w:r>
      </w:hyperlink>
      <w:r>
        <w:t>, Accessed 06-30-2021)</w:t>
      </w:r>
    </w:p>
    <w:p w14:paraId="33FE0D40" w14:textId="77777777" w:rsidR="00B072C9" w:rsidRDefault="00B072C9" w:rsidP="00B072C9">
      <w:r>
        <w:t xml:space="preserve">Less than two decades into the twenty-first century, it is evident that </w:t>
      </w:r>
      <w:r w:rsidRPr="005B360D">
        <w:rPr>
          <w:rStyle w:val="StyleUnderline"/>
          <w:highlight w:val="cyan"/>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5B360D">
        <w:rPr>
          <w:rStyle w:val="Emphasis"/>
          <w:highlight w:val="cyan"/>
        </w:rPr>
        <w:t>financialization</w:t>
      </w:r>
      <w:r>
        <w:t xml:space="preserve">, </w:t>
      </w:r>
      <w:r w:rsidRPr="00F258BC">
        <w:rPr>
          <w:rStyle w:val="StyleUnderline"/>
        </w:rPr>
        <w:t xml:space="preserve">and the most </w:t>
      </w:r>
      <w:r w:rsidRPr="00F258BC">
        <w:rPr>
          <w:rStyle w:val="Emphasis"/>
        </w:rPr>
        <w:t>extreme inequality</w:t>
      </w:r>
      <w:r>
        <w:t xml:space="preserve"> </w:t>
      </w:r>
      <w:r w:rsidRPr="00F258BC">
        <w:rPr>
          <w:rStyle w:val="StyleUnderline"/>
        </w:rPr>
        <w:t>in human history</w:t>
      </w:r>
      <w:r>
        <w:t xml:space="preserve">, </w:t>
      </w:r>
      <w:r w:rsidRPr="005B360D">
        <w:rPr>
          <w:rStyle w:val="StyleUnderline"/>
          <w:highlight w:val="cyan"/>
        </w:rPr>
        <w:t>accompanied</w:t>
      </w:r>
      <w:r w:rsidRPr="00F258BC">
        <w:rPr>
          <w:rStyle w:val="StyleUnderline"/>
        </w:rPr>
        <w:t xml:space="preserve">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5B360D">
        <w:rPr>
          <w:rStyle w:val="StyleUnderline"/>
          <w:highlight w:val="cyan"/>
        </w:rPr>
        <w:t>a planetary</w:t>
      </w:r>
      <w:r w:rsidRPr="00F258BC">
        <w:rPr>
          <w:rStyle w:val="StyleUnderline"/>
        </w:rPr>
        <w:t xml:space="preserve"> </w:t>
      </w:r>
      <w:r w:rsidRPr="00F258BC">
        <w:rPr>
          <w:rStyle w:val="Emphasis"/>
        </w:rPr>
        <w:t>ecological “</w:t>
      </w:r>
      <w:r w:rsidRPr="005B360D">
        <w:rPr>
          <w:rStyle w:val="Emphasis"/>
          <w:highlight w:val="cyan"/>
        </w:rPr>
        <w:t>death spiral</w:t>
      </w:r>
      <w:r w:rsidRPr="00F258BC">
        <w:rPr>
          <w:rStyle w:val="Emphasis"/>
        </w:rPr>
        <w:t>.”</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F258BC">
        <w:rPr>
          <w:rStyle w:val="Emphasis"/>
        </w:rPr>
        <w:t>liberal democracy</w:t>
      </w:r>
      <w:r>
        <w:t xml:space="preserve"> </w:t>
      </w:r>
      <w:r w:rsidRPr="00F258BC">
        <w:rPr>
          <w:rStyle w:val="StyleUnderline"/>
        </w:rPr>
        <w:t xml:space="preserve">are at the point of </w:t>
      </w:r>
      <w:r w:rsidRPr="00F258BC">
        <w:rPr>
          <w:rStyle w:val="Emphasis"/>
        </w:rPr>
        <w:t>collapse</w:t>
      </w:r>
      <w:r>
        <w:t xml:space="preserve">, </w:t>
      </w:r>
      <w:r w:rsidRPr="00F258BC">
        <w:rPr>
          <w:rStyle w:val="StyleUnderline"/>
        </w:rPr>
        <w:t xml:space="preserve">while </w:t>
      </w:r>
      <w:r w:rsidRPr="005B360D">
        <w:rPr>
          <w:rStyle w:val="Emphasis"/>
          <w:highlight w:val="cyan"/>
        </w:rPr>
        <w:t>fascism</w:t>
      </w:r>
      <w:r>
        <w:t xml:space="preserve">, </w:t>
      </w:r>
      <w:r w:rsidRPr="00F258BC">
        <w:rPr>
          <w:rStyle w:val="StyleUnderline"/>
        </w:rPr>
        <w:t xml:space="preserve">the rear guard of the capitalist system, </w:t>
      </w:r>
      <w:r w:rsidRPr="005B360D">
        <w:rPr>
          <w:rStyle w:val="StyleUnderline"/>
          <w:highlight w:val="cyan"/>
        </w:rPr>
        <w:t>is</w:t>
      </w:r>
      <w:r w:rsidRPr="00F258BC">
        <w:rPr>
          <w:rStyle w:val="StyleUnderline"/>
        </w:rPr>
        <w:t xml:space="preserve"> again </w:t>
      </w:r>
      <w:r w:rsidRPr="005B360D">
        <w:rPr>
          <w:rStyle w:val="StyleUnderline"/>
          <w:highlight w:val="cyan"/>
        </w:rPr>
        <w:t>on the march</w:t>
      </w:r>
      <w:r>
        <w:t xml:space="preserve">, </w:t>
      </w:r>
      <w:r w:rsidRPr="00F258BC">
        <w:rPr>
          <w:rStyle w:val="StyleUnderline"/>
        </w:rPr>
        <w:t xml:space="preserve">along </w:t>
      </w:r>
      <w:r w:rsidRPr="005B360D">
        <w:rPr>
          <w:rStyle w:val="StyleUnderline"/>
          <w:highlight w:val="cyan"/>
        </w:rPr>
        <w:t xml:space="preserve">with </w:t>
      </w:r>
      <w:r w:rsidRPr="005B360D">
        <w:rPr>
          <w:rStyle w:val="Emphasis"/>
          <w:highlight w:val="cyan"/>
        </w:rPr>
        <w:t>patriarchy</w:t>
      </w:r>
      <w:r w:rsidRPr="005B360D">
        <w:rPr>
          <w:highlight w:val="cyan"/>
        </w:rPr>
        <w:t xml:space="preserve">, </w:t>
      </w:r>
      <w:r w:rsidRPr="005B360D">
        <w:rPr>
          <w:rStyle w:val="Emphasis"/>
          <w:highlight w:val="cyan"/>
        </w:rPr>
        <w:t>racism</w:t>
      </w:r>
      <w:r w:rsidRPr="005B360D">
        <w:rPr>
          <w:highlight w:val="cyan"/>
        </w:rPr>
        <w:t xml:space="preserve">, </w:t>
      </w:r>
      <w:r w:rsidRPr="005B360D">
        <w:rPr>
          <w:rStyle w:val="Emphasis"/>
          <w:highlight w:val="cyan"/>
        </w:rPr>
        <w:t>imperialism</w:t>
      </w:r>
      <w:r w:rsidRPr="005B360D">
        <w:rPr>
          <w:highlight w:val="cyan"/>
        </w:rPr>
        <w:t xml:space="preserve">, </w:t>
      </w:r>
      <w:r w:rsidRPr="005B360D">
        <w:rPr>
          <w:rStyle w:val="StyleUnderline"/>
          <w:highlight w:val="cyan"/>
        </w:rPr>
        <w:t>and</w:t>
      </w:r>
      <w:r w:rsidRPr="005B360D">
        <w:rPr>
          <w:highlight w:val="cyan"/>
        </w:rPr>
        <w:t xml:space="preserve"> </w:t>
      </w:r>
      <w:r w:rsidRPr="005B360D">
        <w:rPr>
          <w:rStyle w:val="Emphasis"/>
          <w:highlight w:val="cyan"/>
        </w:rPr>
        <w:t>war</w:t>
      </w:r>
      <w:r w:rsidRPr="005B360D">
        <w:rPr>
          <w:highlight w:val="cyan"/>
        </w:rPr>
        <w:t>.</w:t>
      </w:r>
    </w:p>
    <w:p w14:paraId="344F1782" w14:textId="77777777" w:rsidR="00B072C9" w:rsidRDefault="00B072C9" w:rsidP="00B072C9">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5945A619" w14:textId="77777777" w:rsidR="00B072C9" w:rsidRDefault="00B072C9" w:rsidP="00B072C9">
      <w:r w:rsidRPr="004A6806">
        <w:rPr>
          <w:rStyle w:val="StyleUnderline"/>
        </w:rPr>
        <w:t>Indications of this failure of capitalism are everywhere</w:t>
      </w:r>
      <w:r>
        <w:t xml:space="preserve">. </w:t>
      </w:r>
      <w:r w:rsidRPr="005B360D">
        <w:rPr>
          <w:rStyle w:val="StyleUnderline"/>
          <w:highlight w:val="cyan"/>
        </w:rPr>
        <w:t>Stagnation</w:t>
      </w:r>
      <w:r w:rsidRPr="004A6806">
        <w:rPr>
          <w:rStyle w:val="StyleUnderline"/>
        </w:rPr>
        <w:t xml:space="preserve"> of investment </w:t>
      </w:r>
      <w:r w:rsidRPr="005B360D">
        <w:rPr>
          <w:rStyle w:val="StyleUnderline"/>
          <w:highlight w:val="cyan"/>
        </w:rPr>
        <w:t xml:space="preserve">punctuated by </w:t>
      </w:r>
      <w:r w:rsidRPr="005B360D">
        <w:rPr>
          <w:rStyle w:val="Emphasis"/>
          <w:highlight w:val="cyan"/>
        </w:rPr>
        <w:t>bubbles</w:t>
      </w:r>
      <w:r w:rsidRPr="004A6806">
        <w:rPr>
          <w:rStyle w:val="StyleUnderline"/>
        </w:rPr>
        <w:t xml:space="preserve"> of financial expansion</w:t>
      </w:r>
      <w:r>
        <w:t xml:space="preserve">, </w:t>
      </w:r>
      <w:r w:rsidRPr="005B360D">
        <w:rPr>
          <w:rStyle w:val="StyleUnderline"/>
          <w:highlight w:val="cyan"/>
        </w:rPr>
        <w:t>which</w:t>
      </w:r>
      <w:r>
        <w:t xml:space="preserve"> then </w:t>
      </w:r>
      <w:r w:rsidRPr="004A6806">
        <w:rPr>
          <w:rStyle w:val="Emphasis"/>
        </w:rPr>
        <w:t xml:space="preserve">inevitably </w:t>
      </w:r>
      <w:r w:rsidRPr="005B360D">
        <w:rPr>
          <w:rStyle w:val="Emphasis"/>
          <w:highlight w:val="cyan"/>
        </w:rPr>
        <w:t>burst</w:t>
      </w:r>
      <w:r>
        <w:t xml:space="preserve">, </w:t>
      </w:r>
      <w:r w:rsidRPr="004A6806">
        <w:rPr>
          <w:rStyle w:val="StyleUnderline"/>
        </w:rPr>
        <w:t>now characterizes the so-called free market</w:t>
      </w:r>
      <w:r>
        <w:t xml:space="preserve">.4 </w:t>
      </w:r>
      <w:r w:rsidRPr="005B360D">
        <w:rPr>
          <w:rStyle w:val="Emphasis"/>
          <w:highlight w:val="cyan"/>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 xml:space="preserve">Real </w:t>
      </w:r>
      <w:r w:rsidRPr="00546FCE">
        <w:rPr>
          <w:rStyle w:val="StyleUnderline"/>
        </w:rPr>
        <w:t>wages</w:t>
      </w:r>
      <w:r w:rsidRPr="004A6806">
        <w:rPr>
          <w:rStyle w:val="StyleUnderline"/>
        </w:rPr>
        <w:t xml:space="preserve">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6001FF0C" w14:textId="77777777" w:rsidR="00B072C9" w:rsidRDefault="00B072C9" w:rsidP="00B072C9">
      <w:r w:rsidRPr="004A6806">
        <w:rPr>
          <w:rStyle w:val="StyleUnderline"/>
        </w:rPr>
        <w:t xml:space="preserve">The </w:t>
      </w:r>
      <w:r w:rsidRPr="005B360D">
        <w:rPr>
          <w:rStyle w:val="StyleUnderline"/>
          <w:highlight w:val="cyan"/>
        </w:rPr>
        <w:t>capture</w:t>
      </w:r>
      <w:r w:rsidRPr="004A6806">
        <w:rPr>
          <w:rStyle w:val="StyleUnderline"/>
        </w:rPr>
        <w:t xml:space="preserve"> </w:t>
      </w:r>
      <w:r w:rsidRPr="005B360D">
        <w:rPr>
          <w:rStyle w:val="StyleUnderline"/>
          <w:highlight w:val="cyan"/>
        </w:rPr>
        <w:t>of</w:t>
      </w:r>
      <w:r w:rsidRPr="004A6806">
        <w:rPr>
          <w:rStyle w:val="StyleUnderline"/>
        </w:rPr>
        <w:t xml:space="preserve"> the </w:t>
      </w:r>
      <w:r w:rsidRPr="005B360D">
        <w:rPr>
          <w:rStyle w:val="StyleUnderline"/>
          <w:highlight w:val="cyan"/>
        </w:rPr>
        <w:t>surplus</w:t>
      </w:r>
      <w:r w:rsidRPr="004A6806">
        <w:rPr>
          <w:rStyle w:val="StyleUnderline"/>
        </w:rPr>
        <w:t xml:space="preserve"> value produced </w:t>
      </w:r>
      <w:r w:rsidRPr="005B360D">
        <w:rPr>
          <w:rStyle w:val="StyleUnderline"/>
          <w:highlight w:val="cyan"/>
        </w:rPr>
        <w:t xml:space="preserve">by </w:t>
      </w:r>
      <w:r w:rsidRPr="005B360D">
        <w:rPr>
          <w:rStyle w:val="Emphasis"/>
          <w:highlight w:val="cyan"/>
        </w:rPr>
        <w:t>overexploited populations</w:t>
      </w:r>
      <w:r w:rsidRPr="004A6806">
        <w:rPr>
          <w:rStyle w:val="Emphasis"/>
        </w:rPr>
        <w:t xml:space="preserve">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 xml:space="preserve">The gap in per capita income and wealth between the richest </w:t>
      </w:r>
      <w:r w:rsidRPr="004A6806">
        <w:rPr>
          <w:rStyle w:val="StyleUnderline"/>
        </w:rPr>
        <w:lastRenderedPageBreak/>
        <w:t>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47A253C3" w14:textId="77777777" w:rsidR="00B072C9" w:rsidRDefault="00B072C9" w:rsidP="00B072C9">
      <w:r w:rsidRPr="004A6806">
        <w:rPr>
          <w:rStyle w:val="StyleUnderline"/>
        </w:rPr>
        <w:t xml:space="preserve">Adequate </w:t>
      </w:r>
      <w:r w:rsidRPr="004A6806">
        <w:rPr>
          <w:rStyle w:val="Emphasis"/>
        </w:rPr>
        <w:t>health care</w:t>
      </w:r>
      <w:r w:rsidRPr="004A6806">
        <w:rPr>
          <w:rStyle w:val="StyleUnderline"/>
        </w:rPr>
        <w:t>, housing, education, and clean water and air are increasingly out of reach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397448F7" w14:textId="77777777" w:rsidR="00B072C9" w:rsidRDefault="00B072C9" w:rsidP="00B072C9">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5B360D">
        <w:rPr>
          <w:rStyle w:val="StyleUnderline"/>
          <w:highlight w:val="cyan"/>
        </w:rPr>
        <w:t>life expectancy is in decline</w:t>
      </w:r>
      <w:r>
        <w:t xml:space="preserve">, with a remarkable resurgence of Victorian illnesses related to poverty and exploitation. In Britain, gout, scarlet fever, whooping cough, and even scurvy </w:t>
      </w:r>
      <w:proofErr w:type="gramStart"/>
      <w:r>
        <w:t>are</w:t>
      </w:r>
      <w:proofErr w:type="gramEnd"/>
      <w:r>
        <w:t xml:space="preserve"> now resurgent, along with tuberculosis. With inadequate enforcement of work health and safety regulations, black lung disease has returned with a vengeance in U.S. coal country.16 </w:t>
      </w:r>
      <w:r w:rsidRPr="004A6806">
        <w:rPr>
          <w:rStyle w:val="StyleUnderline"/>
        </w:rPr>
        <w:t xml:space="preserve">Overuse of </w:t>
      </w:r>
      <w:r w:rsidRPr="005B360D">
        <w:rPr>
          <w:rStyle w:val="StyleUnderline"/>
          <w:highlight w:val="cyan"/>
        </w:rPr>
        <w:t>antibiotics</w:t>
      </w:r>
      <w:r>
        <w:t xml:space="preserve">, particularly by capitalist agribusiness, </w:t>
      </w:r>
      <w:r w:rsidRPr="004A6806">
        <w:rPr>
          <w:rStyle w:val="StyleUnderline"/>
        </w:rPr>
        <w:t xml:space="preserve">is </w:t>
      </w:r>
      <w:r w:rsidRPr="005B360D">
        <w:rPr>
          <w:rStyle w:val="StyleUnderline"/>
          <w:highlight w:val="cyan"/>
        </w:rPr>
        <w:t>leading to an</w:t>
      </w:r>
      <w:r>
        <w:t xml:space="preserve"> </w:t>
      </w:r>
      <w:r w:rsidRPr="005B360D">
        <w:rPr>
          <w:rStyle w:val="Emphasis"/>
          <w:highlight w:val="cyan"/>
        </w:rPr>
        <w:t>a</w:t>
      </w:r>
      <w:r>
        <w:t>nti</w:t>
      </w:r>
      <w:r w:rsidRPr="005B360D">
        <w:rPr>
          <w:rStyle w:val="Emphasis"/>
          <w:highlight w:val="cyan"/>
        </w:rPr>
        <w:t>b</w:t>
      </w:r>
      <w:r>
        <w:t>iotic-</w:t>
      </w:r>
      <w:r w:rsidRPr="005B360D">
        <w:rPr>
          <w:rStyle w:val="Emphasis"/>
          <w:highlight w:val="cyan"/>
        </w:rPr>
        <w:t>r</w:t>
      </w:r>
      <w:r>
        <w:t xml:space="preserve">esistance </w:t>
      </w:r>
      <w:r w:rsidRPr="005B360D">
        <w:rPr>
          <w:rStyle w:val="Emphasis"/>
          <w:highlight w:val="cyan"/>
        </w:rPr>
        <w:t>crisis</w:t>
      </w:r>
      <w:r w:rsidRPr="005B360D">
        <w:rPr>
          <w:highlight w:val="cyan"/>
        </w:rPr>
        <w:t xml:space="preserve">, </w:t>
      </w:r>
      <w:r w:rsidRPr="005B360D">
        <w:rPr>
          <w:rStyle w:val="StyleUnderline"/>
          <w:highlight w:val="cyan"/>
        </w:rPr>
        <w:t xml:space="preserve">with the dangerous growth of </w:t>
      </w:r>
      <w:r w:rsidRPr="005B360D">
        <w:rPr>
          <w:rStyle w:val="Emphasis"/>
          <w:highlight w:val="cyan"/>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3D1FFF80" w14:textId="77777777" w:rsidR="00B072C9" w:rsidRDefault="00B072C9" w:rsidP="00B072C9">
      <w:r>
        <w:t xml:space="preserve">At the instigation of giant corporations, </w:t>
      </w:r>
      <w:proofErr w:type="spellStart"/>
      <w:r>
        <w:t>philanthrocapitalist</w:t>
      </w:r>
      <w:proofErr w:type="spellEnd"/>
      <w: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t>M’Choakumchild’s</w:t>
      </w:r>
      <w:proofErr w:type="spellEnd"/>
      <w: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5B360D">
        <w:rPr>
          <w:rStyle w:val="StyleUnderline"/>
          <w:highlight w:val="cyan"/>
        </w:rPr>
        <w:t>schools</w:t>
      </w:r>
      <w:r w:rsidRPr="004A6806">
        <w:rPr>
          <w:rStyle w:val="StyleUnderline"/>
        </w:rPr>
        <w:t xml:space="preserve"> in the United States </w:t>
      </w:r>
      <w:r w:rsidRPr="005B360D">
        <w:rPr>
          <w:rStyle w:val="StyleUnderline"/>
          <w:highlight w:val="cyan"/>
        </w:rPr>
        <w:t>are</w:t>
      </w:r>
      <w:r w:rsidRPr="004A6806">
        <w:rPr>
          <w:rStyle w:val="StyleUnderline"/>
        </w:rPr>
        <w:t xml:space="preserve"> mere </w:t>
      </w:r>
      <w:r w:rsidRPr="005B360D">
        <w:rPr>
          <w:rStyle w:val="Emphasis"/>
          <w:highlight w:val="cyan"/>
        </w:rPr>
        <w:t>pipelines for prisons</w:t>
      </w:r>
      <w:r w:rsidRPr="005B360D">
        <w:rPr>
          <w:rStyle w:val="StyleUnderline"/>
          <w:highlight w:val="cyan"/>
        </w:rPr>
        <w:t xml:space="preserve"> or the militar</w:t>
      </w:r>
      <w:r w:rsidRPr="004A6806">
        <w:rPr>
          <w:rStyle w:val="StyleUnderline"/>
        </w:rPr>
        <w:t>y</w:t>
      </w:r>
      <w:r>
        <w:t>.21</w:t>
      </w:r>
    </w:p>
    <w:p w14:paraId="0F99AE31" w14:textId="77777777" w:rsidR="00B072C9" w:rsidRDefault="00B072C9" w:rsidP="00B072C9">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w:t>
      </w:r>
      <w:r w:rsidRPr="00546FCE">
        <w:t>currently</w:t>
      </w:r>
      <w:r>
        <w:t xml:space="preserve"> spending time behind bars. Both black men and Native American men in the United States are nearly three times, Hispanic men nearly two times, more likely to die of police shootings than white men.22 </w:t>
      </w:r>
      <w:r w:rsidRPr="005B360D">
        <w:rPr>
          <w:rStyle w:val="StyleUnderline"/>
          <w:highlight w:val="cyan"/>
        </w:rPr>
        <w:t>Racial divides</w:t>
      </w:r>
      <w:r w:rsidRPr="004A6806">
        <w:rPr>
          <w:rStyle w:val="StyleUnderline"/>
        </w:rPr>
        <w:t xml:space="preserve"> are now </w:t>
      </w:r>
      <w:r w:rsidRPr="005B360D">
        <w:rPr>
          <w:rStyle w:val="StyleUnderline"/>
          <w:highlight w:val="cyan"/>
        </w:rPr>
        <w:t>widening</w:t>
      </w:r>
      <w:r w:rsidRPr="004A6806">
        <w:rPr>
          <w:rStyle w:val="StyleUnderline"/>
        </w:rPr>
        <w:t xml:space="preserve"> across the entire planet</w:t>
      </w:r>
      <w:r>
        <w:t>.</w:t>
      </w:r>
    </w:p>
    <w:p w14:paraId="15BC355E" w14:textId="77777777" w:rsidR="00B072C9" w:rsidRDefault="00B072C9" w:rsidP="00B072C9">
      <w:r w:rsidRPr="005B360D">
        <w:rPr>
          <w:rStyle w:val="StyleUnderline"/>
          <w:highlight w:val="cyan"/>
        </w:rPr>
        <w:lastRenderedPageBreak/>
        <w:t>Violence</w:t>
      </w:r>
      <w:r w:rsidRPr="004A6806">
        <w:rPr>
          <w:rStyle w:val="StyleUnderline"/>
        </w:rPr>
        <w:t xml:space="preserve"> against women and the expropriation of their unpaid labor</w:t>
      </w:r>
      <w:r>
        <w:t xml:space="preserve">, as well as the higher level of exploitation of their paid labor, </w:t>
      </w:r>
      <w:r w:rsidRPr="004A6806">
        <w:rPr>
          <w:rStyle w:val="StyleUnderline"/>
        </w:rPr>
        <w:t xml:space="preserve">are </w:t>
      </w:r>
      <w:r w:rsidRPr="005B360D">
        <w:rPr>
          <w:rStyle w:val="StyleUnderline"/>
          <w:highlight w:val="cyan"/>
        </w:rPr>
        <w:t>integral</w:t>
      </w:r>
      <w:r w:rsidRPr="004A6806">
        <w:rPr>
          <w:rStyle w:val="StyleUnderline"/>
        </w:rPr>
        <w:t xml:space="preserve"> </w:t>
      </w:r>
      <w:r w:rsidRPr="005B360D">
        <w:rPr>
          <w:rStyle w:val="StyleUnderline"/>
          <w:highlight w:val="cyan"/>
        </w:rPr>
        <w:t>to</w:t>
      </w:r>
      <w:r w:rsidRPr="004A6806">
        <w:rPr>
          <w:rStyle w:val="StyleUnderline"/>
        </w:rPr>
        <w:t xml:space="preserve"> the way in which </w:t>
      </w:r>
      <w:r w:rsidRPr="005B360D">
        <w:rPr>
          <w:rStyle w:val="StyleUnderline"/>
          <w:highlight w:val="cyan"/>
        </w:rPr>
        <w:t>power</w:t>
      </w:r>
      <w:r w:rsidRPr="004A6806">
        <w:rPr>
          <w:rStyle w:val="StyleUnderline"/>
        </w:rPr>
        <w:t xml:space="preserve"> is organized in capitalist society</w:t>
      </w:r>
      <w: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70580706" w14:textId="77777777" w:rsidR="00B072C9" w:rsidRDefault="00B072C9" w:rsidP="00B072C9">
      <w:r w:rsidRPr="004A6806">
        <w:rPr>
          <w:rStyle w:val="StyleUnderline"/>
        </w:rPr>
        <w:t>The mass media-p</w:t>
      </w:r>
      <w:r w:rsidRPr="005B360D">
        <w:rPr>
          <w:rStyle w:val="StyleUnderline"/>
          <w:highlight w:val="cyan"/>
        </w:rPr>
        <w:t>ropaganda</w:t>
      </w:r>
      <w:r w:rsidRPr="004A6806">
        <w:rPr>
          <w:rStyle w:val="StyleUnderline"/>
        </w:rPr>
        <w:t xml:space="preserve">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5B360D">
        <w:rPr>
          <w:rStyle w:val="StyleUnderline"/>
          <w:highlight w:val="cyan"/>
        </w:rPr>
        <w:t>more universal</w:t>
      </w:r>
      <w:r w:rsidRPr="004A6806">
        <w:rPr>
          <w:rStyle w:val="StyleUnderline"/>
        </w:rPr>
        <w:t xml:space="preserve">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7C127400" w14:textId="77777777" w:rsidR="00B072C9" w:rsidRDefault="00B072C9" w:rsidP="00B072C9">
      <w:r w:rsidRPr="005B360D">
        <w:rPr>
          <w:rStyle w:val="StyleUnderline"/>
          <w:highlight w:val="cyan"/>
        </w:rPr>
        <w:t>Elections</w:t>
      </w:r>
      <w:r w:rsidRPr="004A6806">
        <w:rPr>
          <w:rStyle w:val="StyleUnderline"/>
        </w:rPr>
        <w:t xml:space="preserve"> are increasingly </w:t>
      </w:r>
      <w:r w:rsidRPr="005B360D">
        <w:rPr>
          <w:rStyle w:val="StyleUnderline"/>
          <w:highlight w:val="cyan"/>
        </w:rPr>
        <w:t>prey</w:t>
      </w:r>
      <w:r w:rsidRPr="004A6806">
        <w:rPr>
          <w:rStyle w:val="StyleUnderline"/>
        </w:rPr>
        <w:t xml:space="preserve"> </w:t>
      </w:r>
      <w:r w:rsidRPr="005B360D">
        <w:rPr>
          <w:rStyle w:val="StyleUnderline"/>
          <w:highlight w:val="cyan"/>
        </w:rPr>
        <w:t>to</w:t>
      </w:r>
      <w:r w:rsidRPr="004A6806">
        <w:rPr>
          <w:rStyle w:val="StyleUnderline"/>
        </w:rPr>
        <w:t xml:space="preserve"> unregulated “dark money” emanating from the coffers of </w:t>
      </w:r>
      <w:r w:rsidRPr="005B360D">
        <w:rPr>
          <w:rStyle w:val="StyleUnderline"/>
          <w:highlight w:val="cyan"/>
        </w:rPr>
        <w:t>corporations</w:t>
      </w:r>
      <w:r w:rsidRPr="004A6806">
        <w:rPr>
          <w:rStyle w:val="StyleUnderline"/>
        </w:rPr>
        <w:t xml:space="preserve"> and the billionaire class</w:t>
      </w:r>
      <w:r>
        <w:t xml:space="preserve">. </w:t>
      </w:r>
      <w:r w:rsidRPr="004A6806">
        <w:rPr>
          <w:rStyle w:val="StyleUnderline"/>
        </w:rPr>
        <w:t>Although presenting itself as the world’s leading democracy</w:t>
      </w:r>
      <w:r>
        <w:t xml:space="preserve">, </w:t>
      </w:r>
      <w:r w:rsidRPr="005B360D">
        <w:rPr>
          <w:rStyle w:val="StyleUnderline"/>
          <w:highlight w:val="cyan"/>
        </w:rPr>
        <w:t>the United States</w:t>
      </w:r>
      <w:r>
        <w:t>, as Paul Baran and Paul Sweezy stated in Monopoly Capital in 1966, “</w:t>
      </w:r>
      <w:r w:rsidRPr="005B360D">
        <w:rPr>
          <w:rStyle w:val="StyleUnderline"/>
          <w:highlight w:val="cyan"/>
        </w:rPr>
        <w:t>is</w:t>
      </w:r>
      <w:r w:rsidRPr="004A6806">
        <w:rPr>
          <w:rStyle w:val="StyleUnderline"/>
        </w:rPr>
        <w:t xml:space="preserve"> democratic in form and </w:t>
      </w:r>
      <w:r w:rsidRPr="005B360D">
        <w:rPr>
          <w:rStyle w:val="Emphasis"/>
          <w:highlight w:val="cyan"/>
        </w:rPr>
        <w:t xml:space="preserve">plutocratic </w:t>
      </w:r>
      <w:r w:rsidRPr="00A80714">
        <w:rPr>
          <w:rStyle w:val="Emphasis"/>
        </w:rPr>
        <w:t>in content</w:t>
      </w:r>
      <w:r>
        <w:t>.”26 In the Trump administration, following a long-established tradition, 72 percent of those appointed to the cabinet have come from the higher corporate echelons, while others have been drawn from the military.27</w:t>
      </w:r>
    </w:p>
    <w:p w14:paraId="6AF929E5" w14:textId="77777777" w:rsidR="00B072C9" w:rsidRDefault="00B072C9" w:rsidP="00B072C9">
      <w:r w:rsidRPr="005B360D">
        <w:rPr>
          <w:rStyle w:val="Emphasis"/>
          <w:highlight w:val="cyan"/>
        </w:rPr>
        <w:t>War</w:t>
      </w:r>
      <w:r>
        <w:t xml:space="preserve">, </w:t>
      </w:r>
      <w:r w:rsidRPr="004A6806">
        <w:rPr>
          <w:rStyle w:val="StyleUnderline"/>
        </w:rPr>
        <w:t>engineered by the United States</w:t>
      </w:r>
      <w:r>
        <w:t xml:space="preserve"> and other major powers at the apex of the system, </w:t>
      </w:r>
      <w:r w:rsidRPr="005B360D">
        <w:rPr>
          <w:rStyle w:val="StyleUnderline"/>
          <w:highlight w:val="cyan"/>
        </w:rPr>
        <w:t xml:space="preserve">has become </w:t>
      </w:r>
      <w:r w:rsidRPr="005B360D">
        <w:rPr>
          <w:rStyle w:val="Emphasis"/>
          <w:highlight w:val="cyan"/>
        </w:rPr>
        <w:t>perpetual</w:t>
      </w:r>
      <w:r w:rsidRPr="004A6806">
        <w:rPr>
          <w:rStyle w:val="Emphasis"/>
        </w:rPr>
        <w:t xml:space="preserve"> </w:t>
      </w:r>
      <w:r w:rsidRPr="005B360D">
        <w:rPr>
          <w:rStyle w:val="Emphasis"/>
          <w:highlight w:val="cyan"/>
        </w:rPr>
        <w:t>in strategic oil regions</w:t>
      </w:r>
      <w:r>
        <w:t xml:space="preserve"> </w:t>
      </w:r>
      <w:r w:rsidRPr="004A6806">
        <w:rPr>
          <w:rStyle w:val="StyleUnderline"/>
        </w:rPr>
        <w:t>such as the Middle East, and</w:t>
      </w:r>
      <w:r>
        <w:t xml:space="preserve"> </w:t>
      </w:r>
      <w:r w:rsidRPr="005B360D">
        <w:rPr>
          <w:rStyle w:val="Emphasis"/>
          <w:highlight w:val="cyan"/>
        </w:rPr>
        <w:t>threatens to escalate into a global thermonuclear exchang</w:t>
      </w:r>
      <w:r w:rsidRPr="004A6806">
        <w:rPr>
          <w:rStyle w:val="Emphasis"/>
        </w:rPr>
        <w:t>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w:t>
      </w:r>
      <w:r w:rsidRPr="005B360D">
        <w:rPr>
          <w:rStyle w:val="StyleUnderline"/>
          <w:highlight w:val="cyan"/>
        </w:rPr>
        <w:t>new</w:t>
      </w:r>
      <w:r w:rsidRPr="004A6806">
        <w:rPr>
          <w:rStyle w:val="StyleUnderline"/>
        </w:rPr>
        <w:t xml:space="preserve"> Cold War and </w:t>
      </w:r>
      <w:r w:rsidRPr="005B360D">
        <w:rPr>
          <w:rStyle w:val="Emphasis"/>
          <w:highlight w:val="cyan"/>
        </w:rPr>
        <w:t>nuclear arms race</w:t>
      </w:r>
      <w:r>
        <w:t xml:space="preserve"> </w:t>
      </w:r>
      <w:r w:rsidRPr="004A6806">
        <w:rPr>
          <w:rStyle w:val="StyleUnderline"/>
        </w:rPr>
        <w:t xml:space="preserve">is in the making </w:t>
      </w:r>
      <w:r w:rsidRPr="005B360D">
        <w:rPr>
          <w:rStyle w:val="StyleUnderline"/>
          <w:highlight w:val="cyan"/>
        </w:rPr>
        <w:t>between</w:t>
      </w:r>
      <w:r w:rsidRPr="004A6806">
        <w:rPr>
          <w:rStyle w:val="StyleUnderline"/>
        </w:rPr>
        <w:t xml:space="preserve"> the </w:t>
      </w:r>
      <w:r w:rsidRPr="005B360D">
        <w:rPr>
          <w:rStyle w:val="StyleUnderline"/>
          <w:highlight w:val="cyan"/>
        </w:rPr>
        <w:t>U</w:t>
      </w:r>
      <w:r w:rsidRPr="004A6806">
        <w:rPr>
          <w:rStyle w:val="StyleUnderline"/>
        </w:rPr>
        <w:t xml:space="preserve">nited </w:t>
      </w:r>
      <w:r w:rsidRPr="005B360D">
        <w:rPr>
          <w:rStyle w:val="StyleUnderline"/>
          <w:highlight w:val="cyan"/>
        </w:rPr>
        <w:t>S</w:t>
      </w:r>
      <w:r w:rsidRPr="004A6806">
        <w:rPr>
          <w:rStyle w:val="StyleUnderline"/>
        </w:rPr>
        <w:t xml:space="preserve">tates </w:t>
      </w:r>
      <w:r w:rsidRPr="005B360D">
        <w:rPr>
          <w:rStyle w:val="StyleUnderline"/>
          <w:highlight w:val="cyan"/>
        </w:rPr>
        <w:t xml:space="preserve">and </w:t>
      </w:r>
      <w:r w:rsidRPr="005B360D">
        <w:rPr>
          <w:rStyle w:val="Emphasis"/>
          <w:highlight w:val="cyan"/>
        </w:rPr>
        <w:t>Russia</w:t>
      </w:r>
      <w:r w:rsidRPr="004A6806">
        <w:rPr>
          <w:rStyle w:val="StyleUnderline"/>
        </w:rPr>
        <w:t xml:space="preserve">, while </w:t>
      </w:r>
      <w:r w:rsidRPr="005B360D">
        <w:rPr>
          <w:rStyle w:val="StyleUnderline"/>
          <w:highlight w:val="cyan"/>
        </w:rPr>
        <w:t>Washington</w:t>
      </w:r>
      <w:r w:rsidRPr="004A6806">
        <w:rPr>
          <w:rStyle w:val="StyleUnderline"/>
        </w:rPr>
        <w:t xml:space="preserve"> is </w:t>
      </w:r>
      <w:r w:rsidRPr="005B360D">
        <w:rPr>
          <w:rStyle w:val="StyleUnderline"/>
          <w:highlight w:val="cyan"/>
        </w:rPr>
        <w:t>seek</w:t>
      </w:r>
      <w:r w:rsidRPr="004A6806">
        <w:rPr>
          <w:rStyle w:val="StyleUnderline"/>
        </w:rPr>
        <w:t xml:space="preserve">ing to </w:t>
      </w:r>
      <w:r w:rsidRPr="004A6806">
        <w:rPr>
          <w:rStyle w:val="Emphasis"/>
        </w:rPr>
        <w:t xml:space="preserve">place </w:t>
      </w:r>
      <w:proofErr w:type="gramStart"/>
      <w:r w:rsidRPr="005B360D">
        <w:rPr>
          <w:rStyle w:val="Emphasis"/>
          <w:highlight w:val="cyan"/>
        </w:rPr>
        <w:t>road blocks</w:t>
      </w:r>
      <w:proofErr w:type="gramEnd"/>
      <w:r w:rsidRPr="005B360D">
        <w:rPr>
          <w:rStyle w:val="Emphasis"/>
          <w:highlight w:val="cyan"/>
        </w:rPr>
        <w:t xml:space="preserve"> to</w:t>
      </w:r>
      <w:r w:rsidRPr="004A6806">
        <w:rPr>
          <w:rStyle w:val="Emphasis"/>
        </w:rPr>
        <w:t xml:space="preserve"> the continued </w:t>
      </w:r>
      <w:r w:rsidRPr="005B360D">
        <w:rPr>
          <w:rStyle w:val="Emphasis"/>
          <w:highlight w:val="cyan"/>
        </w:rPr>
        <w:t>rise of China</w:t>
      </w:r>
      <w: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73C926CE" w14:textId="77777777" w:rsidR="00B072C9" w:rsidRDefault="00B072C9" w:rsidP="00B072C9">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06E2AD57" w14:textId="77777777" w:rsidR="00B072C9" w:rsidRDefault="00B072C9" w:rsidP="00B072C9">
      <w:r w:rsidRPr="004A6806">
        <w:rPr>
          <w:rStyle w:val="StyleUnderline"/>
        </w:rPr>
        <w:lastRenderedPageBreak/>
        <w:t xml:space="preserve">More than </w:t>
      </w:r>
      <w:r w:rsidRPr="005B360D">
        <w:rPr>
          <w:rStyle w:val="StyleUnderline"/>
          <w:highlight w:val="cyan"/>
        </w:rPr>
        <w:t>three-quarters of a billion people</w:t>
      </w:r>
      <w:r>
        <w:t xml:space="preserve">, over 10 percent of the world population, </w:t>
      </w:r>
      <w:r w:rsidRPr="005B360D">
        <w:rPr>
          <w:rStyle w:val="StyleUnderline"/>
          <w:highlight w:val="cyan"/>
        </w:rPr>
        <w:t>are</w:t>
      </w:r>
      <w:r w:rsidRPr="004A6806">
        <w:rPr>
          <w:rStyle w:val="StyleUnderline"/>
        </w:rPr>
        <w:t xml:space="preserve"> chronically </w:t>
      </w:r>
      <w:r w:rsidRPr="005B360D">
        <w:rPr>
          <w:rStyle w:val="StyleUnderline"/>
          <w:highlight w:val="cyan"/>
        </w:rPr>
        <w:t>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t>depeasantization</w:t>
      </w:r>
      <w:proofErr w:type="spellEnd"/>
      <w: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4120A9DD" w14:textId="77777777" w:rsidR="00B072C9" w:rsidRDefault="00B072C9" w:rsidP="00B072C9">
      <w:r w:rsidRPr="004A6806">
        <w:rPr>
          <w:rStyle w:val="StyleUnderline"/>
        </w:rPr>
        <w:t xml:space="preserve">The </w:t>
      </w:r>
      <w:r w:rsidRPr="005B360D">
        <w:rPr>
          <w:rStyle w:val="StyleUnderline"/>
          <w:highlight w:val="cyan"/>
        </w:rPr>
        <w:t>Anthropocene</w:t>
      </w:r>
      <w:r w:rsidRPr="004A6806">
        <w:rPr>
          <w:rStyle w:val="StyleUnderline"/>
        </w:rPr>
        <w:t xml:space="preserve"> epoch</w:t>
      </w:r>
      <w:r>
        <w:t xml:space="preserve">, first ushered in by the Great Acceleration of the world economy immediately after the Second World War, </w:t>
      </w:r>
      <w:r w:rsidRPr="004A6806">
        <w:rPr>
          <w:rStyle w:val="StyleUnderline"/>
        </w:rPr>
        <w:t xml:space="preserve">has </w:t>
      </w:r>
      <w:r w:rsidRPr="005B360D">
        <w:rPr>
          <w:rStyle w:val="StyleUnderline"/>
          <w:highlight w:val="cyan"/>
        </w:rPr>
        <w:t>generated</w:t>
      </w:r>
      <w:r w:rsidRPr="004A6806">
        <w:rPr>
          <w:rStyle w:val="StyleUnderline"/>
        </w:rPr>
        <w:t xml:space="preserve"> enormous </w:t>
      </w:r>
      <w:r w:rsidRPr="005B360D">
        <w:rPr>
          <w:rStyle w:val="StyleUnderline"/>
          <w:highlight w:val="cyan"/>
        </w:rPr>
        <w:t xml:space="preserve">rifts in </w:t>
      </w:r>
      <w:r w:rsidRPr="005B360D">
        <w:rPr>
          <w:rStyle w:val="Emphasis"/>
          <w:highlight w:val="cyan"/>
        </w:rPr>
        <w:t>planetary boundaries</w:t>
      </w:r>
      <w:r w:rsidRPr="005B360D">
        <w:rPr>
          <w:highlight w:val="cyan"/>
        </w:rPr>
        <w:t xml:space="preserve">, </w:t>
      </w:r>
      <w:r w:rsidRPr="005B360D">
        <w:rPr>
          <w:rStyle w:val="StyleUnderline"/>
          <w:highlight w:val="cyan"/>
        </w:rPr>
        <w:t xml:space="preserve">extending from </w:t>
      </w:r>
      <w:r w:rsidRPr="005B360D">
        <w:rPr>
          <w:rStyle w:val="Emphasis"/>
          <w:highlight w:val="cyan"/>
        </w:rPr>
        <w:t>climate change</w:t>
      </w:r>
      <w:r w:rsidRPr="005B360D">
        <w:rPr>
          <w:rStyle w:val="StyleUnderline"/>
          <w:highlight w:val="cyan"/>
        </w:rPr>
        <w:t xml:space="preserve"> to</w:t>
      </w:r>
      <w:r w:rsidRPr="005B360D">
        <w:rPr>
          <w:highlight w:val="cyan"/>
        </w:rPr>
        <w:t xml:space="preserve"> </w:t>
      </w:r>
      <w:r w:rsidRPr="005B360D">
        <w:rPr>
          <w:rStyle w:val="Emphasis"/>
          <w:highlight w:val="cyan"/>
        </w:rPr>
        <w:t>ocean acidification</w:t>
      </w:r>
      <w:r w:rsidRPr="005B360D">
        <w:rPr>
          <w:highlight w:val="cyan"/>
        </w:rPr>
        <w:t xml:space="preserve">, </w:t>
      </w:r>
      <w:r w:rsidRPr="005B360D">
        <w:rPr>
          <w:rStyle w:val="StyleUnderline"/>
          <w:highlight w:val="cyan"/>
        </w:rPr>
        <w:t>to the sixth extinction</w:t>
      </w:r>
      <w:r>
        <w:t xml:space="preserve">, </w:t>
      </w:r>
      <w:r w:rsidRPr="004A6806">
        <w:rPr>
          <w:rStyle w:val="StyleUnderline"/>
        </w:rPr>
        <w:t xml:space="preserve">to </w:t>
      </w:r>
      <w:r w:rsidRPr="005B360D">
        <w:rPr>
          <w:rStyle w:val="StyleUnderline"/>
          <w:highlight w:val="cyan"/>
        </w:rPr>
        <w:t>disruption</w:t>
      </w:r>
      <w:r w:rsidRPr="004A6806">
        <w:rPr>
          <w:rStyle w:val="StyleUnderline"/>
        </w:rPr>
        <w:t xml:space="preserve"> </w:t>
      </w:r>
      <w:r w:rsidRPr="005B360D">
        <w:rPr>
          <w:rStyle w:val="StyleUnderline"/>
          <w:highlight w:val="cyan"/>
        </w:rPr>
        <w:t>of</w:t>
      </w:r>
      <w:r w:rsidRPr="004A6806">
        <w:rPr>
          <w:rStyle w:val="StyleUnderline"/>
        </w:rPr>
        <w:t xml:space="preserve"> the global</w:t>
      </w:r>
      <w:r>
        <w:t xml:space="preserve"> </w:t>
      </w:r>
      <w:r w:rsidRPr="005B360D">
        <w:rPr>
          <w:rStyle w:val="Emphasis"/>
          <w:highlight w:val="cyan"/>
        </w:rPr>
        <w:t>nitrogen</w:t>
      </w:r>
      <w:r>
        <w:t xml:space="preserve"> </w:t>
      </w:r>
      <w:r w:rsidRPr="004A6806">
        <w:rPr>
          <w:rStyle w:val="StyleUnderline"/>
        </w:rPr>
        <w:t>and</w:t>
      </w:r>
      <w:r>
        <w:t xml:space="preserve"> </w:t>
      </w:r>
      <w:r w:rsidRPr="005B360D">
        <w:rPr>
          <w:rStyle w:val="Emphasis"/>
          <w:highlight w:val="cyan"/>
        </w:rPr>
        <w:t>phosphorus</w:t>
      </w:r>
      <w:r>
        <w:t xml:space="preserve"> </w:t>
      </w:r>
      <w:r w:rsidRPr="004A6806">
        <w:rPr>
          <w:rStyle w:val="StyleUnderline"/>
        </w:rPr>
        <w:t>cycles</w:t>
      </w:r>
      <w:r>
        <w:t xml:space="preserve">, </w:t>
      </w:r>
      <w:r w:rsidRPr="004A6806">
        <w:rPr>
          <w:rStyle w:val="StyleUnderline"/>
        </w:rPr>
        <w:t xml:space="preserve">to the loss of </w:t>
      </w:r>
      <w:r w:rsidRPr="005B360D">
        <w:rPr>
          <w:rStyle w:val="StyleUnderline"/>
          <w:highlight w:val="cyan"/>
        </w:rPr>
        <w:t>freshwater</w:t>
      </w:r>
      <w:r>
        <w:t xml:space="preserve">, </w:t>
      </w:r>
      <w:r w:rsidRPr="004A6806">
        <w:rPr>
          <w:rStyle w:val="StyleUnderline"/>
        </w:rPr>
        <w:t xml:space="preserve">to the </w:t>
      </w:r>
      <w:r w:rsidRPr="004A6806">
        <w:rPr>
          <w:rStyle w:val="Emphasis"/>
        </w:rPr>
        <w:t xml:space="preserve">disappearance of </w:t>
      </w:r>
      <w:r w:rsidRPr="005B360D">
        <w:rPr>
          <w:rStyle w:val="Emphasis"/>
          <w:highlight w:val="cyan"/>
        </w:rPr>
        <w:t>forests</w:t>
      </w:r>
      <w:r>
        <w:t xml:space="preserve">, </w:t>
      </w:r>
      <w:r w:rsidRPr="004A6806">
        <w:rPr>
          <w:rStyle w:val="StyleUnderline"/>
        </w:rPr>
        <w:t xml:space="preserve">to widespread </w:t>
      </w:r>
      <w:r w:rsidRPr="005B360D">
        <w:rPr>
          <w:rStyle w:val="StyleUnderline"/>
          <w:highlight w:val="cyan"/>
        </w:rPr>
        <w:t>toxic-chemical</w:t>
      </w:r>
      <w:r w:rsidRPr="004A6806">
        <w:rPr>
          <w:rStyle w:val="StyleUnderline"/>
        </w:rPr>
        <w:t xml:space="preserve"> and </w:t>
      </w:r>
      <w:r w:rsidRPr="005B360D">
        <w:rPr>
          <w:rStyle w:val="StyleUnderline"/>
          <w:highlight w:val="cyan"/>
        </w:rPr>
        <w:t>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w:t>
      </w:r>
      <w:r w:rsidRPr="005B360D">
        <w:rPr>
          <w:rStyle w:val="StyleUnderline"/>
          <w:highlight w:val="cyan"/>
        </w:rPr>
        <w:t>species exterminations</w:t>
      </w:r>
      <w:r w:rsidRPr="004A6806">
        <w:rPr>
          <w:rStyle w:val="StyleUnderline"/>
        </w:rPr>
        <w:t xml:space="preserve">” resulting from accelerating climate change and rapidly shifting climate zones are only </w:t>
      </w:r>
      <w:r w:rsidRPr="005B360D">
        <w:rPr>
          <w:rStyle w:val="StyleUnderline"/>
          <w:highlight w:val="cyan"/>
        </w:rPr>
        <w:t>compounding</w:t>
      </w:r>
      <w:r w:rsidRPr="004A6806">
        <w:rPr>
          <w:rStyle w:val="StyleUnderline"/>
        </w:rPr>
        <w:t xml:space="preserve"> </w:t>
      </w:r>
      <w:r w:rsidRPr="005B360D">
        <w:rPr>
          <w:rStyle w:val="StyleUnderline"/>
          <w:highlight w:val="cyan"/>
        </w:rPr>
        <w:t>this</w:t>
      </w:r>
      <w:r w:rsidRPr="004A6806">
        <w:rPr>
          <w:rStyle w:val="StyleUnderline"/>
        </w:rPr>
        <w:t xml:space="preserve"> general process of biodiversity loss</w:t>
      </w:r>
      <w:r>
        <w:t>. Biologists expect that half of all species will be facing extinction by the end of the century.38</w:t>
      </w:r>
    </w:p>
    <w:p w14:paraId="1D215329" w14:textId="77777777" w:rsidR="00B072C9" w:rsidRDefault="00B072C9" w:rsidP="00B072C9">
      <w:r w:rsidRPr="004A6806">
        <w:rPr>
          <w:rStyle w:val="StyleUnderline"/>
        </w:rPr>
        <w:t>If present climate-change trends continue, the “</w:t>
      </w:r>
      <w:r w:rsidRPr="005B360D">
        <w:rPr>
          <w:rStyle w:val="StyleUnderline"/>
          <w:highlight w:val="cyan"/>
        </w:rPr>
        <w:t>global carbon budget</w:t>
      </w:r>
      <w:r w:rsidRPr="004A6806">
        <w:rPr>
          <w:rStyle w:val="StyleUnderline"/>
        </w:rPr>
        <w:t xml:space="preserve">” associated with a 2°C increase in average global temperature </w:t>
      </w:r>
      <w:r w:rsidRPr="005B360D">
        <w:rPr>
          <w:rStyle w:val="StyleUnderline"/>
          <w:highlight w:val="cyan"/>
        </w:rPr>
        <w:t xml:space="preserve">will be </w:t>
      </w:r>
      <w:r w:rsidRPr="005B360D">
        <w:rPr>
          <w:rStyle w:val="Emphasis"/>
          <w:highlight w:val="cyan"/>
        </w:rPr>
        <w:t>broken</w:t>
      </w:r>
      <w:r w:rsidRPr="004A6806">
        <w:rPr>
          <w:rStyle w:val="Emphasis"/>
        </w:rPr>
        <w:t xml:space="preserve">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t>
      </w:r>
      <w:r w:rsidRPr="005B360D">
        <w:rPr>
          <w:rStyle w:val="StyleUnderline"/>
          <w:highlight w:val="cyan"/>
        </w:rPr>
        <w:t>world</w:t>
      </w:r>
      <w:r w:rsidRPr="004A6806">
        <w:rPr>
          <w:rStyle w:val="StyleUnderline"/>
        </w:rPr>
        <w:t xml:space="preserve"> is now </w:t>
      </w:r>
      <w:r w:rsidRPr="005B360D">
        <w:rPr>
          <w:rStyle w:val="StyleUnderline"/>
          <w:highlight w:val="cyan"/>
        </w:rPr>
        <w:t>perilously close to a Hothouse</w:t>
      </w:r>
      <w:r w:rsidRPr="004A6806">
        <w:rPr>
          <w:rStyle w:val="StyleUnderline"/>
        </w:rPr>
        <w:t xml:space="preserve"> Earth, in which catastrophic </w:t>
      </w:r>
      <w:r w:rsidRPr="005B360D">
        <w:rPr>
          <w:rStyle w:val="StyleUnderline"/>
          <w:highlight w:val="cyan"/>
        </w:rPr>
        <w:t>climate change will be</w:t>
      </w:r>
      <w:r w:rsidRPr="005B360D">
        <w:rPr>
          <w:highlight w:val="cyan"/>
        </w:rPr>
        <w:t xml:space="preserve"> </w:t>
      </w:r>
      <w:r w:rsidRPr="005B360D">
        <w:rPr>
          <w:rStyle w:val="Emphasis"/>
          <w:highlight w:val="cyan"/>
        </w:rPr>
        <w:t>locked in</w:t>
      </w:r>
      <w:r w:rsidRPr="004A6806">
        <w:rPr>
          <w:rStyle w:val="Emphasis"/>
        </w:rPr>
        <w:t xml:space="preserve">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22801780" w14:textId="77777777" w:rsidR="00B072C9" w:rsidRPr="00FB2FF2" w:rsidRDefault="00B072C9" w:rsidP="00B072C9">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5B360D">
        <w:rPr>
          <w:rStyle w:val="StyleUnderline"/>
          <w:highlight w:val="cyan"/>
        </w:rPr>
        <w:t>Capitalist countries a</w:t>
      </w:r>
      <w:r w:rsidRPr="004A6806">
        <w:rPr>
          <w:rStyle w:val="StyleUnderline"/>
        </w:rPr>
        <w:t xml:space="preserve">cross the board are </w:t>
      </w:r>
      <w:r w:rsidRPr="005B360D">
        <w:rPr>
          <w:rStyle w:val="StyleUnderline"/>
          <w:highlight w:val="cyan"/>
        </w:rPr>
        <w:t>put</w:t>
      </w:r>
      <w:r w:rsidRPr="004A6806">
        <w:rPr>
          <w:rStyle w:val="StyleUnderline"/>
        </w:rPr>
        <w:t xml:space="preserve">ting the </w:t>
      </w:r>
      <w:r w:rsidRPr="005B360D">
        <w:rPr>
          <w:rStyle w:val="StyleUnderline"/>
          <w:highlight w:val="cyan"/>
        </w:rPr>
        <w:t>accumulation</w:t>
      </w:r>
      <w:r w:rsidRPr="004A6806">
        <w:rPr>
          <w:rStyle w:val="StyleUnderline"/>
        </w:rPr>
        <w:t xml:space="preserve"> of wealth </w:t>
      </w:r>
      <w:r w:rsidRPr="005B360D">
        <w:rPr>
          <w:rStyle w:val="StyleUnderline"/>
          <w:highlight w:val="cyan"/>
        </w:rPr>
        <w:t>for a few above</w:t>
      </w:r>
      <w:r w:rsidRPr="004A6806">
        <w:rPr>
          <w:rStyle w:val="StyleUnderline"/>
        </w:rPr>
        <w:t xml:space="preserve"> combatting climate destabilization, </w:t>
      </w:r>
      <w:r w:rsidRPr="004A6806">
        <w:rPr>
          <w:rStyle w:val="Emphasis"/>
        </w:rPr>
        <w:t xml:space="preserve">threatening </w:t>
      </w:r>
      <w:r w:rsidRPr="005B360D">
        <w:rPr>
          <w:rStyle w:val="Emphasis"/>
          <w:highlight w:val="cyan"/>
        </w:rPr>
        <w:t>the</w:t>
      </w:r>
      <w:r w:rsidRPr="004A6806">
        <w:rPr>
          <w:rStyle w:val="Emphasis"/>
        </w:rPr>
        <w:t xml:space="preserve"> very </w:t>
      </w:r>
      <w:r w:rsidRPr="005B360D">
        <w:rPr>
          <w:rStyle w:val="Emphasis"/>
          <w:highlight w:val="cyan"/>
        </w:rPr>
        <w:t>future of humanity</w:t>
      </w:r>
      <w:r>
        <w:t>.</w:t>
      </w:r>
    </w:p>
    <w:p w14:paraId="2712478B" w14:textId="77777777" w:rsidR="00B072C9" w:rsidRPr="00E51994" w:rsidRDefault="00B072C9" w:rsidP="00B072C9">
      <w:pPr>
        <w:pStyle w:val="Heading3"/>
        <w:rPr>
          <w:rFonts w:cs="Helvetica"/>
        </w:rPr>
      </w:pPr>
      <w:bookmarkStart w:id="2" w:name="_Hlk80462290"/>
      <w:r w:rsidRPr="00E51994">
        <w:rPr>
          <w:rFonts w:cs="Helvetica"/>
        </w:rPr>
        <w:lastRenderedPageBreak/>
        <w:t>2NC—AT: Transition Impossible</w:t>
      </w:r>
    </w:p>
    <w:bookmarkEnd w:id="2"/>
    <w:p w14:paraId="034F6243" w14:textId="77777777" w:rsidR="00B072C9" w:rsidRPr="00036CA8" w:rsidRDefault="00B072C9" w:rsidP="00B072C9">
      <w:pPr>
        <w:pStyle w:val="Heading4"/>
      </w:pPr>
      <w:r>
        <w:t xml:space="preserve">“No alternative” is an </w:t>
      </w:r>
      <w:r w:rsidRPr="00D82AEE">
        <w:rPr>
          <w:u w:val="single"/>
        </w:rPr>
        <w:t>elite fallacy</w:t>
      </w:r>
      <w:r>
        <w:t xml:space="preserve">---grassroots activists are laying the seeds for the </w:t>
      </w:r>
      <w:r w:rsidRPr="00D82AEE">
        <w:rPr>
          <w:u w:val="single"/>
        </w:rPr>
        <w:t>end of capitalism</w:t>
      </w:r>
      <w:r>
        <w:t xml:space="preserve">, but global </w:t>
      </w:r>
      <w:r w:rsidRPr="00D82AEE">
        <w:rPr>
          <w:u w:val="single"/>
        </w:rPr>
        <w:t>commitment is key</w:t>
      </w:r>
      <w:r>
        <w:t>.</w:t>
      </w:r>
    </w:p>
    <w:p w14:paraId="177951C0" w14:textId="77777777" w:rsidR="00B072C9" w:rsidRDefault="00B072C9" w:rsidP="00B072C9">
      <w:proofErr w:type="spellStart"/>
      <w:r>
        <w:rPr>
          <w:rStyle w:val="Style13ptBold"/>
        </w:rPr>
        <w:t>Gruba</w:t>
      </w:r>
      <w:r w:rsidRPr="00975399">
        <w:rPr>
          <w:rStyle w:val="Style13ptBold"/>
          <w:sz w:val="28"/>
          <w:szCs w:val="24"/>
        </w:rPr>
        <w:t>č</w:t>
      </w:r>
      <w:r>
        <w:rPr>
          <w:rStyle w:val="Style13ptBold"/>
        </w:rPr>
        <w:t>i</w:t>
      </w:r>
      <w:r w:rsidRPr="00975399">
        <w:rPr>
          <w:rStyle w:val="Style13ptBold"/>
          <w:sz w:val="28"/>
          <w:szCs w:val="24"/>
        </w:rPr>
        <w:t>ć</w:t>
      </w:r>
      <w:proofErr w:type="spellEnd"/>
      <w:r>
        <w:rPr>
          <w:rStyle w:val="Style13ptBold"/>
        </w:rPr>
        <w:t xml:space="preserve"> et al. </w:t>
      </w:r>
      <w:r w:rsidRPr="001745B2">
        <w:rPr>
          <w:rStyle w:val="Style13ptBold"/>
        </w:rPr>
        <w:t>'</w:t>
      </w:r>
      <w:r>
        <w:rPr>
          <w:rStyle w:val="Style13ptBold"/>
        </w:rPr>
        <w:t>20</w:t>
      </w:r>
      <w:r w:rsidRPr="001745B2">
        <w:rPr>
          <w:rStyle w:val="Style13ptBold"/>
        </w:rPr>
        <w:t xml:space="preserve"> </w:t>
      </w:r>
      <w:r>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2441E914" w14:textId="77777777" w:rsidR="00B072C9" w:rsidRPr="00C1743F" w:rsidRDefault="00B072C9" w:rsidP="00B072C9">
      <w:pPr>
        <w:rPr>
          <w:sz w:val="16"/>
        </w:rPr>
      </w:pPr>
      <w:r w:rsidRPr="00C1743F">
        <w:rPr>
          <w:sz w:val="16"/>
        </w:rPr>
        <w:t>Our Future Must Be One Without Economic Growth</w:t>
      </w:r>
    </w:p>
    <w:p w14:paraId="0F9762D6" w14:textId="77777777" w:rsidR="00B072C9" w:rsidRPr="00C1743F" w:rsidRDefault="00B072C9" w:rsidP="00B072C9">
      <w:pPr>
        <w:rPr>
          <w:sz w:val="16"/>
        </w:rPr>
      </w:pPr>
      <w:r w:rsidRPr="00C1743F">
        <w:rPr>
          <w:sz w:val="16"/>
        </w:rPr>
        <w:t xml:space="preserve">So focused on serving the needs of the wealthy elites, most governments, </w:t>
      </w:r>
      <w:r w:rsidRPr="007E68AE">
        <w:rPr>
          <w:rStyle w:val="StyleUnderline"/>
        </w:rPr>
        <w:t xml:space="preserve">political </w:t>
      </w:r>
      <w:r w:rsidRPr="005B360D">
        <w:rPr>
          <w:rStyle w:val="StyleUnderline"/>
          <w:highlight w:val="cyan"/>
        </w:rPr>
        <w:t>leaders</w:t>
      </w:r>
      <w:r w:rsidRPr="007E68AE">
        <w:rPr>
          <w:rStyle w:val="StyleUnderline"/>
        </w:rPr>
        <w:t xml:space="preserve"> and </w:t>
      </w:r>
      <w:proofErr w:type="gramStart"/>
      <w:r w:rsidRPr="007E68AE">
        <w:rPr>
          <w:rStyle w:val="StyleUnderline"/>
        </w:rPr>
        <w:t>policy-makers</w:t>
      </w:r>
      <w:proofErr w:type="gramEnd"/>
      <w:r w:rsidRPr="007E68AE">
        <w:rPr>
          <w:rStyle w:val="StyleUnderline"/>
        </w:rPr>
        <w:t xml:space="preserve"> are </w:t>
      </w:r>
      <w:r w:rsidRPr="005B360D">
        <w:rPr>
          <w:rStyle w:val="StyleUnderline"/>
          <w:highlight w:val="cyan"/>
        </w:rPr>
        <w:t>stuck in</w:t>
      </w:r>
      <w:r w:rsidRPr="007E68AE">
        <w:rPr>
          <w:rStyle w:val="StyleUnderline"/>
        </w:rPr>
        <w:t xml:space="preserve"> the </w:t>
      </w:r>
      <w:r w:rsidRPr="005B360D">
        <w:rPr>
          <w:rStyle w:val="StyleUnderline"/>
          <w:highlight w:val="cyan"/>
        </w:rPr>
        <w:t>certainty</w:t>
      </w:r>
      <w:r w:rsidRPr="007E68AE">
        <w:rPr>
          <w:rStyle w:val="StyleUnderline"/>
        </w:rPr>
        <w:t xml:space="preserve"> that “</w:t>
      </w:r>
      <w:r w:rsidRPr="005B360D">
        <w:rPr>
          <w:rStyle w:val="Emphasis"/>
          <w:highlight w:val="cyan"/>
        </w:rPr>
        <w:t>there is no alternative</w:t>
      </w:r>
      <w:r w:rsidRPr="00C1743F">
        <w:rPr>
          <w:sz w:val="16"/>
        </w:rPr>
        <w:t xml:space="preserve">” and their plans lie at the core of that belief. </w:t>
      </w:r>
      <w:r w:rsidRPr="007E68AE">
        <w:rPr>
          <w:rStyle w:val="StyleUnderline"/>
        </w:rPr>
        <w:t>The proposals support “</w:t>
      </w:r>
      <w:r w:rsidRPr="007E68AE">
        <w:rPr>
          <w:rStyle w:val="Emphasis"/>
        </w:rPr>
        <w:t>business as usual</w:t>
      </w:r>
      <w:r w:rsidRPr="007E68AE">
        <w:rPr>
          <w:rStyle w:val="StyleUnderline"/>
        </w:rPr>
        <w:t>” with a coat of</w:t>
      </w:r>
      <w:r w:rsidRPr="00C1743F">
        <w:rPr>
          <w:sz w:val="16"/>
        </w:rPr>
        <w:t xml:space="preserve"> </w:t>
      </w:r>
      <w:r w:rsidRPr="007E68AE">
        <w:rPr>
          <w:rStyle w:val="Emphasis"/>
        </w:rPr>
        <w:t>greenwash</w:t>
      </w:r>
      <w:r w:rsidRPr="00C1743F">
        <w:rPr>
          <w:sz w:val="16"/>
        </w:rPr>
        <w:t xml:space="preserve"> and a nip and tuck here and there. </w:t>
      </w:r>
      <w:r w:rsidRPr="007E68AE">
        <w:rPr>
          <w:rStyle w:val="StyleUnderline"/>
        </w:rPr>
        <w:t xml:space="preserve">They </w:t>
      </w:r>
      <w:r w:rsidRPr="005B360D">
        <w:rPr>
          <w:rStyle w:val="Emphasis"/>
          <w:highlight w:val="cyan"/>
        </w:rPr>
        <w:t>fail</w:t>
      </w:r>
      <w:r w:rsidRPr="005B360D">
        <w:rPr>
          <w:rStyle w:val="StyleUnderline"/>
          <w:highlight w:val="cyan"/>
        </w:rPr>
        <w:t xml:space="preserve"> to recognize</w:t>
      </w:r>
      <w:r w:rsidRPr="007E68AE">
        <w:rPr>
          <w:rStyle w:val="StyleUnderline"/>
        </w:rPr>
        <w:t xml:space="preserve"> that economic </w:t>
      </w:r>
      <w:r w:rsidRPr="005B360D">
        <w:rPr>
          <w:rStyle w:val="Emphasis"/>
          <w:highlight w:val="cyan"/>
        </w:rPr>
        <w:t>growth</w:t>
      </w:r>
      <w:r w:rsidRPr="005B360D">
        <w:rPr>
          <w:rStyle w:val="StyleUnderline"/>
          <w:highlight w:val="cyan"/>
        </w:rPr>
        <w:t xml:space="preserve"> is in</w:t>
      </w:r>
      <w:r w:rsidRPr="00C1743F">
        <w:rPr>
          <w:sz w:val="16"/>
        </w:rPr>
        <w:t xml:space="preserve"> </w:t>
      </w:r>
      <w:r w:rsidRPr="007E68AE">
        <w:rPr>
          <w:rStyle w:val="Emphasis"/>
        </w:rPr>
        <w:t xml:space="preserve">direct </w:t>
      </w:r>
      <w:r w:rsidRPr="005B360D">
        <w:rPr>
          <w:rStyle w:val="Emphasis"/>
          <w:highlight w:val="cyan"/>
        </w:rPr>
        <w:t>conflict</w:t>
      </w:r>
      <w:r w:rsidRPr="005B360D">
        <w:rPr>
          <w:sz w:val="16"/>
          <w:highlight w:val="cyan"/>
        </w:rPr>
        <w:t xml:space="preserve"> </w:t>
      </w:r>
      <w:r w:rsidRPr="005B360D">
        <w:rPr>
          <w:rStyle w:val="StyleUnderline"/>
          <w:highlight w:val="cyan"/>
        </w:rPr>
        <w:t xml:space="preserve">with </w:t>
      </w:r>
      <w:r w:rsidRPr="005B360D">
        <w:rPr>
          <w:rStyle w:val="Emphasis"/>
          <w:highlight w:val="cyan"/>
        </w:rPr>
        <w:t>decarbonization</w:t>
      </w:r>
      <w:r w:rsidRPr="007E68AE">
        <w:rPr>
          <w:rStyle w:val="StyleUnderline"/>
        </w:rPr>
        <w:t xml:space="preserve">, slowing down </w:t>
      </w:r>
      <w:r w:rsidRPr="007E68AE">
        <w:rPr>
          <w:rStyle w:val="Emphasis"/>
        </w:rPr>
        <w:t>global warming</w:t>
      </w:r>
      <w:r w:rsidRPr="00C1743F">
        <w:rPr>
          <w:sz w:val="16"/>
        </w:rPr>
        <w:t xml:space="preserve"> </w:t>
      </w:r>
      <w:r w:rsidRPr="007E68AE">
        <w:rPr>
          <w:rStyle w:val="StyleUnderline"/>
        </w:rPr>
        <w:t>or</w:t>
      </w:r>
      <w:r w:rsidRPr="00C1743F">
        <w:rPr>
          <w:sz w:val="16"/>
        </w:rPr>
        <w:t xml:space="preserve"> </w:t>
      </w:r>
      <w:r w:rsidRPr="007E68AE">
        <w:rPr>
          <w:rStyle w:val="Emphasis"/>
        </w:rPr>
        <w:t>redistributing wealth</w:t>
      </w:r>
      <w:r w:rsidRPr="007E68AE">
        <w:rPr>
          <w:rStyle w:val="StyleUnderline"/>
        </w:rPr>
        <w:t>, and that we must eliminate or vastly reduce certain activities altogether</w:t>
      </w:r>
      <w:r w:rsidRPr="00C1743F">
        <w:rPr>
          <w:sz w:val="16"/>
        </w:rPr>
        <w:t>.</w:t>
      </w:r>
    </w:p>
    <w:p w14:paraId="3DB7528E" w14:textId="77777777" w:rsidR="00B072C9" w:rsidRPr="00C1743F" w:rsidRDefault="00B072C9" w:rsidP="00B072C9">
      <w:pPr>
        <w:rPr>
          <w:sz w:val="16"/>
        </w:rPr>
      </w:pPr>
      <w:r w:rsidRPr="005B360D">
        <w:rPr>
          <w:rStyle w:val="StyleUnderline"/>
          <w:highlight w:val="cyan"/>
        </w:rPr>
        <w:t xml:space="preserve">It is time to </w:t>
      </w:r>
      <w:r w:rsidRPr="005B360D">
        <w:rPr>
          <w:rStyle w:val="Emphasis"/>
          <w:highlight w:val="cyan"/>
        </w:rPr>
        <w:t>expose</w:t>
      </w:r>
      <w:r w:rsidRPr="007E68AE">
        <w:rPr>
          <w:rStyle w:val="StyleUnderline"/>
        </w:rPr>
        <w:t xml:space="preserve"> the</w:t>
      </w:r>
      <w:r w:rsidRPr="00C1743F">
        <w:rPr>
          <w:sz w:val="16"/>
        </w:rPr>
        <w:t xml:space="preserve"> </w:t>
      </w:r>
      <w:r w:rsidRPr="007E68AE">
        <w:rPr>
          <w:rStyle w:val="Emphasis"/>
        </w:rPr>
        <w:t xml:space="preserve">extreme </w:t>
      </w:r>
      <w:r w:rsidRPr="005B360D">
        <w:rPr>
          <w:rStyle w:val="Emphasis"/>
          <w:highlight w:val="cyan"/>
        </w:rPr>
        <w:t>fallacy</w:t>
      </w:r>
      <w:r w:rsidRPr="00C1743F">
        <w:rPr>
          <w:sz w:val="16"/>
        </w:rPr>
        <w:t xml:space="preserve"> </w:t>
      </w:r>
      <w:r w:rsidRPr="007E68AE">
        <w:rPr>
          <w:rStyle w:val="StyleUnderline"/>
        </w:rPr>
        <w:t xml:space="preserve">behind mainstream policy positions regarding the climate crisis. </w:t>
      </w:r>
      <w:r w:rsidRPr="005B360D">
        <w:rPr>
          <w:rStyle w:val="StyleUnderline"/>
          <w:highlight w:val="cyan"/>
        </w:rPr>
        <w:t>Decarbonization</w:t>
      </w:r>
      <w:r w:rsidRPr="007E68AE">
        <w:rPr>
          <w:rStyle w:val="StyleUnderline"/>
        </w:rPr>
        <w:t xml:space="preserve"> that </w:t>
      </w:r>
      <w:r w:rsidRPr="005B360D">
        <w:rPr>
          <w:rStyle w:val="StyleUnderline"/>
          <w:highlight w:val="cyan"/>
        </w:rPr>
        <w:t>will</w:t>
      </w:r>
      <w:r w:rsidRPr="007E68AE">
        <w:rPr>
          <w:rStyle w:val="StyleUnderline"/>
        </w:rPr>
        <w:t xml:space="preserve"> slow global warming is going to </w:t>
      </w:r>
      <w:r w:rsidRPr="005B360D">
        <w:rPr>
          <w:rStyle w:val="StyleUnderline"/>
          <w:highlight w:val="cyan"/>
        </w:rPr>
        <w:t xml:space="preserve">require </w:t>
      </w:r>
      <w:r w:rsidRPr="005B360D">
        <w:rPr>
          <w:rStyle w:val="Emphasis"/>
          <w:highlight w:val="cyan"/>
        </w:rPr>
        <w:t>more than</w:t>
      </w:r>
      <w:r w:rsidRPr="007E68AE">
        <w:rPr>
          <w:rStyle w:val="Emphasis"/>
        </w:rPr>
        <w:t xml:space="preserve"> a few </w:t>
      </w:r>
      <w:r w:rsidRPr="005B360D">
        <w:rPr>
          <w:rStyle w:val="Emphasis"/>
          <w:highlight w:val="cyan"/>
        </w:rPr>
        <w:t>tweaks</w:t>
      </w:r>
      <w:r w:rsidRPr="007E68AE">
        <w:rPr>
          <w:rStyle w:val="Emphasis"/>
        </w:rPr>
        <w:t xml:space="preserve"> to the system</w:t>
      </w:r>
      <w:r w:rsidRPr="00C1743F">
        <w:rPr>
          <w:sz w:val="16"/>
        </w:rPr>
        <w:t xml:space="preserve"> and nods to green investment. </w:t>
      </w:r>
      <w:r w:rsidRPr="005B360D">
        <w:rPr>
          <w:rStyle w:val="StyleUnderline"/>
          <w:highlight w:val="cyan"/>
        </w:rPr>
        <w:t>It will demand</w:t>
      </w:r>
      <w:r w:rsidRPr="007E68AE">
        <w:rPr>
          <w:rStyle w:val="StyleUnderline"/>
        </w:rPr>
        <w:t xml:space="preserve"> that </w:t>
      </w:r>
      <w:r w:rsidRPr="005B360D">
        <w:rPr>
          <w:rStyle w:val="StyleUnderline"/>
          <w:highlight w:val="cyan"/>
        </w:rPr>
        <w:t>we</w:t>
      </w:r>
      <w:r w:rsidRPr="005B360D">
        <w:rPr>
          <w:sz w:val="16"/>
          <w:highlight w:val="cyan"/>
        </w:rPr>
        <w:t xml:space="preserve"> </w:t>
      </w:r>
      <w:r w:rsidRPr="005B360D">
        <w:rPr>
          <w:rStyle w:val="Emphasis"/>
          <w:highlight w:val="cyan"/>
        </w:rPr>
        <w:t>jettison our</w:t>
      </w:r>
      <w:r w:rsidRPr="007E68AE">
        <w:rPr>
          <w:rStyle w:val="Emphasis"/>
        </w:rPr>
        <w:t xml:space="preserve"> current </w:t>
      </w:r>
      <w:r w:rsidRPr="005B360D">
        <w:rPr>
          <w:rStyle w:val="Emphasis"/>
          <w:highlight w:val="cyan"/>
        </w:rPr>
        <w:t>economic paradigm</w:t>
      </w:r>
      <w:r w:rsidRPr="00C1743F">
        <w:rPr>
          <w:sz w:val="16"/>
        </w:rPr>
        <w:t xml:space="preserve"> altogether </w:t>
      </w:r>
      <w:r w:rsidRPr="005B360D">
        <w:rPr>
          <w:rStyle w:val="StyleUnderline"/>
          <w:highlight w:val="cyan"/>
        </w:rPr>
        <w:t>and replace it with</w:t>
      </w:r>
      <w:r w:rsidRPr="007E68AE">
        <w:rPr>
          <w:rStyle w:val="StyleUnderline"/>
        </w:rPr>
        <w:t xml:space="preserve"> a more</w:t>
      </w:r>
      <w:r w:rsidRPr="00C1743F">
        <w:rPr>
          <w:sz w:val="16"/>
        </w:rPr>
        <w:t xml:space="preserve"> </w:t>
      </w:r>
      <w:r w:rsidRPr="005B360D">
        <w:rPr>
          <w:rStyle w:val="Emphasis"/>
          <w:highlight w:val="cyan"/>
        </w:rPr>
        <w:t>socialist</w:t>
      </w:r>
      <w:r w:rsidRPr="005B360D">
        <w:rPr>
          <w:sz w:val="16"/>
          <w:highlight w:val="cyan"/>
        </w:rPr>
        <w:t xml:space="preserve">, </w:t>
      </w:r>
      <w:proofErr w:type="gramStart"/>
      <w:r w:rsidRPr="005B360D">
        <w:rPr>
          <w:rStyle w:val="Emphasis"/>
          <w:highlight w:val="cyan"/>
        </w:rPr>
        <w:t>participatory</w:t>
      </w:r>
      <w:proofErr w:type="gramEnd"/>
      <w:r w:rsidRPr="005B360D">
        <w:rPr>
          <w:sz w:val="16"/>
          <w:highlight w:val="cyan"/>
        </w:rPr>
        <w:t xml:space="preserve"> </w:t>
      </w:r>
      <w:r w:rsidRPr="005B360D">
        <w:rPr>
          <w:rStyle w:val="StyleUnderline"/>
          <w:highlight w:val="cyan"/>
        </w:rPr>
        <w:t>and</w:t>
      </w:r>
      <w:r w:rsidRPr="005B360D">
        <w:rPr>
          <w:sz w:val="16"/>
          <w:highlight w:val="cyan"/>
        </w:rPr>
        <w:t xml:space="preserve"> </w:t>
      </w:r>
      <w:r w:rsidRPr="005B360D">
        <w:rPr>
          <w:rStyle w:val="Emphasis"/>
          <w:highlight w:val="cyan"/>
        </w:rPr>
        <w:t>democratic</w:t>
      </w:r>
      <w:r w:rsidRPr="005B360D">
        <w:rPr>
          <w:sz w:val="16"/>
          <w:highlight w:val="cyan"/>
        </w:rPr>
        <w:t xml:space="preserve"> </w:t>
      </w:r>
      <w:r w:rsidRPr="005B360D">
        <w:rPr>
          <w:rStyle w:val="StyleUnderline"/>
          <w:highlight w:val="cyan"/>
        </w:rPr>
        <w:t>paradigm</w:t>
      </w:r>
      <w:r w:rsidRPr="007E68AE">
        <w:rPr>
          <w:rStyle w:val="StyleUnderline"/>
        </w:rPr>
        <w:t xml:space="preserve"> that puts social and environmental needs at its center and massively redistributes wealth</w:t>
      </w:r>
      <w:r w:rsidRPr="00C1743F">
        <w:rPr>
          <w:sz w:val="16"/>
        </w:rPr>
        <w:t>. We are only kidding ourselves if we think it can happen any other way.</w:t>
      </w:r>
    </w:p>
    <w:p w14:paraId="3CE6EEDF" w14:textId="77777777" w:rsidR="00B072C9" w:rsidRPr="007E68AE" w:rsidRDefault="00B072C9" w:rsidP="00B072C9">
      <w:pPr>
        <w:rPr>
          <w:rStyle w:val="StyleUnderline"/>
        </w:rPr>
      </w:pPr>
      <w:r w:rsidRPr="007E68AE">
        <w:rPr>
          <w:rStyle w:val="StyleUnderline"/>
        </w:rPr>
        <w:t xml:space="preserve">Many </w:t>
      </w:r>
      <w:r w:rsidRPr="005B360D">
        <w:rPr>
          <w:rStyle w:val="StyleUnderline"/>
          <w:highlight w:val="cyan"/>
        </w:rPr>
        <w:t>millions</w:t>
      </w:r>
      <w:r w:rsidRPr="007E68AE">
        <w:rPr>
          <w:rStyle w:val="StyleUnderline"/>
        </w:rPr>
        <w:t xml:space="preserve"> of us </w:t>
      </w:r>
      <w:r w:rsidRPr="005B360D">
        <w:rPr>
          <w:rStyle w:val="StyleUnderline"/>
          <w:highlight w:val="cyan"/>
        </w:rPr>
        <w:t>have already</w:t>
      </w:r>
      <w:r w:rsidRPr="007E68AE">
        <w:rPr>
          <w:rStyle w:val="StyleUnderline"/>
        </w:rPr>
        <w:t xml:space="preserve"> come to this realization. Recent polls conducted in Britain</w:t>
      </w:r>
      <w:r w:rsidRPr="00C1743F">
        <w:rPr>
          <w:sz w:val="16"/>
        </w:rPr>
        <w:t xml:space="preserve">, for example, </w:t>
      </w:r>
      <w:r w:rsidRPr="007E68AE">
        <w:rPr>
          <w:rStyle w:val="StyleUnderline"/>
        </w:rPr>
        <w:t>showed that just 6 percent wanted to go back to the economy as it was before the COVID-19 pandemic</w:t>
      </w:r>
      <w:r w:rsidRPr="00C1743F">
        <w:rPr>
          <w:sz w:val="16"/>
        </w:rPr>
        <w:t xml:space="preserve"> and 82 percent wanted to prioritize health and well-being over economic growth. </w:t>
      </w:r>
      <w:r w:rsidRPr="007E68AE">
        <w:rPr>
          <w:rStyle w:val="StyleUnderline"/>
        </w:rPr>
        <w:t xml:space="preserve">Grassroots </w:t>
      </w:r>
      <w:r w:rsidRPr="005B360D">
        <w:rPr>
          <w:rStyle w:val="Emphasis"/>
          <w:highlight w:val="cyan"/>
        </w:rPr>
        <w:t>activists</w:t>
      </w:r>
      <w:r w:rsidRPr="005B360D">
        <w:rPr>
          <w:rStyle w:val="StyleUnderline"/>
          <w:highlight w:val="cyan"/>
        </w:rPr>
        <w:t xml:space="preserve"> and</w:t>
      </w:r>
      <w:r w:rsidRPr="005B360D">
        <w:rPr>
          <w:sz w:val="16"/>
          <w:highlight w:val="cyan"/>
        </w:rPr>
        <w:t xml:space="preserve"> </w:t>
      </w:r>
      <w:r w:rsidRPr="005B360D">
        <w:rPr>
          <w:rStyle w:val="Emphasis"/>
          <w:highlight w:val="cyan"/>
        </w:rPr>
        <w:t>movements</w:t>
      </w:r>
      <w:r w:rsidRPr="005B360D">
        <w:rPr>
          <w:sz w:val="16"/>
          <w:highlight w:val="cyan"/>
        </w:rPr>
        <w:t xml:space="preserve"> </w:t>
      </w:r>
      <w:r w:rsidRPr="005B360D">
        <w:rPr>
          <w:rStyle w:val="StyleUnderline"/>
          <w:highlight w:val="cyan"/>
        </w:rPr>
        <w:t>are</w:t>
      </w:r>
      <w:r w:rsidRPr="007E68AE">
        <w:rPr>
          <w:rStyle w:val="StyleUnderline"/>
        </w:rPr>
        <w:t xml:space="preserve"> busy </w:t>
      </w:r>
      <w:r w:rsidRPr="005B360D">
        <w:rPr>
          <w:rStyle w:val="StyleUnderline"/>
          <w:highlight w:val="cyan"/>
        </w:rPr>
        <w:t>creating and implementing the</w:t>
      </w:r>
      <w:r w:rsidRPr="005B360D">
        <w:rPr>
          <w:sz w:val="16"/>
          <w:highlight w:val="cyan"/>
        </w:rPr>
        <w:t xml:space="preserve"> </w:t>
      </w:r>
      <w:r w:rsidRPr="005B360D">
        <w:rPr>
          <w:rStyle w:val="Emphasis"/>
          <w:highlight w:val="cyan"/>
        </w:rPr>
        <w:t>alternatives</w:t>
      </w:r>
      <w:r w:rsidRPr="00C1743F">
        <w:rPr>
          <w:sz w:val="16"/>
        </w:rPr>
        <w:t xml:space="preserve"> </w:t>
      </w:r>
      <w:r w:rsidRPr="007E68AE">
        <w:rPr>
          <w:rStyle w:val="StyleUnderline"/>
        </w:rPr>
        <w:t>to the status quo. “Ordinary” people are light-years ahead of the governments and political leaders in taking these courageous steps.</w:t>
      </w:r>
    </w:p>
    <w:p w14:paraId="0266C053" w14:textId="77777777" w:rsidR="00B072C9" w:rsidRDefault="00B072C9" w:rsidP="00B072C9">
      <w:r w:rsidRPr="00C1743F">
        <w:rPr>
          <w:sz w:val="16"/>
        </w:rPr>
        <w:t xml:space="preserve">Despite the heroic efforts of everyday people working at localized levels, there are three hard truths we must face. The first is that </w:t>
      </w:r>
      <w:r w:rsidRPr="007E68AE">
        <w:rPr>
          <w:rStyle w:val="StyleUnderline"/>
        </w:rPr>
        <w:t>our governments and political leaders are a major barrier. They may be pathetic but they hold the levers of power</w:t>
      </w:r>
      <w:r w:rsidRPr="00C1743F">
        <w:rPr>
          <w:sz w:val="16"/>
        </w:rPr>
        <w:t xml:space="preserve">, albeit on behalf of the elites. </w:t>
      </w:r>
      <w:r w:rsidRPr="007E68AE">
        <w:rPr>
          <w:rStyle w:val="StyleUnderline"/>
        </w:rPr>
        <w:t xml:space="preserve">The second hard truth is that efforts at localized levels are insufficient. </w:t>
      </w:r>
      <w:r w:rsidRPr="005B360D">
        <w:rPr>
          <w:rStyle w:val="StyleUnderline"/>
          <w:highlight w:val="cyan"/>
        </w:rPr>
        <w:t>Solving</w:t>
      </w:r>
      <w:r w:rsidRPr="007E68AE">
        <w:rPr>
          <w:rStyle w:val="StyleUnderline"/>
        </w:rPr>
        <w:t xml:space="preserve"> the </w:t>
      </w:r>
      <w:r w:rsidRPr="005B360D">
        <w:rPr>
          <w:rStyle w:val="StyleUnderline"/>
          <w:highlight w:val="cyan"/>
        </w:rPr>
        <w:t>climate</w:t>
      </w:r>
      <w:r w:rsidRPr="007E68AE">
        <w:rPr>
          <w:rStyle w:val="StyleUnderline"/>
        </w:rPr>
        <w:t xml:space="preserve"> crisis </w:t>
      </w:r>
      <w:r w:rsidRPr="005B360D">
        <w:rPr>
          <w:rStyle w:val="StyleUnderline"/>
          <w:highlight w:val="cyan"/>
        </w:rPr>
        <w:t>will necessitate</w:t>
      </w:r>
      <w:r w:rsidRPr="007E68AE">
        <w:rPr>
          <w:rStyle w:val="StyleUnderline"/>
        </w:rPr>
        <w:t xml:space="preserve"> the </w:t>
      </w:r>
      <w:r w:rsidRPr="005B360D">
        <w:rPr>
          <w:rStyle w:val="Emphasis"/>
          <w:highlight w:val="cyan"/>
        </w:rPr>
        <w:t>end of capitalism</w:t>
      </w:r>
      <w:r w:rsidRPr="00C1743F">
        <w:rPr>
          <w:sz w:val="16"/>
        </w:rPr>
        <w:t xml:space="preserve"> </w:t>
      </w:r>
      <w:r w:rsidRPr="005B360D">
        <w:rPr>
          <w:rStyle w:val="StyleUnderline"/>
          <w:highlight w:val="cyan"/>
        </w:rPr>
        <w:t xml:space="preserve">and that necessitates </w:t>
      </w:r>
      <w:r w:rsidRPr="005B360D">
        <w:rPr>
          <w:rStyle w:val="Emphasis"/>
          <w:highlight w:val="cyan"/>
        </w:rPr>
        <w:t>action on</w:t>
      </w:r>
      <w:r w:rsidRPr="007E68AE">
        <w:rPr>
          <w:rStyle w:val="Emphasis"/>
        </w:rPr>
        <w:t xml:space="preserve"> a </w:t>
      </w:r>
      <w:r w:rsidRPr="005B360D">
        <w:rPr>
          <w:rStyle w:val="Emphasis"/>
          <w:highlight w:val="cyan"/>
        </w:rPr>
        <w:t>global scale</w:t>
      </w:r>
      <w:r w:rsidRPr="00204B51">
        <w:rPr>
          <w:sz w:val="16"/>
        </w:rPr>
        <w:t xml:space="preserve"> </w:t>
      </w:r>
      <w:r w:rsidRPr="00204B51">
        <w:rPr>
          <w:rStyle w:val="StyleUnderline"/>
        </w:rPr>
        <w:t>through</w:t>
      </w:r>
      <w:r w:rsidRPr="007E68AE">
        <w:rPr>
          <w:rStyle w:val="StyleUnderline"/>
        </w:rPr>
        <w:t xml:space="preserve"> global </w:t>
      </w:r>
      <w:r w:rsidRPr="007E68AE">
        <w:rPr>
          <w:rStyle w:val="Emphasis"/>
        </w:rPr>
        <w:t>coordination</w:t>
      </w:r>
      <w:r w:rsidRPr="00C1743F">
        <w:rPr>
          <w:sz w:val="16"/>
        </w:rPr>
        <w:t xml:space="preserve">, </w:t>
      </w:r>
      <w:r w:rsidRPr="007E68AE">
        <w:rPr>
          <w:rStyle w:val="Emphasis"/>
        </w:rPr>
        <w:t>planning</w:t>
      </w:r>
      <w:r w:rsidRPr="00C1743F">
        <w:rPr>
          <w:sz w:val="16"/>
        </w:rPr>
        <w:t xml:space="preserve"> </w:t>
      </w:r>
      <w:r w:rsidRPr="007E68AE">
        <w:rPr>
          <w:rStyle w:val="StyleUnderline"/>
        </w:rPr>
        <w:t>and</w:t>
      </w:r>
      <w:r w:rsidRPr="00C1743F">
        <w:rPr>
          <w:sz w:val="16"/>
        </w:rPr>
        <w:t xml:space="preserve"> </w:t>
      </w:r>
      <w:r w:rsidRPr="007E68AE">
        <w:rPr>
          <w:rStyle w:val="Emphasis"/>
        </w:rPr>
        <w:t>regulation</w:t>
      </w:r>
      <w:r w:rsidRPr="00C1743F">
        <w:rPr>
          <w:sz w:val="16"/>
        </w:rPr>
        <w:t>. Both of these truths, therefore, make it critical for our governments and leaders to catch up and start working for and with us.</w:t>
      </w:r>
    </w:p>
    <w:p w14:paraId="3AECE56D" w14:textId="77777777" w:rsidR="00B072C9" w:rsidRDefault="00B072C9" w:rsidP="00B072C9">
      <w:pPr>
        <w:pStyle w:val="Heading3"/>
      </w:pPr>
      <w:r>
        <w:lastRenderedPageBreak/>
        <w:t>2NC—Sustainable/Good</w:t>
      </w:r>
    </w:p>
    <w:p w14:paraId="2D2A660F" w14:textId="77777777" w:rsidR="00B072C9" w:rsidRPr="00E51994" w:rsidRDefault="00B072C9" w:rsidP="00B072C9">
      <w:pPr>
        <w:pStyle w:val="Heading4"/>
        <w:rPr>
          <w:rFonts w:cs="Helvetica"/>
        </w:rPr>
      </w:pPr>
      <w:r w:rsidRPr="00E51994">
        <w:rPr>
          <w:rFonts w:cs="Helvetica"/>
        </w:rPr>
        <w:t xml:space="preserve">Renewables under capitalism </w:t>
      </w:r>
      <w:r w:rsidRPr="00E51994">
        <w:rPr>
          <w:rFonts w:cs="Helvetica"/>
          <w:u w:val="single"/>
        </w:rPr>
        <w:t>wreak havoc</w:t>
      </w:r>
      <w:r w:rsidRPr="00E51994">
        <w:rPr>
          <w:rFonts w:cs="Helvetica"/>
        </w:rPr>
        <w:t xml:space="preserve"> on global ecosystems and cause </w:t>
      </w:r>
      <w:r w:rsidRPr="00E51994">
        <w:rPr>
          <w:rFonts w:cs="Helvetica"/>
          <w:u w:val="single"/>
        </w:rPr>
        <w:t>neocolonial resource scrambles</w:t>
      </w:r>
      <w:r w:rsidRPr="00E51994">
        <w:rPr>
          <w:rFonts w:cs="Helvetica"/>
        </w:rPr>
        <w:t xml:space="preserve"> – magnifies extraction.</w:t>
      </w:r>
    </w:p>
    <w:p w14:paraId="4E9A27AA" w14:textId="77777777" w:rsidR="00B072C9" w:rsidRPr="00E51994" w:rsidRDefault="00B072C9" w:rsidP="00B072C9">
      <w:r w:rsidRPr="00E51994">
        <w:rPr>
          <w:rStyle w:val="Style13ptBold"/>
        </w:rPr>
        <w:t>Hickel 19</w:t>
      </w:r>
      <w:r w:rsidRPr="00E51994">
        <w:t xml:space="preserve">, PhD, Fellow of the Royal Society of Arts, Senior Lecturer at Goldsmiths, University of London. (Jason, 5-6-2019, "The Limits of Clean Energy", </w:t>
      </w:r>
      <w:r w:rsidRPr="00E51994">
        <w:rPr>
          <w:i/>
          <w:iCs/>
        </w:rPr>
        <w:t>Foreign Policy</w:t>
      </w:r>
      <w:r w:rsidRPr="00E51994">
        <w:t>, https://foreignpolicy.com/2019/09/06/the-path-to-clean-energy-will-be-very-dirty-climate-change-renewables/)</w:t>
      </w:r>
    </w:p>
    <w:p w14:paraId="0AF072E9" w14:textId="77777777" w:rsidR="00B072C9" w:rsidRPr="00E51994" w:rsidRDefault="00B072C9" w:rsidP="00B072C9">
      <w:r w:rsidRPr="00E51994">
        <w:t xml:space="preserve">We need a rapid transition to renewables, yes—but scientists warn that </w:t>
      </w:r>
      <w:r w:rsidRPr="00E51994">
        <w:rPr>
          <w:rStyle w:val="StyleUnderline"/>
        </w:rPr>
        <w:t xml:space="preserve">we </w:t>
      </w:r>
      <w:r w:rsidRPr="00E51994">
        <w:rPr>
          <w:rStyle w:val="Emphasis"/>
        </w:rPr>
        <w:t>can’t</w:t>
      </w:r>
      <w:r w:rsidRPr="00E51994">
        <w:rPr>
          <w:rStyle w:val="StyleUnderline"/>
        </w:rPr>
        <w:t xml:space="preserve"> keep growing energy use at existing rates</w:t>
      </w:r>
      <w:r w:rsidRPr="00E51994">
        <w:t xml:space="preserve">. No energy is innocent. </w:t>
      </w:r>
      <w:r w:rsidRPr="00E51994">
        <w:rPr>
          <w:rStyle w:val="StyleUnderline"/>
        </w:rPr>
        <w:t xml:space="preserve">The only truly </w:t>
      </w:r>
      <w:r w:rsidRPr="00E51994">
        <w:rPr>
          <w:rStyle w:val="Emphasis"/>
        </w:rPr>
        <w:t>clean</w:t>
      </w:r>
      <w:r w:rsidRPr="00E51994">
        <w:rPr>
          <w:rStyle w:val="StyleUnderline"/>
        </w:rPr>
        <w:t xml:space="preserve"> energy is </w:t>
      </w:r>
      <w:r w:rsidRPr="00E51994">
        <w:rPr>
          <w:rStyle w:val="Emphasis"/>
        </w:rPr>
        <w:t>less energy.</w:t>
      </w:r>
      <w:r w:rsidRPr="00E51994">
        <w:rPr>
          <w:rStyle w:val="StyleUnderline"/>
          <w:b/>
          <w:iCs/>
          <w:bdr w:val="single" w:sz="8" w:space="0" w:color="auto"/>
        </w:rPr>
        <w:t xml:space="preserve"> </w:t>
      </w:r>
      <w:r w:rsidRPr="00E51994">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RPr="00E51994">
        <w:rPr>
          <w:rStyle w:val="StyleUnderline"/>
        </w:rPr>
        <w:t xml:space="preserve">the transition to </w:t>
      </w:r>
      <w:r w:rsidRPr="005B360D">
        <w:rPr>
          <w:rStyle w:val="StyleUnderline"/>
          <w:highlight w:val="cyan"/>
        </w:rPr>
        <w:t xml:space="preserve">renewables will require a </w:t>
      </w:r>
      <w:r w:rsidRPr="005B360D">
        <w:rPr>
          <w:rStyle w:val="Emphasis"/>
          <w:highlight w:val="cyan"/>
        </w:rPr>
        <w:t>massive increase</w:t>
      </w:r>
      <w:r w:rsidRPr="005B360D">
        <w:rPr>
          <w:rStyle w:val="StyleUnderline"/>
          <w:highlight w:val="cyan"/>
        </w:rPr>
        <w:t xml:space="preserve"> </w:t>
      </w:r>
      <w:r w:rsidRPr="00E51994">
        <w:rPr>
          <w:rStyle w:val="StyleUnderline"/>
        </w:rPr>
        <w:t xml:space="preserve">over </w:t>
      </w:r>
      <w:r w:rsidRPr="00E51994">
        <w:rPr>
          <w:rStyle w:val="Emphasis"/>
        </w:rPr>
        <w:t xml:space="preserve">existing levels </w:t>
      </w:r>
      <w:r w:rsidRPr="005B360D">
        <w:rPr>
          <w:rStyle w:val="Emphasis"/>
          <w:highlight w:val="cyan"/>
        </w:rPr>
        <w:t>of extraction</w:t>
      </w:r>
      <w:r w:rsidRPr="00E51994">
        <w:t xml:space="preserve">. For </w:t>
      </w:r>
      <w:r w:rsidRPr="00E51994">
        <w:rPr>
          <w:rStyle w:val="StyleUnderline"/>
        </w:rPr>
        <w:t>neodymium</w:t>
      </w:r>
      <w:r w:rsidRPr="00E51994">
        <w:t>—an essential element in wind turbines—</w:t>
      </w:r>
      <w:r w:rsidRPr="00E51994">
        <w:rPr>
          <w:rStyle w:val="StyleUnderline"/>
        </w:rPr>
        <w:t>extraction will need to</w:t>
      </w:r>
      <w:r w:rsidRPr="00E51994">
        <w:t xml:space="preserve"> rise by nearly 35 percent over current levels. Higher-end estimates reported by the World Bank suggest it could </w:t>
      </w:r>
      <w:r w:rsidRPr="00E51994">
        <w:rPr>
          <w:rStyle w:val="Emphasis"/>
        </w:rPr>
        <w:t>double</w:t>
      </w:r>
      <w:r w:rsidRPr="00E51994">
        <w:t xml:space="preserve">. The same is true of silver, which is critical to solar panels. Silver extraction will go up 38 percent and perhaps as much as 105 percent. Demand for </w:t>
      </w:r>
      <w:r w:rsidRPr="005B360D">
        <w:rPr>
          <w:rStyle w:val="StyleUnderline"/>
          <w:highlight w:val="cyan"/>
        </w:rPr>
        <w:t>indium</w:t>
      </w:r>
      <w:r w:rsidRPr="00E51994">
        <w:t xml:space="preserve">, also essential to solar technology, </w:t>
      </w:r>
      <w:r w:rsidRPr="00E51994">
        <w:rPr>
          <w:rStyle w:val="StyleUnderline"/>
        </w:rPr>
        <w:t>will</w:t>
      </w:r>
      <w:r w:rsidRPr="00E51994">
        <w:t xml:space="preserve"> </w:t>
      </w:r>
      <w:r w:rsidRPr="00E51994">
        <w:rPr>
          <w:rStyle w:val="StyleUnderline"/>
        </w:rPr>
        <w:t xml:space="preserve">more than </w:t>
      </w:r>
      <w:r w:rsidRPr="00E51994">
        <w:rPr>
          <w:rStyle w:val="Emphasis"/>
        </w:rPr>
        <w:t>triple</w:t>
      </w:r>
      <w:r w:rsidRPr="00E51994">
        <w:t xml:space="preserve"> </w:t>
      </w:r>
      <w:r w:rsidRPr="00E51994">
        <w:rPr>
          <w:rStyle w:val="StyleUnderline"/>
        </w:rPr>
        <w:t xml:space="preserve">and could end up skyrocketing by </w:t>
      </w:r>
      <w:r w:rsidRPr="005B360D">
        <w:rPr>
          <w:rStyle w:val="Emphasis"/>
          <w:highlight w:val="cyan"/>
        </w:rPr>
        <w:t>920 percent</w:t>
      </w:r>
      <w:r w:rsidRPr="00E51994">
        <w:rPr>
          <w:rStyle w:val="Emphasis"/>
        </w:rPr>
        <w:t xml:space="preserve">. </w:t>
      </w:r>
      <w:r w:rsidRPr="00E51994">
        <w:t xml:space="preserve">And then there are all the batteries we’re going to need for power storage. </w:t>
      </w:r>
      <w:r w:rsidRPr="00E51994">
        <w:rPr>
          <w:rStyle w:val="StyleUnderline"/>
        </w:rPr>
        <w:t xml:space="preserve">To keep energy flowing when the sun isn’t shining and the wind isn’t blowing will require </w:t>
      </w:r>
      <w:r w:rsidRPr="00E51994">
        <w:rPr>
          <w:rStyle w:val="Emphasis"/>
        </w:rPr>
        <w:t>enormous batteries</w:t>
      </w:r>
      <w:r w:rsidRPr="00E51994">
        <w:t xml:space="preserve"> at the grid level. </w:t>
      </w:r>
      <w:r w:rsidRPr="00E51994">
        <w:rPr>
          <w:rStyle w:val="StyleUnderline"/>
        </w:rPr>
        <w:t xml:space="preserve">This means </w:t>
      </w:r>
      <w:r w:rsidRPr="00E51994">
        <w:rPr>
          <w:rStyle w:val="Emphasis"/>
        </w:rPr>
        <w:t xml:space="preserve">40 million tons of </w:t>
      </w:r>
      <w:r w:rsidRPr="005B360D">
        <w:rPr>
          <w:rStyle w:val="Emphasis"/>
          <w:highlight w:val="cyan"/>
        </w:rPr>
        <w:t>lithium</w:t>
      </w:r>
      <w:r w:rsidRPr="00E51994">
        <w:t>—</w:t>
      </w:r>
      <w:r w:rsidRPr="005B360D">
        <w:rPr>
          <w:rStyle w:val="StyleUnderline"/>
          <w:highlight w:val="cyan"/>
        </w:rPr>
        <w:t>a</w:t>
      </w:r>
      <w:r w:rsidRPr="00E51994">
        <w:t xml:space="preserve">n eye-watering </w:t>
      </w:r>
      <w:r w:rsidRPr="005B360D">
        <w:rPr>
          <w:rStyle w:val="Emphasis"/>
          <w:highlight w:val="cyan"/>
        </w:rPr>
        <w:t>2,700 percent</w:t>
      </w:r>
      <w:r w:rsidRPr="00E51994">
        <w:rPr>
          <w:rStyle w:val="Emphasis"/>
        </w:rPr>
        <w:t xml:space="preserve"> increase</w:t>
      </w:r>
      <w:r w:rsidRPr="00E51994">
        <w:rPr>
          <w:rStyle w:val="StyleUnderline"/>
        </w:rPr>
        <w:t xml:space="preserve"> over </w:t>
      </w:r>
      <w:r w:rsidRPr="00E51994">
        <w:rPr>
          <w:rStyle w:val="Emphasis"/>
        </w:rPr>
        <w:t>current levels of extraction</w:t>
      </w:r>
      <w:r w:rsidRPr="00E51994">
        <w:rPr>
          <w:rStyle w:val="StyleUnderline"/>
        </w:rPr>
        <w:t xml:space="preserve">. That’s just for electricity. We also need to think about </w:t>
      </w:r>
      <w:r w:rsidRPr="00E51994">
        <w:rPr>
          <w:rStyle w:val="Emphasis"/>
        </w:rPr>
        <w:t>vehicles</w:t>
      </w:r>
      <w:r w:rsidRPr="00E51994">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RPr="005B360D">
        <w:rPr>
          <w:rStyle w:val="StyleUnderline"/>
          <w:highlight w:val="cyan"/>
        </w:rPr>
        <w:t>replacing</w:t>
      </w:r>
      <w:r w:rsidRPr="00E51994">
        <w:rPr>
          <w:rStyle w:val="StyleUnderline"/>
        </w:rPr>
        <w:t xml:space="preserve"> the world’s projected fleet of </w:t>
      </w:r>
      <w:r w:rsidRPr="005B360D">
        <w:rPr>
          <w:rStyle w:val="Emphasis"/>
          <w:highlight w:val="cyan"/>
        </w:rPr>
        <w:t>2 billion vehicles</w:t>
      </w:r>
      <w:r w:rsidRPr="005B360D">
        <w:rPr>
          <w:rStyle w:val="StyleUnderline"/>
          <w:highlight w:val="cyan"/>
        </w:rPr>
        <w:t xml:space="preserve"> is going to require an </w:t>
      </w:r>
      <w:r w:rsidRPr="005B360D">
        <w:rPr>
          <w:rStyle w:val="Emphasis"/>
          <w:highlight w:val="cyan"/>
        </w:rPr>
        <w:t>explosive increase in mining</w:t>
      </w:r>
      <w:r w:rsidRPr="00E51994">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RPr="00E51994">
        <w:rPr>
          <w:rStyle w:val="StyleUnderline"/>
        </w:rPr>
        <w:t xml:space="preserve">this will </w:t>
      </w:r>
      <w:r w:rsidRPr="00E51994">
        <w:rPr>
          <w:rStyle w:val="Emphasis"/>
        </w:rPr>
        <w:t>exacerbate</w:t>
      </w:r>
      <w:r w:rsidRPr="00E51994">
        <w:rPr>
          <w:rStyle w:val="StyleUnderline"/>
        </w:rPr>
        <w:t xml:space="preserve"> an </w:t>
      </w:r>
      <w:r w:rsidRPr="00E51994">
        <w:rPr>
          <w:rStyle w:val="Emphasis"/>
        </w:rPr>
        <w:t>already existing crisis of overextraction</w:t>
      </w:r>
      <w:r w:rsidRPr="00E51994">
        <w:t xml:space="preserve">. </w:t>
      </w:r>
      <w:r w:rsidRPr="005B360D">
        <w:rPr>
          <w:rStyle w:val="StyleUnderline"/>
          <w:highlight w:val="cyan"/>
        </w:rPr>
        <w:t>Mining</w:t>
      </w:r>
      <w:r w:rsidRPr="00E51994">
        <w:t xml:space="preserve"> has become one of the biggest single </w:t>
      </w:r>
      <w:r w:rsidRPr="005B360D">
        <w:rPr>
          <w:rStyle w:val="StyleUnderline"/>
          <w:highlight w:val="cyan"/>
        </w:rPr>
        <w:t>drive</w:t>
      </w:r>
      <w:r w:rsidRPr="00E51994">
        <w:t>r</w:t>
      </w:r>
      <w:r w:rsidRPr="005B360D">
        <w:rPr>
          <w:rStyle w:val="StyleUnderline"/>
          <w:highlight w:val="cyan"/>
        </w:rPr>
        <w:t>s</w:t>
      </w:r>
      <w:r w:rsidRPr="00E51994">
        <w:t xml:space="preserve"> of </w:t>
      </w:r>
      <w:r w:rsidRPr="005B360D">
        <w:rPr>
          <w:rStyle w:val="Emphasis"/>
          <w:highlight w:val="cyan"/>
        </w:rPr>
        <w:t>defo</w:t>
      </w:r>
      <w:r w:rsidRPr="00E51994">
        <w:rPr>
          <w:rStyle w:val="Emphasis"/>
        </w:rPr>
        <w:t>restation</w:t>
      </w:r>
      <w:r w:rsidRPr="00E51994">
        <w:rPr>
          <w:rStyle w:val="StyleUnderline"/>
        </w:rPr>
        <w:t>,</w:t>
      </w:r>
      <w:r w:rsidRPr="005B360D">
        <w:rPr>
          <w:rStyle w:val="StyleUnderline"/>
          <w:highlight w:val="cyan"/>
        </w:rPr>
        <w:t xml:space="preserve"> </w:t>
      </w:r>
      <w:r w:rsidRPr="005B360D">
        <w:rPr>
          <w:rStyle w:val="Emphasis"/>
          <w:highlight w:val="cyan"/>
        </w:rPr>
        <w:t>ecosystem collapse</w:t>
      </w:r>
      <w:r w:rsidRPr="005B360D">
        <w:rPr>
          <w:rStyle w:val="StyleUnderline"/>
          <w:highlight w:val="cyan"/>
        </w:rPr>
        <w:t xml:space="preserve">, and </w:t>
      </w:r>
      <w:r w:rsidRPr="005B360D">
        <w:rPr>
          <w:rStyle w:val="Emphasis"/>
          <w:highlight w:val="cyan"/>
        </w:rPr>
        <w:t>biod</w:t>
      </w:r>
      <w:r w:rsidRPr="00E51994">
        <w:rPr>
          <w:rStyle w:val="Emphasis"/>
        </w:rPr>
        <w:t xml:space="preserve">iversity </w:t>
      </w:r>
      <w:r w:rsidRPr="005B360D">
        <w:rPr>
          <w:rStyle w:val="Emphasis"/>
          <w:highlight w:val="cyan"/>
        </w:rPr>
        <w:t>loss</w:t>
      </w:r>
      <w:r w:rsidRPr="00E51994">
        <w:t xml:space="preserve"> around the world. Ecologists estimate that </w:t>
      </w:r>
      <w:r w:rsidRPr="00E51994">
        <w:rPr>
          <w:rStyle w:val="StyleUnderline"/>
        </w:rPr>
        <w:t xml:space="preserve">even at </w:t>
      </w:r>
      <w:r w:rsidRPr="00E51994">
        <w:rPr>
          <w:rStyle w:val="Emphasis"/>
        </w:rPr>
        <w:t>present</w:t>
      </w:r>
      <w:r w:rsidRPr="00E51994">
        <w:rPr>
          <w:rStyle w:val="StyleUnderline"/>
        </w:rPr>
        <w:t xml:space="preserve"> rates of global material use, we are </w:t>
      </w:r>
      <w:r w:rsidRPr="00E51994">
        <w:rPr>
          <w:rStyle w:val="Emphasis"/>
        </w:rPr>
        <w:t>overshooting sustainable levels</w:t>
      </w:r>
      <w:r w:rsidRPr="00E51994">
        <w:rPr>
          <w:rStyle w:val="StyleUnderline"/>
        </w:rPr>
        <w:t xml:space="preserve"> by </w:t>
      </w:r>
      <w:r w:rsidRPr="00E51994">
        <w:rPr>
          <w:rStyle w:val="Emphasis"/>
        </w:rPr>
        <w:t>82 percent.</w:t>
      </w:r>
      <w:r w:rsidRPr="00E51994">
        <w:rPr>
          <w:rStyle w:val="StyleUnderline"/>
        </w:rPr>
        <w:t xml:space="preserve"> </w:t>
      </w:r>
      <w:r w:rsidRPr="00E51994">
        <w:t xml:space="preserve">Take silver, for instance. Mexico is home to the </w:t>
      </w:r>
      <w:proofErr w:type="spellStart"/>
      <w:r w:rsidRPr="00E51994">
        <w:t>Peñasquito</w:t>
      </w:r>
      <w:proofErr w:type="spellEnd"/>
      <w:r w:rsidRPr="00E51994">
        <w:t xml:space="preserve">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 </w:t>
      </w:r>
      <w:r w:rsidRPr="00E51994">
        <w:rPr>
          <w:rStyle w:val="StyleUnderline"/>
        </w:rPr>
        <w:t xml:space="preserve">To transition the global economy to renewables, we need to commission up to </w:t>
      </w:r>
      <w:r w:rsidRPr="00E51994">
        <w:rPr>
          <w:rStyle w:val="Emphasis"/>
        </w:rPr>
        <w:t>130 more mines</w:t>
      </w:r>
      <w:r w:rsidRPr="00E51994">
        <w:rPr>
          <w:rStyle w:val="StyleUnderline"/>
        </w:rPr>
        <w:t xml:space="preserve"> on the scale of </w:t>
      </w:r>
      <w:proofErr w:type="spellStart"/>
      <w:r w:rsidRPr="00E51994">
        <w:rPr>
          <w:rStyle w:val="Emphasis"/>
        </w:rPr>
        <w:t>Peñasquito</w:t>
      </w:r>
      <w:proofErr w:type="spellEnd"/>
      <w:r w:rsidRPr="00E51994">
        <w:t xml:space="preserve">. </w:t>
      </w:r>
      <w:r w:rsidRPr="00E51994">
        <w:rPr>
          <w:rStyle w:val="Emphasis"/>
        </w:rPr>
        <w:t>Just for silver</w:t>
      </w:r>
      <w:r w:rsidRPr="00E51994">
        <w:t xml:space="preserve">. </w:t>
      </w:r>
      <w:r w:rsidRPr="005B360D">
        <w:rPr>
          <w:rStyle w:val="StyleUnderline"/>
          <w:highlight w:val="cyan"/>
        </w:rPr>
        <w:t>Lithium is an</w:t>
      </w:r>
      <w:r w:rsidRPr="00E51994">
        <w:rPr>
          <w:rStyle w:val="StyleUnderline"/>
        </w:rPr>
        <w:t xml:space="preserve">other </w:t>
      </w:r>
      <w:r w:rsidRPr="005B360D">
        <w:rPr>
          <w:rStyle w:val="Emphasis"/>
          <w:highlight w:val="cyan"/>
        </w:rPr>
        <w:t>ecological disaster</w:t>
      </w:r>
      <w:r w:rsidRPr="00E51994">
        <w:t xml:space="preserve">. </w:t>
      </w:r>
      <w:r w:rsidRPr="00E51994">
        <w:rPr>
          <w:rStyle w:val="StyleUnderline"/>
        </w:rPr>
        <w:t xml:space="preserve">It takes </w:t>
      </w:r>
      <w:r w:rsidRPr="00E51994">
        <w:rPr>
          <w:rStyle w:val="Emphasis"/>
        </w:rPr>
        <w:t>500,000 gallons of water</w:t>
      </w:r>
      <w:r w:rsidRPr="00E51994">
        <w:rPr>
          <w:rStyle w:val="StyleUnderline"/>
        </w:rPr>
        <w:t xml:space="preserve"> to produce a </w:t>
      </w:r>
      <w:r w:rsidRPr="00E51994">
        <w:rPr>
          <w:rStyle w:val="Emphasis"/>
        </w:rPr>
        <w:t xml:space="preserve">single </w:t>
      </w:r>
      <w:r w:rsidRPr="00E51994">
        <w:rPr>
          <w:rStyle w:val="Emphasis"/>
        </w:rPr>
        <w:lastRenderedPageBreak/>
        <w:t>ton of lithium</w:t>
      </w:r>
      <w:r w:rsidRPr="00E51994">
        <w:t xml:space="preserve">. Even at present levels of extraction </w:t>
      </w:r>
      <w:r w:rsidRPr="00E51994">
        <w:rPr>
          <w:rStyle w:val="StyleUnderline"/>
        </w:rPr>
        <w:t>this is causing</w:t>
      </w:r>
      <w:r w:rsidRPr="00E51994">
        <w:t xml:space="preserve"> problems. In the Andes, where most of the world’s lithium is located, </w:t>
      </w:r>
      <w:r w:rsidRPr="005B360D">
        <w:rPr>
          <w:rStyle w:val="StyleUnderline"/>
          <w:highlight w:val="cyan"/>
        </w:rPr>
        <w:t xml:space="preserve">mining companies are </w:t>
      </w:r>
      <w:r w:rsidRPr="005B360D">
        <w:rPr>
          <w:rStyle w:val="Emphasis"/>
          <w:highlight w:val="cyan"/>
        </w:rPr>
        <w:t>burning through</w:t>
      </w:r>
      <w:r w:rsidRPr="00E51994">
        <w:rPr>
          <w:rStyle w:val="Emphasis"/>
        </w:rPr>
        <w:t xml:space="preserve"> the </w:t>
      </w:r>
      <w:r w:rsidRPr="005B360D">
        <w:rPr>
          <w:rStyle w:val="Emphasis"/>
          <w:highlight w:val="cyan"/>
        </w:rPr>
        <w:t>water</w:t>
      </w:r>
      <w:r w:rsidRPr="00E51994">
        <w:rPr>
          <w:rStyle w:val="Emphasis"/>
        </w:rPr>
        <w:t xml:space="preserve"> tables</w:t>
      </w:r>
      <w:r w:rsidRPr="00E51994">
        <w:rPr>
          <w:rStyle w:val="StyleUnderline"/>
        </w:rPr>
        <w:t xml:space="preserve"> and leaving farmers with </w:t>
      </w:r>
      <w:r w:rsidRPr="00E51994">
        <w:rPr>
          <w:rStyle w:val="Emphasis"/>
        </w:rPr>
        <w:t>nothing to irrigate their crops</w:t>
      </w:r>
      <w:r w:rsidRPr="00E51994">
        <w:t xml:space="preserve">. Many have had no choice but to abandon their land altogether. Meanwhile, </w:t>
      </w:r>
      <w:r w:rsidRPr="005B360D">
        <w:rPr>
          <w:rStyle w:val="Emphasis"/>
          <w:highlight w:val="cyan"/>
        </w:rPr>
        <w:t>chemical leaks</w:t>
      </w:r>
      <w:r w:rsidRPr="00E51994">
        <w:rPr>
          <w:rStyle w:val="StyleUnderline"/>
        </w:rPr>
        <w:t xml:space="preserve"> from lithium mines </w:t>
      </w:r>
      <w:r w:rsidRPr="005B360D">
        <w:rPr>
          <w:rStyle w:val="StyleUnderline"/>
          <w:highlight w:val="cyan"/>
        </w:rPr>
        <w:t xml:space="preserve">have </w:t>
      </w:r>
      <w:r w:rsidRPr="005B360D">
        <w:rPr>
          <w:rStyle w:val="Emphasis"/>
          <w:highlight w:val="cyan"/>
        </w:rPr>
        <w:t>poisoned rivers</w:t>
      </w:r>
      <w:r w:rsidRPr="00E51994">
        <w:t xml:space="preserve"> from Chile to Argentina, Nevada to Tibet, </w:t>
      </w:r>
      <w:r w:rsidRPr="005B360D">
        <w:rPr>
          <w:rStyle w:val="Emphasis"/>
          <w:highlight w:val="cyan"/>
        </w:rPr>
        <w:t>killing off</w:t>
      </w:r>
      <w:r w:rsidRPr="00E51994">
        <w:rPr>
          <w:rStyle w:val="StyleUnderline"/>
        </w:rPr>
        <w:t xml:space="preserve"> whole </w:t>
      </w:r>
      <w:r w:rsidRPr="00E51994">
        <w:rPr>
          <w:rStyle w:val="Emphasis"/>
        </w:rPr>
        <w:t xml:space="preserve">freshwater </w:t>
      </w:r>
      <w:r w:rsidRPr="005B360D">
        <w:rPr>
          <w:rStyle w:val="Emphasis"/>
          <w:highlight w:val="cyan"/>
        </w:rPr>
        <w:t>ecosystems</w:t>
      </w:r>
      <w:r w:rsidRPr="00E51994">
        <w:t xml:space="preserve">. </w:t>
      </w:r>
      <w:r w:rsidRPr="00E51994">
        <w:rPr>
          <w:rStyle w:val="StyleUnderline"/>
        </w:rPr>
        <w:t xml:space="preserve">The lithium boom has </w:t>
      </w:r>
      <w:r w:rsidRPr="00E51994">
        <w:rPr>
          <w:rStyle w:val="Emphasis"/>
        </w:rPr>
        <w:t>barely even started</w:t>
      </w:r>
      <w:r w:rsidRPr="00E51994">
        <w:rPr>
          <w:rStyle w:val="StyleUnderline"/>
        </w:rPr>
        <w:t xml:space="preserve">, and it’s </w:t>
      </w:r>
      <w:r w:rsidRPr="00E51994">
        <w:rPr>
          <w:rStyle w:val="Emphasis"/>
        </w:rPr>
        <w:t>already a crisis</w:t>
      </w:r>
      <w:r w:rsidRPr="00E51994">
        <w:t xml:space="preserve">. And </w:t>
      </w:r>
      <w:r w:rsidRPr="00E51994">
        <w:rPr>
          <w:rStyle w:val="StyleUnderline"/>
        </w:rPr>
        <w:t xml:space="preserve">all of this is just to power the </w:t>
      </w:r>
      <w:r w:rsidRPr="00E51994">
        <w:rPr>
          <w:rStyle w:val="Emphasis"/>
        </w:rPr>
        <w:t>existing</w:t>
      </w:r>
      <w:r w:rsidRPr="00E51994">
        <w:rPr>
          <w:rStyle w:val="StyleUnderline"/>
        </w:rPr>
        <w:t xml:space="preserve"> global economy</w:t>
      </w:r>
      <w:r w:rsidRPr="00E51994">
        <w:t xml:space="preserve">. </w:t>
      </w:r>
      <w:r w:rsidRPr="00E51994">
        <w:rPr>
          <w:rStyle w:val="StyleUnderline"/>
        </w:rPr>
        <w:t xml:space="preserve">Things become </w:t>
      </w:r>
      <w:r w:rsidRPr="00E51994">
        <w:rPr>
          <w:rStyle w:val="Emphasis"/>
        </w:rPr>
        <w:t>even more extreme</w:t>
      </w:r>
      <w:r w:rsidRPr="00E51994">
        <w:rPr>
          <w:rStyle w:val="StyleUnderline"/>
        </w:rPr>
        <w:t xml:space="preserve"> when we</w:t>
      </w:r>
      <w:r w:rsidRPr="00E51994">
        <w:t xml:space="preserve"> start </w:t>
      </w:r>
      <w:r w:rsidRPr="00E51994">
        <w:rPr>
          <w:rStyle w:val="StyleUnderline"/>
        </w:rPr>
        <w:t>account</w:t>
      </w:r>
      <w:r w:rsidRPr="00E51994">
        <w:t xml:space="preserve">ing </w:t>
      </w:r>
      <w:r w:rsidRPr="00E51994">
        <w:rPr>
          <w:rStyle w:val="StyleUnderline"/>
        </w:rPr>
        <w:t xml:space="preserve">for </w:t>
      </w:r>
      <w:r w:rsidRPr="00E51994">
        <w:rPr>
          <w:rStyle w:val="Emphasis"/>
        </w:rPr>
        <w:t>growth</w:t>
      </w:r>
      <w:r w:rsidRPr="00E51994">
        <w:rPr>
          <w:rStyle w:val="StyleUnderline"/>
        </w:rPr>
        <w:t xml:space="preserve">. As energy demand continues to rise, material extraction for renewables will become </w:t>
      </w:r>
      <w:r w:rsidRPr="00E51994">
        <w:rPr>
          <w:rStyle w:val="Emphasis"/>
        </w:rPr>
        <w:t>all the more aggressive</w:t>
      </w:r>
      <w:r w:rsidRPr="00E51994">
        <w:t xml:space="preserve">—and </w:t>
      </w:r>
      <w:r w:rsidRPr="005B360D">
        <w:rPr>
          <w:rStyle w:val="StyleUnderline"/>
          <w:highlight w:val="cyan"/>
        </w:rPr>
        <w:t xml:space="preserve">the </w:t>
      </w:r>
      <w:r w:rsidRPr="005B360D">
        <w:rPr>
          <w:rStyle w:val="Emphasis"/>
          <w:highlight w:val="cyan"/>
        </w:rPr>
        <w:t>higher the growth rate</w:t>
      </w:r>
      <w:r w:rsidRPr="005B360D">
        <w:rPr>
          <w:rStyle w:val="StyleUnderline"/>
          <w:highlight w:val="cyan"/>
        </w:rPr>
        <w:t xml:space="preserve">, the </w:t>
      </w:r>
      <w:r w:rsidRPr="005B360D">
        <w:rPr>
          <w:rStyle w:val="Emphasis"/>
          <w:highlight w:val="cyan"/>
        </w:rPr>
        <w:t>worse it will get</w:t>
      </w:r>
      <w:r w:rsidRPr="00E51994">
        <w:rPr>
          <w:rStyle w:val="StyleUnderline"/>
        </w:rPr>
        <w:t xml:space="preserve">. </w:t>
      </w:r>
      <w:r w:rsidRPr="00E51994">
        <w:t xml:space="preserve">It’s important to keep in mind that most of the key materials for the energy transition are located in the global south. Parts of </w:t>
      </w:r>
      <w:r w:rsidRPr="005B360D">
        <w:rPr>
          <w:rStyle w:val="StyleUnderline"/>
          <w:highlight w:val="cyan"/>
        </w:rPr>
        <w:t>Latin America, Africa, and Asia will</w:t>
      </w:r>
      <w:r w:rsidRPr="00E51994">
        <w:rPr>
          <w:rStyle w:val="StyleUnderline"/>
        </w:rPr>
        <w:t xml:space="preserve"> likely </w:t>
      </w:r>
      <w:r w:rsidRPr="005B360D">
        <w:rPr>
          <w:rStyle w:val="StyleUnderline"/>
          <w:highlight w:val="cyan"/>
        </w:rPr>
        <w:t xml:space="preserve">become the target of a </w:t>
      </w:r>
      <w:r w:rsidRPr="005B360D">
        <w:rPr>
          <w:rStyle w:val="Emphasis"/>
          <w:highlight w:val="cyan"/>
        </w:rPr>
        <w:t>new scramble for resources</w:t>
      </w:r>
      <w:r w:rsidRPr="00E51994">
        <w:t xml:space="preserve">, </w:t>
      </w:r>
      <w:r w:rsidRPr="005B360D">
        <w:rPr>
          <w:rStyle w:val="StyleUnderline"/>
          <w:highlight w:val="cyan"/>
        </w:rPr>
        <w:t>and</w:t>
      </w:r>
      <w:r w:rsidRPr="00E51994">
        <w:rPr>
          <w:rStyle w:val="StyleUnderline"/>
        </w:rPr>
        <w:t xml:space="preserve"> some countries may </w:t>
      </w:r>
      <w:r w:rsidRPr="005B360D">
        <w:rPr>
          <w:rStyle w:val="StyleUnderline"/>
          <w:highlight w:val="cyan"/>
        </w:rPr>
        <w:t>become</w:t>
      </w:r>
      <w:r w:rsidRPr="00E51994">
        <w:rPr>
          <w:rStyle w:val="StyleUnderline"/>
        </w:rPr>
        <w:t xml:space="preserve"> </w:t>
      </w:r>
      <w:r w:rsidRPr="005B360D">
        <w:rPr>
          <w:rStyle w:val="StyleUnderline"/>
          <w:highlight w:val="cyan"/>
        </w:rPr>
        <w:t xml:space="preserve">victims of </w:t>
      </w:r>
      <w:r w:rsidRPr="005B360D">
        <w:rPr>
          <w:rStyle w:val="Emphasis"/>
          <w:highlight w:val="cyan"/>
        </w:rPr>
        <w:t>new forms of colonization</w:t>
      </w:r>
      <w:r w:rsidRPr="00E51994">
        <w:t xml:space="preserve">. </w:t>
      </w:r>
      <w:r w:rsidRPr="00E51994">
        <w:rPr>
          <w:rStyle w:val="StyleUnderline"/>
        </w:rPr>
        <w:t xml:space="preserve">It happened in the 17th and 18th centuries with the hunt for </w:t>
      </w:r>
      <w:r w:rsidRPr="00E51994">
        <w:rPr>
          <w:rStyle w:val="Emphasis"/>
        </w:rPr>
        <w:t>gold</w:t>
      </w:r>
      <w:r w:rsidRPr="00E51994">
        <w:rPr>
          <w:rStyle w:val="StyleUnderline"/>
        </w:rPr>
        <w:t xml:space="preserve"> and </w:t>
      </w:r>
      <w:r w:rsidRPr="00E51994">
        <w:rPr>
          <w:rStyle w:val="Emphasis"/>
        </w:rPr>
        <w:t>silver</w:t>
      </w:r>
      <w:r w:rsidRPr="00E51994">
        <w:t xml:space="preserve"> from South America. In the 19th century, it was land for cotton and sugar plantations in the Caribbean. In the 20th century, it was diamonds from South Africa, cobalt from Congo, and oil from the Middle East. </w:t>
      </w:r>
      <w:r w:rsidRPr="00E51994">
        <w:rPr>
          <w:rStyle w:val="StyleUnderline"/>
        </w:rPr>
        <w:t xml:space="preserve">It’s </w:t>
      </w:r>
      <w:r w:rsidRPr="00E51994">
        <w:rPr>
          <w:rStyle w:val="Emphasis"/>
        </w:rPr>
        <w:t>not difficult</w:t>
      </w:r>
      <w:r w:rsidRPr="00E51994">
        <w:rPr>
          <w:rStyle w:val="StyleUnderline"/>
        </w:rPr>
        <w:t xml:space="preserve"> to imagine that the scramble for renewables might become </w:t>
      </w:r>
      <w:r w:rsidRPr="00E51994">
        <w:rPr>
          <w:rStyle w:val="Emphasis"/>
        </w:rPr>
        <w:t xml:space="preserve">similarly violent. </w:t>
      </w:r>
      <w:r w:rsidRPr="00E51994">
        <w:t xml:space="preserve">If we don’t take precautions, </w:t>
      </w:r>
      <w:r w:rsidRPr="00E51994">
        <w:rPr>
          <w:rStyle w:val="StyleUnderline"/>
        </w:rPr>
        <w:t xml:space="preserve">clean energy firms could become </w:t>
      </w:r>
      <w:r w:rsidRPr="00E51994">
        <w:rPr>
          <w:rStyle w:val="Emphasis"/>
        </w:rPr>
        <w:t>as destructive as fossil fuel companies</w:t>
      </w:r>
      <w:r w:rsidRPr="00E51994">
        <w:t>—</w:t>
      </w:r>
      <w:r w:rsidRPr="00E51994">
        <w:rPr>
          <w:rStyle w:val="Emphasis"/>
        </w:rPr>
        <w:t>buying off</w:t>
      </w:r>
      <w:r w:rsidRPr="00E51994">
        <w:rPr>
          <w:rStyle w:val="StyleUnderline"/>
        </w:rPr>
        <w:t xml:space="preserve"> politicians, </w:t>
      </w:r>
      <w:r w:rsidRPr="00E51994">
        <w:rPr>
          <w:rStyle w:val="Emphasis"/>
        </w:rPr>
        <w:t>trashing</w:t>
      </w:r>
      <w:r w:rsidRPr="00E51994">
        <w:rPr>
          <w:rStyle w:val="StyleUnderline"/>
        </w:rPr>
        <w:t xml:space="preserve"> ecosystems, lobbying against </w:t>
      </w:r>
      <w:r w:rsidRPr="00E51994">
        <w:rPr>
          <w:rStyle w:val="Emphasis"/>
        </w:rPr>
        <w:t>environmental regulations</w:t>
      </w:r>
      <w:r w:rsidRPr="00E51994">
        <w:t xml:space="preserve">, </w:t>
      </w:r>
      <w:r w:rsidRPr="00E51994">
        <w:rPr>
          <w:rStyle w:val="StyleUnderline"/>
        </w:rPr>
        <w:t>even</w:t>
      </w:r>
      <w:r w:rsidRPr="00E51994">
        <w:t xml:space="preserve"> </w:t>
      </w:r>
      <w:r w:rsidRPr="00E51994">
        <w:rPr>
          <w:rStyle w:val="Emphasis"/>
        </w:rPr>
        <w:t>assassinating community leaders</w:t>
      </w:r>
      <w:r w:rsidRPr="00E51994">
        <w:t xml:space="preserve"> who stand in their way.</w:t>
      </w:r>
    </w:p>
    <w:p w14:paraId="17120459" w14:textId="77777777" w:rsidR="00B072C9" w:rsidRPr="00B072C9" w:rsidRDefault="00B072C9" w:rsidP="00B072C9"/>
    <w:p w14:paraId="77AAEE21" w14:textId="0F5AC7C2" w:rsidR="00B072C9" w:rsidRDefault="00B072C9" w:rsidP="00B072C9">
      <w:pPr>
        <w:pStyle w:val="Heading1"/>
      </w:pPr>
      <w:r>
        <w:lastRenderedPageBreak/>
        <w:t>1NR</w:t>
      </w:r>
    </w:p>
    <w:p w14:paraId="28AE2988" w14:textId="7CC9E4ED" w:rsidR="00B072C9" w:rsidRDefault="00B072C9" w:rsidP="00B072C9">
      <w:pPr>
        <w:pStyle w:val="Heading2"/>
      </w:pPr>
      <w:r>
        <w:lastRenderedPageBreak/>
        <w:t>T</w:t>
      </w:r>
    </w:p>
    <w:p w14:paraId="7F0FD9C5" w14:textId="77777777" w:rsidR="00B072C9" w:rsidRPr="00117104" w:rsidRDefault="00B072C9" w:rsidP="00B072C9">
      <w:pPr>
        <w:pStyle w:val="Heading3"/>
      </w:pPr>
      <w:r>
        <w:lastRenderedPageBreak/>
        <w:t xml:space="preserve">1NR Overview </w:t>
      </w:r>
    </w:p>
    <w:p w14:paraId="1E2267E2" w14:textId="77777777" w:rsidR="00B072C9" w:rsidRDefault="00B072C9" w:rsidP="00B072C9">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28F812C2" w14:textId="77777777" w:rsidR="00B072C9" w:rsidRPr="008B6B5F" w:rsidRDefault="00B072C9" w:rsidP="00B072C9">
      <w:proofErr w:type="spellStart"/>
      <w:r w:rsidRPr="008B6B5F">
        <w:rPr>
          <w:rStyle w:val="Style13ptBold"/>
        </w:rPr>
        <w:t>Beschle</w:t>
      </w:r>
      <w:proofErr w:type="spellEnd"/>
      <w:r w:rsidRPr="008B6B5F">
        <w:rPr>
          <w:rStyle w:val="Style13ptBold"/>
        </w:rPr>
        <w:t xml:space="preserve"> 87</w:t>
      </w:r>
      <w:r>
        <w:t xml:space="preserve"> (</w:t>
      </w:r>
      <w:r w:rsidRPr="008B6B5F">
        <w:t xml:space="preserve">Donald L. </w:t>
      </w:r>
      <w:proofErr w:type="spellStart"/>
      <w:r w:rsidRPr="00F165A1">
        <w:t>Beschle</w:t>
      </w:r>
      <w:proofErr w:type="spellEnd"/>
      <w:r w:rsidRPr="00F165A1">
        <w:t xml:space="preserve">- Associate Professor of Law, The John Marshall School of Law. B.A., 1973, Fordham University; J.D., 1976, New York University School of Law; LL.M., 1983, Temple University School of Law. March. CURRENT TOPIC IN ANTITRUST: "What, </w:t>
      </w:r>
      <w:proofErr w:type="gramStart"/>
      <w:r w:rsidRPr="00F165A1">
        <w:t>Never</w:t>
      </w:r>
      <w:proofErr w:type="gramEnd"/>
      <w:r w:rsidRPr="00F165A1">
        <w:t>? Well, Hardly Ever": Strict Antitrust Scrutiny as an Alternative to Per Se Antitrust Illegality., 38 Hastings L</w:t>
      </w:r>
      <w:r w:rsidRPr="008B6B5F">
        <w:t>.J. 471</w:t>
      </w:r>
      <w:r>
        <w:t>)</w:t>
      </w:r>
    </w:p>
    <w:p w14:paraId="4FF46528" w14:textId="77777777" w:rsidR="00B072C9" w:rsidRPr="00B07DFD" w:rsidRDefault="00B072C9" w:rsidP="00B072C9">
      <w:pPr>
        <w:rPr>
          <w:sz w:val="16"/>
        </w:rPr>
      </w:pPr>
      <w:r w:rsidRPr="00B07DFD">
        <w:rPr>
          <w:rStyle w:val="StyleUnderline"/>
        </w:rPr>
        <w:t>In response to recent attacks on per se rules, courts have clung to the term and to its absolutism by steadily narrowing the definitions of the types of behavior subject to those rules.</w:t>
      </w:r>
      <w:r w:rsidRPr="00B07DFD">
        <w:rPr>
          <w:sz w:val="16"/>
        </w:rPr>
        <w:t xml:space="preserve"> The result has been not only much confusion, with words being used to designate things far narrower than their commonly understood meanings, but also </w:t>
      </w:r>
      <w:r w:rsidRPr="00C9799B">
        <w:rPr>
          <w:rStyle w:val="StyleUnderline"/>
          <w:highlight w:val="cyan"/>
        </w:rPr>
        <w:t>the</w:t>
      </w:r>
      <w:r w:rsidRPr="00B07DFD">
        <w:rPr>
          <w:rStyle w:val="StyleUnderline"/>
        </w:rPr>
        <w:t xml:space="preserve"> application of </w:t>
      </w:r>
      <w:r w:rsidRPr="00C9799B">
        <w:rPr>
          <w:rStyle w:val="Emphasis"/>
          <w:highlight w:val="cyan"/>
        </w:rPr>
        <w:t>permissive</w:t>
      </w:r>
      <w:r w:rsidRPr="00C9799B">
        <w:rPr>
          <w:rStyle w:val="StyleUnderline"/>
          <w:highlight w:val="cyan"/>
        </w:rPr>
        <w:t xml:space="preserve"> rule of reason</w:t>
      </w:r>
      <w:r w:rsidRPr="00B07DFD">
        <w:rPr>
          <w:rStyle w:val="StyleUnderline"/>
        </w:rPr>
        <w:t xml:space="preserve"> treatment to some behavior which, while </w:t>
      </w:r>
      <w:r w:rsidRPr="00C9799B">
        <w:rPr>
          <w:rStyle w:val="Emphasis"/>
          <w:highlight w:val="cyan"/>
        </w:rPr>
        <w:t>not meriting</w:t>
      </w:r>
      <w:r w:rsidRPr="00B07DFD">
        <w:rPr>
          <w:rStyle w:val="StyleUnderline"/>
        </w:rPr>
        <w:t xml:space="preserve"> absolute </w:t>
      </w:r>
      <w:r w:rsidRPr="00C9799B">
        <w:rPr>
          <w:rStyle w:val="Emphasis"/>
          <w:highlight w:val="cyan"/>
        </w:rPr>
        <w:t>prohibition</w:t>
      </w:r>
      <w:r w:rsidRPr="00B07DFD">
        <w:rPr>
          <w:rStyle w:val="StyleUnderline"/>
        </w:rPr>
        <w:t xml:space="preserve">, clearly </w:t>
      </w:r>
      <w:r w:rsidRPr="00C9799B">
        <w:rPr>
          <w:rStyle w:val="StyleUnderline"/>
          <w:highlight w:val="cyan"/>
        </w:rPr>
        <w:t>deserves</w:t>
      </w:r>
      <w:r w:rsidRPr="00B07DFD">
        <w:rPr>
          <w:rStyle w:val="StyleUnderline"/>
        </w:rPr>
        <w:t xml:space="preserve"> careful </w:t>
      </w:r>
      <w:r w:rsidRPr="00C9799B">
        <w:rPr>
          <w:rStyle w:val="StyleUnderline"/>
          <w:highlight w:val="cyan"/>
        </w:rPr>
        <w:t xml:space="preserve">antitrust </w:t>
      </w:r>
      <w:r w:rsidRPr="00C9799B">
        <w:rPr>
          <w:rStyle w:val="Emphasis"/>
          <w:highlight w:val="cyan"/>
        </w:rPr>
        <w:t>analysis</w:t>
      </w:r>
      <w:r w:rsidRPr="00B07DFD">
        <w:rPr>
          <w:sz w:val="16"/>
        </w:rPr>
        <w:t>.</w:t>
      </w:r>
    </w:p>
    <w:p w14:paraId="6DD990B6" w14:textId="77777777" w:rsidR="00B072C9" w:rsidRPr="00B07DFD" w:rsidRDefault="00B072C9" w:rsidP="00B072C9">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C9799B">
        <w:rPr>
          <w:rStyle w:val="StyleUnderline"/>
          <w:highlight w:val="cyan"/>
        </w:rPr>
        <w:t>per se</w:t>
      </w:r>
      <w:r w:rsidRPr="00B07DFD">
        <w:rPr>
          <w:sz w:val="16"/>
        </w:rPr>
        <w:t xml:space="preserve">." However, </w:t>
      </w:r>
      <w:r w:rsidRPr="00C003E2">
        <w:rPr>
          <w:sz w:val="16"/>
        </w:rPr>
        <w:t xml:space="preserve">since </w:t>
      </w:r>
      <w:r w:rsidRPr="00C003E2">
        <w:rPr>
          <w:rStyle w:val="StyleUnderline"/>
        </w:rPr>
        <w:t xml:space="preserve">terms </w:t>
      </w:r>
      <w:r w:rsidRPr="00C9799B">
        <w:rPr>
          <w:rStyle w:val="StyleUnderline"/>
          <w:highlight w:val="cyan"/>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C9799B">
        <w:rPr>
          <w:rStyle w:val="Emphasis"/>
          <w:highlight w:val="cyan"/>
        </w:rPr>
        <w:t>precise meanings</w:t>
      </w:r>
      <w:r w:rsidRPr="00C9799B">
        <w:rPr>
          <w:rStyle w:val="StyleUnderline"/>
          <w:highlight w:val="cyan"/>
        </w:rPr>
        <w:t>, but also</w:t>
      </w:r>
      <w:r w:rsidRPr="00B07DFD">
        <w:rPr>
          <w:sz w:val="16"/>
        </w:rPr>
        <w:t xml:space="preserve"> more </w:t>
      </w:r>
      <w:r w:rsidRPr="00C9799B">
        <w:rPr>
          <w:rStyle w:val="Emphasis"/>
          <w:highlight w:val="cyan"/>
        </w:rPr>
        <w:t>general attitudes</w:t>
      </w:r>
      <w:r w:rsidRPr="00C9799B">
        <w:rPr>
          <w:rStyle w:val="StyleUnderline"/>
          <w:highlight w:val="cyan"/>
        </w:rPr>
        <w:t>,</w:t>
      </w:r>
      <w:r w:rsidRPr="00B07DFD">
        <w:rPr>
          <w:sz w:val="16"/>
        </w:rPr>
        <w:t xml:space="preserve"> "</w:t>
      </w:r>
      <w:r w:rsidRPr="00C9799B">
        <w:rPr>
          <w:rStyle w:val="StyleUnderline"/>
          <w:highlight w:val="cyan"/>
        </w:rPr>
        <w:t>per se</w:t>
      </w:r>
      <w:r w:rsidRPr="00B07DFD">
        <w:rPr>
          <w:rStyle w:val="StyleUnderline"/>
        </w:rPr>
        <w:t>"</w:t>
      </w:r>
      <w:r w:rsidRPr="00B07DFD">
        <w:rPr>
          <w:sz w:val="16"/>
        </w:rPr>
        <w:t xml:space="preserve"> must be replaced with a term which </w:t>
      </w:r>
      <w:r w:rsidRPr="00C9799B">
        <w:rPr>
          <w:rStyle w:val="StyleUnderline"/>
          <w:highlight w:val="cyan"/>
        </w:rPr>
        <w:t xml:space="preserve">does not carry the </w:t>
      </w:r>
      <w:r w:rsidRPr="00C9799B">
        <w:rPr>
          <w:rStyle w:val="Emphasis"/>
          <w:highlight w:val="cyan"/>
        </w:rPr>
        <w:t>permissive connotations</w:t>
      </w:r>
      <w:r w:rsidRPr="00B07DFD">
        <w:rPr>
          <w:rStyle w:val="StyleUnderline"/>
        </w:rPr>
        <w:t xml:space="preserve"> which have become </w:t>
      </w:r>
      <w:r w:rsidRPr="00C9799B">
        <w:rPr>
          <w:rStyle w:val="StyleUnderline"/>
          <w:highlight w:val="cyan"/>
        </w:rPr>
        <w:t>associated with</w:t>
      </w:r>
      <w:r w:rsidRPr="00B07DFD">
        <w:rPr>
          <w:rStyle w:val="StyleUnderline"/>
        </w:rPr>
        <w:t xml:space="preserve"> the "</w:t>
      </w:r>
      <w:r w:rsidRPr="00C9799B">
        <w:rPr>
          <w:rStyle w:val="StyleUnderline"/>
          <w:highlight w:val="cyan"/>
        </w:rPr>
        <w:t>rule of reason</w:t>
      </w:r>
      <w:r w:rsidRPr="00B07DFD">
        <w:rPr>
          <w:rStyle w:val="StyleUnderline"/>
        </w:rPr>
        <w:t>."</w:t>
      </w:r>
    </w:p>
    <w:p w14:paraId="4E918682" w14:textId="77777777" w:rsidR="00B072C9" w:rsidRDefault="00B072C9" w:rsidP="00B072C9">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C9799B">
        <w:rPr>
          <w:rStyle w:val="StyleUnderline"/>
          <w:highlight w:val="cyan"/>
        </w:rPr>
        <w:t>When</w:t>
      </w:r>
      <w:r w:rsidRPr="00B07DFD">
        <w:rPr>
          <w:rStyle w:val="StyleUnderline"/>
        </w:rPr>
        <w:t xml:space="preserve"> faced with </w:t>
      </w:r>
      <w:r w:rsidRPr="00C9799B">
        <w:rPr>
          <w:rStyle w:val="StyleUnderline"/>
          <w:highlight w:val="cyan"/>
        </w:rPr>
        <w:t>conduct</w:t>
      </w:r>
      <w:r w:rsidRPr="00B07DFD">
        <w:rPr>
          <w:rStyle w:val="StyleUnderline"/>
        </w:rPr>
        <w:t xml:space="preserve"> which </w:t>
      </w:r>
      <w:r w:rsidRPr="00C9799B">
        <w:rPr>
          <w:rStyle w:val="StyleUnderline"/>
          <w:highlight w:val="cyan"/>
        </w:rPr>
        <w:t>would</w:t>
      </w:r>
      <w:r w:rsidRPr="00C9799B">
        <w:rPr>
          <w:sz w:val="16"/>
          <w:highlight w:val="cyan"/>
        </w:rPr>
        <w:t xml:space="preserve"> </w:t>
      </w:r>
      <w:r w:rsidRPr="00C9799B">
        <w:rPr>
          <w:rStyle w:val="Emphasis"/>
          <w:highlight w:val="cyan"/>
        </w:rPr>
        <w:t>traditionally</w:t>
      </w:r>
      <w:r w:rsidRPr="00C9799B">
        <w:rPr>
          <w:sz w:val="16"/>
          <w:highlight w:val="cyan"/>
        </w:rPr>
        <w:t xml:space="preserve"> </w:t>
      </w:r>
      <w:r w:rsidRPr="00C9799B">
        <w:rPr>
          <w:rStyle w:val="StyleUnderline"/>
          <w:highlight w:val="cyan"/>
        </w:rPr>
        <w:t>be</w:t>
      </w:r>
      <w:r w:rsidRPr="00B07DFD">
        <w:rPr>
          <w:rStyle w:val="StyleUnderline"/>
        </w:rPr>
        <w:t xml:space="preserve"> labelled </w:t>
      </w:r>
      <w:r w:rsidRPr="00C9799B">
        <w:rPr>
          <w:rStyle w:val="StyleUnderline"/>
          <w:highlight w:val="cyan"/>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C9799B">
        <w:rPr>
          <w:rStyle w:val="StyleUnderline"/>
          <w:highlight w:val="cyan"/>
        </w:rPr>
        <w:t>courts</w:t>
      </w:r>
      <w:r w:rsidRPr="00C003E2">
        <w:rPr>
          <w:rStyle w:val="StyleUnderline"/>
        </w:rPr>
        <w:t xml:space="preserve"> should</w:t>
      </w:r>
      <w:r w:rsidRPr="00B07DFD">
        <w:rPr>
          <w:rStyle w:val="StyleUnderline"/>
        </w:rPr>
        <w:t xml:space="preserve"> </w:t>
      </w:r>
      <w:r w:rsidRPr="00C9799B">
        <w:rPr>
          <w:rStyle w:val="StyleUnderline"/>
          <w:highlight w:val="cyan"/>
        </w:rPr>
        <w:t>apply</w:t>
      </w:r>
      <w:r w:rsidRPr="00B07DFD">
        <w:rPr>
          <w:rStyle w:val="StyleUnderline"/>
        </w:rPr>
        <w:t xml:space="preserve"> strict antitrust </w:t>
      </w:r>
      <w:r w:rsidRPr="00C9799B">
        <w:rPr>
          <w:rStyle w:val="Emphasis"/>
          <w:highlight w:val="cyan"/>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C9799B">
        <w:rPr>
          <w:rStyle w:val="Emphasis"/>
          <w:highlight w:val="cyan"/>
        </w:rPr>
        <w:t>replacing</w:t>
      </w:r>
      <w:r w:rsidRPr="00B07DFD">
        <w:rPr>
          <w:rStyle w:val="StyleUnderline"/>
        </w:rPr>
        <w:t xml:space="preserve"> a system which places absolute </w:t>
      </w:r>
      <w:r w:rsidRPr="00C9799B">
        <w:rPr>
          <w:rStyle w:val="Emphasis"/>
          <w:highlight w:val="cyan"/>
        </w:rPr>
        <w:t>prohibitions</w:t>
      </w:r>
      <w:r w:rsidRPr="00C9799B">
        <w:rPr>
          <w:rStyle w:val="StyleUnderline"/>
          <w:highlight w:val="cyan"/>
        </w:rPr>
        <w:t xml:space="preserve"> on</w:t>
      </w:r>
      <w:r w:rsidRPr="00B07DFD">
        <w:rPr>
          <w:sz w:val="16"/>
        </w:rPr>
        <w:t xml:space="preserve"> types of </w:t>
      </w:r>
      <w:r w:rsidRPr="00C9799B">
        <w:rPr>
          <w:rStyle w:val="StyleUnderline"/>
          <w:highlight w:val="cyan"/>
        </w:rPr>
        <w:t>conduct</w:t>
      </w:r>
      <w:r w:rsidRPr="00B07DFD">
        <w:rPr>
          <w:sz w:val="16"/>
        </w:rPr>
        <w:t xml:space="preserve"> which can be defined so narrowly as to be irrelevant </w:t>
      </w:r>
      <w:r w:rsidRPr="00C9799B">
        <w:rPr>
          <w:rStyle w:val="StyleUnderline"/>
          <w:highlight w:val="cyan"/>
        </w:rPr>
        <w:t>with</w:t>
      </w:r>
      <w:r w:rsidRPr="00B07DFD">
        <w:rPr>
          <w:rStyle w:val="StyleUnderline"/>
        </w:rPr>
        <w:t xml:space="preserve"> a system which places, </w:t>
      </w:r>
      <w:r w:rsidRPr="00C9799B">
        <w:rPr>
          <w:rStyle w:val="Emphasis"/>
          <w:highlight w:val="cyan"/>
        </w:rPr>
        <w:t>not</w:t>
      </w:r>
      <w:r w:rsidRPr="00B07DFD">
        <w:rPr>
          <w:rStyle w:val="StyleUnderline"/>
        </w:rPr>
        <w:t xml:space="preserve"> absolute </w:t>
      </w:r>
      <w:r w:rsidRPr="00C9799B">
        <w:rPr>
          <w:rStyle w:val="Emphasis"/>
          <w:highlight w:val="cyan"/>
        </w:rPr>
        <w:t>prohibitions</w:t>
      </w:r>
      <w:r w:rsidRPr="00C9799B">
        <w:rPr>
          <w:rStyle w:val="StyleUnderline"/>
          <w:highlight w:val="cyan"/>
        </w:rPr>
        <w:t>, but</w:t>
      </w:r>
      <w:r w:rsidRPr="00B07DFD">
        <w:rPr>
          <w:rStyle w:val="StyleUnderline"/>
        </w:rPr>
        <w:t xml:space="preserve"> heavy negative </w:t>
      </w:r>
      <w:r w:rsidRPr="00C9799B">
        <w:rPr>
          <w:rStyle w:val="Emphasis"/>
          <w:highlight w:val="cyan"/>
        </w:rPr>
        <w:t>presumptions</w:t>
      </w:r>
      <w:r w:rsidRPr="00B07DFD">
        <w:rPr>
          <w:rStyle w:val="StyleUnderline"/>
        </w:rPr>
        <w:t>, on a larger set of behaviors</w:t>
      </w:r>
      <w:r w:rsidRPr="00B07DFD">
        <w:rPr>
          <w:sz w:val="16"/>
        </w:rPr>
        <w:t>, strict scrutiny should, on the whole, lead to more vigorous antitrust enforcement.</w:t>
      </w:r>
    </w:p>
    <w:p w14:paraId="3FE214C0" w14:textId="05630EDA" w:rsidR="00B072C9" w:rsidRDefault="00B072C9" w:rsidP="00B072C9">
      <w:pPr>
        <w:pStyle w:val="Heading3"/>
      </w:pPr>
      <w:r>
        <w:lastRenderedPageBreak/>
        <w:t>AT: W/M</w:t>
      </w:r>
    </w:p>
    <w:p w14:paraId="5F42D653" w14:textId="77777777" w:rsidR="00B072C9" w:rsidRDefault="00B072C9" w:rsidP="00B072C9"/>
    <w:p w14:paraId="2225206C" w14:textId="77777777" w:rsidR="00B072C9" w:rsidRDefault="00B072C9" w:rsidP="00B072C9">
      <w:pPr>
        <w:pStyle w:val="Heading4"/>
      </w:pPr>
      <w:r>
        <w:t xml:space="preserve">Per se is akin to a </w:t>
      </w:r>
      <w:r w:rsidRPr="00AD1722">
        <w:rPr>
          <w:u w:val="single"/>
        </w:rPr>
        <w:t>speed limit</w:t>
      </w:r>
      <w:r>
        <w:t xml:space="preserve"> whereas the rule of reason is akin to weighing whether a driver drove unreasonably fast and if that had negative effects </w:t>
      </w:r>
    </w:p>
    <w:p w14:paraId="055982CA" w14:textId="77777777" w:rsidR="00B072C9" w:rsidRPr="00907B91" w:rsidRDefault="00B072C9" w:rsidP="00B072C9">
      <w:proofErr w:type="spellStart"/>
      <w:r w:rsidRPr="008D40D3">
        <w:rPr>
          <w:rStyle w:val="Style13ptBold"/>
        </w:rPr>
        <w:t>Sucke</w:t>
      </w:r>
      <w:proofErr w:type="spellEnd"/>
      <w:r w:rsidRPr="008D40D3">
        <w:rPr>
          <w:rStyle w:val="Style13ptBold"/>
        </w:rPr>
        <w:t xml:space="preserve"> 9</w:t>
      </w:r>
      <w:r>
        <w:t xml:space="preserve">, Associate Professor of Law @ U-Tenn (Maurice, “Does the Rule of Reason Violate the Rule of </w:t>
      </w:r>
      <w:proofErr w:type="gramStart"/>
      <w:r>
        <w:t>Law?,</w:t>
      </w:r>
      <w:proofErr w:type="gramEnd"/>
      <w:r>
        <w:t>” UC Davis Law Review, Lexis)</w:t>
      </w:r>
    </w:p>
    <w:p w14:paraId="55FB31A9" w14:textId="77777777" w:rsidR="00B072C9" w:rsidRDefault="00B072C9" w:rsidP="00B072C9">
      <w:r>
        <w:t xml:space="preserve">But who has created this predicament? The Supreme Court. Over the past ninety years, the Court has supplied the Sherman Antitrust Act’s legal standards. In determining the legality of restraints of trade, the Supreme Court generally employs either a per se or rule-of-reason standard.10 Under the Court’s per se illegal rule, certain restraints of trade are deemed illegal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1A7FC5">
        <w:rPr>
          <w:rStyle w:val="StyleUnderline"/>
        </w:rPr>
        <w:t>Under the per se rule, once a plaintiff proves an</w:t>
      </w:r>
      <w:r>
        <w:rPr>
          <w:rStyle w:val="StyleUnderline"/>
        </w:rPr>
        <w:t xml:space="preserve"> </w:t>
      </w:r>
      <w:r w:rsidRPr="001A7FC5">
        <w:rPr>
          <w:rStyle w:val="StyleUnderline"/>
        </w:rPr>
        <w:t>agreement among competitors to engage in the prohibited conduct,</w:t>
      </w:r>
      <w:r>
        <w:rPr>
          <w:rStyle w:val="StyleUnderline"/>
        </w:rPr>
        <w:t xml:space="preserve"> </w:t>
      </w:r>
      <w:r w:rsidRPr="001A7FC5">
        <w:rPr>
          <w:rStyle w:val="StyleUnderline"/>
        </w:rPr>
        <w:t>the plaintiff wins</w:t>
      </w:r>
      <w:r>
        <w:t xml:space="preserve">.12 </w:t>
      </w:r>
      <w:r w:rsidRPr="001A7FC5">
        <w:rPr>
          <w:rStyle w:val="StyleUnderline"/>
        </w:rPr>
        <w:t>But the Court evaluates all other restraints under</w:t>
      </w:r>
      <w:r>
        <w:rPr>
          <w:rStyle w:val="StyleUnderline"/>
        </w:rPr>
        <w:t xml:space="preserve"> </w:t>
      </w:r>
      <w:r w:rsidRPr="001A7FC5">
        <w:rPr>
          <w:rStyle w:val="StyleUnderline"/>
        </w:rPr>
        <w:t>the rule of reason. This standard involves a f</w:t>
      </w:r>
      <w:r w:rsidRPr="003907E9">
        <w:rPr>
          <w:rStyle w:val="StyleUnderline"/>
        </w:rPr>
        <w:t>lexible factual inquiry into a restraint’s overall competitive effect and “the facts peculiar to the business, the history of the restraint, and the reasons why it was imposed.</w:t>
      </w:r>
      <w:r w:rsidRPr="003907E9">
        <w:t>”13 The rule of reason also “varies in focus and detail depending on the nature of the agreement and market circumstances.”14 “Under this rule the fact finder weighs all of the circumstances of a case in deciding whether a restrictive practice should be prohibited as</w:t>
      </w:r>
      <w:r>
        <w:t xml:space="preserve"> imposing an unreasonable restraint on competition.”15 </w:t>
      </w:r>
      <w:r w:rsidRPr="001A7FC5">
        <w:rPr>
          <w:rStyle w:val="StyleUnderline"/>
        </w:rPr>
        <w:t>Despite its label</w:t>
      </w:r>
      <w:r>
        <w:t xml:space="preserve">, </w:t>
      </w:r>
      <w:r w:rsidRPr="00C9799B">
        <w:rPr>
          <w:rStyle w:val="Emphasis"/>
          <w:highlight w:val="cyan"/>
        </w:rPr>
        <w:t>the rule of reason is not</w:t>
      </w:r>
      <w:r w:rsidRPr="001A7FC5">
        <w:rPr>
          <w:rStyle w:val="Emphasis"/>
        </w:rPr>
        <w:t xml:space="preserve"> a directive</w:t>
      </w:r>
      <w:r>
        <w:t xml:space="preserve"> </w:t>
      </w:r>
      <w:r w:rsidRPr="001A7FC5">
        <w:rPr>
          <w:rStyle w:val="Emphasis"/>
        </w:rPr>
        <w:t xml:space="preserve">defined </w:t>
      </w:r>
      <w:r w:rsidRPr="00C9799B">
        <w:rPr>
          <w:rStyle w:val="Emphasis"/>
          <w:highlight w:val="cyan"/>
        </w:rPr>
        <w:t>ex ante</w:t>
      </w:r>
      <w:r>
        <w:t xml:space="preserve"> (</w:t>
      </w:r>
      <w:r w:rsidRPr="00C9799B">
        <w:rPr>
          <w:rStyle w:val="Emphasis"/>
          <w:highlight w:val="cyan"/>
        </w:rPr>
        <w:t>such as a speeding</w:t>
      </w:r>
      <w:r w:rsidRPr="00C9799B">
        <w:rPr>
          <w:highlight w:val="cyan"/>
        </w:rPr>
        <w:t xml:space="preserve"> </w:t>
      </w:r>
      <w:r w:rsidRPr="00C9799B">
        <w:rPr>
          <w:rStyle w:val="Emphasis"/>
          <w:highlight w:val="cyan"/>
        </w:rPr>
        <w:t>limit</w:t>
      </w:r>
      <w:r>
        <w:t xml:space="preserve">).16 </w:t>
      </w:r>
      <w:r w:rsidRPr="00C9799B">
        <w:rPr>
          <w:rStyle w:val="Emphasis"/>
          <w:highlight w:val="cyan"/>
        </w:rPr>
        <w:t>Instead,</w:t>
      </w:r>
      <w:r w:rsidRPr="001A7FC5">
        <w:rPr>
          <w:rStyle w:val="StyleUnderline"/>
        </w:rPr>
        <w:t xml:space="preserve"> </w:t>
      </w:r>
      <w:r w:rsidRPr="00C9799B">
        <w:rPr>
          <w:rStyle w:val="StyleUnderline"/>
          <w:highlight w:val="cyan"/>
        </w:rPr>
        <w:t xml:space="preserve">the term embraces </w:t>
      </w:r>
      <w:proofErr w:type="spellStart"/>
      <w:r w:rsidRPr="00C9799B">
        <w:rPr>
          <w:rStyle w:val="StyleUnderline"/>
          <w:highlight w:val="cyan"/>
        </w:rPr>
        <w:t>antitrust’s</w:t>
      </w:r>
      <w:proofErr w:type="spellEnd"/>
      <w:r w:rsidRPr="00C9799B">
        <w:rPr>
          <w:rStyle w:val="StyleUnderline"/>
          <w:highlight w:val="cyan"/>
        </w:rPr>
        <w:t xml:space="preserve"> most </w:t>
      </w:r>
      <w:r w:rsidRPr="00C9799B">
        <w:rPr>
          <w:rStyle w:val="Emphasis"/>
          <w:highlight w:val="cyan"/>
        </w:rPr>
        <w:t>vague and open-ended principles</w:t>
      </w:r>
      <w:r w:rsidRPr="003907E9">
        <w:t>,</w:t>
      </w:r>
      <w:r w:rsidRPr="00C9799B">
        <w:rPr>
          <w:highlight w:val="cyan"/>
        </w:rPr>
        <w:t xml:space="preserve"> </w:t>
      </w:r>
      <w:r w:rsidRPr="00C9799B">
        <w:rPr>
          <w:rStyle w:val="Emphasis"/>
          <w:highlight w:val="cyan"/>
        </w:rPr>
        <w:t>making</w:t>
      </w:r>
      <w:r>
        <w:t xml:space="preserve"> prospective </w:t>
      </w:r>
      <w:r w:rsidRPr="00C9799B">
        <w:rPr>
          <w:rStyle w:val="Emphasis"/>
          <w:highlight w:val="cyan"/>
        </w:rPr>
        <w:t>compliance</w:t>
      </w:r>
      <w:r>
        <w:t xml:space="preserve"> with its requirements </w:t>
      </w:r>
      <w:r w:rsidRPr="00C9799B">
        <w:rPr>
          <w:rStyle w:val="Emphasis"/>
          <w:highlight w:val="cyan"/>
        </w:rPr>
        <w:t>exceedingly difficult</w:t>
      </w:r>
      <w:r w:rsidRPr="00C9799B">
        <w:rPr>
          <w:highlight w:val="cyan"/>
        </w:rPr>
        <w:t>.</w:t>
      </w:r>
    </w:p>
    <w:p w14:paraId="20ACF5AA" w14:textId="77777777" w:rsidR="00B072C9" w:rsidRDefault="00B072C9" w:rsidP="00B072C9"/>
    <w:p w14:paraId="2659495C" w14:textId="77777777" w:rsidR="00B072C9" w:rsidRPr="00A53A9E" w:rsidRDefault="00B072C9" w:rsidP="00B072C9">
      <w:pPr>
        <w:keepNext/>
        <w:keepLines/>
        <w:spacing w:before="40" w:after="0"/>
        <w:outlineLvl w:val="3"/>
        <w:rPr>
          <w:rFonts w:eastAsiaTheme="majorEastAsia" w:cstheme="majorBidi"/>
          <w:b/>
          <w:iCs/>
          <w:sz w:val="26"/>
        </w:rPr>
      </w:pPr>
      <w:r>
        <w:rPr>
          <w:rFonts w:eastAsiaTheme="majorEastAsia" w:cstheme="majorBidi"/>
          <w:b/>
          <w:iCs/>
          <w:sz w:val="26"/>
        </w:rPr>
        <w:t xml:space="preserve">Per se is the only way to prohibit </w:t>
      </w:r>
      <w:r w:rsidRPr="00667BDC">
        <w:rPr>
          <w:rFonts w:eastAsiaTheme="majorEastAsia" w:cstheme="majorBidi"/>
          <w:b/>
          <w:i/>
          <w:sz w:val="26"/>
          <w:u w:val="single"/>
        </w:rPr>
        <w:t xml:space="preserve">practices </w:t>
      </w:r>
    </w:p>
    <w:p w14:paraId="4A6016A7" w14:textId="77777777" w:rsidR="00B072C9" w:rsidRPr="00A53A9E" w:rsidRDefault="00B072C9" w:rsidP="00B072C9">
      <w:r w:rsidRPr="002D345B">
        <w:rPr>
          <w:rStyle w:val="Style13ptBold"/>
        </w:rPr>
        <w:t>Cooter 94</w:t>
      </w:r>
      <w:r>
        <w:t xml:space="preserve"> (</w:t>
      </w:r>
      <w:r w:rsidRPr="00A53A9E">
        <w:t xml:space="preserve">Robert </w:t>
      </w:r>
      <w:r w:rsidRPr="002D345B">
        <w:t>Cooter-Prof</w:t>
      </w:r>
      <w:r w:rsidRPr="00A53A9E">
        <w:t xml:space="preserve"> of Law, </w:t>
      </w:r>
      <w:proofErr w:type="spellStart"/>
      <w:r w:rsidRPr="00A53A9E">
        <w:t>Boalt</w:t>
      </w:r>
      <w:proofErr w:type="spellEnd"/>
      <w:r w:rsidRPr="00A53A9E">
        <w:t xml:space="preserve"> Hall, School of Law, University of California at Berkeley. EPSTEIN/TITLE VII SYMPOSIUM: “Market Affirmative Action,” 31 San Diego L. Rev. 133</w:t>
      </w:r>
      <w:r>
        <w:t>)</w:t>
      </w:r>
    </w:p>
    <w:p w14:paraId="6351E267" w14:textId="77777777" w:rsidR="00B072C9" w:rsidRPr="00A53A9E" w:rsidRDefault="00B072C9" w:rsidP="00B072C9">
      <w:pPr>
        <w:rPr>
          <w:sz w:val="16"/>
        </w:rPr>
      </w:pPr>
      <w:r w:rsidRPr="00A53A9E">
        <w:rPr>
          <w:sz w:val="16"/>
        </w:rPr>
        <w:t xml:space="preserve">Although cartels are inherently unstable, </w:t>
      </w:r>
      <w:r w:rsidRPr="00164F93">
        <w:rPr>
          <w:u w:val="single"/>
        </w:rPr>
        <w:t xml:space="preserve">the U.S. </w:t>
      </w:r>
      <w:r w:rsidRPr="00C9799B">
        <w:rPr>
          <w:highlight w:val="cyan"/>
          <w:u w:val="single"/>
        </w:rPr>
        <w:t xml:space="preserve">antitrust </w:t>
      </w:r>
      <w:r w:rsidRPr="00667BDC">
        <w:rPr>
          <w:u w:val="single"/>
        </w:rPr>
        <w:t>framework</w:t>
      </w:r>
      <w:r w:rsidRPr="00667BDC">
        <w:rPr>
          <w:sz w:val="16"/>
        </w:rPr>
        <w:t xml:space="preserve"> does</w:t>
      </w:r>
      <w:r w:rsidRPr="00A53A9E">
        <w:rPr>
          <w:sz w:val="16"/>
        </w:rPr>
        <w:t xml:space="preserve"> not merely withhold enforcement from contracts to create cartels. In addition, the original U.S. legislation, which was enacted at the end of the nineteenth century, </w:t>
      </w:r>
      <w:r w:rsidRPr="00C9799B">
        <w:rPr>
          <w:highlight w:val="cyan"/>
          <w:u w:val="single"/>
        </w:rPr>
        <w:t>outlaws cartels</w:t>
      </w:r>
      <w:r w:rsidRPr="00A53A9E">
        <w:rPr>
          <w:u w:val="single"/>
        </w:rPr>
        <w:t xml:space="preserve"> and other "conspiracies against trade</w:t>
      </w:r>
      <w:r w:rsidRPr="00A53A9E">
        <w:rPr>
          <w:sz w:val="16"/>
        </w:rPr>
        <w:t xml:space="preserve">." </w:t>
      </w:r>
      <w:proofErr w:type="gramStart"/>
      <w:r w:rsidRPr="00A53A9E">
        <w:rPr>
          <w:sz w:val="16"/>
        </w:rPr>
        <w:t xml:space="preserve">46  </w:t>
      </w:r>
      <w:r w:rsidRPr="00C9799B">
        <w:rPr>
          <w:highlight w:val="cyan"/>
          <w:u w:val="single"/>
        </w:rPr>
        <w:t>The</w:t>
      </w:r>
      <w:proofErr w:type="gramEnd"/>
      <w:r w:rsidRPr="00C9799B">
        <w:rPr>
          <w:highlight w:val="cyan"/>
          <w:u w:val="single"/>
        </w:rPr>
        <w:t xml:space="preserve"> courts</w:t>
      </w:r>
      <w:r w:rsidRPr="00A53A9E">
        <w:rPr>
          <w:u w:val="single"/>
        </w:rPr>
        <w:t xml:space="preserve"> have </w:t>
      </w:r>
      <w:r w:rsidRPr="00667BDC">
        <w:rPr>
          <w:u w:val="single"/>
        </w:rPr>
        <w:t xml:space="preserve">interpreted the law to </w:t>
      </w:r>
      <w:r w:rsidRPr="00C9799B">
        <w:rPr>
          <w:b/>
          <w:iCs/>
          <w:highlight w:val="cyan"/>
          <w:u w:val="single"/>
          <w:bdr w:val="single" w:sz="12" w:space="0" w:color="auto"/>
        </w:rPr>
        <w:t>prohibit certain</w:t>
      </w:r>
      <w:r w:rsidRPr="00A53A9E">
        <w:rPr>
          <w:sz w:val="16"/>
        </w:rPr>
        <w:t xml:space="preserve"> collusive </w:t>
      </w:r>
      <w:r w:rsidRPr="00C9799B">
        <w:rPr>
          <w:b/>
          <w:iCs/>
          <w:highlight w:val="cyan"/>
          <w:u w:val="single"/>
          <w:bdr w:val="single" w:sz="12" w:space="0" w:color="auto"/>
        </w:rPr>
        <w:t>practices ("per se prohibitions</w:t>
      </w:r>
      <w:r w:rsidRPr="00A53A9E">
        <w:rPr>
          <w:sz w:val="16"/>
        </w:rPr>
        <w:t xml:space="preserve">"), </w:t>
      </w:r>
      <w:r w:rsidRPr="00C9799B">
        <w:rPr>
          <w:highlight w:val="cyan"/>
          <w:u w:val="single"/>
        </w:rPr>
        <w:t>such as</w:t>
      </w:r>
      <w:r w:rsidRPr="00AA22A3">
        <w:rPr>
          <w:u w:val="single"/>
        </w:rPr>
        <w:t xml:space="preserve"> retail </w:t>
      </w:r>
      <w:r w:rsidRPr="00C9799B">
        <w:rPr>
          <w:highlight w:val="cyan"/>
          <w:u w:val="single"/>
        </w:rPr>
        <w:t>price maintenance, regardless of whether collusion occurred in fact</w:t>
      </w:r>
      <w:r w:rsidRPr="00A53A9E">
        <w:rPr>
          <w:sz w:val="16"/>
        </w:rPr>
        <w:t xml:space="preserve">. </w:t>
      </w:r>
      <w:proofErr w:type="gramStart"/>
      <w:r w:rsidRPr="00A53A9E">
        <w:rPr>
          <w:sz w:val="16"/>
        </w:rPr>
        <w:t>47  These</w:t>
      </w:r>
      <w:proofErr w:type="gramEnd"/>
      <w:r w:rsidRPr="00A53A9E">
        <w:rPr>
          <w:sz w:val="16"/>
        </w:rPr>
        <w:t xml:space="preserve"> prohibitions greatly increase the difficulty of sustaining a cartel. </w:t>
      </w:r>
      <w:proofErr w:type="gramStart"/>
      <w:r w:rsidRPr="00A53A9E">
        <w:rPr>
          <w:sz w:val="16"/>
        </w:rPr>
        <w:t>48  Similarly</w:t>
      </w:r>
      <w:proofErr w:type="gramEnd"/>
      <w:r w:rsidRPr="00A53A9E">
        <w:rPr>
          <w:sz w:val="16"/>
        </w:rPr>
        <w:t xml:space="preserve">, U.S. civil rights laws prohibit business practices involving "disparate treatment" of those persons belonging to any one or more protected classes. </w:t>
      </w:r>
      <w:proofErr w:type="gramStart"/>
      <w:r w:rsidRPr="00A53A9E">
        <w:rPr>
          <w:sz w:val="16"/>
        </w:rPr>
        <w:t>49  The</w:t>
      </w:r>
      <w:proofErr w:type="gramEnd"/>
      <w:r w:rsidRPr="00A53A9E">
        <w:rPr>
          <w:sz w:val="16"/>
        </w:rPr>
        <w:t xml:space="preserve"> illegality of conducting certain business transactions with the intent to discriminate greatly increases the difficulties involved in explicit discrimination, especially in large organizations.</w:t>
      </w:r>
    </w:p>
    <w:p w14:paraId="57676C2C" w14:textId="77777777" w:rsidR="00B072C9" w:rsidRPr="00A53A9E" w:rsidRDefault="00B072C9" w:rsidP="00B072C9">
      <w:pPr>
        <w:rPr>
          <w:sz w:val="16"/>
        </w:rPr>
      </w:pPr>
    </w:p>
    <w:p w14:paraId="35ADBD42" w14:textId="77777777" w:rsidR="00B072C9" w:rsidRPr="00626D89" w:rsidRDefault="00B072C9" w:rsidP="00B072C9">
      <w:pPr>
        <w:keepNext/>
        <w:keepLines/>
        <w:spacing w:before="40" w:after="0"/>
        <w:outlineLvl w:val="3"/>
        <w:rPr>
          <w:rFonts w:eastAsiaTheme="majorEastAsia" w:cstheme="majorBidi"/>
          <w:b/>
          <w:iCs/>
          <w:sz w:val="26"/>
        </w:rPr>
      </w:pPr>
      <w:r>
        <w:rPr>
          <w:rFonts w:eastAsiaTheme="majorEastAsia" w:cstheme="majorBidi"/>
          <w:b/>
          <w:iCs/>
          <w:sz w:val="26"/>
        </w:rPr>
        <w:t xml:space="preserve">The contrast is stark: per se is a </w:t>
      </w:r>
      <w:r w:rsidRPr="001C1B4F">
        <w:rPr>
          <w:rFonts w:eastAsiaTheme="majorEastAsia" w:cstheme="majorBidi"/>
          <w:b/>
          <w:iCs/>
          <w:sz w:val="26"/>
          <w:u w:val="single"/>
        </w:rPr>
        <w:t>bright line</w:t>
      </w:r>
      <w:r>
        <w:rPr>
          <w:rFonts w:eastAsiaTheme="majorEastAsia" w:cstheme="majorBidi"/>
          <w:b/>
          <w:iCs/>
          <w:sz w:val="26"/>
        </w:rPr>
        <w:t xml:space="preserve">; rule of reason is a </w:t>
      </w:r>
      <w:r w:rsidRPr="001C1B4F">
        <w:rPr>
          <w:rFonts w:eastAsiaTheme="majorEastAsia" w:cstheme="majorBidi"/>
          <w:b/>
          <w:iCs/>
          <w:sz w:val="26"/>
          <w:u w:val="single"/>
        </w:rPr>
        <w:t>balancing test</w:t>
      </w:r>
      <w:r>
        <w:rPr>
          <w:rFonts w:eastAsiaTheme="majorEastAsia" w:cstheme="majorBidi"/>
          <w:b/>
          <w:iCs/>
          <w:sz w:val="26"/>
        </w:rPr>
        <w:t xml:space="preserve"> </w:t>
      </w:r>
    </w:p>
    <w:p w14:paraId="65426EAE" w14:textId="77777777" w:rsidR="00B072C9" w:rsidRPr="00626D89" w:rsidRDefault="00B072C9" w:rsidP="00B072C9">
      <w:pPr>
        <w:rPr>
          <w:szCs w:val="24"/>
        </w:rPr>
      </w:pPr>
      <w:r w:rsidRPr="00626D89">
        <w:rPr>
          <w:b/>
          <w:bCs/>
          <w:sz w:val="26"/>
        </w:rPr>
        <w:t>Doherty 89</w:t>
      </w:r>
      <w:r w:rsidRPr="00626D89">
        <w:rPr>
          <w:szCs w:val="24"/>
        </w:rPr>
        <w:t xml:space="preserve"> (Dennis O. Doherty, “Business Electronics Corp. V. Sharp Electronics Corp.: Monsanto's Progeny and the Congressional Proposal to Codify the Per Se Rule Against Vertical Price Fixing.,” 38 Cath. U.L. Rev. 963, 963-968, 1989)</w:t>
      </w:r>
    </w:p>
    <w:p w14:paraId="409D0405" w14:textId="77777777" w:rsidR="00B072C9" w:rsidRPr="00626D89" w:rsidRDefault="00B072C9" w:rsidP="00B072C9">
      <w:pPr>
        <w:rPr>
          <w:sz w:val="16"/>
        </w:rPr>
      </w:pPr>
      <w:r w:rsidRPr="00C9799B">
        <w:rPr>
          <w:highlight w:val="cyan"/>
          <w:u w:val="single"/>
        </w:rPr>
        <w:lastRenderedPageBreak/>
        <w:t xml:space="preserve">A </w:t>
      </w:r>
      <w:r w:rsidRPr="00C9799B">
        <w:rPr>
          <w:b/>
          <w:iCs/>
          <w:highlight w:val="cyan"/>
          <w:u w:val="single"/>
          <w:bdr w:val="single" w:sz="12" w:space="0" w:color="auto"/>
        </w:rPr>
        <w:t>per se rule</w:t>
      </w:r>
      <w:r w:rsidRPr="00C9799B">
        <w:rPr>
          <w:highlight w:val="cyan"/>
          <w:u w:val="single"/>
        </w:rPr>
        <w:t xml:space="preserve"> </w:t>
      </w:r>
      <w:r w:rsidRPr="00626D89">
        <w:rPr>
          <w:u w:val="single"/>
        </w:rPr>
        <w:t xml:space="preserve">of </w:t>
      </w:r>
      <w:r w:rsidRPr="00626D89">
        <w:rPr>
          <w:b/>
          <w:iCs/>
          <w:u w:val="single"/>
          <w:bdr w:val="single" w:sz="12" w:space="0" w:color="auto"/>
        </w:rPr>
        <w:t>illegality</w:t>
      </w:r>
      <w:r w:rsidRPr="00626D89">
        <w:rPr>
          <w:sz w:val="16"/>
        </w:rPr>
        <w:t xml:space="preserve"> </w:t>
      </w:r>
      <w:r w:rsidRPr="00C9799B">
        <w:rPr>
          <w:highlight w:val="cyan"/>
          <w:u w:val="single"/>
        </w:rPr>
        <w:t>is</w:t>
      </w:r>
      <w:r w:rsidRPr="00626D89">
        <w:rPr>
          <w:u w:val="single"/>
        </w:rPr>
        <w:t xml:space="preserve"> generally a </w:t>
      </w:r>
      <w:r w:rsidRPr="00C9799B">
        <w:rPr>
          <w:b/>
          <w:iCs/>
          <w:highlight w:val="cyan"/>
          <w:u w:val="single"/>
          <w:bdr w:val="single" w:sz="12" w:space="0" w:color="auto"/>
        </w:rPr>
        <w:t xml:space="preserve">conclusive </w:t>
      </w:r>
      <w:r w:rsidRPr="00626D89">
        <w:rPr>
          <w:b/>
          <w:iCs/>
          <w:u w:val="single"/>
          <w:bdr w:val="single" w:sz="12" w:space="0" w:color="auto"/>
        </w:rPr>
        <w:t>presumption</w:t>
      </w:r>
      <w:r w:rsidRPr="00626D89">
        <w:rPr>
          <w:u w:val="single"/>
        </w:rPr>
        <w:t xml:space="preserve"> </w:t>
      </w:r>
      <w:r w:rsidRPr="00C9799B">
        <w:rPr>
          <w:highlight w:val="cyan"/>
          <w:u w:val="single"/>
        </w:rPr>
        <w:t xml:space="preserve">that a </w:t>
      </w:r>
      <w:r w:rsidRPr="00C9799B">
        <w:rPr>
          <w:b/>
          <w:iCs/>
          <w:highlight w:val="cyan"/>
          <w:u w:val="single"/>
          <w:bdr w:val="single" w:sz="12" w:space="0" w:color="auto"/>
        </w:rPr>
        <w:t>restraint</w:t>
      </w:r>
      <w:r w:rsidRPr="00C9799B">
        <w:rPr>
          <w:highlight w:val="cyan"/>
          <w:u w:val="single"/>
        </w:rPr>
        <w:t xml:space="preserve"> is </w:t>
      </w:r>
      <w:r w:rsidRPr="00C9799B">
        <w:rPr>
          <w:b/>
          <w:iCs/>
          <w:highlight w:val="cyan"/>
          <w:u w:val="single"/>
          <w:bdr w:val="single" w:sz="12" w:space="0" w:color="auto"/>
        </w:rPr>
        <w:t>unreasonable</w:t>
      </w:r>
      <w:r w:rsidRPr="00626D89">
        <w:rPr>
          <w:sz w:val="16"/>
        </w:rPr>
        <w:t xml:space="preserve">. 59 </w:t>
      </w:r>
      <w:r w:rsidRPr="005A7AAD">
        <w:rPr>
          <w:u w:val="single"/>
        </w:rPr>
        <w:t>Courts apply the standard to conduct deemed to have a "pernicious" effect on competition,</w:t>
      </w:r>
      <w:r w:rsidRPr="005A7AAD">
        <w:rPr>
          <w:sz w:val="16"/>
        </w:rPr>
        <w:t xml:space="preserve"> 60 </w:t>
      </w:r>
      <w:r w:rsidRPr="005A7AAD">
        <w:rPr>
          <w:u w:val="single"/>
        </w:rPr>
        <w:t xml:space="preserve">that is, conduct that "almost always results in adverse competitive effects, </w:t>
      </w:r>
      <w:r w:rsidRPr="00626D89">
        <w:rPr>
          <w:u w:val="single"/>
        </w:rPr>
        <w:t xml:space="preserve">and almost never is </w:t>
      </w:r>
      <w:r w:rsidRPr="00626D89">
        <w:rPr>
          <w:b/>
          <w:iCs/>
          <w:u w:val="single"/>
          <w:bdr w:val="single" w:sz="12" w:space="0" w:color="auto"/>
        </w:rPr>
        <w:t>justified</w:t>
      </w:r>
      <w:r w:rsidRPr="00626D89">
        <w:rPr>
          <w:u w:val="single"/>
        </w:rPr>
        <w:t xml:space="preserve"> by business reasons</w:t>
      </w:r>
      <w:r w:rsidRPr="00626D89">
        <w:rPr>
          <w:sz w:val="16"/>
        </w:rPr>
        <w:t xml:space="preserve">." 61 The use of "almost" implies that the conduct may have procompetitive effects, but that collateral anticompetitive effects almost always outweigh these effects. </w:t>
      </w:r>
      <w:r w:rsidRPr="00626D89">
        <w:rPr>
          <w:u w:val="single"/>
        </w:rPr>
        <w:t xml:space="preserve">The rationale for applying </w:t>
      </w:r>
      <w:r w:rsidRPr="00C9799B">
        <w:rPr>
          <w:highlight w:val="cyan"/>
          <w:u w:val="single"/>
        </w:rPr>
        <w:t xml:space="preserve">a </w:t>
      </w:r>
      <w:r w:rsidRPr="00C9799B">
        <w:rPr>
          <w:b/>
          <w:iCs/>
          <w:highlight w:val="cyan"/>
          <w:u w:val="single"/>
          <w:bdr w:val="single" w:sz="12" w:space="0" w:color="auto"/>
        </w:rPr>
        <w:t>per se rule</w:t>
      </w:r>
      <w:r w:rsidRPr="00626D89">
        <w:rPr>
          <w:u w:val="single"/>
        </w:rPr>
        <w:t xml:space="preserve"> is that it </w:t>
      </w:r>
      <w:r w:rsidRPr="00C9799B">
        <w:rPr>
          <w:highlight w:val="cyan"/>
          <w:u w:val="single"/>
        </w:rPr>
        <w:t>provides a "</w:t>
      </w:r>
      <w:r w:rsidRPr="00C9799B">
        <w:rPr>
          <w:b/>
          <w:iCs/>
          <w:highlight w:val="cyan"/>
          <w:u w:val="single"/>
          <w:bdr w:val="single" w:sz="12" w:space="0" w:color="auto"/>
        </w:rPr>
        <w:t xml:space="preserve">bright line" </w:t>
      </w:r>
      <w:r w:rsidRPr="005A7AAD">
        <w:rPr>
          <w:rStyle w:val="StyleUnderline"/>
        </w:rPr>
        <w:t>standard</w:t>
      </w:r>
      <w:r w:rsidRPr="00626D89">
        <w:rPr>
          <w:u w:val="single"/>
        </w:rPr>
        <w:t xml:space="preserve"> for the business and legal communities and results in administrative efficiency </w:t>
      </w:r>
      <w:r w:rsidRPr="00C9799B">
        <w:rPr>
          <w:highlight w:val="cyan"/>
          <w:u w:val="single"/>
        </w:rPr>
        <w:t xml:space="preserve">by deeming </w:t>
      </w:r>
      <w:r w:rsidRPr="00D22B15">
        <w:rPr>
          <w:u w:val="single"/>
        </w:rPr>
        <w:t xml:space="preserve">certain </w:t>
      </w:r>
      <w:r w:rsidRPr="00C9799B">
        <w:rPr>
          <w:highlight w:val="cyan"/>
          <w:u w:val="single"/>
        </w:rPr>
        <w:t>conduct illegal</w:t>
      </w:r>
      <w:r w:rsidRPr="00626D89">
        <w:rPr>
          <w:u w:val="single"/>
        </w:rPr>
        <w:t xml:space="preserve"> per se </w:t>
      </w:r>
      <w:r w:rsidRPr="00C9799B">
        <w:rPr>
          <w:rStyle w:val="Emphasis"/>
          <w:highlight w:val="cyan"/>
        </w:rPr>
        <w:t>without</w:t>
      </w:r>
      <w:r w:rsidRPr="00626D89">
        <w:rPr>
          <w:u w:val="single"/>
        </w:rPr>
        <w:t xml:space="preserve"> </w:t>
      </w:r>
      <w:r w:rsidRPr="00C9799B">
        <w:rPr>
          <w:highlight w:val="cyan"/>
          <w:u w:val="single"/>
        </w:rPr>
        <w:t xml:space="preserve">proof of </w:t>
      </w:r>
      <w:r w:rsidRPr="00D22B15">
        <w:rPr>
          <w:u w:val="single"/>
        </w:rPr>
        <w:t xml:space="preserve">actual </w:t>
      </w:r>
      <w:r w:rsidRPr="00C9799B">
        <w:rPr>
          <w:highlight w:val="cyan"/>
          <w:u w:val="single"/>
        </w:rPr>
        <w:t xml:space="preserve">anticompetitive </w:t>
      </w:r>
      <w:r w:rsidRPr="00C9799B">
        <w:rPr>
          <w:rStyle w:val="Emphasis"/>
          <w:highlight w:val="cyan"/>
        </w:rPr>
        <w:t>effects</w:t>
      </w:r>
      <w:r w:rsidRPr="00626D89">
        <w:rPr>
          <w:u w:val="single"/>
        </w:rPr>
        <w:t xml:space="preserve"> or injury.</w:t>
      </w:r>
      <w:r w:rsidRPr="00626D89">
        <w:rPr>
          <w:sz w:val="16"/>
        </w:rPr>
        <w:t xml:space="preserve"> 62 </w:t>
      </w:r>
      <w:r w:rsidRPr="00C9799B">
        <w:rPr>
          <w:highlight w:val="cyan"/>
          <w:u w:val="single"/>
        </w:rPr>
        <w:t xml:space="preserve">A </w:t>
      </w:r>
      <w:r w:rsidRPr="00626D89">
        <w:rPr>
          <w:b/>
          <w:iCs/>
          <w:u w:val="single"/>
          <w:bdr w:val="single" w:sz="12" w:space="0" w:color="auto"/>
        </w:rPr>
        <w:t>rule of reason</w:t>
      </w:r>
      <w:r w:rsidRPr="00626D89">
        <w:rPr>
          <w:u w:val="single"/>
        </w:rPr>
        <w:t xml:space="preserve"> </w:t>
      </w:r>
      <w:r w:rsidRPr="00C9799B">
        <w:rPr>
          <w:highlight w:val="cyan"/>
          <w:u w:val="single"/>
        </w:rPr>
        <w:t>standard, on the other hand</w:t>
      </w:r>
      <w:r w:rsidRPr="00D22B15">
        <w:rPr>
          <w:u w:val="single"/>
        </w:rPr>
        <w:t>, recognizes that certain restrictive conduct may promote economic efficiency</w:t>
      </w:r>
      <w:r w:rsidRPr="00D22B15">
        <w:rPr>
          <w:sz w:val="16"/>
        </w:rPr>
        <w:t xml:space="preserve"> or competition </w:t>
      </w:r>
      <w:r w:rsidRPr="00D22B15">
        <w:rPr>
          <w:u w:val="single"/>
        </w:rPr>
        <w:t xml:space="preserve">and </w:t>
      </w:r>
      <w:r w:rsidRPr="00C9799B">
        <w:rPr>
          <w:highlight w:val="cyan"/>
          <w:u w:val="single"/>
        </w:rPr>
        <w:t xml:space="preserve">attempts to </w:t>
      </w:r>
      <w:r w:rsidRPr="00C9799B">
        <w:rPr>
          <w:b/>
          <w:iCs/>
          <w:highlight w:val="cyan"/>
          <w:u w:val="single"/>
          <w:bdr w:val="single" w:sz="12" w:space="0" w:color="auto"/>
        </w:rPr>
        <w:t>balance</w:t>
      </w:r>
      <w:r w:rsidRPr="00C9799B">
        <w:rPr>
          <w:highlight w:val="cyan"/>
          <w:u w:val="single"/>
        </w:rPr>
        <w:t xml:space="preserve"> these benefits against the </w:t>
      </w:r>
      <w:r w:rsidRPr="00C9799B">
        <w:rPr>
          <w:b/>
          <w:iCs/>
          <w:highlight w:val="cyan"/>
          <w:u w:val="single"/>
          <w:bdr w:val="single" w:sz="12" w:space="0" w:color="auto"/>
        </w:rPr>
        <w:t>potential</w:t>
      </w:r>
      <w:r w:rsidRPr="00C9799B">
        <w:rPr>
          <w:highlight w:val="cyan"/>
          <w:u w:val="single"/>
        </w:rPr>
        <w:t xml:space="preserve"> </w:t>
      </w:r>
      <w:r w:rsidRPr="00C9799B">
        <w:rPr>
          <w:b/>
          <w:iCs/>
          <w:highlight w:val="cyan"/>
          <w:u w:val="single"/>
          <w:bdr w:val="single" w:sz="12" w:space="0" w:color="auto"/>
        </w:rPr>
        <w:t>anticompetitive effects</w:t>
      </w:r>
      <w:r w:rsidRPr="00C9799B">
        <w:rPr>
          <w:highlight w:val="cyan"/>
          <w:u w:val="single"/>
        </w:rPr>
        <w:t xml:space="preserve"> of the </w:t>
      </w:r>
      <w:r w:rsidRPr="00C9799B">
        <w:rPr>
          <w:b/>
          <w:iCs/>
          <w:highlight w:val="cyan"/>
          <w:u w:val="single"/>
          <w:bdr w:val="single" w:sz="12" w:space="0" w:color="auto"/>
        </w:rPr>
        <w:t>conduct</w:t>
      </w:r>
      <w:r w:rsidRPr="00626D89">
        <w:rPr>
          <w:sz w:val="16"/>
        </w:rPr>
        <w:t xml:space="preserve"> in order to determine whether the conduct is unreasonable. 63 The test, articulated by Justice Brandeis in Board of Trade of Chicago v.  [*971</w:t>
      </w:r>
      <w:proofErr w:type="gramStart"/>
      <w:r w:rsidRPr="00626D89">
        <w:rPr>
          <w:sz w:val="16"/>
        </w:rPr>
        <w:t>]  United</w:t>
      </w:r>
      <w:proofErr w:type="gramEnd"/>
      <w:r w:rsidRPr="00626D89">
        <w:rPr>
          <w:sz w:val="16"/>
        </w:rPr>
        <w:t xml:space="preserve"> States, 64 requires a determination of whether the restraint merely regulates and thereby promotes competition, or whether it suppresses or destroys competition. 65 </w:t>
      </w:r>
      <w:r w:rsidRPr="00626D89">
        <w:rPr>
          <w:u w:val="single"/>
        </w:rPr>
        <w:t xml:space="preserve">The typical </w:t>
      </w:r>
      <w:r w:rsidRPr="00626D89">
        <w:rPr>
          <w:b/>
          <w:iCs/>
          <w:u w:val="single"/>
          <w:bdr w:val="single" w:sz="12" w:space="0" w:color="auto"/>
        </w:rPr>
        <w:t>rule of reason</w:t>
      </w:r>
      <w:r w:rsidRPr="00626D89">
        <w:rPr>
          <w:u w:val="single"/>
        </w:rPr>
        <w:t xml:space="preserve"> case requires a </w:t>
      </w:r>
      <w:r w:rsidRPr="00626D89">
        <w:rPr>
          <w:b/>
          <w:iCs/>
          <w:u w:val="single"/>
          <w:bdr w:val="single" w:sz="12" w:space="0" w:color="auto"/>
        </w:rPr>
        <w:t>complex</w:t>
      </w:r>
      <w:r w:rsidRPr="00626D89">
        <w:rPr>
          <w:sz w:val="16"/>
        </w:rPr>
        <w:t xml:space="preserve"> and time-consuming </w:t>
      </w:r>
      <w:r w:rsidRPr="00626D89">
        <w:rPr>
          <w:u w:val="single"/>
        </w:rPr>
        <w:t xml:space="preserve">examination of the </w:t>
      </w:r>
      <w:r w:rsidRPr="00626D89">
        <w:rPr>
          <w:b/>
          <w:iCs/>
          <w:u w:val="single"/>
          <w:bdr w:val="single" w:sz="12" w:space="0" w:color="auto"/>
        </w:rPr>
        <w:t>specific conduct</w:t>
      </w:r>
      <w:r w:rsidRPr="00626D89">
        <w:rPr>
          <w:u w:val="single"/>
        </w:rPr>
        <w:t>, the product and geographic markets</w:t>
      </w:r>
      <w:r w:rsidRPr="00626D89">
        <w:rPr>
          <w:sz w:val="16"/>
        </w:rPr>
        <w:t xml:space="preserve">, the adverse and beneficial impact of this conduct on those markets, </w:t>
      </w:r>
      <w:r w:rsidRPr="00626D89">
        <w:rPr>
          <w:u w:val="single"/>
        </w:rPr>
        <w:t>and the motives and justifications for the conduct</w:t>
      </w:r>
      <w:r w:rsidRPr="00626D89">
        <w:rPr>
          <w:sz w:val="16"/>
        </w:rPr>
        <w:t>. 66 Restraints that are not illegal per se are subjected to the rule of reason standard. A rule of reason action can be an extremely expensive process and is often difficult for a plaintiff to win. A per se standard avoids this costly fact-finding process because it requires proof only of the existence of the conduct.</w:t>
      </w:r>
    </w:p>
    <w:p w14:paraId="62B0027D" w14:textId="77777777" w:rsidR="00B072C9" w:rsidRPr="006354C1" w:rsidRDefault="00B072C9" w:rsidP="00B072C9"/>
    <w:p w14:paraId="155C6AFA" w14:textId="77777777" w:rsidR="00B072C9" w:rsidRDefault="00B072C9" w:rsidP="00B072C9"/>
    <w:p w14:paraId="1580AC13" w14:textId="77777777" w:rsidR="00B072C9" w:rsidRDefault="00B072C9" w:rsidP="00B072C9">
      <w:pPr>
        <w:pStyle w:val="Heading4"/>
      </w:pPr>
      <w:r>
        <w:t xml:space="preserve">There’s a </w:t>
      </w:r>
      <w:r>
        <w:rPr>
          <w:u w:val="single"/>
        </w:rPr>
        <w:t xml:space="preserve">clear </w:t>
      </w:r>
      <w:r w:rsidRPr="00491488">
        <w:rPr>
          <w:u w:val="single"/>
        </w:rPr>
        <w:t>test</w:t>
      </w:r>
      <w:r>
        <w:t xml:space="preserve">: can the </w:t>
      </w:r>
      <w:r w:rsidRPr="00884422">
        <w:rPr>
          <w:u w:val="single"/>
        </w:rPr>
        <w:t>practice</w:t>
      </w:r>
      <w:r>
        <w:t xml:space="preserve"> described by the AFF </w:t>
      </w:r>
      <w:r>
        <w:rPr>
          <w:u w:val="single"/>
        </w:rPr>
        <w:t>ever legally occur</w:t>
      </w:r>
      <w:r>
        <w:t xml:space="preserve"> after the plan? </w:t>
      </w:r>
      <w:r w:rsidRPr="00D44B0E">
        <w:t>If</w:t>
      </w:r>
      <w:r>
        <w:t xml:space="preserve"> it’s </w:t>
      </w:r>
      <w:r>
        <w:rPr>
          <w:u w:val="single"/>
        </w:rPr>
        <w:t>ever still allowed</w:t>
      </w:r>
      <w:r>
        <w:t xml:space="preserve">, it’s </w:t>
      </w:r>
      <w:r>
        <w:rPr>
          <w:u w:val="single"/>
        </w:rPr>
        <w:t>not prohibited</w:t>
      </w:r>
      <w:r>
        <w:t>!</w:t>
      </w:r>
    </w:p>
    <w:p w14:paraId="045611AC" w14:textId="77777777" w:rsidR="00B072C9" w:rsidRPr="001C44C0" w:rsidRDefault="00B072C9" w:rsidP="00B072C9">
      <w:r>
        <w:t xml:space="preserve">Martin G. </w:t>
      </w:r>
      <w:proofErr w:type="spellStart"/>
      <w:r w:rsidRPr="00386117">
        <w:rPr>
          <w:rStyle w:val="Style13ptBold"/>
        </w:rPr>
        <w:t>Vallespinos</w:t>
      </w:r>
      <w:proofErr w:type="spellEnd"/>
      <w:r w:rsidRPr="00386117">
        <w:rPr>
          <w:rStyle w:val="Style13ptBold"/>
        </w:rPr>
        <w:t xml:space="preserve"> 20</w:t>
      </w:r>
      <w:r>
        <w:t>, LLM, University of Michigan Law School; Manager at Ernst &amp; Young Detroit, “Can the WTO Stop the Race to the Bottom? Tax Competition and the WTO,” 40 Va. Tax Rev. 93, Lexis</w:t>
      </w:r>
    </w:p>
    <w:p w14:paraId="74F0B2DF" w14:textId="77777777" w:rsidR="00B072C9" w:rsidRPr="00386117" w:rsidRDefault="00B072C9" w:rsidP="00B072C9">
      <w:pPr>
        <w:rPr>
          <w:sz w:val="16"/>
        </w:rPr>
      </w:pPr>
      <w:r w:rsidRPr="00C9799B">
        <w:rPr>
          <w:rStyle w:val="Emphasis"/>
          <w:highlight w:val="cyan"/>
        </w:rPr>
        <w:t>Prohibited</w:t>
      </w:r>
      <w:r w:rsidRPr="00C9799B">
        <w:rPr>
          <w:sz w:val="16"/>
          <w:highlight w:val="cyan"/>
        </w:rPr>
        <w:t xml:space="preserve"> </w:t>
      </w:r>
      <w:r w:rsidRPr="00C9799B">
        <w:rPr>
          <w:rStyle w:val="StyleUnderline"/>
          <w:highlight w:val="cyan"/>
        </w:rPr>
        <w:t>subsidies</w:t>
      </w:r>
      <w:r w:rsidRPr="00386117">
        <w:rPr>
          <w:sz w:val="16"/>
        </w:rPr>
        <w:t xml:space="preserve">, as described in Article 3 of the SCM Agreement, </w:t>
      </w:r>
      <w:r w:rsidRPr="00C9799B">
        <w:rPr>
          <w:rStyle w:val="StyleUnderline"/>
          <w:highlight w:val="cyan"/>
        </w:rPr>
        <w:t>are</w:t>
      </w:r>
      <w:r w:rsidRPr="00C9799B">
        <w:rPr>
          <w:sz w:val="16"/>
          <w:highlight w:val="cyan"/>
        </w:rPr>
        <w:t xml:space="preserve"> </w:t>
      </w:r>
      <w:r w:rsidRPr="00C9799B">
        <w:rPr>
          <w:rStyle w:val="Emphasis"/>
          <w:highlight w:val="cyan"/>
        </w:rPr>
        <w:t>disallowed outright</w:t>
      </w:r>
      <w:r w:rsidRPr="00386117">
        <w:rPr>
          <w:sz w:val="16"/>
        </w:rPr>
        <w:t xml:space="preserve">, and WTO members can unilaterally impose countervailing measures against the country sponsoring them. This </w:t>
      </w:r>
      <w:proofErr w:type="gramStart"/>
      <w:r w:rsidRPr="00386117">
        <w:rPr>
          <w:sz w:val="16"/>
        </w:rPr>
        <w:t>category  [</w:t>
      </w:r>
      <w:proofErr w:type="gramEnd"/>
      <w:r w:rsidRPr="00386117">
        <w:rPr>
          <w:sz w:val="16"/>
        </w:rPr>
        <w:t>*146] includes (</w:t>
      </w:r>
      <w:proofErr w:type="spellStart"/>
      <w:r w:rsidRPr="00386117">
        <w:rPr>
          <w:sz w:val="16"/>
        </w:rPr>
        <w:t>i</w:t>
      </w:r>
      <w:proofErr w:type="spellEnd"/>
      <w:r w:rsidRPr="00386117">
        <w:rPr>
          <w:sz w:val="16"/>
        </w:rPr>
        <w:t>) subsidies that are contingent, in law 237or in fact 238upon export performance 239and (ii) subsidies that are contingent upon the use of domestic over imported goods.</w:t>
      </w:r>
    </w:p>
    <w:p w14:paraId="510B087A" w14:textId="77777777" w:rsidR="00B072C9" w:rsidRPr="00386117" w:rsidRDefault="00B072C9" w:rsidP="00B072C9">
      <w:pPr>
        <w:rPr>
          <w:sz w:val="12"/>
          <w:szCs w:val="18"/>
        </w:rPr>
      </w:pPr>
      <w:r w:rsidRPr="00386117">
        <w:rPr>
          <w:sz w:val="12"/>
          <w:szCs w:val="18"/>
        </w:rPr>
        <w:t xml:space="preserve">Export contingency can be "de jure" or "de facto." De jure export contingency derives from "the very words of the relevant legislation, </w:t>
      </w:r>
      <w:proofErr w:type="gramStart"/>
      <w:r w:rsidRPr="00386117">
        <w:rPr>
          <w:sz w:val="12"/>
          <w:szCs w:val="18"/>
        </w:rPr>
        <w:t>regulation[</w:t>
      </w:r>
      <w:proofErr w:type="gramEnd"/>
      <w:r w:rsidRPr="00386117">
        <w:rPr>
          <w:sz w:val="12"/>
          <w:szCs w:val="18"/>
        </w:rPr>
        <w:t xml:space="preserve">,]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w:t>
      </w:r>
      <w:proofErr w:type="gramStart"/>
      <w:r w:rsidRPr="00386117">
        <w:rPr>
          <w:sz w:val="12"/>
          <w:szCs w:val="18"/>
        </w:rPr>
        <w:t>Panel</w:t>
      </w:r>
      <w:proofErr w:type="gramEnd"/>
      <w:r w:rsidRPr="00386117">
        <w:rPr>
          <w:sz w:val="12"/>
          <w:szCs w:val="18"/>
        </w:rPr>
        <w:t xml:space="preserve">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2F5106B7" w14:textId="77777777" w:rsidR="00B072C9" w:rsidRPr="00386117" w:rsidRDefault="00B072C9" w:rsidP="00B072C9">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527B5E84" w14:textId="77777777" w:rsidR="00B072C9" w:rsidRPr="00386117" w:rsidRDefault="00B072C9" w:rsidP="00B072C9">
      <w:pPr>
        <w:rPr>
          <w:sz w:val="16"/>
        </w:rPr>
      </w:pPr>
      <w:r w:rsidRPr="00C9799B">
        <w:rPr>
          <w:rStyle w:val="StyleUnderline"/>
          <w:highlight w:val="cyan"/>
        </w:rPr>
        <w:t>A subsidy that is</w:t>
      </w:r>
      <w:r w:rsidRPr="00C9799B">
        <w:rPr>
          <w:sz w:val="16"/>
          <w:highlight w:val="cyan"/>
        </w:rPr>
        <w:t xml:space="preserve"> </w:t>
      </w:r>
      <w:r w:rsidRPr="00C9799B">
        <w:rPr>
          <w:rStyle w:val="Emphasis"/>
          <w:highlight w:val="cyan"/>
        </w:rPr>
        <w:t>not</w:t>
      </w:r>
      <w:r w:rsidRPr="00386117">
        <w:rPr>
          <w:sz w:val="16"/>
        </w:rPr>
        <w:t xml:space="preserve"> considered </w:t>
      </w:r>
      <w:r w:rsidRPr="00C9799B">
        <w:rPr>
          <w:rStyle w:val="StyleUnderline"/>
          <w:highlight w:val="cyan"/>
        </w:rPr>
        <w:t xml:space="preserve">"prohibited" can </w:t>
      </w:r>
      <w:r w:rsidRPr="00C9799B">
        <w:rPr>
          <w:rStyle w:val="Emphasis"/>
          <w:highlight w:val="cyan"/>
        </w:rPr>
        <w:t>still</w:t>
      </w:r>
      <w:r w:rsidRPr="00386117">
        <w:rPr>
          <w:sz w:val="16"/>
        </w:rPr>
        <w:t xml:space="preserve"> satisfy the specificity criteria and </w:t>
      </w:r>
      <w:r w:rsidRPr="00C9799B">
        <w:rPr>
          <w:rStyle w:val="Emphasis"/>
          <w:highlight w:val="cyan"/>
        </w:rPr>
        <w:t>become</w:t>
      </w:r>
      <w:r w:rsidRPr="00386117">
        <w:rPr>
          <w:sz w:val="16"/>
        </w:rPr>
        <w:t xml:space="preserve"> an </w:t>
      </w:r>
      <w:r w:rsidRPr="00C9799B">
        <w:rPr>
          <w:rStyle w:val="Emphasis"/>
          <w:highlight w:val="cyan"/>
        </w:rPr>
        <w:t>actionable</w:t>
      </w:r>
      <w:r w:rsidRPr="00386117">
        <w:rPr>
          <w:sz w:val="16"/>
        </w:rPr>
        <w:t xml:space="preserve"> subsidy </w:t>
      </w:r>
      <w:r w:rsidRPr="00C9799B">
        <w:rPr>
          <w:rStyle w:val="StyleUnderline"/>
          <w:highlight w:val="cyan"/>
        </w:rPr>
        <w:t>if it</w:t>
      </w:r>
      <w:r w:rsidRPr="00386117">
        <w:rPr>
          <w:rStyle w:val="StyleUnderline"/>
        </w:rPr>
        <w:t xml:space="preserve"> </w:t>
      </w:r>
      <w:r w:rsidRPr="00C9799B">
        <w:rPr>
          <w:rStyle w:val="Emphasis"/>
          <w:highlight w:val="cyan"/>
        </w:rPr>
        <w:t>meets</w:t>
      </w:r>
      <w:r w:rsidRPr="00386117">
        <w:rPr>
          <w:sz w:val="16"/>
        </w:rPr>
        <w:t xml:space="preserve"> the two following </w:t>
      </w:r>
      <w:r w:rsidRPr="00C9799B">
        <w:rPr>
          <w:rStyle w:val="Emphasis"/>
          <w:highlight w:val="cyan"/>
        </w:rPr>
        <w:t>requirements</w:t>
      </w:r>
      <w:r w:rsidRPr="00386117">
        <w:rPr>
          <w:sz w:val="16"/>
        </w:rPr>
        <w:t>:</w:t>
      </w:r>
    </w:p>
    <w:p w14:paraId="61E5C518" w14:textId="77777777" w:rsidR="00B072C9" w:rsidRPr="00386117" w:rsidRDefault="00B072C9" w:rsidP="00B072C9">
      <w:pPr>
        <w:ind w:left="720"/>
        <w:rPr>
          <w:sz w:val="16"/>
        </w:rPr>
      </w:pPr>
      <w:r w:rsidRPr="00386117">
        <w:rPr>
          <w:sz w:val="16"/>
        </w:rPr>
        <w:lastRenderedPageBreak/>
        <w:t>(1) Specificity: an actionable subsidy is considered specific when the eligibility to receive the benefits is limited to certain enterprises, industries, or areas; 250and</w:t>
      </w:r>
    </w:p>
    <w:p w14:paraId="46C70D13" w14:textId="77777777" w:rsidR="00B072C9" w:rsidRDefault="00B072C9" w:rsidP="00B072C9">
      <w:pPr>
        <w:ind w:left="720"/>
        <w:rPr>
          <w:sz w:val="16"/>
        </w:rPr>
      </w:pPr>
      <w:r w:rsidRPr="00386117">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r>
        <w:rPr>
          <w:sz w:val="16"/>
        </w:rPr>
        <w:t>’</w:t>
      </w:r>
    </w:p>
    <w:p w14:paraId="5D4D6632" w14:textId="77777777" w:rsidR="00B072C9" w:rsidRDefault="00B072C9" w:rsidP="00B072C9">
      <w:pPr>
        <w:rPr>
          <w:sz w:val="16"/>
        </w:rPr>
      </w:pPr>
    </w:p>
    <w:p w14:paraId="7D567343" w14:textId="77777777" w:rsidR="00B072C9" w:rsidRPr="00192128" w:rsidRDefault="00B072C9" w:rsidP="00B072C9">
      <w:pPr>
        <w:pStyle w:val="Heading4"/>
      </w:pPr>
      <w:proofErr w:type="spellStart"/>
      <w:r>
        <w:t>Aff</w:t>
      </w:r>
      <w:proofErr w:type="spellEnd"/>
      <w:r>
        <w:t xml:space="preserve"> independently violates other words</w:t>
      </w:r>
    </w:p>
    <w:p w14:paraId="7890CF24" w14:textId="77777777" w:rsidR="00B072C9" w:rsidRPr="00911EE4" w:rsidRDefault="00B072C9" w:rsidP="00B072C9">
      <w:pPr>
        <w:keepNext/>
        <w:keepLines/>
        <w:spacing w:before="40" w:after="0"/>
        <w:outlineLvl w:val="3"/>
        <w:rPr>
          <w:rFonts w:eastAsiaTheme="majorEastAsia" w:cstheme="majorBidi"/>
          <w:b/>
          <w:iCs/>
          <w:sz w:val="26"/>
        </w:rPr>
      </w:pPr>
      <w:r w:rsidRPr="00911EE4">
        <w:rPr>
          <w:rFonts w:eastAsiaTheme="majorEastAsia" w:cstheme="majorBidi"/>
          <w:b/>
          <w:iCs/>
          <w:sz w:val="26"/>
        </w:rPr>
        <w:t xml:space="preserve">1) ‘ANTICOMPETITIVE’---deeming a practice anticompetitive under antitrust law </w:t>
      </w:r>
      <w:r w:rsidRPr="00911EE4">
        <w:rPr>
          <w:rFonts w:eastAsiaTheme="majorEastAsia" w:cstheme="majorBidi"/>
          <w:b/>
          <w:iCs/>
          <w:sz w:val="26"/>
          <w:u w:val="single"/>
        </w:rPr>
        <w:t>means</w:t>
      </w:r>
      <w:r w:rsidRPr="00911EE4">
        <w:rPr>
          <w:rFonts w:eastAsiaTheme="majorEastAsia" w:cstheme="majorBidi"/>
          <w:b/>
          <w:iCs/>
          <w:sz w:val="26"/>
        </w:rPr>
        <w:t xml:space="preserve"> declaring it </w:t>
      </w:r>
      <w:r w:rsidRPr="00911EE4">
        <w:rPr>
          <w:rFonts w:eastAsiaTheme="majorEastAsia" w:cstheme="majorBidi"/>
          <w:b/>
          <w:iCs/>
          <w:sz w:val="26"/>
          <w:u w:val="single"/>
        </w:rPr>
        <w:t>per se illegal</w:t>
      </w:r>
    </w:p>
    <w:p w14:paraId="66679761" w14:textId="77777777" w:rsidR="00B072C9" w:rsidRPr="00911EE4" w:rsidRDefault="00B072C9" w:rsidP="00B072C9">
      <w:r w:rsidRPr="00911EE4">
        <w:t>Lewis Franklin</w:t>
      </w:r>
      <w:r w:rsidRPr="00911EE4">
        <w:rPr>
          <w:b/>
          <w:bCs/>
          <w:sz w:val="26"/>
        </w:rPr>
        <w:t xml:space="preserve"> Powell Jr., 77</w:t>
      </w:r>
      <w:r w:rsidRPr="00911EE4">
        <w:t xml:space="preserve">, US Supreme Court Justice, delivered the opinion of the Court. Cont'l T.V. v. GTE Sylvania, 433 U.S. 36. Argued February 28, </w:t>
      </w:r>
      <w:proofErr w:type="gramStart"/>
      <w:r w:rsidRPr="00911EE4">
        <w:t>1977 ;</w:t>
      </w:r>
      <w:proofErr w:type="gramEnd"/>
      <w:r w:rsidRPr="00911EE4">
        <w:t xml:space="preserve"> June 23, 1977; as amended No. 76-15</w:t>
      </w:r>
    </w:p>
    <w:p w14:paraId="2F275575" w14:textId="77777777" w:rsidR="00B072C9" w:rsidRPr="00911EE4" w:rsidRDefault="00B072C9" w:rsidP="00B072C9">
      <w:pPr>
        <w:rPr>
          <w:sz w:val="16"/>
        </w:rPr>
      </w:pPr>
      <w:r w:rsidRPr="00911EE4">
        <w:rPr>
          <w:sz w:val="16"/>
        </w:rPr>
        <w:t>[****23</w:t>
      </w:r>
      <w:proofErr w:type="gramStart"/>
      <w:r w:rsidRPr="00911EE4">
        <w:rPr>
          <w:sz w:val="16"/>
        </w:rPr>
        <w:t xml:space="preserve">]  </w:t>
      </w:r>
      <w:proofErr w:type="spellStart"/>
      <w:r w:rsidRPr="00911EE4">
        <w:rPr>
          <w:sz w:val="16"/>
        </w:rPr>
        <w:t>LEdHN</w:t>
      </w:r>
      <w:proofErr w:type="spellEnd"/>
      <w:proofErr w:type="gramEnd"/>
      <w:r w:rsidRPr="00911EE4">
        <w:rPr>
          <w:sz w:val="16"/>
        </w:rPr>
        <w:t>[3] [3]</w:t>
      </w:r>
      <w:proofErr w:type="spellStart"/>
      <w:r w:rsidRPr="00911EE4">
        <w:rPr>
          <w:sz w:val="16"/>
        </w:rPr>
        <w:t>LEdHN</w:t>
      </w:r>
      <w:proofErr w:type="spellEnd"/>
      <w:r w:rsidRPr="00911EE4">
        <w:rPr>
          <w:sz w:val="16"/>
        </w:rPr>
        <w:t>[4] [4]</w:t>
      </w:r>
      <w:proofErr w:type="spellStart"/>
      <w:r w:rsidRPr="00911EE4">
        <w:rPr>
          <w:sz w:val="16"/>
        </w:rPr>
        <w:t>LEdHN</w:t>
      </w:r>
      <w:proofErr w:type="spellEnd"/>
      <w:r w:rsidRPr="00911EE4">
        <w:rPr>
          <w:sz w:val="16"/>
        </w:rPr>
        <w:t>[5A] [5A]</w:t>
      </w:r>
      <w:proofErr w:type="spellStart"/>
      <w:r w:rsidRPr="00911EE4">
        <w:rPr>
          <w:sz w:val="16"/>
        </w:rPr>
        <w:t>LEdHN</w:t>
      </w:r>
      <w:proofErr w:type="spellEnd"/>
      <w:r w:rsidRPr="00911EE4">
        <w:rPr>
          <w:sz w:val="16"/>
        </w:rPr>
        <w:t xml:space="preserve">[6A] [6A]The traditional framework of analysis under § 1 of </w:t>
      </w:r>
      <w:r w:rsidRPr="00911EE4">
        <w:rPr>
          <w:u w:val="single"/>
        </w:rPr>
        <w:t>the Sherman Act</w:t>
      </w:r>
      <w:r w:rsidRPr="00911EE4">
        <w:rPr>
          <w:sz w:val="16"/>
        </w:rPr>
        <w:t xml:space="preserve"> is familiar and does not require extended discussion. </w:t>
      </w:r>
      <w:proofErr w:type="gramStart"/>
      <w:r w:rsidRPr="00911EE4">
        <w:rPr>
          <w:sz w:val="16"/>
        </w:rPr>
        <w:t>Section  [</w:t>
      </w:r>
      <w:proofErr w:type="gramEnd"/>
      <w:r w:rsidRPr="00911EE4">
        <w:rPr>
          <w:sz w:val="16"/>
        </w:rPr>
        <w:t xml:space="preserve">***580]  1 HN1 </w:t>
      </w:r>
      <w:r w:rsidRPr="00911EE4">
        <w:rPr>
          <w:u w:val="single"/>
        </w:rPr>
        <w:t>prohibits "[e]</w:t>
      </w:r>
      <w:proofErr w:type="spellStart"/>
      <w:r w:rsidRPr="00911EE4">
        <w:rPr>
          <w:u w:val="single"/>
        </w:rPr>
        <w:t>ery</w:t>
      </w:r>
      <w:proofErr w:type="spellEnd"/>
      <w:r w:rsidRPr="00911EE4">
        <w:rPr>
          <w:u w:val="single"/>
        </w:rPr>
        <w:t xml:space="preserve"> contract, combination…, or conspiracy, in restraint of trade or commerce</w:t>
      </w:r>
      <w:r w:rsidRPr="00911EE4">
        <w:rPr>
          <w:sz w:val="16"/>
        </w:rPr>
        <w:t xml:space="preserve">." Since the early years of this century </w:t>
      </w:r>
      <w:r w:rsidRPr="00911EE4">
        <w:rPr>
          <w:u w:val="single"/>
        </w:rPr>
        <w:t>a judicial gloss on this statutory language has established the "</w:t>
      </w:r>
      <w:r w:rsidRPr="00C9799B">
        <w:rPr>
          <w:highlight w:val="cyan"/>
          <w:u w:val="single"/>
        </w:rPr>
        <w:t>rule of reason</w:t>
      </w:r>
      <w:r w:rsidRPr="00911EE4">
        <w:rPr>
          <w:u w:val="single"/>
        </w:rPr>
        <w:t xml:space="preserve">" as the prevailing standard of </w:t>
      </w:r>
      <w:r w:rsidRPr="00C9799B">
        <w:rPr>
          <w:highlight w:val="cyan"/>
          <w:u w:val="single"/>
        </w:rPr>
        <w:t>analysis</w:t>
      </w:r>
      <w:r w:rsidRPr="00911EE4">
        <w:rPr>
          <w:sz w:val="16"/>
        </w:rPr>
        <w:t>. Standard Oil Co. v. United States, 221 U. S. 1 (1911</w:t>
      </w:r>
      <w:proofErr w:type="gramStart"/>
      <w:r w:rsidRPr="00911EE4">
        <w:rPr>
          <w:sz w:val="16"/>
        </w:rPr>
        <w:t>).</w:t>
      </w:r>
      <w:r w:rsidRPr="00911EE4">
        <w:rPr>
          <w:u w:val="single"/>
        </w:rPr>
        <w:t>Under</w:t>
      </w:r>
      <w:proofErr w:type="gramEnd"/>
      <w:r w:rsidRPr="00911EE4">
        <w:rPr>
          <w:u w:val="single"/>
        </w:rPr>
        <w:t xml:space="preserve"> this rule, the fact-finding </w:t>
      </w:r>
      <w:r w:rsidRPr="00C9799B">
        <w:rPr>
          <w:highlight w:val="cyan"/>
          <w:u w:val="single"/>
        </w:rPr>
        <w:t>weighs</w:t>
      </w:r>
      <w:r w:rsidRPr="00911EE4">
        <w:rPr>
          <w:u w:val="single"/>
        </w:rPr>
        <w:t xml:space="preserve"> all of the circumstances of </w:t>
      </w:r>
      <w:r w:rsidRPr="00C9799B">
        <w:rPr>
          <w:highlight w:val="cyan"/>
          <w:u w:val="single"/>
        </w:rPr>
        <w:t>a case in deciding whether a</w:t>
      </w:r>
      <w:r w:rsidRPr="00911EE4">
        <w:rPr>
          <w:u w:val="single"/>
        </w:rPr>
        <w:t xml:space="preserve"> restrictive </w:t>
      </w:r>
      <w:r w:rsidRPr="00C9799B">
        <w:rPr>
          <w:highlight w:val="cyan"/>
          <w:u w:val="single"/>
        </w:rPr>
        <w:t>practice should be prohibited as</w:t>
      </w:r>
      <w:r w:rsidRPr="00911EE4">
        <w:rPr>
          <w:u w:val="single"/>
        </w:rPr>
        <w:t xml:space="preserve"> imposing </w:t>
      </w:r>
      <w:r w:rsidRPr="00C9799B">
        <w:rPr>
          <w:highlight w:val="cyan"/>
          <w:u w:val="single"/>
        </w:rPr>
        <w:t xml:space="preserve">an </w:t>
      </w:r>
      <w:r w:rsidRPr="00C9799B">
        <w:rPr>
          <w:b/>
          <w:iCs/>
          <w:highlight w:val="cyan"/>
          <w:u w:val="single"/>
          <w:bdr w:val="single" w:sz="12" w:space="0" w:color="auto"/>
        </w:rPr>
        <w:t>unreasonable restraint</w:t>
      </w:r>
      <w:r w:rsidRPr="00911EE4">
        <w:rPr>
          <w:u w:val="single"/>
        </w:rPr>
        <w:t xml:space="preserve"> on competition</w:t>
      </w:r>
      <w:r w:rsidRPr="00911EE4">
        <w:rPr>
          <w:sz w:val="16"/>
        </w:rPr>
        <w:t xml:space="preserve">. </w:t>
      </w:r>
      <w:proofErr w:type="gramStart"/>
      <w:r w:rsidRPr="00911EE4">
        <w:rPr>
          <w:sz w:val="16"/>
        </w:rPr>
        <w:t>15  [</w:t>
      </w:r>
      <w:proofErr w:type="gramEnd"/>
      <w:r w:rsidRPr="00911EE4">
        <w:rPr>
          <w:sz w:val="16"/>
        </w:rPr>
        <w:t xml:space="preserve">****25]  HN2 </w:t>
      </w:r>
      <w:r w:rsidRPr="00C9799B">
        <w:rPr>
          <w:b/>
          <w:iCs/>
          <w:highlight w:val="cyan"/>
          <w:u w:val="single"/>
          <w:bdr w:val="single" w:sz="12" w:space="0" w:color="auto"/>
        </w:rPr>
        <w:t>Per se</w:t>
      </w:r>
      <w:r w:rsidRPr="00911EE4">
        <w:rPr>
          <w:b/>
          <w:iCs/>
          <w:u w:val="single"/>
          <w:bdr w:val="single" w:sz="12" w:space="0" w:color="auto"/>
        </w:rPr>
        <w:t xml:space="preserve"> rules of</w:t>
      </w:r>
      <w:r w:rsidRPr="00911EE4">
        <w:rPr>
          <w:sz w:val="16"/>
        </w:rPr>
        <w:t xml:space="preserve">  [*50]  </w:t>
      </w:r>
      <w:r w:rsidRPr="00C9799B">
        <w:rPr>
          <w:b/>
          <w:iCs/>
          <w:highlight w:val="cyan"/>
          <w:u w:val="single"/>
          <w:bdr w:val="single" w:sz="12" w:space="0" w:color="auto"/>
        </w:rPr>
        <w:t>illegality</w:t>
      </w:r>
      <w:r w:rsidRPr="00911EE4">
        <w:rPr>
          <w:sz w:val="16"/>
        </w:rPr>
        <w:t xml:space="preserve"> [****24]  </w:t>
      </w:r>
      <w:r w:rsidRPr="00C9799B">
        <w:rPr>
          <w:b/>
          <w:iCs/>
          <w:highlight w:val="cyan"/>
          <w:u w:val="single"/>
          <w:bdr w:val="single" w:sz="12" w:space="0" w:color="auto"/>
        </w:rPr>
        <w:t>are appropriate</w:t>
      </w:r>
      <w:r w:rsidRPr="00911EE4">
        <w:rPr>
          <w:b/>
          <w:iCs/>
          <w:u w:val="single"/>
          <w:bdr w:val="single" w:sz="12" w:space="0" w:color="auto"/>
        </w:rPr>
        <w:t xml:space="preserve"> only </w:t>
      </w:r>
      <w:r w:rsidRPr="00C9799B">
        <w:rPr>
          <w:b/>
          <w:iCs/>
          <w:highlight w:val="cyan"/>
          <w:u w:val="single"/>
          <w:bdr w:val="single" w:sz="12" w:space="0" w:color="auto"/>
        </w:rPr>
        <w:t>when they relate to conduct that is manifestly anticompetitive</w:t>
      </w:r>
      <w:r w:rsidRPr="00911EE4">
        <w:rPr>
          <w:b/>
          <w:iCs/>
          <w:u w:val="single"/>
          <w:bdr w:val="single" w:sz="12" w:space="0" w:color="auto"/>
        </w:rPr>
        <w:t>.</w:t>
      </w:r>
      <w:r w:rsidRPr="00911EE4">
        <w:rPr>
          <w:sz w:val="16"/>
        </w:rPr>
        <w:t xml:space="preserve"> As the Court explained in Northern Pac. R. Co. v. United States, 356 U. S. 1, 5 (1958), "</w:t>
      </w:r>
      <w:r w:rsidRPr="00C9799B">
        <w:rPr>
          <w:highlight w:val="cyan"/>
          <w:u w:val="single"/>
        </w:rPr>
        <w:t>there are certain</w:t>
      </w:r>
      <w:r w:rsidRPr="00911EE4">
        <w:rPr>
          <w:sz w:val="16"/>
        </w:rPr>
        <w:t xml:space="preserve"> agreements or </w:t>
      </w:r>
      <w:r w:rsidRPr="00C9799B">
        <w:rPr>
          <w:highlight w:val="cyan"/>
          <w:u w:val="single"/>
        </w:rPr>
        <w:t>practices</w:t>
      </w:r>
      <w:r w:rsidRPr="00911EE4">
        <w:rPr>
          <w:sz w:val="16"/>
        </w:rPr>
        <w:t xml:space="preserve"> </w:t>
      </w:r>
      <w:r w:rsidRPr="00C9799B">
        <w:rPr>
          <w:highlight w:val="cyan"/>
          <w:u w:val="single"/>
        </w:rPr>
        <w:t>which because of their</w:t>
      </w:r>
      <w:r w:rsidRPr="00911EE4">
        <w:rPr>
          <w:sz w:val="16"/>
        </w:rPr>
        <w:t xml:space="preserve"> pernicious </w:t>
      </w:r>
      <w:r w:rsidRPr="00C9799B">
        <w:rPr>
          <w:highlight w:val="cyan"/>
          <w:u w:val="single"/>
        </w:rPr>
        <w:t>effect on competition</w:t>
      </w:r>
      <w:r w:rsidRPr="00911EE4">
        <w:rPr>
          <w:sz w:val="16"/>
        </w:rPr>
        <w:t xml:space="preserve"> and lack of any redeeming virtue </w:t>
      </w:r>
      <w:r w:rsidRPr="00C9799B">
        <w:rPr>
          <w:highlight w:val="cyan"/>
          <w:u w:val="single"/>
        </w:rPr>
        <w:t>are conclusively presumed</w:t>
      </w:r>
      <w:r w:rsidRPr="00911EE4">
        <w:rPr>
          <w:sz w:val="16"/>
        </w:rPr>
        <w:t xml:space="preserve"> to be unreasonable and therefore </w:t>
      </w:r>
      <w:r w:rsidRPr="00C9799B">
        <w:rPr>
          <w:highlight w:val="cyan"/>
          <w:u w:val="single"/>
        </w:rPr>
        <w:t>illegal</w:t>
      </w:r>
      <w:r w:rsidRPr="00911EE4">
        <w:rPr>
          <w:sz w:val="16"/>
        </w:rPr>
        <w:t xml:space="preserve"> without elaborate inquiry as to the precise harm they have caused or the business excuse for their use." 16 [Note 16 HN3 </w:t>
      </w:r>
      <w:r w:rsidRPr="00C9799B">
        <w:rPr>
          <w:highlight w:val="cyan"/>
          <w:u w:val="single"/>
        </w:rPr>
        <w:t>Per se rules thus</w:t>
      </w:r>
      <w:r w:rsidRPr="00911EE4">
        <w:rPr>
          <w:u w:val="single"/>
        </w:rPr>
        <w:t xml:space="preserve"> require the Court to </w:t>
      </w:r>
      <w:r w:rsidRPr="00C9799B">
        <w:rPr>
          <w:highlight w:val="cyan"/>
          <w:u w:val="single"/>
        </w:rPr>
        <w:t>make broad generalizations about</w:t>
      </w:r>
      <w:r w:rsidRPr="00911EE4">
        <w:rPr>
          <w:sz w:val="16"/>
        </w:rPr>
        <w:t xml:space="preserve"> the social utility of </w:t>
      </w:r>
      <w:r w:rsidRPr="00911EE4">
        <w:rPr>
          <w:u w:val="single"/>
        </w:rPr>
        <w:t>particular commercial practices</w:t>
      </w:r>
      <w:r w:rsidRPr="00911EE4">
        <w:rPr>
          <w:sz w:val="16"/>
        </w:rPr>
        <w:t xml:space="preserve">. </w:t>
      </w:r>
      <w:r w:rsidRPr="00911EE4">
        <w:rPr>
          <w:u w:val="single"/>
        </w:rPr>
        <w:t xml:space="preserve">The probability that </w:t>
      </w:r>
      <w:r w:rsidRPr="00C9799B">
        <w:rPr>
          <w:highlight w:val="cyan"/>
          <w:u w:val="single"/>
        </w:rPr>
        <w:t>anticompetitive consequences</w:t>
      </w:r>
      <w:r w:rsidRPr="00911EE4">
        <w:rPr>
          <w:u w:val="single"/>
        </w:rPr>
        <w:t xml:space="preserve"> will result </w:t>
      </w:r>
      <w:r w:rsidRPr="00C9799B">
        <w:rPr>
          <w:highlight w:val="cyan"/>
          <w:u w:val="single"/>
        </w:rPr>
        <w:t>from a practice</w:t>
      </w:r>
      <w:r w:rsidRPr="00911EE4">
        <w:rPr>
          <w:sz w:val="16"/>
        </w:rPr>
        <w:t xml:space="preserve"> and the severity of those consequences must be balanced against its procompetitive consequences. </w:t>
      </w:r>
      <w:r w:rsidRPr="00911EE4">
        <w:rPr>
          <w:u w:val="single"/>
        </w:rPr>
        <w:t>Cases that do not fit the generalization may arise, but a per se rule reflects the judgment that such cases are not sufficiently common or important</w:t>
      </w:r>
      <w:r w:rsidRPr="00911EE4">
        <w:rPr>
          <w:sz w:val="16"/>
        </w:rPr>
        <w:t xml:space="preserve"> to justify the time and expense necessary to identify them. Once established, per se rules tend to provide guidance to the business community and to minimize the burdens on litigants and the judicial system of the more complex rule-of-reason trials, see Northern Pac. R. Co. v. United States, 356 U.S. 1, 5; United States v. Topco Associates, Inc., 405 U.S. 596, 609-610 (1972), but those advantages are not sufficient in themselves to justify the creation of per se rules. If it were otherwise, all of antitrust law would be reduced to per se rules, thus introducing an unintended and undesirable rigidity in the law.]</w:t>
      </w:r>
    </w:p>
    <w:p w14:paraId="13062E97" w14:textId="77777777" w:rsidR="00B072C9" w:rsidRPr="00911EE4" w:rsidRDefault="00B072C9" w:rsidP="00B072C9">
      <w:pPr>
        <w:rPr>
          <w:sz w:val="16"/>
        </w:rPr>
      </w:pPr>
      <w:r w:rsidRPr="00911EE4">
        <w:rPr>
          <w:sz w:val="16"/>
        </w:rPr>
        <w:t>In [****26</w:t>
      </w:r>
      <w:proofErr w:type="gramStart"/>
      <w:r w:rsidRPr="00911EE4">
        <w:rPr>
          <w:sz w:val="16"/>
        </w:rPr>
        <w:t>]  essence</w:t>
      </w:r>
      <w:proofErr w:type="gramEnd"/>
      <w:r w:rsidRPr="00911EE4">
        <w:rPr>
          <w:sz w:val="16"/>
        </w:rPr>
        <w:t>, the issue before us is whether Schwinn's per se rule can be justified under the demanding standards of Northern Pac. R. Co. The Court's refusal to endorse a per se rule in White Motor Co. was based on its uncertainty as to whether vertical restrictions satisfied those standards. Addressing this question for the first time, the Court stated: S</w:t>
      </w:r>
    </w:p>
    <w:p w14:paraId="6F361C76" w14:textId="77777777" w:rsidR="00B072C9" w:rsidRPr="00911EE4" w:rsidRDefault="00B072C9" w:rsidP="00B072C9">
      <w:pPr>
        <w:rPr>
          <w:sz w:val="16"/>
        </w:rPr>
      </w:pPr>
      <w:r w:rsidRPr="00911EE4">
        <w:rPr>
          <w:sz w:val="16"/>
        </w:rPr>
        <w:t xml:space="preserve">"We need to know more than we do about the actual impact of these arrangements on competition to decide whether they have such a 'pernicious effect </w:t>
      </w:r>
      <w:proofErr w:type="gramStart"/>
      <w:r w:rsidRPr="00911EE4">
        <w:rPr>
          <w:sz w:val="16"/>
        </w:rPr>
        <w:t>on  [</w:t>
      </w:r>
      <w:proofErr w:type="gramEnd"/>
      <w:r w:rsidRPr="00911EE4">
        <w:rPr>
          <w:sz w:val="16"/>
        </w:rPr>
        <w:t>**2558]  competition and lack… any redeeming virtue' ( Northern Pac. R. Co. v. United States, supra, p. 5) and therefore should  [*51]  be classified as per se violations of the Sherman Act." 372 U. S., at 263.I</w:t>
      </w:r>
    </w:p>
    <w:p w14:paraId="09EED142" w14:textId="77777777" w:rsidR="00B072C9" w:rsidRPr="00911EE4" w:rsidRDefault="00B072C9" w:rsidP="00B072C9">
      <w:pPr>
        <w:rPr>
          <w:sz w:val="16"/>
        </w:rPr>
      </w:pPr>
      <w:r w:rsidRPr="00911EE4">
        <w:rPr>
          <w:sz w:val="16"/>
        </w:rPr>
        <w:t xml:space="preserve">Only four years later the Court in Schwinn announced </w:t>
      </w:r>
      <w:proofErr w:type="gramStart"/>
      <w:r w:rsidRPr="00911EE4">
        <w:rPr>
          <w:sz w:val="16"/>
        </w:rPr>
        <w:t>its</w:t>
      </w:r>
      <w:proofErr w:type="gramEnd"/>
      <w:r w:rsidRPr="00911EE4">
        <w:rPr>
          <w:sz w:val="16"/>
        </w:rPr>
        <w:t xml:space="preserve"> sweeping per se rule without even a reference to Northern Pac. R. Co. and with no explanation of its sudden change in position. </w:t>
      </w:r>
      <w:proofErr w:type="gramStart"/>
      <w:r w:rsidRPr="00911EE4">
        <w:rPr>
          <w:sz w:val="16"/>
        </w:rPr>
        <w:t>17  We</w:t>
      </w:r>
      <w:proofErr w:type="gramEnd"/>
      <w:r w:rsidRPr="00911EE4">
        <w:rPr>
          <w:sz w:val="16"/>
        </w:rPr>
        <w:t xml:space="preserve"> turn now to consider Schwinn in light of Northern Pac. R. Co.</w:t>
      </w:r>
    </w:p>
    <w:p w14:paraId="29DE8427" w14:textId="77777777" w:rsidR="00B072C9" w:rsidRPr="00911EE4" w:rsidRDefault="00B072C9" w:rsidP="00B072C9">
      <w:pPr>
        <w:rPr>
          <w:sz w:val="16"/>
        </w:rPr>
      </w:pPr>
      <w:r w:rsidRPr="00911EE4">
        <w:rPr>
          <w:sz w:val="16"/>
        </w:rPr>
        <w:t xml:space="preserve"> [****27</w:t>
      </w:r>
      <w:proofErr w:type="gramStart"/>
      <w:r w:rsidRPr="00911EE4">
        <w:rPr>
          <w:sz w:val="16"/>
        </w:rPr>
        <w:t>]  The</w:t>
      </w:r>
      <w:proofErr w:type="gramEnd"/>
      <w:r w:rsidRPr="00911EE4">
        <w:rPr>
          <w:sz w:val="16"/>
        </w:rPr>
        <w:t xml:space="preserve"> market impact of vertical restrictions 18  is complex because of their potential for a simultaneous reduction of </w:t>
      </w:r>
      <w:proofErr w:type="spellStart"/>
      <w:r w:rsidRPr="00911EE4">
        <w:rPr>
          <w:sz w:val="16"/>
        </w:rPr>
        <w:t>intrabrand</w:t>
      </w:r>
      <w:proofErr w:type="spellEnd"/>
      <w:r w:rsidRPr="00911EE4">
        <w:rPr>
          <w:sz w:val="16"/>
        </w:rPr>
        <w:t xml:space="preserve"> competition and stimulation of </w:t>
      </w:r>
      <w:proofErr w:type="spellStart"/>
      <w:r w:rsidRPr="00911EE4">
        <w:rPr>
          <w:sz w:val="16"/>
        </w:rPr>
        <w:t>interbrand</w:t>
      </w:r>
      <w:proofErr w:type="spellEnd"/>
      <w:r w:rsidRPr="00911EE4">
        <w:rPr>
          <w:sz w:val="16"/>
        </w:rPr>
        <w:t xml:space="preserve"> competition.  [*52</w:t>
      </w:r>
      <w:proofErr w:type="gramStart"/>
      <w:r w:rsidRPr="00911EE4">
        <w:rPr>
          <w:sz w:val="16"/>
        </w:rPr>
        <w:t>]  19</w:t>
      </w:r>
      <w:proofErr w:type="gramEnd"/>
      <w:r w:rsidRPr="00911EE4">
        <w:rPr>
          <w:sz w:val="16"/>
        </w:rPr>
        <w:t xml:space="preserve">  Significantly, the Court in Schwinn did not distinguish among the challenged restrictions on the basis of their individual potential for </w:t>
      </w:r>
      <w:proofErr w:type="spellStart"/>
      <w:r w:rsidRPr="00911EE4">
        <w:rPr>
          <w:sz w:val="16"/>
        </w:rPr>
        <w:t>intrabrand</w:t>
      </w:r>
      <w:proofErr w:type="spellEnd"/>
      <w:r w:rsidRPr="00911EE4">
        <w:rPr>
          <w:sz w:val="16"/>
        </w:rPr>
        <w:t xml:space="preserve"> harm or </w:t>
      </w:r>
      <w:proofErr w:type="spellStart"/>
      <w:r w:rsidRPr="00911EE4">
        <w:rPr>
          <w:sz w:val="16"/>
        </w:rPr>
        <w:t>interbrand</w:t>
      </w:r>
      <w:proofErr w:type="spellEnd"/>
      <w:r w:rsidRPr="00911EE4">
        <w:rPr>
          <w:sz w:val="16"/>
        </w:rPr>
        <w:t xml:space="preserve"> benefit. Restrictions that completely eliminated </w:t>
      </w:r>
      <w:proofErr w:type="spellStart"/>
      <w:r w:rsidRPr="00911EE4">
        <w:rPr>
          <w:sz w:val="16"/>
        </w:rPr>
        <w:t>intrabrand</w:t>
      </w:r>
      <w:proofErr w:type="spellEnd"/>
      <w:r w:rsidRPr="00911EE4">
        <w:rPr>
          <w:sz w:val="16"/>
        </w:rPr>
        <w:t xml:space="preserve"> competition among Schwinn distributors were analyzed no differently from those that merely moderated </w:t>
      </w:r>
      <w:proofErr w:type="spellStart"/>
      <w:r w:rsidRPr="00911EE4">
        <w:rPr>
          <w:sz w:val="16"/>
        </w:rPr>
        <w:t>intrabrand</w:t>
      </w:r>
      <w:proofErr w:type="spellEnd"/>
      <w:r w:rsidRPr="00911EE4">
        <w:rPr>
          <w:sz w:val="16"/>
        </w:rPr>
        <w:t xml:space="preserve"> competition among retailers. The pivotal factor was the passage of title: All restrictions were held to be per se illegal where title had passed, and all were evaluated and sustained under the rule of reason where it had not. The location restriction at issue here would be </w:t>
      </w:r>
      <w:proofErr w:type="gramStart"/>
      <w:r w:rsidRPr="00911EE4">
        <w:rPr>
          <w:sz w:val="16"/>
        </w:rPr>
        <w:t>subject  [</w:t>
      </w:r>
      <w:proofErr w:type="gramEnd"/>
      <w:r w:rsidRPr="00911EE4">
        <w:rPr>
          <w:sz w:val="16"/>
        </w:rPr>
        <w:t>***582]  to the same pattern of analysis under Schwinn.</w:t>
      </w:r>
    </w:p>
    <w:p w14:paraId="5880A854" w14:textId="77777777" w:rsidR="00B072C9" w:rsidRPr="00911EE4" w:rsidRDefault="00B072C9" w:rsidP="00B072C9">
      <w:pPr>
        <w:rPr>
          <w:sz w:val="16"/>
        </w:rPr>
      </w:pPr>
      <w:r w:rsidRPr="00911EE4">
        <w:rPr>
          <w:sz w:val="16"/>
        </w:rPr>
        <w:lastRenderedPageBreak/>
        <w:t xml:space="preserve"> [****28</w:t>
      </w:r>
      <w:proofErr w:type="gramStart"/>
      <w:r w:rsidRPr="00911EE4">
        <w:rPr>
          <w:sz w:val="16"/>
        </w:rPr>
        <w:t>]  It</w:t>
      </w:r>
      <w:proofErr w:type="gramEnd"/>
      <w:r w:rsidRPr="00911EE4">
        <w:rPr>
          <w:sz w:val="16"/>
        </w:rPr>
        <w:t xml:space="preserve"> appears that this distinction between sale and </w:t>
      </w:r>
      <w:proofErr w:type="spellStart"/>
      <w:r w:rsidRPr="00911EE4">
        <w:rPr>
          <w:sz w:val="16"/>
        </w:rPr>
        <w:t>nonsale</w:t>
      </w:r>
      <w:proofErr w:type="spellEnd"/>
      <w:r w:rsidRPr="00911EE4">
        <w:rPr>
          <w:sz w:val="16"/>
        </w:rPr>
        <w:t xml:space="preserve"> transactions resulted from the Court's effort to accommodate the perceived </w:t>
      </w:r>
      <w:proofErr w:type="spellStart"/>
      <w:r w:rsidRPr="00911EE4">
        <w:rPr>
          <w:sz w:val="16"/>
        </w:rPr>
        <w:t>intrabrand</w:t>
      </w:r>
      <w:proofErr w:type="spellEnd"/>
      <w:r w:rsidRPr="00911EE4">
        <w:rPr>
          <w:sz w:val="16"/>
        </w:rPr>
        <w:t xml:space="preserve"> harm and </w:t>
      </w:r>
      <w:proofErr w:type="spellStart"/>
      <w:r w:rsidRPr="00911EE4">
        <w:rPr>
          <w:sz w:val="16"/>
        </w:rPr>
        <w:t>interbrand</w:t>
      </w:r>
      <w:proofErr w:type="spellEnd"/>
      <w:r w:rsidRPr="00911EE4">
        <w:rPr>
          <w:sz w:val="16"/>
        </w:rPr>
        <w:t xml:space="preserve"> benefit of vertical restrictions. The per se rule for sale transactions reflected the view that vertical restrictions are "so obviously destructive"  [**2559]  of </w:t>
      </w:r>
      <w:proofErr w:type="spellStart"/>
      <w:r w:rsidRPr="00911EE4">
        <w:rPr>
          <w:sz w:val="16"/>
        </w:rPr>
        <w:t>intrabrand</w:t>
      </w:r>
      <w:proofErr w:type="spellEnd"/>
      <w:r w:rsidRPr="00911EE4">
        <w:rPr>
          <w:sz w:val="16"/>
        </w:rPr>
        <w:t xml:space="preserve"> competition 20  that their use would "open the door to exclusivity of outlets and limitation of territory  [*53]  further than prudence permits." 388 U. S., at 379-380.21  Conversely, the continued adherence to </w:t>
      </w:r>
      <w:r w:rsidRPr="00C9799B">
        <w:rPr>
          <w:b/>
          <w:iCs/>
          <w:highlight w:val="cyan"/>
          <w:u w:val="single"/>
          <w:bdr w:val="single" w:sz="12" w:space="0" w:color="auto"/>
        </w:rPr>
        <w:t>the</w:t>
      </w:r>
      <w:r w:rsidRPr="00911EE4">
        <w:rPr>
          <w:sz w:val="16"/>
        </w:rPr>
        <w:t xml:space="preserve"> traditional </w:t>
      </w:r>
      <w:r w:rsidRPr="00C9799B">
        <w:rPr>
          <w:b/>
          <w:iCs/>
          <w:highlight w:val="cyan"/>
          <w:u w:val="single"/>
          <w:bdr w:val="single" w:sz="12" w:space="0" w:color="auto"/>
        </w:rPr>
        <w:t>rule of reason</w:t>
      </w:r>
      <w:r w:rsidRPr="00911EE4">
        <w:rPr>
          <w:u w:val="single"/>
        </w:rPr>
        <w:t xml:space="preserve"> for </w:t>
      </w:r>
      <w:proofErr w:type="spellStart"/>
      <w:r w:rsidRPr="00911EE4">
        <w:rPr>
          <w:u w:val="single"/>
        </w:rPr>
        <w:t>nonsale</w:t>
      </w:r>
      <w:proofErr w:type="spellEnd"/>
      <w:r w:rsidRPr="00911EE4">
        <w:rPr>
          <w:u w:val="single"/>
        </w:rPr>
        <w:t xml:space="preserve"> transactions </w:t>
      </w:r>
      <w:r w:rsidRPr="00C9799B">
        <w:rPr>
          <w:highlight w:val="cyan"/>
          <w:u w:val="single"/>
        </w:rPr>
        <w:t>reflected the view that the restrictions have too great a potential for</w:t>
      </w:r>
      <w:r w:rsidRPr="00911EE4">
        <w:rPr>
          <w:u w:val="single"/>
        </w:rPr>
        <w:t xml:space="preserve"> the </w:t>
      </w:r>
      <w:r w:rsidRPr="00C9799B">
        <w:rPr>
          <w:highlight w:val="cyan"/>
          <w:u w:val="single"/>
        </w:rPr>
        <w:t>promotion of</w:t>
      </w:r>
      <w:r w:rsidRPr="00911EE4">
        <w:rPr>
          <w:sz w:val="16"/>
        </w:rPr>
        <w:t xml:space="preserve"> </w:t>
      </w:r>
      <w:proofErr w:type="spellStart"/>
      <w:r w:rsidRPr="00911EE4">
        <w:rPr>
          <w:u w:val="single"/>
        </w:rPr>
        <w:t>interbrand</w:t>
      </w:r>
      <w:proofErr w:type="spellEnd"/>
      <w:r w:rsidRPr="00911EE4">
        <w:rPr>
          <w:u w:val="single"/>
        </w:rPr>
        <w:t xml:space="preserve"> </w:t>
      </w:r>
      <w:r w:rsidRPr="00C9799B">
        <w:rPr>
          <w:highlight w:val="cyan"/>
          <w:u w:val="single"/>
        </w:rPr>
        <w:t xml:space="preserve">competition to </w:t>
      </w:r>
      <w:r w:rsidRPr="00C9799B">
        <w:rPr>
          <w:b/>
          <w:iCs/>
          <w:highlight w:val="cyan"/>
          <w:u w:val="single"/>
          <w:bdr w:val="single" w:sz="12" w:space="0" w:color="auto"/>
        </w:rPr>
        <w:t>justify complete prohibition</w:t>
      </w:r>
      <w:r w:rsidRPr="00911EE4">
        <w:rPr>
          <w:sz w:val="16"/>
        </w:rPr>
        <w:t>. 22</w:t>
      </w:r>
      <w:proofErr w:type="gramStart"/>
      <w:r w:rsidRPr="00911EE4">
        <w:rPr>
          <w:sz w:val="16"/>
        </w:rPr>
        <w:t xml:space="preserve">   [</w:t>
      </w:r>
      <w:proofErr w:type="gramEnd"/>
      <w:r w:rsidRPr="00911EE4">
        <w:rPr>
          <w:sz w:val="16"/>
        </w:rPr>
        <w:t xml:space="preserve">*54]  The Court's opinion provides no analytical support for these contrasting positions. Nor is there even an assertion in the opinion that the competitive impact of vertical </w:t>
      </w:r>
      <w:proofErr w:type="gramStart"/>
      <w:r w:rsidRPr="00911EE4">
        <w:rPr>
          <w:sz w:val="16"/>
        </w:rPr>
        <w:t>restrictions  [</w:t>
      </w:r>
      <w:proofErr w:type="gramEnd"/>
      <w:r w:rsidRPr="00911EE4">
        <w:rPr>
          <w:sz w:val="16"/>
        </w:rPr>
        <w:t xml:space="preserve">***583]  is significantly affected by the form of the transaction. </w:t>
      </w:r>
      <w:proofErr w:type="spellStart"/>
      <w:r w:rsidRPr="00911EE4">
        <w:rPr>
          <w:sz w:val="16"/>
        </w:rPr>
        <w:t>Nonsale</w:t>
      </w:r>
      <w:proofErr w:type="spellEnd"/>
      <w:r w:rsidRPr="00911EE4">
        <w:rPr>
          <w:sz w:val="16"/>
        </w:rPr>
        <w:t xml:space="preserve"> transactions appear to be excluded from the per se rule, not because of a greater danger of </w:t>
      </w:r>
      <w:proofErr w:type="spellStart"/>
      <w:r w:rsidRPr="00911EE4">
        <w:rPr>
          <w:sz w:val="16"/>
        </w:rPr>
        <w:t>intrabrand</w:t>
      </w:r>
      <w:proofErr w:type="spellEnd"/>
      <w:r w:rsidRPr="00911EE4">
        <w:rPr>
          <w:sz w:val="16"/>
        </w:rPr>
        <w:t xml:space="preserve"> harm or a greater promise of </w:t>
      </w:r>
      <w:proofErr w:type="spellStart"/>
      <w:r w:rsidRPr="00911EE4">
        <w:rPr>
          <w:sz w:val="16"/>
        </w:rPr>
        <w:t>interbrand</w:t>
      </w:r>
      <w:proofErr w:type="spellEnd"/>
      <w:r w:rsidRPr="00911EE4">
        <w:rPr>
          <w:sz w:val="16"/>
        </w:rPr>
        <w:t xml:space="preserve"> </w:t>
      </w:r>
      <w:proofErr w:type="gramStart"/>
      <w:r w:rsidRPr="00911EE4">
        <w:rPr>
          <w:sz w:val="16"/>
        </w:rPr>
        <w:t>benefit,  [</w:t>
      </w:r>
      <w:proofErr w:type="gramEnd"/>
      <w:r w:rsidRPr="00911EE4">
        <w:rPr>
          <w:sz w:val="16"/>
        </w:rPr>
        <w:t>****29]  but rather because of the Court's unexplained belief that a complete per se prohibition would be too "</w:t>
      </w:r>
      <w:proofErr w:type="spellStart"/>
      <w:r w:rsidRPr="00911EE4">
        <w:rPr>
          <w:sz w:val="16"/>
        </w:rPr>
        <w:t>inflexibl</w:t>
      </w:r>
      <w:proofErr w:type="spellEnd"/>
      <w:r w:rsidRPr="00911EE4">
        <w:rPr>
          <w:sz w:val="16"/>
        </w:rPr>
        <w:t>[e]." Id., at 379.</w:t>
      </w:r>
    </w:p>
    <w:p w14:paraId="5AC68863" w14:textId="77777777" w:rsidR="00B072C9" w:rsidRPr="00911EE4" w:rsidRDefault="00B072C9" w:rsidP="00B072C9">
      <w:pPr>
        <w:keepNext/>
        <w:keepLines/>
        <w:spacing w:before="40" w:after="0"/>
        <w:outlineLvl w:val="3"/>
        <w:rPr>
          <w:rFonts w:eastAsiaTheme="majorEastAsia" w:cstheme="majorBidi"/>
          <w:b/>
          <w:iCs/>
          <w:sz w:val="26"/>
        </w:rPr>
      </w:pPr>
      <w:r w:rsidRPr="00911EE4">
        <w:rPr>
          <w:rFonts w:eastAsiaTheme="majorEastAsia" w:cstheme="majorBidi"/>
          <w:b/>
          <w:iCs/>
          <w:sz w:val="26"/>
        </w:rPr>
        <w:t>2) ‘SUBSTANTIAL’---it means per se illegal</w:t>
      </w:r>
    </w:p>
    <w:p w14:paraId="0D6B310F" w14:textId="77777777" w:rsidR="00B072C9" w:rsidRDefault="00B072C9" w:rsidP="00B072C9">
      <w:r w:rsidRPr="00911EE4">
        <w:t xml:space="preserve">Philip C. </w:t>
      </w:r>
      <w:r w:rsidRPr="00911EE4">
        <w:rPr>
          <w:b/>
          <w:bCs/>
          <w:sz w:val="26"/>
        </w:rPr>
        <w:t>Kissam 83</w:t>
      </w:r>
      <w:r w:rsidRPr="00911EE4">
        <w:t xml:space="preserve">, Professor of Law, </w:t>
      </w:r>
      <w:r w:rsidRPr="00F32169">
        <w:rPr>
          <w:color w:val="FF0000"/>
          <w14:glow w14:rad="228600">
            <w14:schemeClr w14:val="accent5">
              <w14:alpha w14:val="60000"/>
              <w14:satMod w14:val="175000"/>
            </w14:schemeClr>
          </w14:glow>
        </w:rPr>
        <w:t>University of Kansas</w:t>
      </w:r>
      <w:r w:rsidRPr="00911EE4">
        <w:t>. B.A. 1963, Amherst College; LL.B. 1968, Yale University. "Antitrust Law and Professional Behavior", 62 Tex. L. Rev. 1</w:t>
      </w:r>
    </w:p>
    <w:p w14:paraId="6445BFEC" w14:textId="77777777" w:rsidR="00B072C9" w:rsidRPr="003B0625" w:rsidRDefault="00B072C9" w:rsidP="00B072C9">
      <w:pPr>
        <w:rPr>
          <w:rStyle w:val="Style13ptBold"/>
        </w:rPr>
      </w:pPr>
      <w:r w:rsidRPr="003B0625">
        <w:rPr>
          <w:rStyle w:val="Style13ptBold"/>
        </w:rPr>
        <w:t>[[BEGIN FOOTNOTE 194]]</w:t>
      </w:r>
    </w:p>
    <w:p w14:paraId="62E0B8C5" w14:textId="77777777" w:rsidR="00B072C9" w:rsidRPr="00911EE4" w:rsidRDefault="00B072C9" w:rsidP="00B072C9">
      <w:pPr>
        <w:rPr>
          <w:sz w:val="16"/>
        </w:rPr>
      </w:pPr>
      <w:r w:rsidRPr="00911EE4">
        <w:rPr>
          <w:sz w:val="16"/>
        </w:rPr>
        <w:t xml:space="preserve">A federal district court in Florida adopted this view in Feminist Women's Health Center, Inc. v. Mohammad, 415 F. Supp. 1258 (N.D. Fla. 1976), </w:t>
      </w:r>
      <w:proofErr w:type="spellStart"/>
      <w:r w:rsidRPr="00911EE4">
        <w:rPr>
          <w:sz w:val="16"/>
        </w:rPr>
        <w:t>rev'd</w:t>
      </w:r>
      <w:proofErr w:type="spellEnd"/>
      <w:r w:rsidRPr="00911EE4">
        <w:rPr>
          <w:sz w:val="16"/>
        </w:rPr>
        <w:t xml:space="preserve"> on other grounds, 586 F.2d 530 (5th Cir. 1978). A group of fee-for-service obstetricians allegedly conspired against a low fee, outpatient abortion clinic by discouraging physicians from working at the clinic and by refusing to provide requested backup services at the obstetricians' hospital. The defendants claimed that their actions were motivated by a concern that the clinic was providing inferior quality services. Id. at 1269-70. On a motion for a preliminary injunction, the district court rejected this defense because there was no evidence of inferior quality and because there was a substantial difference between the fees charged by the clinic and those charged by the fee-for-service physicians for the same services. Id. </w:t>
      </w:r>
      <w:r w:rsidRPr="00C9799B">
        <w:rPr>
          <w:highlight w:val="cyan"/>
          <w:u w:val="single"/>
        </w:rPr>
        <w:t>The court</w:t>
      </w:r>
      <w:r w:rsidRPr="00911EE4">
        <w:rPr>
          <w:sz w:val="16"/>
        </w:rPr>
        <w:t xml:space="preserve"> in effect </w:t>
      </w:r>
      <w:r w:rsidRPr="00C9799B">
        <w:rPr>
          <w:highlight w:val="cyan"/>
          <w:u w:val="single"/>
        </w:rPr>
        <w:t>held that the defendants had acted with an anticompetitive purpose and</w:t>
      </w:r>
      <w:r w:rsidRPr="00911EE4">
        <w:rPr>
          <w:sz w:val="16"/>
        </w:rPr>
        <w:t xml:space="preserve"> that </w:t>
      </w:r>
      <w:r w:rsidRPr="00911EE4">
        <w:rPr>
          <w:u w:val="single"/>
        </w:rPr>
        <w:t xml:space="preserve">the plaintiff </w:t>
      </w:r>
      <w:r w:rsidRPr="00C9799B">
        <w:rPr>
          <w:b/>
          <w:iCs/>
          <w:highlight w:val="cyan"/>
          <w:u w:val="single"/>
          <w:bdr w:val="single" w:sz="12" w:space="0" w:color="auto"/>
        </w:rPr>
        <w:t>properly relied on</w:t>
      </w:r>
      <w:r w:rsidRPr="00911EE4">
        <w:rPr>
          <w:b/>
          <w:iCs/>
          <w:u w:val="single"/>
          <w:bdr w:val="single" w:sz="12" w:space="0" w:color="auto"/>
        </w:rPr>
        <w:t xml:space="preserve"> a </w:t>
      </w:r>
      <w:r w:rsidRPr="00C9799B">
        <w:rPr>
          <w:b/>
          <w:iCs/>
          <w:highlight w:val="cyan"/>
          <w:u w:val="single"/>
          <w:bdr w:val="single" w:sz="12" w:space="0" w:color="auto"/>
        </w:rPr>
        <w:t>per se</w:t>
      </w:r>
      <w:r w:rsidRPr="00911EE4">
        <w:rPr>
          <w:b/>
          <w:iCs/>
          <w:u w:val="single"/>
          <w:bdr w:val="single" w:sz="12" w:space="0" w:color="auto"/>
        </w:rPr>
        <w:t xml:space="preserve"> theory</w:t>
      </w:r>
      <w:r w:rsidRPr="00911EE4">
        <w:rPr>
          <w:sz w:val="16"/>
        </w:rPr>
        <w:t>. See id. at 1263, 1270.</w:t>
      </w:r>
    </w:p>
    <w:p w14:paraId="621D36F4" w14:textId="77777777" w:rsidR="00B072C9" w:rsidRDefault="00B072C9" w:rsidP="00B072C9">
      <w:pPr>
        <w:rPr>
          <w:sz w:val="16"/>
        </w:rPr>
      </w:pPr>
      <w:r w:rsidRPr="00911EE4">
        <w:rPr>
          <w:sz w:val="16"/>
        </w:rPr>
        <w:t xml:space="preserve">Commentators have noted other cases in which fee-for-service physicians have denied hospital staff privileges to physicians who were associated with prepaid medical practices (HMOs) that threatened to compete with the fee-for-service physicians. See, e.g., Goldberg &amp; Greenberg, supra note 36, at 59-62; </w:t>
      </w:r>
      <w:proofErr w:type="spellStart"/>
      <w:r w:rsidRPr="00911EE4">
        <w:rPr>
          <w:sz w:val="16"/>
        </w:rPr>
        <w:t>Havighurst</w:t>
      </w:r>
      <w:proofErr w:type="spellEnd"/>
      <w:r w:rsidRPr="00911EE4">
        <w:rPr>
          <w:sz w:val="16"/>
        </w:rPr>
        <w:t xml:space="preserve">, Health Maintenance Organizations and the Market for Health Services, 35 LAW &amp; CONTEMP. PROBS. 716, 777-81 (1970). </w:t>
      </w:r>
      <w:r w:rsidRPr="00911EE4">
        <w:rPr>
          <w:b/>
          <w:iCs/>
          <w:u w:val="single"/>
          <w:bdr w:val="single" w:sz="12" w:space="0" w:color="auto"/>
        </w:rPr>
        <w:t xml:space="preserve">There is no reason why </w:t>
      </w:r>
      <w:r w:rsidRPr="00C9799B">
        <w:rPr>
          <w:b/>
          <w:iCs/>
          <w:highlight w:val="cyan"/>
          <w:u w:val="single"/>
          <w:bdr w:val="single" w:sz="12" w:space="0" w:color="auto"/>
        </w:rPr>
        <w:t>an antitrust court should</w:t>
      </w:r>
      <w:r w:rsidRPr="00911EE4">
        <w:rPr>
          <w:b/>
          <w:iCs/>
          <w:u w:val="single"/>
          <w:bdr w:val="single" w:sz="12" w:space="0" w:color="auto"/>
        </w:rPr>
        <w:t xml:space="preserve"> not </w:t>
      </w:r>
      <w:r w:rsidRPr="00C9799B">
        <w:rPr>
          <w:b/>
          <w:iCs/>
          <w:highlight w:val="cyan"/>
          <w:u w:val="single"/>
          <w:bdr w:val="single" w:sz="12" w:space="0" w:color="auto"/>
        </w:rPr>
        <w:t>apply the per se rule</w:t>
      </w:r>
      <w:r w:rsidRPr="00911EE4">
        <w:rPr>
          <w:b/>
          <w:iCs/>
          <w:u w:val="single"/>
          <w:bdr w:val="single" w:sz="12" w:space="0" w:color="auto"/>
        </w:rPr>
        <w:t xml:space="preserve"> summarily in these cases </w:t>
      </w:r>
      <w:r w:rsidRPr="00C9799B">
        <w:rPr>
          <w:b/>
          <w:iCs/>
          <w:highlight w:val="cyan"/>
          <w:u w:val="single"/>
          <w:bdr w:val="single" w:sz="12" w:space="0" w:color="auto"/>
        </w:rPr>
        <w:t>if there are substantial anticompetitive purposes behind the</w:t>
      </w:r>
      <w:r w:rsidRPr="00911EE4">
        <w:rPr>
          <w:sz w:val="16"/>
        </w:rPr>
        <w:t xml:space="preserve"> exclusionary </w:t>
      </w:r>
      <w:r w:rsidRPr="00C9799B">
        <w:rPr>
          <w:b/>
          <w:iCs/>
          <w:highlight w:val="cyan"/>
          <w:u w:val="single"/>
          <w:bdr w:val="single" w:sz="12" w:space="0" w:color="auto"/>
        </w:rPr>
        <w:t>act</w:t>
      </w:r>
      <w:r w:rsidRPr="00911EE4">
        <w:rPr>
          <w:sz w:val="16"/>
        </w:rPr>
        <w:t>. See Kissam, supra note 188, at 503.</w:t>
      </w:r>
    </w:p>
    <w:p w14:paraId="15D2233B" w14:textId="77777777" w:rsidR="00B072C9" w:rsidRPr="003B0625" w:rsidRDefault="00B072C9" w:rsidP="00B072C9">
      <w:pPr>
        <w:rPr>
          <w:rStyle w:val="Style13ptBold"/>
        </w:rPr>
      </w:pPr>
      <w:r w:rsidRPr="003B0625">
        <w:rPr>
          <w:rStyle w:val="Style13ptBold"/>
        </w:rPr>
        <w:t>[[END FOOTNOTE 194]]</w:t>
      </w:r>
    </w:p>
    <w:p w14:paraId="17D29036" w14:textId="5250BD58" w:rsidR="00B072C9" w:rsidRDefault="00B072C9" w:rsidP="00B072C9">
      <w:pPr>
        <w:pStyle w:val="Heading2"/>
      </w:pPr>
      <w:r>
        <w:lastRenderedPageBreak/>
        <w:t>Case</w:t>
      </w:r>
    </w:p>
    <w:p w14:paraId="7E7CB487" w14:textId="443D707A" w:rsidR="00B072C9" w:rsidRDefault="00B072C9" w:rsidP="00B072C9">
      <w:pPr>
        <w:pStyle w:val="Heading3"/>
      </w:pPr>
      <w:r>
        <w:lastRenderedPageBreak/>
        <w:t>1NR—Authors</w:t>
      </w:r>
    </w:p>
    <w:p w14:paraId="429BFFEB" w14:textId="7DDD73CB" w:rsidR="00B072C9" w:rsidRDefault="00B072C9" w:rsidP="00B072C9">
      <w:pPr>
        <w:pStyle w:val="Heading4"/>
      </w:pPr>
      <w:r>
        <w:t>CSIS is</w:t>
      </w:r>
      <w:r>
        <w:t xml:space="preserve"> just a lobbying firm trying to push weapons </w:t>
      </w:r>
    </w:p>
    <w:p w14:paraId="75B5B209" w14:textId="77777777" w:rsidR="00B072C9" w:rsidRPr="00171910" w:rsidRDefault="00B072C9" w:rsidP="00B072C9">
      <w:r w:rsidRPr="007C6631">
        <w:rPr>
          <w:rStyle w:val="Style13ptBold"/>
        </w:rPr>
        <w:t>Shirazi &amp; Johnson 20</w:t>
      </w:r>
      <w:r>
        <w:t xml:space="preserve">, </w:t>
      </w:r>
      <w:r w:rsidRPr="007C6631">
        <w:rPr>
          <w:u w:val="single"/>
        </w:rPr>
        <w:t>Nima Shirazi</w:t>
      </w:r>
      <w:r>
        <w:t xml:space="preserve">: Editor at Muftah, a digital foreign affairs magazine, and co-host of the media criticism podcast, Citations Needed. </w:t>
      </w:r>
      <w:r w:rsidRPr="007C6631">
        <w:rPr>
          <w:u w:val="single"/>
        </w:rPr>
        <w:t>Adam Johnson</w:t>
      </w:r>
      <w:r>
        <w:t>: Host, The Appeal podcast. Media analyst at FAIR.org and host of the Citations Needed podcast (September 9</w:t>
      </w:r>
      <w:r w:rsidRPr="007C6631">
        <w:rPr>
          <w:vertAlign w:val="superscript"/>
        </w:rPr>
        <w:t>th</w:t>
      </w:r>
      <w:r>
        <w:t xml:space="preserve">, “Episode 117: The Always ‘Lagging’ U.S. War Machine,” </w:t>
      </w:r>
      <w:r w:rsidRPr="007C6631">
        <w:rPr>
          <w:i/>
          <w:iCs/>
        </w:rPr>
        <w:t>Citations Needed</w:t>
      </w:r>
      <w:r>
        <w:t xml:space="preserve">, </w:t>
      </w:r>
      <w:hyperlink r:id="rId14" w:history="1">
        <w:r w:rsidRPr="000F4769">
          <w:rPr>
            <w:rStyle w:val="Hyperlink"/>
          </w:rPr>
          <w:t>https://citationsneeded.medium.com/episode-117-the-sl-lagging-u-s-war-machine-52b8960aedc3</w:t>
        </w:r>
      </w:hyperlink>
      <w:r>
        <w:t>, Accessed 09-23-2021)</w:t>
      </w:r>
    </w:p>
    <w:p w14:paraId="567BF10A" w14:textId="77777777" w:rsidR="00B072C9" w:rsidRDefault="00B072C9" w:rsidP="00B072C9">
      <w:r>
        <w:t xml:space="preserve">Adam: You’ll be surprised to learn that the variations of the missile gap — the X gap, the Y gap — are still around today, and in fact, they’re quite common and very documentable. So the Cold War laid this foundation but today we have a sort of different variations of it and we’re going to break those into five categories for the purposes of this episode, which is military readiness, nuclear weapons, space exploration and militarism, information and quote-unquote “counter-propaganda,” cybersecurity and other forms of digital technology. So one example of this was one of the earlier articles I wrote for FAIR which detailed pretty much a textbook example of how this scam works. So in 2015, the Center for Strategic and International Studies, </w:t>
      </w:r>
      <w:r w:rsidRPr="00487D46">
        <w:rPr>
          <w:rStyle w:val="StyleUnderline"/>
          <w:highlight w:val="yellow"/>
        </w:rPr>
        <w:t>the</w:t>
      </w:r>
      <w:r w:rsidRPr="00487D46">
        <w:rPr>
          <w:highlight w:val="yellow"/>
        </w:rPr>
        <w:t xml:space="preserve"> </w:t>
      </w:r>
      <w:r w:rsidRPr="00487D46">
        <w:rPr>
          <w:rStyle w:val="Emphasis"/>
          <w:highlight w:val="yellow"/>
        </w:rPr>
        <w:t>CSIS</w:t>
      </w:r>
      <w:r w:rsidRPr="00487D46">
        <w:rPr>
          <w:highlight w:val="yellow"/>
        </w:rPr>
        <w:t xml:space="preserve"> </w:t>
      </w:r>
      <w:r w:rsidRPr="00487D46">
        <w:rPr>
          <w:rStyle w:val="StyleUnderline"/>
          <w:highlight w:val="yellow"/>
        </w:rPr>
        <w:t>a quote-unquote</w:t>
      </w:r>
      <w:r w:rsidRPr="00487D46">
        <w:rPr>
          <w:highlight w:val="yellow"/>
        </w:rPr>
        <w:t xml:space="preserve"> </w:t>
      </w:r>
      <w:r w:rsidRPr="00487D46">
        <w:rPr>
          <w:rStyle w:val="Emphasis"/>
          <w:highlight w:val="yellow"/>
        </w:rPr>
        <w:t>“think tank”</w:t>
      </w:r>
      <w:r>
        <w:t xml:space="preserve"> </w:t>
      </w:r>
      <w:r w:rsidRPr="00A50573">
        <w:rPr>
          <w:rStyle w:val="StyleUnderline"/>
        </w:rPr>
        <w:t xml:space="preserve">located in the District of Columbia, who counts among its funders major weapons contractors </w:t>
      </w:r>
      <w:r w:rsidRPr="00487D46">
        <w:rPr>
          <w:rStyle w:val="StyleUnderline"/>
          <w:highlight w:val="yellow"/>
        </w:rPr>
        <w:t>like</w:t>
      </w:r>
      <w:r w:rsidRPr="00487D46">
        <w:rPr>
          <w:highlight w:val="yellow"/>
        </w:rPr>
        <w:t xml:space="preserve"> </w:t>
      </w:r>
      <w:r w:rsidRPr="00487D46">
        <w:rPr>
          <w:rStyle w:val="Emphasis"/>
          <w:highlight w:val="yellow"/>
        </w:rPr>
        <w:t>Lockheed Martin</w:t>
      </w:r>
      <w:r>
        <w:t xml:space="preserve">, </w:t>
      </w:r>
      <w:r w:rsidRPr="00487D46">
        <w:rPr>
          <w:rStyle w:val="Emphasis"/>
          <w:highlight w:val="yellow"/>
        </w:rPr>
        <w:t>Boeing</w:t>
      </w:r>
      <w:r>
        <w:t xml:space="preserve">, </w:t>
      </w:r>
      <w:r w:rsidRPr="00487D46">
        <w:rPr>
          <w:rStyle w:val="Emphasis"/>
          <w:highlight w:val="yellow"/>
        </w:rPr>
        <w:t>Raytheon</w:t>
      </w:r>
      <w:r>
        <w:t xml:space="preserve">, it’s funded by </w:t>
      </w:r>
      <w:r w:rsidRPr="00487D46">
        <w:rPr>
          <w:rStyle w:val="StyleUnderline"/>
          <w:highlight w:val="yellow"/>
        </w:rPr>
        <w:t>the</w:t>
      </w:r>
      <w:r w:rsidRPr="00487D46">
        <w:rPr>
          <w:highlight w:val="yellow"/>
        </w:rPr>
        <w:t xml:space="preserve"> </w:t>
      </w:r>
      <w:r w:rsidRPr="00487D46">
        <w:rPr>
          <w:rStyle w:val="Emphasis"/>
          <w:highlight w:val="yellow"/>
        </w:rPr>
        <w:t>US military</w:t>
      </w:r>
      <w:r>
        <w:t xml:space="preserve">, </w:t>
      </w:r>
      <w:r w:rsidRPr="00A50573">
        <w:rPr>
          <w:rStyle w:val="StyleUnderline"/>
        </w:rPr>
        <w:t>US State Department, other foreign governments, the Embassy of Japan, Saudi monarchies used to be a major funder</w:t>
      </w:r>
      <w:r>
        <w:t xml:space="preserve">, although I don’t think they are anymore, mostly </w:t>
      </w:r>
      <w:r w:rsidRPr="00A50573">
        <w:rPr>
          <w:rStyle w:val="StyleUnderline"/>
        </w:rPr>
        <w:t>NATO countries</w:t>
      </w:r>
      <w:r>
        <w:t xml:space="preserve">, and CSIS we’ve referred to on the show before as a global NRA, </w:t>
      </w:r>
      <w:r w:rsidRPr="00487D46">
        <w:rPr>
          <w:rStyle w:val="Emphasis"/>
          <w:highlight w:val="yellow"/>
        </w:rPr>
        <w:t>their job is to push weapons</w:t>
      </w:r>
      <w:r>
        <w:t xml:space="preserve"> and weapon systems. They wrote a report in 2015 warning that the US was lagging behind in the quote-unquote “Scramble for the Arctic.” The New York Times, which got an embargoed version of this report, breathlessly published an article with the headline, “U.S. Is Seen as Lagging Behind in Scramble for the Arctic.” “Some analysts and officials say the United States is behind other nations, particularly Russia, and preparing for the new realities.” It had this kind of liberal hook about the melting Arctic, and how we need to sort of scramble for the resources in the Arctic. An updated New York Times headline would say, “US Is Playing Catch-Up </w:t>
      </w:r>
      <w:proofErr w:type="gramStart"/>
      <w:r>
        <w:t>With</w:t>
      </w:r>
      <w:proofErr w:type="gramEnd"/>
      <w:r>
        <w:t xml:space="preserve"> Russia in Scramble for the Arctic.” This is followed three days later by, you’d be shocked to learn, the Obama administration announcing that they were going to ask Congress for more icebreakers for a US foothold in the Arctic. </w:t>
      </w:r>
      <w:r w:rsidRPr="00A50573">
        <w:rPr>
          <w:rStyle w:val="StyleUnderline"/>
        </w:rPr>
        <w:t>Now, CSIS talked about how the US only had two operating ice cutters and Russia had seven at the time</w:t>
      </w:r>
      <w:r>
        <w:t>.</w:t>
      </w:r>
    </w:p>
    <w:p w14:paraId="6BDAEA84" w14:textId="77777777" w:rsidR="00B072C9" w:rsidRDefault="00B072C9" w:rsidP="00B072C9">
      <w:r>
        <w:t>Nima: Oh, my God, the Soviet ice cutter gap!</w:t>
      </w:r>
    </w:p>
    <w:p w14:paraId="4863BAA5" w14:textId="77777777" w:rsidR="00B072C9" w:rsidRDefault="00B072C9" w:rsidP="00B072C9">
      <w:r>
        <w:t xml:space="preserve">Adam: So ice cutters are what you use to, it is a ship that you use in the Arctic that’s a ship that can literally cut through ice, it can go through ice. Now what The New York Times failed to mention and what President Obama and Congress all failed to mention, and all the subsequent write ups all failed to mention is that Russia has 14 times the Arctic coastline than the United States has by total mileage. So it logically would make sense they would have a seven to two ratio, it would make sense they had a 14 to one ratio, since they have 14 times more Arctic, because Russia is </w:t>
      </w:r>
      <w:proofErr w:type="gramStart"/>
      <w:r>
        <w:t>fucking huge</w:t>
      </w:r>
      <w:proofErr w:type="gramEnd"/>
      <w:r>
        <w:t xml:space="preserve">. This context was completely left out. In fact, you obviously can’t see it because it’s a podcast but The New York Times had this very distorted map that was at an angle that made Alaska look roughly two thirds the size of the Russian coastline and this was part of their like icebreaker fears that the US was losing competition to Russia, and this had the desired effect it was supposed to, there was the breathless coverage, then Congress then used that coverage and used the CSIS report hyping the quote-unquote “Arctic gap” as CSIS and others called it, later pay dividends with Congress allocating in the next NDA defense budget a </w:t>
      </w:r>
      <w:r>
        <w:lastRenderedPageBreak/>
        <w:t xml:space="preserve">billion dollars for the Navy budget to increase its icebreaker ships. There was another bill, the Icebreaker Recapitalization Act, which called for Congress to fully fund “six heavy-duty polar icebreaker ships,” which had been introduced by Maria Cantwell, Democrat from Washington. </w:t>
      </w:r>
      <w:r w:rsidRPr="00A50573">
        <w:rPr>
          <w:rStyle w:val="StyleUnderline"/>
        </w:rPr>
        <w:t>Later, you’ll be shocked to learn, Lockheed Martin — one of CSIS’s top five donors — won the contract and is in the process of building the ice cutters in question</w:t>
      </w:r>
      <w:r>
        <w:t xml:space="preserve">. Lockheed Martin was of course the funder of the initial lagging behind, “Arctic gap” CSIS report. So this is sort of an unseen, sort of very subtle, now five years old, prototypical example of how this scam works. They fund the organization that is extensively neutral, right, you’re laundering corporate propaganda through these think tanks which are just glorified weapons contractor lobbyists, they write the report. </w:t>
      </w:r>
      <w:r w:rsidRPr="00A50573">
        <w:t>So I emailed CSIS</w:t>
      </w:r>
      <w:r>
        <w:t xml:space="preserve"> for this article, by the way, I later did a follow-up report after it was revealed by The New York Times themselves that CSIS, </w:t>
      </w:r>
      <w:r w:rsidRPr="00A50573">
        <w:rPr>
          <w:rStyle w:val="StyleUnderline"/>
        </w:rPr>
        <w:t xml:space="preserve">they found </w:t>
      </w:r>
      <w:r w:rsidRPr="00487D46">
        <w:rPr>
          <w:rStyle w:val="StyleUnderline"/>
          <w:highlight w:val="yellow"/>
        </w:rPr>
        <w:t xml:space="preserve">leaked emails that showed </w:t>
      </w:r>
      <w:r w:rsidRPr="00487D46">
        <w:rPr>
          <w:rStyle w:val="Emphasis"/>
          <w:highlight w:val="yellow"/>
        </w:rPr>
        <w:t>CSIS was getting in trouble for lobbying for drone manufacturers</w:t>
      </w:r>
      <w:r>
        <w:t xml:space="preserve"> and corporate clients, JP Morgan and others, </w:t>
      </w:r>
      <w:r w:rsidRPr="00A50573">
        <w:rPr>
          <w:rStyle w:val="StyleUnderline"/>
        </w:rPr>
        <w:t>think tank ethic watchers noted</w:t>
      </w:r>
      <w:r w:rsidRPr="00A50573">
        <w:t xml:space="preserve">, and so okay, </w:t>
      </w:r>
      <w:r w:rsidRPr="00487D46">
        <w:rPr>
          <w:rStyle w:val="StyleUnderline"/>
          <w:highlight w:val="yellow"/>
        </w:rPr>
        <w:t xml:space="preserve">we now have </w:t>
      </w:r>
      <w:proofErr w:type="gramStart"/>
      <w:r w:rsidRPr="00487D46">
        <w:rPr>
          <w:rStyle w:val="StyleUnderline"/>
          <w:highlight w:val="yellow"/>
        </w:rPr>
        <w:t>an evidence</w:t>
      </w:r>
      <w:proofErr w:type="gramEnd"/>
      <w:r w:rsidRPr="00487D46">
        <w:rPr>
          <w:rStyle w:val="StyleUnderline"/>
          <w:highlight w:val="yellow"/>
        </w:rPr>
        <w:t xml:space="preserve"> that </w:t>
      </w:r>
      <w:r w:rsidRPr="00487D46">
        <w:rPr>
          <w:rStyle w:val="Emphasis"/>
          <w:highlight w:val="yellow"/>
        </w:rPr>
        <w:t>CSIS is basically just a lobbying firm</w:t>
      </w:r>
      <w:r>
        <w:t xml:space="preserve">. So I emailed CSIS in this report, and this was also when </w:t>
      </w:r>
      <w:r w:rsidRPr="00A50573">
        <w:rPr>
          <w:rStyle w:val="StyleUnderline"/>
        </w:rPr>
        <w:t xml:space="preserve">they did another </w:t>
      </w:r>
      <w:r w:rsidRPr="00487D46">
        <w:rPr>
          <w:rStyle w:val="StyleUnderline"/>
          <w:highlight w:val="yellow"/>
        </w:rPr>
        <w:t>article</w:t>
      </w:r>
      <w:r w:rsidRPr="00A50573">
        <w:rPr>
          <w:rStyle w:val="StyleUnderline"/>
        </w:rPr>
        <w:t xml:space="preserve"> about CSIS </w:t>
      </w:r>
      <w:r w:rsidRPr="00487D46">
        <w:rPr>
          <w:rStyle w:val="StyleUnderline"/>
          <w:highlight w:val="yellow"/>
        </w:rPr>
        <w:t>hyping the THAAD missile system</w:t>
      </w:r>
      <w:r w:rsidRPr="00A50573">
        <w:rPr>
          <w:rStyle w:val="StyleUnderline"/>
        </w:rPr>
        <w:t xml:space="preserve"> in South Korea, the quote-unquote “defensive missile system” that was also </w:t>
      </w:r>
      <w:r w:rsidRPr="00487D46">
        <w:rPr>
          <w:rStyle w:val="Emphasis"/>
          <w:highlight w:val="yellow"/>
        </w:rPr>
        <w:t>made by Lockheed Martin</w:t>
      </w:r>
      <w:r>
        <w:t xml:space="preserve"> </w:t>
      </w:r>
      <w:r w:rsidRPr="00A50573">
        <w:rPr>
          <w:rStyle w:val="StyleUnderline"/>
        </w:rPr>
        <w:t>that CSIS insisted that South Korea had to buy if they were going to ward off the evil North Korean regime</w:t>
      </w:r>
      <w:r>
        <w:t xml:space="preserve">. </w:t>
      </w:r>
      <w:r w:rsidRPr="00A50573">
        <w:rPr>
          <w:rStyle w:val="StyleUnderline"/>
        </w:rPr>
        <w:t xml:space="preserve">I said </w:t>
      </w:r>
      <w:r w:rsidRPr="00487D46">
        <w:rPr>
          <w:rStyle w:val="Emphasis"/>
          <w:highlight w:val="yellow"/>
        </w:rPr>
        <w:t>has CSIS ever produced a report that has recommended the US not buy more weapons or defend a weapon system?</w:t>
      </w:r>
      <w:r>
        <w:t xml:space="preserve"> And I sent them two emails, you’ll be surprised to learn they never got back to me, my guess is because </w:t>
      </w:r>
      <w:r w:rsidRPr="00487D46">
        <w:rPr>
          <w:rStyle w:val="Emphasis"/>
          <w:highlight w:val="yellow"/>
        </w:rPr>
        <w:t>they never have</w:t>
      </w:r>
      <w:r>
        <w:t>.</w:t>
      </w:r>
    </w:p>
    <w:p w14:paraId="34FC2CF9" w14:textId="77777777" w:rsidR="00B072C9" w:rsidRPr="00B55AD5" w:rsidRDefault="00B072C9" w:rsidP="00B072C9"/>
    <w:p w14:paraId="0410C367" w14:textId="77777777" w:rsidR="00B072C9" w:rsidRPr="00B072C9" w:rsidRDefault="00B072C9" w:rsidP="00B072C9"/>
    <w:sectPr w:rsidR="00B072C9" w:rsidRPr="00B0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5"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63BCD"/>
    <w:multiLevelType w:val="hybridMultilevel"/>
    <w:tmpl w:val="A478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21"/>
  </w:num>
  <w:num w:numId="14">
    <w:abstractNumId w:val="11"/>
  </w:num>
  <w:num w:numId="15">
    <w:abstractNumId w:val="22"/>
  </w:num>
  <w:num w:numId="16">
    <w:abstractNumId w:val="23"/>
  </w:num>
  <w:num w:numId="17">
    <w:abstractNumId w:val="31"/>
  </w:num>
  <w:num w:numId="18">
    <w:abstractNumId w:val="28"/>
  </w:num>
  <w:num w:numId="19">
    <w:abstractNumId w:val="20"/>
  </w:num>
  <w:num w:numId="20">
    <w:abstractNumId w:val="14"/>
  </w:num>
  <w:num w:numId="21">
    <w:abstractNumId w:val="10"/>
  </w:num>
  <w:num w:numId="22">
    <w:abstractNumId w:val="27"/>
  </w:num>
  <w:num w:numId="23">
    <w:abstractNumId w:val="30"/>
  </w:num>
  <w:num w:numId="24">
    <w:abstractNumId w:val="15"/>
  </w:num>
  <w:num w:numId="25">
    <w:abstractNumId w:val="19"/>
  </w:num>
  <w:num w:numId="26">
    <w:abstractNumId w:val="12"/>
  </w:num>
  <w:num w:numId="27">
    <w:abstractNumId w:val="26"/>
  </w:num>
  <w:num w:numId="28">
    <w:abstractNumId w:val="13"/>
  </w:num>
  <w:num w:numId="29">
    <w:abstractNumId w:val="24"/>
  </w:num>
  <w:num w:numId="30">
    <w:abstractNumId w:val="29"/>
  </w:num>
  <w:num w:numId="31">
    <w:abstractNumId w:val="2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B072C9"/>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072C9"/>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C9F6"/>
  <w15:chartTrackingRefBased/>
  <w15:docId w15:val="{00B49C49-4FC2-4F50-8D3D-A81A9854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72C9"/>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B072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B072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B072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B072C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B072C9"/>
    <w:pPr>
      <w:keepNext/>
      <w:keepLines/>
      <w:spacing w:before="4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rsid w:val="00B072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72C9"/>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B072C9"/>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Heading 2 Char Char Char1 Char Char,Heading 2 Cha Char,1 Char"/>
    <w:basedOn w:val="DefaultParagraphFont"/>
    <w:link w:val="Heading2"/>
    <w:uiPriority w:val="1"/>
    <w:rsid w:val="00B072C9"/>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1,cites Char Char,3: Cite Char,Text 7 Char"/>
    <w:basedOn w:val="DefaultParagraphFont"/>
    <w:link w:val="Heading3"/>
    <w:uiPriority w:val="2"/>
    <w:rsid w:val="00B072C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a Char"/>
    <w:basedOn w:val="DefaultParagraphFont"/>
    <w:link w:val="Heading4"/>
    <w:uiPriority w:val="3"/>
    <w:rsid w:val="00B072C9"/>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B072C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72C9"/>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B072C9"/>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B072C9"/>
    <w:rPr>
      <w:color w:val="auto"/>
      <w:u w:val="none"/>
    </w:rPr>
  </w:style>
  <w:style w:type="character" w:styleId="FollowedHyperlink">
    <w:name w:val="FollowedHyperlink"/>
    <w:basedOn w:val="DefaultParagraphFont"/>
    <w:uiPriority w:val="99"/>
    <w:semiHidden/>
    <w:unhideWhenUsed/>
    <w:rsid w:val="00B072C9"/>
    <w:rPr>
      <w:color w:val="auto"/>
      <w:u w:val="none"/>
    </w:rPr>
  </w:style>
  <w:style w:type="character" w:customStyle="1" w:styleId="Heading5Char">
    <w:name w:val="Heading 5 Char"/>
    <w:basedOn w:val="DefaultParagraphFont"/>
    <w:link w:val="Heading5"/>
    <w:uiPriority w:val="9"/>
    <w:semiHidden/>
    <w:rsid w:val="00B072C9"/>
    <w:rPr>
      <w:rFonts w:asciiTheme="majorHAnsi" w:eastAsiaTheme="majorEastAsia" w:hAnsiTheme="majorHAnsi" w:cs="Calibri"/>
      <w:color w:val="2E74B5" w:themeColor="accent1" w:themeShade="BF"/>
    </w:rPr>
  </w:style>
  <w:style w:type="paragraph" w:customStyle="1" w:styleId="Emphasize">
    <w:name w:val="Emphasize"/>
    <w:basedOn w:val="Normal"/>
    <w:link w:val="Emphasis"/>
    <w:uiPriority w:val="7"/>
    <w:qFormat/>
    <w:rsid w:val="00B072C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Colorful List - Accent 11"/>
    <w:basedOn w:val="Normal"/>
    <w:uiPriority w:val="34"/>
    <w:qFormat/>
    <w:rsid w:val="00B072C9"/>
    <w:pPr>
      <w:ind w:left="720"/>
      <w:contextualSpacing/>
    </w:pPr>
  </w:style>
  <w:style w:type="paragraph" w:customStyle="1" w:styleId="Emphasis1">
    <w:name w:val="Emphasis1"/>
    <w:basedOn w:val="Normal"/>
    <w:autoRedefine/>
    <w:uiPriority w:val="7"/>
    <w:qFormat/>
    <w:rsid w:val="00B072C9"/>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textbold">
    <w:name w:val="text bold"/>
    <w:basedOn w:val="Normal"/>
    <w:uiPriority w:val="7"/>
    <w:qFormat/>
    <w:rsid w:val="00B072C9"/>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paragraph" w:styleId="NoSpacing">
    <w:name w:val="No Spacing"/>
    <w:aliases w:val="Small Text,Card Format,Note Level 2,No Spacing111112,tag,No Spacing31,No Spacing22,No Spacing3,No Spacing1,Tag and Cite,Dont use,No Spacing41,Tag and Ci,card,Very Small Text,DDI Tag,Tag Title,ClearFormatting,Clear,No Spacing51,Card,Tags,tags"/>
    <w:basedOn w:val="Heading1"/>
    <w:link w:val="Hyperlink"/>
    <w:autoRedefine/>
    <w:uiPriority w:val="99"/>
    <w:qFormat/>
    <w:rsid w:val="00B072C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B072C9"/>
    <w:rPr>
      <w:color w:val="605E5C"/>
      <w:shd w:val="clear" w:color="auto" w:fill="E1DFDD"/>
    </w:rPr>
  </w:style>
  <w:style w:type="character" w:styleId="CommentReference">
    <w:name w:val="annotation reference"/>
    <w:basedOn w:val="DefaultParagraphFont"/>
    <w:uiPriority w:val="99"/>
    <w:semiHidden/>
    <w:unhideWhenUsed/>
    <w:rsid w:val="00B072C9"/>
    <w:rPr>
      <w:sz w:val="16"/>
      <w:szCs w:val="16"/>
    </w:rPr>
  </w:style>
  <w:style w:type="paragraph" w:styleId="CommentText">
    <w:name w:val="annotation text"/>
    <w:basedOn w:val="Normal"/>
    <w:link w:val="CommentTextChar"/>
    <w:uiPriority w:val="99"/>
    <w:semiHidden/>
    <w:unhideWhenUsed/>
    <w:rsid w:val="00B072C9"/>
    <w:pPr>
      <w:spacing w:line="240" w:lineRule="auto"/>
    </w:pPr>
    <w:rPr>
      <w:sz w:val="20"/>
      <w:szCs w:val="20"/>
    </w:rPr>
  </w:style>
  <w:style w:type="character" w:customStyle="1" w:styleId="CommentTextChar">
    <w:name w:val="Comment Text Char"/>
    <w:basedOn w:val="DefaultParagraphFont"/>
    <w:link w:val="CommentText"/>
    <w:uiPriority w:val="99"/>
    <w:semiHidden/>
    <w:rsid w:val="00B072C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072C9"/>
    <w:rPr>
      <w:b/>
      <w:bCs/>
    </w:rPr>
  </w:style>
  <w:style w:type="character" w:customStyle="1" w:styleId="CommentSubjectChar">
    <w:name w:val="Comment Subject Char"/>
    <w:basedOn w:val="CommentTextChar"/>
    <w:link w:val="CommentSubject"/>
    <w:uiPriority w:val="99"/>
    <w:semiHidden/>
    <w:rsid w:val="00B072C9"/>
    <w:rPr>
      <w:rFonts w:ascii="Calibri" w:hAnsi="Calibri" w:cs="Calibri"/>
      <w:b/>
      <w:bCs/>
      <w:sz w:val="20"/>
      <w:szCs w:val="20"/>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99"/>
    <w:qFormat/>
    <w:rsid w:val="00B072C9"/>
    <w:rPr>
      <w:u w:val="single"/>
    </w:rPr>
  </w:style>
  <w:style w:type="paragraph" w:styleId="Title">
    <w:name w:val="Title"/>
    <w:aliases w:val="title,UNDERLINE,Cites and Cards,Bold Underlined,Block Heading,Read This,Non Read Text,Debate Normal"/>
    <w:basedOn w:val="Normal"/>
    <w:next w:val="Normal"/>
    <w:link w:val="TitleChar"/>
    <w:uiPriority w:val="99"/>
    <w:qFormat/>
    <w:rsid w:val="00B072C9"/>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B072C9"/>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072C9"/>
    <w:pPr>
      <w:spacing w:after="0" w:line="240" w:lineRule="auto"/>
    </w:pPr>
    <w:rPr>
      <w:sz w:val="24"/>
      <w:u w:val="single"/>
    </w:rPr>
  </w:style>
  <w:style w:type="paragraph" w:customStyle="1" w:styleId="Analytic">
    <w:name w:val="Analytic"/>
    <w:link w:val="AnalyticChar"/>
    <w:uiPriority w:val="4"/>
    <w:qFormat/>
    <w:rsid w:val="00B072C9"/>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B072C9"/>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B072C9"/>
    <w:rPr>
      <w:color w:val="1F3864" w:themeColor="accent5" w:themeShade="80"/>
    </w:rPr>
  </w:style>
  <w:style w:type="character" w:customStyle="1" w:styleId="analyticrealChar">
    <w:name w:val="analytic real Char"/>
    <w:basedOn w:val="DefaultParagraphFont"/>
    <w:link w:val="analyticreal"/>
    <w:uiPriority w:val="4"/>
    <w:rsid w:val="00B072C9"/>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B072C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072C9"/>
    <w:rPr>
      <w:rFonts w:ascii="Calibri" w:eastAsiaTheme="majorEastAsia" w:hAnsi="Calibri" w:cstheme="majorBidi"/>
      <w:b/>
      <w:color w:val="44546A" w:themeColor="text2"/>
      <w:sz w:val="24"/>
      <w:szCs w:val="24"/>
    </w:rPr>
  </w:style>
  <w:style w:type="paragraph" w:customStyle="1" w:styleId="cardnotes">
    <w:name w:val="card notes"/>
    <w:uiPriority w:val="4"/>
    <w:qFormat/>
    <w:rsid w:val="00B072C9"/>
    <w:rPr>
      <w:rFonts w:ascii="Calibri" w:eastAsiaTheme="majorEastAsia" w:hAnsi="Calibri" w:cstheme="majorBidi"/>
      <w:b/>
      <w:iCs/>
      <w:color w:val="538135" w:themeColor="accent6" w:themeShade="BF"/>
    </w:rPr>
  </w:style>
  <w:style w:type="paragraph" w:customStyle="1" w:styleId="Cardnotes0">
    <w:name w:val="Card notes"/>
    <w:uiPriority w:val="4"/>
    <w:qFormat/>
    <w:rsid w:val="00B072C9"/>
    <w:rPr>
      <w:rFonts w:ascii="Calibri" w:hAnsi="Calibri" w:cs="Calibri"/>
      <w:b/>
      <w:color w:val="538135" w:themeColor="accent6" w:themeShade="BF"/>
    </w:rPr>
  </w:style>
  <w:style w:type="character" w:styleId="IntenseEmphasis">
    <w:name w:val="Intense Emphasis"/>
    <w:aliases w:val="Intense Emphasis11111,Intense Emphasis4,Intense Emphasis5,Intense Emphasis6,cites Char Ch, Char Char Char1,Intense Emphasi,Box Out,Char Char Char1,Sty,Style Underli,Minimized Ch"/>
    <w:uiPriority w:val="6"/>
    <w:qFormat/>
    <w:rsid w:val="00B072C9"/>
    <w:rPr>
      <w:bCs/>
      <w:u w:val="single"/>
    </w:rPr>
  </w:style>
  <w:style w:type="paragraph" w:customStyle="1" w:styleId="CiteSpacing">
    <w:name w:val="Cite Spacing"/>
    <w:basedOn w:val="Normal"/>
    <w:uiPriority w:val="4"/>
    <w:qFormat/>
    <w:rsid w:val="00B072C9"/>
    <w:pPr>
      <w:spacing w:before="60" w:after="60"/>
    </w:pPr>
  </w:style>
  <w:style w:type="paragraph" w:customStyle="1" w:styleId="Shrink8">
    <w:name w:val="Shrink8"/>
    <w:basedOn w:val="Normal"/>
    <w:qFormat/>
    <w:rsid w:val="00B072C9"/>
    <w:pPr>
      <w:spacing w:line="256" w:lineRule="auto"/>
    </w:pPr>
    <w:rPr>
      <w:rFonts w:eastAsia="Times New Roman"/>
    </w:rPr>
  </w:style>
  <w:style w:type="paragraph" w:customStyle="1" w:styleId="Tag12">
    <w:name w:val="Tag12"/>
    <w:basedOn w:val="Normal"/>
    <w:qFormat/>
    <w:rsid w:val="00B072C9"/>
    <w:pPr>
      <w:spacing w:line="256" w:lineRule="auto"/>
      <w:contextualSpacing/>
    </w:pPr>
    <w:rPr>
      <w:rFonts w:eastAsia="Times New Roman"/>
      <w:b/>
      <w:sz w:val="24"/>
    </w:rPr>
  </w:style>
  <w:style w:type="paragraph" w:styleId="DocumentMap">
    <w:name w:val="Document Map"/>
    <w:basedOn w:val="Normal"/>
    <w:link w:val="DocumentMapChar"/>
    <w:uiPriority w:val="99"/>
    <w:semiHidden/>
    <w:unhideWhenUsed/>
    <w:rsid w:val="00B072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072C9"/>
    <w:rPr>
      <w:rFonts w:ascii="Lucida Grande" w:hAnsi="Lucida Grande" w:cs="Lucida Grande"/>
      <w:sz w:val="24"/>
    </w:rPr>
  </w:style>
  <w:style w:type="character" w:styleId="Strong">
    <w:name w:val="Strong"/>
    <w:aliases w:val="Small 1,Cut,8 pt font"/>
    <w:basedOn w:val="DefaultParagraphFont"/>
    <w:uiPriority w:val="22"/>
    <w:qFormat/>
    <w:rsid w:val="00B072C9"/>
    <w:rPr>
      <w:rFonts w:cs="Times New Roman"/>
      <w:b/>
      <w:bCs/>
    </w:rPr>
  </w:style>
  <w:style w:type="paragraph" w:customStyle="1" w:styleId="UnderlinePara">
    <w:name w:val="Underline Para"/>
    <w:basedOn w:val="Normal"/>
    <w:uiPriority w:val="6"/>
    <w:qFormat/>
    <w:rsid w:val="00B072C9"/>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B072C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072C9"/>
    <w:rPr>
      <w:rFonts w:ascii="Calibri" w:hAnsi="Calibri" w:cs="Calibri"/>
      <w:sz w:val="18"/>
      <w:szCs w:val="18"/>
    </w:rPr>
  </w:style>
  <w:style w:type="paragraph" w:customStyle="1" w:styleId="Analytics">
    <w:name w:val="Analytics"/>
    <w:link w:val="AnalyticsChar"/>
    <w:uiPriority w:val="4"/>
    <w:qFormat/>
    <w:rsid w:val="00B072C9"/>
    <w:pPr>
      <w:spacing w:after="0"/>
      <w:outlineLvl w:val="3"/>
    </w:pPr>
    <w:rPr>
      <w:rFonts w:ascii="Calibri" w:eastAsiaTheme="majorEastAsia" w:hAnsi="Calibri" w:cs="Times New Roman"/>
      <w:b/>
      <w:iCs/>
      <w:sz w:val="26"/>
      <w:szCs w:val="28"/>
    </w:rPr>
  </w:style>
  <w:style w:type="character" w:customStyle="1" w:styleId="AnalyticsChar">
    <w:name w:val="Analytics Char"/>
    <w:basedOn w:val="DefaultParagraphFont"/>
    <w:link w:val="Analytics"/>
    <w:uiPriority w:val="4"/>
    <w:locked/>
    <w:rsid w:val="00B072C9"/>
    <w:rPr>
      <w:rFonts w:ascii="Calibri" w:eastAsiaTheme="majorEastAsia" w:hAnsi="Calibri" w:cs="Times New Roman"/>
      <w:b/>
      <w:iCs/>
      <w:sz w:val="26"/>
      <w:szCs w:val="28"/>
    </w:rPr>
  </w:style>
  <w:style w:type="paragraph" w:styleId="Subtitle">
    <w:name w:val="Subtitle"/>
    <w:basedOn w:val="Normal"/>
    <w:next w:val="Normal"/>
    <w:link w:val="SubtitleChar"/>
    <w:uiPriority w:val="99"/>
    <w:unhideWhenUsed/>
    <w:qFormat/>
    <w:rsid w:val="00B072C9"/>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B072C9"/>
    <w:rPr>
      <w:rFonts w:cs="Calibri"/>
      <w:color w:val="5A5A5A" w:themeColor="text1" w:themeTint="A5"/>
      <w:spacing w:val="15"/>
    </w:rPr>
  </w:style>
  <w:style w:type="paragraph" w:styleId="NormalWeb">
    <w:name w:val="Normal (Web)"/>
    <w:basedOn w:val="Normal"/>
    <w:uiPriority w:val="99"/>
    <w:unhideWhenUsed/>
    <w:rsid w:val="00B072C9"/>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B072C9"/>
  </w:style>
  <w:style w:type="character" w:customStyle="1" w:styleId="il">
    <w:name w:val="il"/>
    <w:basedOn w:val="DefaultParagraphFont"/>
    <w:rsid w:val="00B072C9"/>
  </w:style>
  <w:style w:type="character" w:customStyle="1" w:styleId="StyleBold">
    <w:name w:val="Style Bold"/>
    <w:basedOn w:val="DefaultParagraphFont"/>
    <w:uiPriority w:val="9"/>
    <w:semiHidden/>
    <w:rsid w:val="00B072C9"/>
    <w:rPr>
      <w:b/>
      <w:bCs/>
    </w:rPr>
  </w:style>
  <w:style w:type="paragraph" w:styleId="Header">
    <w:name w:val="header"/>
    <w:basedOn w:val="Normal"/>
    <w:link w:val="HeaderChar"/>
    <w:autoRedefine/>
    <w:uiPriority w:val="99"/>
    <w:unhideWhenUsed/>
    <w:qFormat/>
    <w:rsid w:val="00B072C9"/>
    <w:pPr>
      <w:tabs>
        <w:tab w:val="center" w:pos="4320"/>
        <w:tab w:val="right" w:pos="8640"/>
      </w:tabs>
    </w:pPr>
  </w:style>
  <w:style w:type="character" w:customStyle="1" w:styleId="HeaderChar">
    <w:name w:val="Header Char"/>
    <w:basedOn w:val="DefaultParagraphFont"/>
    <w:link w:val="Header"/>
    <w:uiPriority w:val="99"/>
    <w:rsid w:val="00B072C9"/>
    <w:rPr>
      <w:rFonts w:ascii="Calibri" w:hAnsi="Calibri" w:cs="Calibri"/>
    </w:rPr>
  </w:style>
  <w:style w:type="paragraph" w:styleId="Footer">
    <w:name w:val="footer"/>
    <w:basedOn w:val="Normal"/>
    <w:link w:val="FooterChar"/>
    <w:uiPriority w:val="99"/>
    <w:unhideWhenUsed/>
    <w:rsid w:val="00B072C9"/>
    <w:pPr>
      <w:tabs>
        <w:tab w:val="center" w:pos="4320"/>
        <w:tab w:val="right" w:pos="8640"/>
      </w:tabs>
    </w:pPr>
  </w:style>
  <w:style w:type="character" w:customStyle="1" w:styleId="FooterChar">
    <w:name w:val="Footer Char"/>
    <w:basedOn w:val="DefaultParagraphFont"/>
    <w:link w:val="Footer"/>
    <w:uiPriority w:val="99"/>
    <w:rsid w:val="00B072C9"/>
    <w:rPr>
      <w:rFonts w:ascii="Calibri" w:hAnsi="Calibri" w:cs="Calibri"/>
    </w:rPr>
  </w:style>
  <w:style w:type="character" w:customStyle="1" w:styleId="underline">
    <w:name w:val="underline"/>
    <w:basedOn w:val="DefaultParagraphFont"/>
    <w:qFormat/>
    <w:rsid w:val="00B072C9"/>
    <w:rPr>
      <w:u w:val="single"/>
    </w:rPr>
  </w:style>
  <w:style w:type="paragraph" w:customStyle="1" w:styleId="TxBr16p1">
    <w:name w:val="TxBr_16p1"/>
    <w:basedOn w:val="Normal"/>
    <w:rsid w:val="00B072C9"/>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B072C9"/>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B072C9"/>
    <w:rPr>
      <w:sz w:val="18"/>
      <w:szCs w:val="24"/>
      <w:lang w:val="en-US" w:eastAsia="en-US" w:bidi="ar-SA"/>
    </w:rPr>
  </w:style>
  <w:style w:type="character" w:customStyle="1" w:styleId="FootnoteTextChar">
    <w:name w:val="Footnote Text Char"/>
    <w:basedOn w:val="DefaultParagraphFont"/>
    <w:link w:val="FootnoteText"/>
    <w:uiPriority w:val="99"/>
    <w:semiHidden/>
    <w:rsid w:val="00B072C9"/>
    <w:rPr>
      <w:rFonts w:ascii="Georgia" w:hAnsi="Georgia" w:cs="Calibri"/>
      <w:sz w:val="20"/>
      <w:szCs w:val="20"/>
    </w:rPr>
  </w:style>
  <w:style w:type="paragraph" w:styleId="FootnoteText">
    <w:name w:val="footnote text"/>
    <w:basedOn w:val="Normal"/>
    <w:link w:val="FootnoteTextChar"/>
    <w:uiPriority w:val="99"/>
    <w:semiHidden/>
    <w:unhideWhenUsed/>
    <w:rsid w:val="00B072C9"/>
    <w:rPr>
      <w:rFonts w:ascii="Georgia" w:hAnsi="Georgia"/>
      <w:sz w:val="20"/>
      <w:szCs w:val="20"/>
    </w:rPr>
  </w:style>
  <w:style w:type="character" w:customStyle="1" w:styleId="FootnoteTextChar1">
    <w:name w:val="Footnote Text Char1"/>
    <w:basedOn w:val="DefaultParagraphFont"/>
    <w:uiPriority w:val="99"/>
    <w:semiHidden/>
    <w:rsid w:val="00B072C9"/>
    <w:rPr>
      <w:rFonts w:ascii="Calibri" w:hAnsi="Calibri" w:cs="Calibri"/>
      <w:sz w:val="20"/>
      <w:szCs w:val="20"/>
    </w:rPr>
  </w:style>
  <w:style w:type="character" w:customStyle="1" w:styleId="CommentTextChar1">
    <w:name w:val="Comment Text Char1"/>
    <w:basedOn w:val="DefaultParagraphFont"/>
    <w:uiPriority w:val="99"/>
    <w:semiHidden/>
    <w:rsid w:val="00B072C9"/>
    <w:rPr>
      <w:rFonts w:ascii="Times New Roman" w:hAnsi="Times New Roman" w:cs="Times New Roman"/>
      <w:sz w:val="20"/>
      <w:szCs w:val="20"/>
    </w:rPr>
  </w:style>
  <w:style w:type="character" w:customStyle="1" w:styleId="CommentSubjectChar1">
    <w:name w:val="Comment Subject Char1"/>
    <w:basedOn w:val="CommentTextChar1"/>
    <w:uiPriority w:val="99"/>
    <w:semiHidden/>
    <w:rsid w:val="00B072C9"/>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B072C9"/>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B072C9"/>
    <w:rPr>
      <w:rFonts w:ascii="Georgia" w:hAnsi="Georgia" w:cs="Calibri"/>
      <w:sz w:val="20"/>
      <w:szCs w:val="20"/>
    </w:rPr>
  </w:style>
  <w:style w:type="paragraph" w:styleId="EndnoteText">
    <w:name w:val="endnote text"/>
    <w:basedOn w:val="Normal"/>
    <w:link w:val="EndnoteTextChar"/>
    <w:uiPriority w:val="99"/>
    <w:unhideWhenUsed/>
    <w:rsid w:val="00B072C9"/>
    <w:rPr>
      <w:rFonts w:ascii="Georgia" w:hAnsi="Georgia"/>
      <w:sz w:val="20"/>
      <w:szCs w:val="20"/>
    </w:rPr>
  </w:style>
  <w:style w:type="character" w:customStyle="1" w:styleId="EndnoteTextChar1">
    <w:name w:val="Endnote Text Char1"/>
    <w:basedOn w:val="DefaultParagraphFont"/>
    <w:uiPriority w:val="99"/>
    <w:semiHidden/>
    <w:rsid w:val="00B072C9"/>
    <w:rPr>
      <w:rFonts w:ascii="Calibri" w:hAnsi="Calibri" w:cs="Calibri"/>
      <w:sz w:val="20"/>
      <w:szCs w:val="20"/>
    </w:rPr>
  </w:style>
  <w:style w:type="paragraph" w:customStyle="1" w:styleId="CardTag">
    <w:name w:val="Card Tag"/>
    <w:rsid w:val="00B072C9"/>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B072C9"/>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B072C9"/>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B072C9"/>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B072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072C9"/>
    <w:rPr>
      <w:rFonts w:ascii="Times New Roman" w:eastAsia="Times New Roman" w:hAnsi="Times New Roman" w:cs="Times New Roman"/>
      <w:sz w:val="20"/>
      <w:szCs w:val="24"/>
    </w:rPr>
  </w:style>
  <w:style w:type="character" w:customStyle="1" w:styleId="DebateUnderline">
    <w:name w:val="Debate Underline"/>
    <w:qFormat/>
    <w:rsid w:val="00B072C9"/>
    <w:rPr>
      <w:rFonts w:ascii="Times New Roman" w:hAnsi="Times New Roman"/>
      <w:sz w:val="20"/>
      <w:u w:val="thick"/>
    </w:rPr>
  </w:style>
  <w:style w:type="character" w:customStyle="1" w:styleId="Author-Date">
    <w:name w:val="Author-Date"/>
    <w:qFormat/>
    <w:rsid w:val="00B072C9"/>
    <w:rPr>
      <w:b/>
      <w:sz w:val="24"/>
    </w:rPr>
  </w:style>
  <w:style w:type="paragraph" w:customStyle="1" w:styleId="SmallSizeParagraph">
    <w:name w:val="Small Size Paragraph"/>
    <w:basedOn w:val="Normal"/>
    <w:link w:val="SmallSizeParagraphChar"/>
    <w:qFormat/>
    <w:rsid w:val="00B072C9"/>
    <w:rPr>
      <w:rFonts w:eastAsia="Calibri"/>
      <w:sz w:val="16"/>
      <w:szCs w:val="16"/>
    </w:rPr>
  </w:style>
  <w:style w:type="character" w:customStyle="1" w:styleId="SmallSizeParagraphChar">
    <w:name w:val="Small Size Paragraph Char"/>
    <w:link w:val="SmallSizeParagraph"/>
    <w:rsid w:val="00B072C9"/>
    <w:rPr>
      <w:rFonts w:ascii="Calibri" w:eastAsia="Calibri" w:hAnsi="Calibri" w:cs="Calibri"/>
      <w:sz w:val="16"/>
      <w:szCs w:val="16"/>
    </w:rPr>
  </w:style>
  <w:style w:type="paragraph" w:customStyle="1" w:styleId="CardUpSize-Light">
    <w:name w:val="CardUpSize - Light"/>
    <w:basedOn w:val="Normal"/>
    <w:link w:val="CardUpSize-LightChar"/>
    <w:rsid w:val="00B072C9"/>
    <w:rPr>
      <w:rFonts w:ascii="Arial" w:eastAsia="Times New Roman" w:hAnsi="Arial"/>
      <w:szCs w:val="32"/>
      <w:u w:val="single"/>
    </w:rPr>
  </w:style>
  <w:style w:type="character" w:customStyle="1" w:styleId="CardUpSize-LightChar">
    <w:name w:val="CardUpSize - Light Char"/>
    <w:link w:val="CardUpSize-Light"/>
    <w:locked/>
    <w:rsid w:val="00B072C9"/>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B072C9"/>
    <w:rPr>
      <w:rFonts w:ascii="Segoe UI" w:eastAsia="MS Gothic" w:hAnsi="Segoe UI" w:cs="Segoe UI"/>
      <w:sz w:val="16"/>
      <w:szCs w:val="16"/>
    </w:rPr>
  </w:style>
  <w:style w:type="table" w:styleId="TableGrid">
    <w:name w:val="Table Grid"/>
    <w:basedOn w:val="TableNormal"/>
    <w:uiPriority w:val="59"/>
    <w:rsid w:val="00B072C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B072C9"/>
    <w:rPr>
      <w:sz w:val="12"/>
      <w:szCs w:val="24"/>
      <w:lang w:val="en-US" w:eastAsia="en-US" w:bidi="ar-SA"/>
    </w:rPr>
  </w:style>
  <w:style w:type="character" w:customStyle="1" w:styleId="apple-style-span">
    <w:name w:val="apple-style-span"/>
    <w:basedOn w:val="DefaultParagraphFont"/>
    <w:rsid w:val="00B072C9"/>
  </w:style>
  <w:style w:type="paragraph" w:customStyle="1" w:styleId="BlockTitle1">
    <w:name w:val="Block Title #1"/>
    <w:basedOn w:val="Heading1"/>
    <w:rsid w:val="00B072C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B072C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B072C9"/>
    <w:rPr>
      <w:rFonts w:ascii="Times New Roman" w:eastAsia="Times New Roman" w:hAnsi="Times New Roman" w:cs="Times New Roman"/>
      <w:sz w:val="20"/>
      <w:szCs w:val="24"/>
    </w:rPr>
  </w:style>
  <w:style w:type="paragraph" w:customStyle="1" w:styleId="NormalCite">
    <w:name w:val="NormalCite"/>
    <w:link w:val="NormalCiteChar"/>
    <w:qFormat/>
    <w:rsid w:val="00B072C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072C9"/>
    <w:rPr>
      <w:rFonts w:ascii="Times New Roman" w:hAnsi="Times New Roman" w:cs="Times New Roman"/>
      <w:sz w:val="18"/>
    </w:rPr>
  </w:style>
  <w:style w:type="character" w:customStyle="1" w:styleId="EmphasizeThis">
    <w:name w:val="EmphasizeThis"/>
    <w:rsid w:val="00B072C9"/>
    <w:rPr>
      <w:rFonts w:ascii="Georgia" w:hAnsi="Georgia"/>
      <w:b/>
      <w:iCs/>
      <w:sz w:val="24"/>
      <w:u w:val="thick"/>
    </w:rPr>
  </w:style>
  <w:style w:type="paragraph" w:customStyle="1" w:styleId="Small">
    <w:name w:val="Small"/>
    <w:basedOn w:val="Normal"/>
    <w:qFormat/>
    <w:rsid w:val="00B072C9"/>
    <w:rPr>
      <w:sz w:val="14"/>
    </w:rPr>
  </w:style>
  <w:style w:type="character" w:customStyle="1" w:styleId="BoldUnderline">
    <w:name w:val="BoldUnderline"/>
    <w:basedOn w:val="DefaultParagraphFont"/>
    <w:uiPriority w:val="1"/>
    <w:qFormat/>
    <w:rsid w:val="00B072C9"/>
    <w:rPr>
      <w:rFonts w:ascii="Arial" w:hAnsi="Arial"/>
      <w:b/>
      <w:sz w:val="20"/>
      <w:u w:val="single"/>
    </w:rPr>
  </w:style>
  <w:style w:type="paragraph" w:customStyle="1" w:styleId="cardtext">
    <w:name w:val="card text"/>
    <w:basedOn w:val="Normal"/>
    <w:link w:val="cardtextChar"/>
    <w:qFormat/>
    <w:rsid w:val="00B072C9"/>
    <w:pPr>
      <w:ind w:left="288" w:right="288"/>
    </w:pPr>
  </w:style>
  <w:style w:type="character" w:customStyle="1" w:styleId="cardtextChar">
    <w:name w:val="card text Char"/>
    <w:basedOn w:val="DefaultParagraphFont"/>
    <w:link w:val="cardtext"/>
    <w:rsid w:val="00B072C9"/>
    <w:rPr>
      <w:rFonts w:ascii="Calibri" w:hAnsi="Calibri" w:cs="Calibri"/>
    </w:rPr>
  </w:style>
  <w:style w:type="character" w:styleId="SubtleEmphasis">
    <w:name w:val="Subtle Emphasis"/>
    <w:aliases w:val="Small Card,Subtle Emphasis1"/>
    <w:basedOn w:val="DefaultParagraphFont"/>
    <w:uiPriority w:val="19"/>
    <w:qFormat/>
    <w:rsid w:val="00B072C9"/>
    <w:rPr>
      <w:rFonts w:ascii="Times New Roman" w:hAnsi="Times New Roman"/>
      <w:i w:val="0"/>
      <w:iCs/>
      <w:color w:val="0D0D0D" w:themeColor="text1" w:themeTint="F2"/>
      <w:sz w:val="16"/>
      <w:bdr w:val="none" w:sz="0" w:space="0" w:color="auto"/>
    </w:rPr>
  </w:style>
  <w:style w:type="character" w:customStyle="1" w:styleId="swauthor">
    <w:name w:val="sw_author"/>
    <w:rsid w:val="00B072C9"/>
  </w:style>
  <w:style w:type="paragraph" w:customStyle="1" w:styleId="StyleLeft02">
    <w:name w:val="Style Left:  0.2&quot;"/>
    <w:basedOn w:val="Normal"/>
    <w:rsid w:val="00B072C9"/>
    <w:rPr>
      <w:szCs w:val="20"/>
    </w:rPr>
  </w:style>
  <w:style w:type="paragraph" w:customStyle="1" w:styleId="Tag2">
    <w:name w:val="Tag2"/>
    <w:basedOn w:val="Normal"/>
    <w:qFormat/>
    <w:rsid w:val="00B072C9"/>
    <w:rPr>
      <w:rFonts w:ascii="Arial" w:hAnsi="Arial" w:cs="Arial"/>
      <w:b/>
    </w:rPr>
  </w:style>
  <w:style w:type="paragraph" w:customStyle="1" w:styleId="NormalText">
    <w:name w:val="Normal Text"/>
    <w:basedOn w:val="Normal"/>
    <w:autoRedefine/>
    <w:rsid w:val="00B072C9"/>
    <w:pPr>
      <w:jc w:val="both"/>
    </w:pPr>
    <w:rPr>
      <w:rFonts w:eastAsia="Times New Roman" w:cs="Arial"/>
      <w:szCs w:val="26"/>
    </w:rPr>
  </w:style>
  <w:style w:type="paragraph" w:customStyle="1" w:styleId="TagText">
    <w:name w:val="TagText"/>
    <w:basedOn w:val="Normal"/>
    <w:qFormat/>
    <w:rsid w:val="00B072C9"/>
    <w:rPr>
      <w:rFonts w:ascii="Arial" w:eastAsia="Cambria" w:hAnsi="Arial" w:cs="Arial"/>
      <w:b/>
      <w:sz w:val="24"/>
    </w:rPr>
  </w:style>
  <w:style w:type="character" w:customStyle="1" w:styleId="UnderlineBold">
    <w:name w:val="Underline + Bold"/>
    <w:uiPriority w:val="1"/>
    <w:qFormat/>
    <w:rsid w:val="00B072C9"/>
    <w:rPr>
      <w:b/>
      <w:sz w:val="20"/>
      <w:u w:val="single"/>
    </w:rPr>
  </w:style>
  <w:style w:type="numbering" w:customStyle="1" w:styleId="NoList1">
    <w:name w:val="No List1"/>
    <w:next w:val="NoList"/>
    <w:uiPriority w:val="99"/>
    <w:semiHidden/>
    <w:unhideWhenUsed/>
    <w:rsid w:val="00B072C9"/>
  </w:style>
  <w:style w:type="character" w:customStyle="1" w:styleId="CardChar">
    <w:name w:val="Card Char"/>
    <w:basedOn w:val="DefaultParagraphFont"/>
    <w:locked/>
    <w:rsid w:val="00B072C9"/>
    <w:rPr>
      <w:rFonts w:ascii="Georgia" w:eastAsia="Times New Roman" w:hAnsi="Georgia" w:cs="Calibri"/>
      <w:szCs w:val="20"/>
    </w:rPr>
  </w:style>
  <w:style w:type="character" w:customStyle="1" w:styleId="CardText2Char">
    <w:name w:val="Card Text 2 Char"/>
    <w:basedOn w:val="DefaultParagraphFont"/>
    <w:rsid w:val="00B072C9"/>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B072C9"/>
    <w:pPr>
      <w:numPr>
        <w:numId w:val="2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B072C9"/>
  </w:style>
  <w:style w:type="character" w:customStyle="1" w:styleId="StyleStyle49ptChar">
    <w:name w:val="Style Style4 + 9 pt Char"/>
    <w:link w:val="StyleStyle49pt"/>
    <w:rsid w:val="00B072C9"/>
    <w:rPr>
      <w:rFonts w:ascii="Calibri" w:eastAsia="Times New Roman" w:hAnsi="Calibri" w:cs="Calibri"/>
      <w:u w:val="single"/>
    </w:rPr>
  </w:style>
  <w:style w:type="character" w:customStyle="1" w:styleId="Style9ptUnderline">
    <w:name w:val="Style 9 pt Underline"/>
    <w:rsid w:val="00B072C9"/>
    <w:rPr>
      <w:sz w:val="20"/>
      <w:u w:val="single"/>
    </w:rPr>
  </w:style>
  <w:style w:type="character" w:customStyle="1" w:styleId="StyleTimesNewRoman9pt">
    <w:name w:val="Style Times New Roman 9 pt"/>
    <w:rsid w:val="00B072C9"/>
    <w:rPr>
      <w:sz w:val="20"/>
    </w:rPr>
  </w:style>
  <w:style w:type="character" w:customStyle="1" w:styleId="Style9ptBoldUnderline">
    <w:name w:val="Style 9 pt Bold Underline"/>
    <w:rsid w:val="00B072C9"/>
    <w:rPr>
      <w:b/>
      <w:bCs/>
      <w:sz w:val="20"/>
      <w:u w:val="single"/>
    </w:rPr>
  </w:style>
  <w:style w:type="character" w:customStyle="1" w:styleId="Style9ptItalicUnderline">
    <w:name w:val="Style 9 pt Italic Underline"/>
    <w:rsid w:val="00B072C9"/>
    <w:rPr>
      <w:i/>
      <w:iCs/>
      <w:sz w:val="20"/>
      <w:u w:val="single"/>
    </w:rPr>
  </w:style>
  <w:style w:type="character" w:customStyle="1" w:styleId="Author">
    <w:name w:val="Author"/>
    <w:aliases w:val="Style Date"/>
    <w:qFormat/>
    <w:rsid w:val="00B072C9"/>
    <w:rPr>
      <w:b/>
      <w:sz w:val="24"/>
    </w:rPr>
  </w:style>
  <w:style w:type="paragraph" w:customStyle="1" w:styleId="Minimize">
    <w:name w:val="Minimize"/>
    <w:basedOn w:val="Normal"/>
    <w:next w:val="Normal"/>
    <w:link w:val="MinimizeChar"/>
    <w:autoRedefine/>
    <w:rsid w:val="00B072C9"/>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072C9"/>
    <w:rPr>
      <w:rFonts w:ascii="Arial" w:eastAsia="Times New Roman" w:hAnsi="Arial" w:cs="Calibri"/>
      <w:sz w:val="12"/>
      <w:szCs w:val="12"/>
      <w:lang w:val="x-none" w:eastAsia="x-none"/>
    </w:rPr>
  </w:style>
  <w:style w:type="paragraph" w:customStyle="1" w:styleId="Debate">
    <w:name w:val="Debate"/>
    <w:basedOn w:val="Normal"/>
    <w:rsid w:val="00B072C9"/>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072C9"/>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B072C9"/>
    <w:rPr>
      <w:bCs/>
      <w:iCs w:val="0"/>
    </w:rPr>
  </w:style>
  <w:style w:type="character" w:customStyle="1" w:styleId="StyleBox12ptBold">
    <w:name w:val="Style Box + 12 pt Bold"/>
    <w:basedOn w:val="DefaultParagraphFont"/>
    <w:rsid w:val="00B072C9"/>
    <w:rPr>
      <w:rFonts w:ascii="Georgia" w:hAnsi="Georgia"/>
      <w:b/>
      <w:bCs/>
      <w:sz w:val="22"/>
      <w:u w:val="single"/>
      <w:bdr w:val="none" w:sz="0" w:space="0" w:color="auto"/>
    </w:rPr>
  </w:style>
  <w:style w:type="character" w:customStyle="1" w:styleId="StyleBox12pt">
    <w:name w:val="Style Box + 12 pt"/>
    <w:basedOn w:val="DefaultParagraphFont"/>
    <w:rsid w:val="00B072C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072C9"/>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B072C9"/>
    <w:rPr>
      <w:bCs/>
      <w:iCs w:val="0"/>
    </w:rPr>
  </w:style>
  <w:style w:type="character" w:customStyle="1" w:styleId="UnderlinedCardTextChar">
    <w:name w:val="Underlined Card Text Char"/>
    <w:rsid w:val="00B072C9"/>
    <w:rPr>
      <w:rFonts w:ascii="Georgia" w:eastAsia="Calibri" w:hAnsi="Georgia" w:hint="default"/>
      <w:sz w:val="22"/>
      <w:szCs w:val="22"/>
      <w:u w:val="single"/>
    </w:rPr>
  </w:style>
  <w:style w:type="character" w:customStyle="1" w:styleId="StyleGaramondText1">
    <w:name w:val="Style Garamond Text 1"/>
    <w:basedOn w:val="DefaultParagraphFont"/>
    <w:rsid w:val="00B072C9"/>
    <w:rPr>
      <w:rFonts w:ascii="Georgia" w:hAnsi="Georgia"/>
      <w:color w:val="0D0D0D" w:themeColor="text1" w:themeTint="F2"/>
      <w:sz w:val="22"/>
    </w:rPr>
  </w:style>
  <w:style w:type="character" w:customStyle="1" w:styleId="StyleGaramondText1Underline">
    <w:name w:val="Style Garamond Text 1 Underline"/>
    <w:basedOn w:val="DefaultParagraphFont"/>
    <w:rsid w:val="00B072C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072C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072C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072C9"/>
    <w:rPr>
      <w:b w:val="0"/>
      <w:bCs w:val="0"/>
      <w:sz w:val="14"/>
      <w:u w:val="none"/>
    </w:rPr>
  </w:style>
  <w:style w:type="character" w:customStyle="1" w:styleId="Style7ptBold">
    <w:name w:val="Style 7 pt Bold"/>
    <w:basedOn w:val="DefaultParagraphFont"/>
    <w:rsid w:val="00B072C9"/>
    <w:rPr>
      <w:b w:val="0"/>
      <w:bCs/>
      <w:sz w:val="14"/>
    </w:rPr>
  </w:style>
  <w:style w:type="paragraph" w:customStyle="1" w:styleId="Stylecardtext8pt">
    <w:name w:val="Style card text + 8 pt"/>
    <w:basedOn w:val="Normal"/>
    <w:rsid w:val="00B072C9"/>
    <w:pPr>
      <w:ind w:right="288"/>
    </w:pPr>
    <w:rPr>
      <w:sz w:val="16"/>
    </w:rPr>
  </w:style>
  <w:style w:type="paragraph" w:customStyle="1" w:styleId="Stylecardtext5pt">
    <w:name w:val="Style card text + 5 pt"/>
    <w:basedOn w:val="Normal"/>
    <w:rsid w:val="00B072C9"/>
    <w:pPr>
      <w:ind w:right="288"/>
    </w:pPr>
    <w:rPr>
      <w:sz w:val="10"/>
    </w:rPr>
  </w:style>
  <w:style w:type="character" w:customStyle="1" w:styleId="StyleStyleBoldUnderlineUnderlineIntenseEmphasis1apple-style-">
    <w:name w:val="Style Style Bold UnderlineUnderlineIntense Emphasis1apple-style-..."/>
    <w:basedOn w:val="DefaultParagraphFont"/>
    <w:rsid w:val="00B072C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072C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072C9"/>
    <w:rPr>
      <w:rFonts w:ascii="Georgia" w:hAnsi="Georgia"/>
      <w:u w:val="single"/>
    </w:rPr>
  </w:style>
  <w:style w:type="paragraph" w:customStyle="1" w:styleId="StyleCardsGeorgia12ptBoldThickunderlineBorderSin">
    <w:name w:val="Style Cards + Georgia 12 pt Bold Thick underline Border: : (Sin..."/>
    <w:basedOn w:val="Normal"/>
    <w:rsid w:val="00B072C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072C9"/>
    <w:rPr>
      <w:rFonts w:ascii="Georgia" w:hAnsi="Georgia"/>
      <w:sz w:val="24"/>
      <w:u w:val="single"/>
    </w:rPr>
  </w:style>
  <w:style w:type="paragraph" w:customStyle="1" w:styleId="StyleCardsGeorgia">
    <w:name w:val="Style Cards + Georgia"/>
    <w:basedOn w:val="Normal"/>
    <w:rsid w:val="00B072C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072C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072C9"/>
    <w:pPr>
      <w:spacing w:after="200" w:line="276" w:lineRule="auto"/>
      <w:contextualSpacing/>
    </w:pPr>
    <w:rPr>
      <w:rFonts w:eastAsia="Malgun Gothic"/>
      <w:sz w:val="24"/>
      <w:u w:val="single"/>
    </w:rPr>
  </w:style>
  <w:style w:type="character" w:customStyle="1" w:styleId="BodyTextChar1">
    <w:name w:val="Body Text Char1"/>
    <w:link w:val="BodyText"/>
    <w:uiPriority w:val="99"/>
    <w:rsid w:val="00B072C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072C9"/>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B072C9"/>
    <w:rPr>
      <w:rFonts w:ascii="Calibri" w:hAnsi="Calibri" w:cs="Calibri"/>
    </w:rPr>
  </w:style>
  <w:style w:type="character" w:customStyle="1" w:styleId="BodytextItalic1">
    <w:name w:val="Body text + Italic1"/>
    <w:aliases w:val="Spacing 0 pt1"/>
    <w:uiPriority w:val="99"/>
    <w:rsid w:val="00B072C9"/>
    <w:rPr>
      <w:rFonts w:ascii="Sylfaen" w:hAnsi="Sylfaen" w:cs="Sylfaen"/>
      <w:i/>
      <w:iCs/>
      <w:sz w:val="19"/>
      <w:szCs w:val="19"/>
      <w:u w:val="none"/>
      <w:shd w:val="clear" w:color="auto" w:fill="FFFFFF"/>
    </w:rPr>
  </w:style>
  <w:style w:type="paragraph" w:customStyle="1" w:styleId="Cite2">
    <w:name w:val="Cite 2"/>
    <w:basedOn w:val="Normal"/>
    <w:qFormat/>
    <w:rsid w:val="00B072C9"/>
    <w:rPr>
      <w:rFonts w:ascii="Arial" w:eastAsia="Calibri" w:hAnsi="Arial"/>
      <w:b/>
      <w:sz w:val="24"/>
      <w:u w:val="single"/>
    </w:rPr>
  </w:style>
  <w:style w:type="character" w:customStyle="1" w:styleId="BoldUnderlineChar">
    <w:name w:val="Bold Underline Char"/>
    <w:rsid w:val="00B072C9"/>
    <w:rPr>
      <w:rFonts w:ascii="Georgia" w:hAnsi="Georgia"/>
      <w:b/>
      <w:sz w:val="22"/>
      <w:szCs w:val="22"/>
      <w:u w:val="single"/>
    </w:rPr>
  </w:style>
  <w:style w:type="character" w:customStyle="1" w:styleId="reduce2">
    <w:name w:val="reduce2"/>
    <w:rsid w:val="00B072C9"/>
    <w:rPr>
      <w:rFonts w:ascii="Arial" w:hAnsi="Arial" w:cs="Arial"/>
      <w:color w:val="000000"/>
      <w:sz w:val="10"/>
      <w:szCs w:val="22"/>
    </w:rPr>
  </w:style>
  <w:style w:type="character" w:customStyle="1" w:styleId="BodyText2">
    <w:name w:val="Body Text2"/>
    <w:rsid w:val="00B07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B07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072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07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B072C9"/>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B072C9"/>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B072C9"/>
    <w:rPr>
      <w:rFonts w:ascii="Calibri" w:hAnsi="Calibri" w:cs="Calibri"/>
    </w:rPr>
  </w:style>
  <w:style w:type="character" w:customStyle="1" w:styleId="Bodytext11">
    <w:name w:val="Body text (11)"/>
    <w:rsid w:val="00B072C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B072C9"/>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B072C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072C9"/>
  </w:style>
  <w:style w:type="character" w:styleId="EndnoteReference">
    <w:name w:val="endnote reference"/>
    <w:basedOn w:val="DefaultParagraphFont"/>
    <w:uiPriority w:val="99"/>
    <w:unhideWhenUsed/>
    <w:rsid w:val="00B072C9"/>
    <w:rPr>
      <w:vertAlign w:val="superscript"/>
    </w:rPr>
  </w:style>
  <w:style w:type="paragraph" w:customStyle="1" w:styleId="StyleJustified">
    <w:name w:val="Style Justified"/>
    <w:basedOn w:val="Normal"/>
    <w:rsid w:val="00B072C9"/>
    <w:rPr>
      <w:rFonts w:eastAsia="Times New Roman"/>
      <w:szCs w:val="20"/>
    </w:rPr>
  </w:style>
  <w:style w:type="character" w:customStyle="1" w:styleId="Style4Char">
    <w:name w:val="Style4 Char"/>
    <w:link w:val="Style4"/>
    <w:rsid w:val="00B072C9"/>
    <w:rPr>
      <w:rFonts w:ascii="Calibri" w:eastAsia="Times New Roman" w:hAnsi="Calibri" w:cs="Calibri"/>
      <w:u w:val="single"/>
    </w:rPr>
  </w:style>
  <w:style w:type="paragraph" w:customStyle="1" w:styleId="Style5">
    <w:name w:val="Style5"/>
    <w:basedOn w:val="Normal"/>
    <w:link w:val="Style5Char"/>
    <w:qFormat/>
    <w:rsid w:val="00B072C9"/>
    <w:pPr>
      <w:ind w:left="432" w:right="432"/>
      <w:jc w:val="both"/>
    </w:pPr>
    <w:rPr>
      <w:rFonts w:eastAsia="Times New Roman"/>
    </w:rPr>
  </w:style>
  <w:style w:type="character" w:customStyle="1" w:styleId="Style5Char">
    <w:name w:val="Style5 Char"/>
    <w:link w:val="Style5"/>
    <w:rsid w:val="00B072C9"/>
    <w:rPr>
      <w:rFonts w:ascii="Calibri" w:eastAsia="Times New Roman" w:hAnsi="Calibri" w:cs="Calibri"/>
    </w:rPr>
  </w:style>
  <w:style w:type="paragraph" w:customStyle="1" w:styleId="Style10">
    <w:name w:val="Style10"/>
    <w:basedOn w:val="Normal"/>
    <w:link w:val="Style10Char"/>
    <w:qFormat/>
    <w:rsid w:val="00B072C9"/>
    <w:pPr>
      <w:ind w:right="432"/>
    </w:pPr>
    <w:rPr>
      <w:rFonts w:eastAsia="Times New Roman"/>
      <w:b/>
      <w:sz w:val="24"/>
    </w:rPr>
  </w:style>
  <w:style w:type="character" w:customStyle="1" w:styleId="Style10Char">
    <w:name w:val="Style10 Char"/>
    <w:link w:val="Style10"/>
    <w:rsid w:val="00B072C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B072C9"/>
    <w:rPr>
      <w:b w:val="0"/>
      <w:bCs w:val="0"/>
      <w:sz w:val="22"/>
      <w:u w:val="single"/>
      <w:bdr w:val="none" w:sz="0" w:space="0" w:color="auto"/>
    </w:rPr>
  </w:style>
  <w:style w:type="character" w:customStyle="1" w:styleId="aqj">
    <w:name w:val="aqj"/>
    <w:basedOn w:val="DefaultParagraphFont"/>
    <w:rsid w:val="00B072C9"/>
  </w:style>
  <w:style w:type="character" w:customStyle="1" w:styleId="Headerorfooter">
    <w:name w:val="Header or footer"/>
    <w:basedOn w:val="DefaultParagraphFont"/>
    <w:rsid w:val="00B072C9"/>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B072C9"/>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B072C9"/>
  </w:style>
  <w:style w:type="paragraph" w:customStyle="1" w:styleId="UnderlinedEv">
    <w:name w:val="Underlined Ev"/>
    <w:basedOn w:val="Normal"/>
    <w:next w:val="Normal"/>
    <w:link w:val="UnderlinedEvChar"/>
    <w:qFormat/>
    <w:rsid w:val="00B072C9"/>
    <w:rPr>
      <w:rFonts w:ascii="Garamond" w:eastAsia="Calibri" w:hAnsi="Garamond"/>
      <w:szCs w:val="20"/>
      <w:u w:val="single"/>
    </w:rPr>
  </w:style>
  <w:style w:type="character" w:customStyle="1" w:styleId="UnderlinedEvChar">
    <w:name w:val="Underlined Ev Char"/>
    <w:basedOn w:val="DefaultParagraphFont"/>
    <w:link w:val="UnderlinedEv"/>
    <w:rsid w:val="00B072C9"/>
    <w:rPr>
      <w:rFonts w:ascii="Garamond" w:eastAsia="Calibri" w:hAnsi="Garamond" w:cs="Calibri"/>
      <w:szCs w:val="20"/>
      <w:u w:val="single"/>
    </w:rPr>
  </w:style>
  <w:style w:type="paragraph" w:customStyle="1" w:styleId="Shrink">
    <w:name w:val="Shrink"/>
    <w:basedOn w:val="Normal"/>
    <w:link w:val="ShrinkChar"/>
    <w:qFormat/>
    <w:rsid w:val="00B072C9"/>
    <w:rPr>
      <w:rFonts w:ascii="Garamond" w:eastAsia="Calibri" w:hAnsi="Garamond"/>
      <w:sz w:val="18"/>
      <w:szCs w:val="20"/>
    </w:rPr>
  </w:style>
  <w:style w:type="character" w:customStyle="1" w:styleId="ShrinkChar">
    <w:name w:val="Shrink Char"/>
    <w:basedOn w:val="DefaultParagraphFont"/>
    <w:link w:val="Shrink"/>
    <w:rsid w:val="00B072C9"/>
    <w:rPr>
      <w:rFonts w:ascii="Garamond" w:eastAsia="Calibri" w:hAnsi="Garamond" w:cs="Calibri"/>
      <w:sz w:val="18"/>
      <w:szCs w:val="20"/>
    </w:rPr>
  </w:style>
  <w:style w:type="character" w:customStyle="1" w:styleId="amp">
    <w:name w:val="amp"/>
    <w:basedOn w:val="DefaultParagraphFont"/>
    <w:rsid w:val="00B072C9"/>
  </w:style>
  <w:style w:type="character" w:customStyle="1" w:styleId="StyleUnderlineBorderSinglesolidlineAuto225ptLine">
    <w:name w:val="Style Underline Border: : (Single solid line Auto  2.25 pt Line ..."/>
    <w:basedOn w:val="DefaultParagraphFont"/>
    <w:rsid w:val="00B072C9"/>
    <w:rPr>
      <w:u w:val="single"/>
      <w:bdr w:val="none" w:sz="0" w:space="0" w:color="auto"/>
    </w:rPr>
  </w:style>
  <w:style w:type="paragraph" w:customStyle="1" w:styleId="Default">
    <w:name w:val="Default"/>
    <w:rsid w:val="00B072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B072C9"/>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B072C9"/>
    <w:rPr>
      <w:vertAlign w:val="superscript"/>
    </w:rPr>
  </w:style>
  <w:style w:type="character" w:customStyle="1" w:styleId="Emphasis2">
    <w:name w:val="Emphasis 2"/>
    <w:basedOn w:val="Emphasis"/>
    <w:uiPriority w:val="1"/>
    <w:qFormat/>
    <w:rsid w:val="00B072C9"/>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B072C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072C9"/>
    <w:rPr>
      <w:b w:val="0"/>
      <w:sz w:val="24"/>
      <w:u w:val="single"/>
      <w:bdr w:val="none" w:sz="0" w:space="0" w:color="auto"/>
    </w:rPr>
  </w:style>
  <w:style w:type="character" w:customStyle="1" w:styleId="AuthorYear">
    <w:name w:val="AuthorYear"/>
    <w:uiPriority w:val="1"/>
    <w:qFormat/>
    <w:rsid w:val="00B072C9"/>
    <w:rPr>
      <w:rFonts w:ascii="Georgia" w:hAnsi="Georgia"/>
      <w:b/>
      <w:sz w:val="24"/>
    </w:rPr>
  </w:style>
  <w:style w:type="character" w:customStyle="1" w:styleId="Bodytext10pt">
    <w:name w:val="Body text + 10 pt"/>
    <w:basedOn w:val="Bodytext0"/>
    <w:rsid w:val="00B072C9"/>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B072C9"/>
  </w:style>
  <w:style w:type="character" w:styleId="PageNumber">
    <w:name w:val="page number"/>
    <w:basedOn w:val="DefaultParagraphFont"/>
    <w:unhideWhenUsed/>
    <w:rsid w:val="00B072C9"/>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B072C9"/>
    <w:rPr>
      <w:b/>
      <w:bCs/>
      <w:strike w:val="0"/>
      <w:dstrike w:val="0"/>
      <w:sz w:val="22"/>
      <w:u w:val="none"/>
      <w:effect w:val="none"/>
    </w:rPr>
  </w:style>
  <w:style w:type="paragraph" w:customStyle="1" w:styleId="Underlining">
    <w:name w:val="Underlining"/>
    <w:basedOn w:val="Normal"/>
    <w:next w:val="Normal"/>
    <w:link w:val="UnderliningChar"/>
    <w:rsid w:val="00B072C9"/>
    <w:rPr>
      <w:rFonts w:ascii="Arial Narrow" w:hAnsi="Arial Narrow"/>
      <w:u w:val="single"/>
    </w:rPr>
  </w:style>
  <w:style w:type="character" w:customStyle="1" w:styleId="UnderliningChar">
    <w:name w:val="Underlining Char"/>
    <w:link w:val="Underlining"/>
    <w:rsid w:val="00B072C9"/>
    <w:rPr>
      <w:rFonts w:ascii="Arial Narrow" w:hAnsi="Arial Narrow" w:cs="Calibri"/>
      <w:u w:val="single"/>
    </w:rPr>
  </w:style>
  <w:style w:type="paragraph" w:customStyle="1" w:styleId="MicroText">
    <w:name w:val="MicroText"/>
    <w:basedOn w:val="Normal"/>
    <w:next w:val="Normal"/>
    <w:link w:val="MicroTextChar"/>
    <w:rsid w:val="00B072C9"/>
    <w:rPr>
      <w:rFonts w:ascii="Arial Narrow" w:hAnsi="Arial Narrow"/>
      <w:sz w:val="12"/>
    </w:rPr>
  </w:style>
  <w:style w:type="character" w:customStyle="1" w:styleId="MicroTextChar">
    <w:name w:val="MicroText Char"/>
    <w:link w:val="MicroText"/>
    <w:rsid w:val="00B072C9"/>
    <w:rPr>
      <w:rFonts w:ascii="Arial Narrow" w:hAnsi="Arial Narrow" w:cs="Calibri"/>
      <w:sz w:val="12"/>
    </w:rPr>
  </w:style>
  <w:style w:type="paragraph" w:customStyle="1" w:styleId="Style3">
    <w:name w:val="Style3"/>
    <w:basedOn w:val="Normal"/>
    <w:link w:val="Style3Char0"/>
    <w:rsid w:val="00B072C9"/>
    <w:rPr>
      <w:rFonts w:ascii="Arial Narrow" w:eastAsia="Times New Roman" w:hAnsi="Arial Narrow"/>
      <w:b/>
    </w:rPr>
  </w:style>
  <w:style w:type="character" w:customStyle="1" w:styleId="Style3Char0">
    <w:name w:val="Style3 Char"/>
    <w:link w:val="Style3"/>
    <w:rsid w:val="00B072C9"/>
    <w:rPr>
      <w:rFonts w:ascii="Arial Narrow" w:eastAsia="Times New Roman" w:hAnsi="Arial Narrow" w:cs="Calibri"/>
      <w:b/>
    </w:rPr>
  </w:style>
  <w:style w:type="character" w:styleId="HTMLCite">
    <w:name w:val="HTML Cite"/>
    <w:rsid w:val="00B072C9"/>
    <w:rPr>
      <w:i/>
      <w:iCs/>
    </w:rPr>
  </w:style>
  <w:style w:type="character" w:customStyle="1" w:styleId="a">
    <w:name w:val="a"/>
    <w:rsid w:val="00B072C9"/>
  </w:style>
  <w:style w:type="character" w:customStyle="1" w:styleId="PocketChar1">
    <w:name w:val="Pocket Char1"/>
    <w:basedOn w:val="DefaultParagraphFont"/>
    <w:rsid w:val="00B072C9"/>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B072C9"/>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B072C9"/>
  </w:style>
  <w:style w:type="paragraph" w:customStyle="1" w:styleId="evidencetext">
    <w:name w:val="evidence text"/>
    <w:basedOn w:val="Normal"/>
    <w:next w:val="Normal"/>
    <w:link w:val="evidencetextChar1"/>
    <w:qFormat/>
    <w:rsid w:val="00B072C9"/>
    <w:pPr>
      <w:ind w:left="432" w:right="432"/>
    </w:pPr>
    <w:rPr>
      <w:color w:val="000000"/>
    </w:rPr>
  </w:style>
  <w:style w:type="character" w:customStyle="1" w:styleId="evidencetextChar1">
    <w:name w:val="evidence text Char1"/>
    <w:link w:val="evidencetext"/>
    <w:rsid w:val="00B072C9"/>
    <w:rPr>
      <w:rFonts w:ascii="Calibri" w:hAnsi="Calibri" w:cs="Calibri"/>
      <w:color w:val="000000"/>
    </w:rPr>
  </w:style>
  <w:style w:type="paragraph" w:customStyle="1" w:styleId="boldcite">
    <w:name w:val="bold cite"/>
    <w:basedOn w:val="Normal"/>
    <w:link w:val="boldciteChar4"/>
    <w:qFormat/>
    <w:rsid w:val="00B072C9"/>
    <w:rPr>
      <w:b/>
      <w:color w:val="000000"/>
      <w:u w:val="thick" w:color="000000"/>
    </w:rPr>
  </w:style>
  <w:style w:type="character" w:customStyle="1" w:styleId="boldciteChar4">
    <w:name w:val="bold cite Char4"/>
    <w:link w:val="boldcite"/>
    <w:locked/>
    <w:rsid w:val="00B072C9"/>
    <w:rPr>
      <w:rFonts w:ascii="Calibri" w:hAnsi="Calibri" w:cs="Calibri"/>
      <w:b/>
      <w:color w:val="000000"/>
      <w:u w:val="thick" w:color="000000"/>
    </w:rPr>
  </w:style>
  <w:style w:type="character" w:customStyle="1" w:styleId="box">
    <w:name w:val="box"/>
    <w:rsid w:val="00B072C9"/>
    <w:rPr>
      <w:rFonts w:ascii="Arial" w:hAnsi="Arial" w:cs="Arial"/>
      <w:b/>
      <w:color w:val="000000"/>
      <w:sz w:val="19"/>
      <w:szCs w:val="22"/>
      <w:u w:val="thick"/>
      <w:bdr w:val="single" w:sz="12" w:space="0" w:color="auto"/>
    </w:rPr>
  </w:style>
  <w:style w:type="character" w:customStyle="1" w:styleId="f">
    <w:name w:val="f"/>
    <w:rsid w:val="00B072C9"/>
  </w:style>
  <w:style w:type="character" w:customStyle="1" w:styleId="NotBold10Final">
    <w:name w:val="NotBold10Final"/>
    <w:uiPriority w:val="1"/>
    <w:qFormat/>
    <w:rsid w:val="00B072C9"/>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B072C9"/>
  </w:style>
  <w:style w:type="character" w:customStyle="1" w:styleId="uficommentbody">
    <w:name w:val="uficommentbody"/>
    <w:basedOn w:val="DefaultParagraphFont"/>
    <w:rsid w:val="00B072C9"/>
  </w:style>
  <w:style w:type="character" w:customStyle="1" w:styleId="citationtext">
    <w:name w:val="citation_text"/>
    <w:basedOn w:val="DefaultParagraphFont"/>
    <w:rsid w:val="00B072C9"/>
  </w:style>
  <w:style w:type="character" w:customStyle="1" w:styleId="completetext">
    <w:name w:val="complete_text"/>
    <w:basedOn w:val="DefaultParagraphFont"/>
    <w:rsid w:val="00B072C9"/>
  </w:style>
  <w:style w:type="paragraph" w:customStyle="1" w:styleId="Analyticals">
    <w:name w:val="Analyticals"/>
    <w:basedOn w:val="Analytics"/>
    <w:link w:val="AnalyticalsChar"/>
    <w:uiPriority w:val="4"/>
    <w:qFormat/>
    <w:rsid w:val="00B072C9"/>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
    <w:link w:val="Analyticals"/>
    <w:uiPriority w:val="4"/>
    <w:rsid w:val="00B072C9"/>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B072C9"/>
  </w:style>
  <w:style w:type="character" w:customStyle="1" w:styleId="gmail-style13ptbold">
    <w:name w:val="gmail-style13ptbold"/>
    <w:basedOn w:val="DefaultParagraphFont"/>
    <w:rsid w:val="00B072C9"/>
  </w:style>
  <w:style w:type="character" w:customStyle="1" w:styleId="gmail-styleunderline">
    <w:name w:val="gmail-styleunderline"/>
    <w:basedOn w:val="DefaultParagraphFont"/>
    <w:rsid w:val="00B072C9"/>
  </w:style>
  <w:style w:type="character" w:customStyle="1" w:styleId="m-5156237671796814033gmail-styleunderline">
    <w:name w:val="m_-5156237671796814033gmail-styleunderline"/>
    <w:basedOn w:val="DefaultParagraphFont"/>
    <w:rsid w:val="00B072C9"/>
  </w:style>
  <w:style w:type="character" w:customStyle="1" w:styleId="m-5156237671796814033gmail-style13ptbold">
    <w:name w:val="m_-5156237671796814033gmail-style13ptbold"/>
    <w:basedOn w:val="DefaultParagraphFont"/>
    <w:rsid w:val="00B072C9"/>
  </w:style>
  <w:style w:type="character" w:customStyle="1" w:styleId="m-5156237671796814033gmail-msohyperlink">
    <w:name w:val="m_-5156237671796814033gmail-msohyperlink"/>
    <w:basedOn w:val="DefaultParagraphFont"/>
    <w:rsid w:val="00B072C9"/>
  </w:style>
  <w:style w:type="paragraph" w:customStyle="1" w:styleId="StyleStyle49pt4">
    <w:name w:val="Style Style4 + 9 pt4"/>
    <w:basedOn w:val="Normal"/>
    <w:link w:val="StyleStyle49pt4Char"/>
    <w:rsid w:val="00B072C9"/>
    <w:pPr>
      <w:spacing w:after="0"/>
    </w:pPr>
    <w:rPr>
      <w:sz w:val="24"/>
      <w:u w:val="single"/>
    </w:rPr>
  </w:style>
  <w:style w:type="character" w:customStyle="1" w:styleId="StyleStyle49pt4Char">
    <w:name w:val="Style Style4 + 9 pt4 Char"/>
    <w:basedOn w:val="DefaultParagraphFont"/>
    <w:link w:val="StyleStyle49pt4"/>
    <w:rsid w:val="00B072C9"/>
    <w:rPr>
      <w:rFonts w:ascii="Calibri" w:hAnsi="Calibri" w:cs="Calibri"/>
      <w:sz w:val="24"/>
      <w:u w:val="single"/>
    </w:rPr>
  </w:style>
  <w:style w:type="paragraph" w:customStyle="1" w:styleId="StyleStyle49ptBold4">
    <w:name w:val="Style Style4 + 9 pt Bold4"/>
    <w:basedOn w:val="Normal"/>
    <w:link w:val="StyleStyle49ptBold4Char"/>
    <w:rsid w:val="00B072C9"/>
    <w:pPr>
      <w:spacing w:after="0"/>
    </w:pPr>
    <w:rPr>
      <w:b/>
      <w:bCs/>
      <w:sz w:val="24"/>
      <w:u w:val="single"/>
    </w:rPr>
  </w:style>
  <w:style w:type="character" w:customStyle="1" w:styleId="StyleStyle49ptBold4Char">
    <w:name w:val="Style Style4 + 9 pt Bold4 Char"/>
    <w:link w:val="StyleStyle49ptBold4"/>
    <w:rsid w:val="00B072C9"/>
    <w:rPr>
      <w:rFonts w:ascii="Calibri" w:hAnsi="Calibri" w:cs="Calibri"/>
      <w:b/>
      <w:bCs/>
      <w:sz w:val="24"/>
      <w:u w:val="single"/>
    </w:rPr>
  </w:style>
  <w:style w:type="paragraph" w:customStyle="1" w:styleId="DateTime">
    <w:name w:val="DateTime"/>
    <w:basedOn w:val="Normal"/>
    <w:link w:val="DateTimeChar"/>
    <w:autoRedefine/>
    <w:uiPriority w:val="4"/>
    <w:qFormat/>
    <w:rsid w:val="00B072C9"/>
  </w:style>
  <w:style w:type="character" w:customStyle="1" w:styleId="DateTimeChar">
    <w:name w:val="DateTime Char"/>
    <w:basedOn w:val="DefaultParagraphFont"/>
    <w:link w:val="DateTime"/>
    <w:uiPriority w:val="4"/>
    <w:rsid w:val="00B072C9"/>
    <w:rPr>
      <w:rFonts w:ascii="Calibri" w:hAnsi="Calibri" w:cs="Calibri"/>
    </w:rPr>
  </w:style>
  <w:style w:type="paragraph" w:customStyle="1" w:styleId="Lecture">
    <w:name w:val="Lecture"/>
    <w:next w:val="BodyText"/>
    <w:link w:val="LectureChar"/>
    <w:autoRedefine/>
    <w:uiPriority w:val="4"/>
    <w:qFormat/>
    <w:rsid w:val="00B072C9"/>
    <w:pPr>
      <w:spacing w:after="0"/>
      <w:outlineLvl w:val="5"/>
    </w:pPr>
    <w:rPr>
      <w:rFonts w:ascii="Arial" w:hAnsi="Arial" w:cs="Arial"/>
      <w:spacing w:val="-10"/>
    </w:rPr>
  </w:style>
  <w:style w:type="character" w:customStyle="1" w:styleId="LectureChar">
    <w:name w:val="Lecture Char"/>
    <w:basedOn w:val="DateTimeChar"/>
    <w:link w:val="Lecture"/>
    <w:uiPriority w:val="4"/>
    <w:rsid w:val="00B072C9"/>
    <w:rPr>
      <w:rFonts w:ascii="Arial" w:hAnsi="Arial" w:cs="Arial"/>
      <w:spacing w:val="-10"/>
    </w:rPr>
  </w:style>
  <w:style w:type="character" w:customStyle="1" w:styleId="m-3219784662334730384gmail-style13ptbold">
    <w:name w:val="m_-3219784662334730384gmail-style13ptbold"/>
    <w:basedOn w:val="DefaultParagraphFont"/>
    <w:rsid w:val="00B072C9"/>
  </w:style>
  <w:style w:type="character" w:customStyle="1" w:styleId="Bold12">
    <w:name w:val="Bold12"/>
    <w:uiPriority w:val="1"/>
    <w:qFormat/>
    <w:rsid w:val="00B072C9"/>
    <w:rPr>
      <w:rFonts w:ascii="Times New Roman" w:hAnsi="Times New Roman"/>
      <w:b/>
      <w:sz w:val="24"/>
    </w:rPr>
  </w:style>
  <w:style w:type="character" w:customStyle="1" w:styleId="CardTextChar0">
    <w:name w:val="Card Text Char"/>
    <w:rsid w:val="00B072C9"/>
    <w:rPr>
      <w:rFonts w:ascii="Georgia" w:eastAsia="Calibri" w:hAnsi="Georgia" w:cs="Times New Roman"/>
      <w:sz w:val="24"/>
    </w:rPr>
  </w:style>
  <w:style w:type="character" w:customStyle="1" w:styleId="FooterChar1">
    <w:name w:val="Footer Char1"/>
    <w:basedOn w:val="DefaultParagraphFont"/>
    <w:uiPriority w:val="99"/>
    <w:semiHidden/>
    <w:rsid w:val="00B072C9"/>
    <w:rPr>
      <w:rFonts w:ascii="Times New Roman" w:hAnsi="Times New Roman" w:cs="Times New Roman"/>
      <w:sz w:val="20"/>
    </w:rPr>
  </w:style>
  <w:style w:type="character" w:customStyle="1" w:styleId="underline2">
    <w:name w:val="underline2"/>
    <w:rsid w:val="00B072C9"/>
    <w:rPr>
      <w:u w:val="single"/>
      <w:bdr w:val="none" w:sz="0" w:space="0" w:color="auto"/>
      <w:shd w:val="clear" w:color="auto" w:fill="B3B3B3"/>
    </w:rPr>
  </w:style>
  <w:style w:type="character" w:customStyle="1" w:styleId="gl">
    <w:name w:val="gl"/>
    <w:basedOn w:val="DefaultParagraphFont"/>
    <w:rsid w:val="00B072C9"/>
  </w:style>
  <w:style w:type="character" w:customStyle="1" w:styleId="CardtextChar1">
    <w:name w:val="Card text Char"/>
    <w:rsid w:val="00B072C9"/>
    <w:rPr>
      <w:rFonts w:ascii="Arial Narrow" w:hAnsi="Arial Narrow"/>
      <w:sz w:val="24"/>
      <w:u w:val="single"/>
      <w:lang w:val="en-US" w:eastAsia="en-US" w:bidi="ar-SA"/>
    </w:rPr>
  </w:style>
  <w:style w:type="character" w:customStyle="1" w:styleId="CardTagChar">
    <w:name w:val="Card Tag Char"/>
    <w:rsid w:val="00B072C9"/>
    <w:rPr>
      <w:rFonts w:ascii="Arial Narrow" w:hAnsi="Arial Narrow"/>
      <w:b/>
      <w:sz w:val="26"/>
      <w:szCs w:val="24"/>
      <w:lang w:val="en-US" w:eastAsia="en-US" w:bidi="ar-SA"/>
    </w:rPr>
  </w:style>
  <w:style w:type="paragraph" w:customStyle="1" w:styleId="BlockTitle">
    <w:name w:val="Block Title"/>
    <w:basedOn w:val="Heading1"/>
    <w:next w:val="Normal"/>
    <w:autoRedefine/>
    <w:rsid w:val="00B072C9"/>
    <w:pPr>
      <w:suppressAutoHyphens/>
      <w:spacing w:before="20" w:after="120"/>
    </w:pPr>
    <w:rPr>
      <w:rFonts w:eastAsia="Times New Roman" w:cs="Arial"/>
      <w:kern w:val="32"/>
      <w:sz w:val="28"/>
    </w:rPr>
  </w:style>
  <w:style w:type="character" w:customStyle="1" w:styleId="CardText1Char">
    <w:name w:val="Card Text 1 Char"/>
    <w:link w:val="CardText1"/>
    <w:rsid w:val="00B072C9"/>
    <w:rPr>
      <w:rFonts w:ascii="Arial Narrow" w:hAnsi="Arial Narrow"/>
      <w:color w:val="000000"/>
      <w:u w:val="single"/>
    </w:rPr>
  </w:style>
  <w:style w:type="paragraph" w:customStyle="1" w:styleId="CardText1">
    <w:name w:val="Card Text 1"/>
    <w:link w:val="CardText1Char"/>
    <w:rsid w:val="00B072C9"/>
    <w:pPr>
      <w:spacing w:after="0" w:line="240" w:lineRule="auto"/>
    </w:pPr>
    <w:rPr>
      <w:rFonts w:ascii="Arial Narrow" w:hAnsi="Arial Narrow"/>
      <w:color w:val="000000"/>
      <w:u w:val="single"/>
    </w:rPr>
  </w:style>
  <w:style w:type="paragraph" w:customStyle="1" w:styleId="TagCite">
    <w:name w:val="TagCite"/>
    <w:basedOn w:val="Normal"/>
    <w:rsid w:val="00B072C9"/>
    <w:rPr>
      <w:rFonts w:ascii="Garamond" w:eastAsia="Times New Roman" w:hAnsi="Garamond"/>
      <w:b/>
      <w:sz w:val="24"/>
    </w:rPr>
  </w:style>
  <w:style w:type="character" w:customStyle="1" w:styleId="AuthorDateChar">
    <w:name w:val="AuthorDate Char"/>
    <w:link w:val="AuthorDate"/>
    <w:locked/>
    <w:rsid w:val="00B072C9"/>
    <w:rPr>
      <w:b/>
      <w:u w:val="single"/>
    </w:rPr>
  </w:style>
  <w:style w:type="paragraph" w:customStyle="1" w:styleId="AuthorDate">
    <w:name w:val="AuthorDate"/>
    <w:basedOn w:val="Normal"/>
    <w:link w:val="AuthorDateChar"/>
    <w:autoRedefine/>
    <w:rsid w:val="00B072C9"/>
    <w:pPr>
      <w:widowControl w:val="0"/>
      <w:outlineLvl w:val="2"/>
    </w:pPr>
    <w:rPr>
      <w:rFonts w:asciiTheme="minorHAnsi" w:hAnsiTheme="minorHAnsi" w:cstheme="minorBidi"/>
      <w:b/>
      <w:u w:val="single"/>
    </w:rPr>
  </w:style>
  <w:style w:type="character" w:customStyle="1" w:styleId="CardsFont12pt0">
    <w:name w:val="Cards + Font 12pt"/>
    <w:uiPriority w:val="1"/>
    <w:rsid w:val="00B072C9"/>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B072C9"/>
    <w:rPr>
      <w:b/>
      <w:sz w:val="28"/>
    </w:rPr>
  </w:style>
  <w:style w:type="paragraph" w:customStyle="1" w:styleId="BlockHeadings">
    <w:name w:val="Block Headings"/>
    <w:basedOn w:val="Normal"/>
    <w:link w:val="BlockHeadingsChar"/>
    <w:autoRedefine/>
    <w:rsid w:val="00B072C9"/>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B072C9"/>
    <w:rPr>
      <w:b/>
      <w:sz w:val="28"/>
    </w:rPr>
  </w:style>
  <w:style w:type="paragraph" w:customStyle="1" w:styleId="BlockHeaderHidden">
    <w:name w:val="Block Header Hidden"/>
    <w:basedOn w:val="Normal"/>
    <w:link w:val="BlockHeaderHiddenChar"/>
    <w:autoRedefine/>
    <w:rsid w:val="00B072C9"/>
    <w:pPr>
      <w:jc w:val="center"/>
    </w:pPr>
    <w:rPr>
      <w:rFonts w:asciiTheme="minorHAnsi" w:hAnsiTheme="minorHAnsi" w:cstheme="minorBidi"/>
      <w:b/>
      <w:sz w:val="28"/>
    </w:rPr>
  </w:style>
  <w:style w:type="paragraph" w:customStyle="1" w:styleId="CardTagandCite">
    <w:name w:val="Card Tag and Cite"/>
    <w:next w:val="Normal"/>
    <w:link w:val="CardTagandCiteChar"/>
    <w:rsid w:val="00B072C9"/>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B072C9"/>
    <w:rPr>
      <w:rFonts w:ascii="Arial Narrow" w:eastAsia="Times New Roman" w:hAnsi="Arial Narrow" w:cs="Times New Roman"/>
      <w:b/>
      <w:sz w:val="26"/>
      <w:szCs w:val="24"/>
    </w:rPr>
  </w:style>
  <w:style w:type="character" w:customStyle="1" w:styleId="Style1Char">
    <w:name w:val="Style1 Char"/>
    <w:locked/>
    <w:rsid w:val="00B072C9"/>
    <w:rPr>
      <w:color w:val="000000"/>
      <w:sz w:val="16"/>
      <w:szCs w:val="24"/>
    </w:rPr>
  </w:style>
  <w:style w:type="paragraph" w:customStyle="1" w:styleId="citenon-bold">
    <w:name w:val="cite non-bold"/>
    <w:basedOn w:val="Normal"/>
    <w:rsid w:val="00B072C9"/>
    <w:rPr>
      <w:rFonts w:eastAsia="Calibri"/>
    </w:rPr>
  </w:style>
  <w:style w:type="paragraph" w:customStyle="1" w:styleId="cardCharCharChar">
    <w:name w:val="card Char Char Char"/>
    <w:basedOn w:val="Normal"/>
    <w:link w:val="cardCharCharCharChar"/>
    <w:rsid w:val="00B072C9"/>
    <w:pPr>
      <w:ind w:left="288" w:right="288"/>
    </w:pPr>
    <w:rPr>
      <w:rFonts w:eastAsia="Times New Roman"/>
      <w:szCs w:val="20"/>
    </w:rPr>
  </w:style>
  <w:style w:type="character" w:customStyle="1" w:styleId="cardCharCharCharChar">
    <w:name w:val="card Char Char Char Char"/>
    <w:basedOn w:val="DefaultParagraphFont"/>
    <w:link w:val="cardCharCharChar"/>
    <w:rsid w:val="00B072C9"/>
    <w:rPr>
      <w:rFonts w:ascii="Calibri" w:eastAsia="Times New Roman" w:hAnsi="Calibri" w:cs="Calibri"/>
      <w:szCs w:val="20"/>
    </w:rPr>
  </w:style>
  <w:style w:type="character" w:customStyle="1" w:styleId="BoldUnderlineChar0">
    <w:name w:val="BoldUnderline Char"/>
    <w:basedOn w:val="DefaultParagraphFont"/>
    <w:rsid w:val="00B072C9"/>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B072C9"/>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B072C9"/>
    <w:rPr>
      <w:color w:val="808080"/>
    </w:rPr>
  </w:style>
  <w:style w:type="paragraph" w:customStyle="1" w:styleId="tiny">
    <w:name w:val="tiny"/>
    <w:link w:val="tinyChar"/>
    <w:autoRedefine/>
    <w:rsid w:val="00B072C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B072C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B072C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072C9"/>
    <w:rPr>
      <w:rFonts w:ascii="Times New Roman" w:eastAsia="Malgun Gothic" w:hAnsi="Times New Roman" w:cs="Times New Roman"/>
      <w:sz w:val="21"/>
      <w:szCs w:val="24"/>
      <w:u w:val="single"/>
    </w:rPr>
  </w:style>
  <w:style w:type="paragraph" w:customStyle="1" w:styleId="nonhighlighted">
    <w:name w:val="non highlighted"/>
    <w:basedOn w:val="Normal"/>
    <w:link w:val="nonhighlightedChar"/>
    <w:uiPriority w:val="4"/>
    <w:qFormat/>
    <w:rsid w:val="00B072C9"/>
    <w:rPr>
      <w:sz w:val="16"/>
      <w:szCs w:val="16"/>
    </w:rPr>
  </w:style>
  <w:style w:type="character" w:customStyle="1" w:styleId="nonhighlightedChar">
    <w:name w:val="non highlighted Char"/>
    <w:basedOn w:val="DefaultParagraphFont"/>
    <w:link w:val="nonhighlighted"/>
    <w:uiPriority w:val="4"/>
    <w:rsid w:val="00B072C9"/>
    <w:rPr>
      <w:rFonts w:ascii="Calibri" w:hAnsi="Calibri" w:cs="Calibri"/>
      <w:sz w:val="16"/>
      <w:szCs w:val="16"/>
    </w:rPr>
  </w:style>
  <w:style w:type="paragraph" w:customStyle="1" w:styleId="stylemo">
    <w:name w:val="style//mo"/>
    <w:basedOn w:val="Heading4"/>
    <w:next w:val="Normal"/>
    <w:autoRedefine/>
    <w:qFormat/>
    <w:rsid w:val="00B072C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tionsneeded.medium.com/episode-117-the-sl-lagging-u-s-war-machine-52b8960aedc3" TargetMode="External"/><Relationship Id="rId13" Type="http://schemas.openxmlformats.org/officeDocument/2006/relationships/hyperlink" Target="https://monthlyreview.org/2019/02/01/capitalism-has-failed-what-next/" TargetMode="External"/><Relationship Id="rId3" Type="http://schemas.openxmlformats.org/officeDocument/2006/relationships/styles" Target="styles.xml"/><Relationship Id="rId7" Type="http://schemas.openxmlformats.org/officeDocument/2006/relationships/hyperlink" Target="https://sfonline.barnard.edu/traversing-technologies/safiya-umoja-noble-a-future-for-intersectional-black-feminist-technology-studies/" TargetMode="External"/><Relationship Id="rId12" Type="http://schemas.openxmlformats.org/officeDocument/2006/relationships/hyperlink" Target="https://www.foreignaffairs.com/articles/united-states/2021-02-10/technology-innovation-w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foreignpolicy.com/2020/05/13/coronavirus-pandemic-depression-economy-world-w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psnews.net/2019/02/economic-crisis-can-trigger-world-war/" TargetMode="External"/><Relationship Id="rId4" Type="http://schemas.openxmlformats.org/officeDocument/2006/relationships/settings" Target="settings.xml"/><Relationship Id="rId9" Type="http://schemas.openxmlformats.org/officeDocument/2006/relationships/hyperlink" Target="https://thediplomat.com/2018/12/why-asia-should-be-worried-by-americas-bullying-of-china/" TargetMode="External"/><Relationship Id="rId14" Type="http://schemas.openxmlformats.org/officeDocument/2006/relationships/hyperlink" Target="https://citationsneeded.medium.com/episode-117-the-sl-lagging-u-s-war-machine-52b8960aedc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58</Pages>
  <Words>29730</Words>
  <Characters>169466</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2021-10-02T22:02:00Z</dcterms:created>
  <dcterms:modified xsi:type="dcterms:W3CDTF">2021-10-02T22:05:00Z</dcterms:modified>
</cp:coreProperties>
</file>