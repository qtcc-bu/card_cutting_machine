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CD43" w14:textId="77777777" w:rsidR="00774A24" w:rsidRDefault="00774A24" w:rsidP="00774A24">
      <w:pPr>
        <w:pStyle w:val="Heading2"/>
      </w:pPr>
      <w:r>
        <w:t>1AC</w:t>
      </w:r>
    </w:p>
    <w:p w14:paraId="0C99432F" w14:textId="77777777" w:rsidR="00774A24" w:rsidRDefault="00774A24" w:rsidP="00774A24">
      <w:pPr>
        <w:pStyle w:val="Heading3"/>
      </w:pPr>
      <w:bookmarkStart w:id="0" w:name="_Hlk77767575"/>
      <w:bookmarkStart w:id="1" w:name="_Hlk77767256"/>
      <w:r>
        <w:t>1AC---FRAND ADV</w:t>
      </w:r>
    </w:p>
    <w:p w14:paraId="6EB30C42" w14:textId="77777777" w:rsidR="00774A24" w:rsidRDefault="00774A24" w:rsidP="00774A24">
      <w:pPr>
        <w:pStyle w:val="Heading4"/>
      </w:pPr>
      <w:r>
        <w:t xml:space="preserve">Advantage 1 is </w:t>
      </w:r>
      <w:r>
        <w:rPr>
          <w:u w:val="single"/>
        </w:rPr>
        <w:t>FRAND:</w:t>
      </w:r>
    </w:p>
    <w:p w14:paraId="65EA23EE" w14:textId="77777777" w:rsidR="00774A24" w:rsidRPr="00DA7155" w:rsidRDefault="00774A24" w:rsidP="00774A24">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62714749" w14:textId="77777777" w:rsidR="00774A24" w:rsidRPr="009D6CD2" w:rsidRDefault="00774A24" w:rsidP="00774A24">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EC8B5F4" w14:textId="77777777" w:rsidR="00774A24" w:rsidRPr="009D6CD2" w:rsidRDefault="00774A24" w:rsidP="00774A24">
      <w:pPr>
        <w:rPr>
          <w:szCs w:val="16"/>
        </w:rPr>
      </w:pPr>
      <w:bookmarkStart w:id="2" w:name="_Hlk77769842"/>
      <w:bookmarkStart w:id="3" w:name="_Hlk77769860"/>
      <w:r w:rsidRPr="009D6CD2">
        <w:rPr>
          <w:szCs w:val="16"/>
        </w:rPr>
        <w:t>I. Standard Setting and the Competitive Process</w:t>
      </w:r>
    </w:p>
    <w:p w14:paraId="64F923D6" w14:textId="77777777" w:rsidR="00774A24" w:rsidRPr="009D6CD2" w:rsidRDefault="00774A24" w:rsidP="00774A24">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44E0AC8C" w14:textId="77777777" w:rsidR="00774A24" w:rsidRPr="00BA6713" w:rsidRDefault="00774A24" w:rsidP="00774A24">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w:t>
      </w:r>
      <w:proofErr w:type="gramStart"/>
      <w:r w:rsidRPr="009D6CD2">
        <w:t xml:space="preserve">in order </w:t>
      </w:r>
      <w:r w:rsidRPr="009D6CD2">
        <w:rPr>
          <w:rStyle w:val="StyleUnderline"/>
        </w:rPr>
        <w:t>to</w:t>
      </w:r>
      <w:proofErr w:type="gramEnd"/>
      <w:r w:rsidRPr="009D6CD2">
        <w:rPr>
          <w:rStyle w:val="StyleUnderline"/>
        </w:rPr>
        <w:t xml:space="preserve">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7A484E99" w14:textId="77777777" w:rsidR="00774A24" w:rsidRPr="009D6CD2" w:rsidRDefault="00774A24" w:rsidP="00774A24">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42FC3852" w14:textId="77777777" w:rsidR="00774A24" w:rsidRPr="009D6CD2" w:rsidRDefault="00774A24" w:rsidP="00774A24">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w:t>
      </w:r>
      <w:proofErr w:type="gramStart"/>
      <w:r w:rsidRPr="009D6CD2">
        <w:rPr>
          <w:rStyle w:val="StyleUnderline"/>
        </w:rPr>
        <w:t>enter into</w:t>
      </w:r>
      <w:proofErr w:type="gramEnd"/>
      <w:r w:rsidRPr="009D6CD2">
        <w:rPr>
          <w:rStyle w:val="StyleUnderline"/>
        </w:rPr>
        <w:t xml:space="preserve">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61097BA0" w14:textId="77777777" w:rsidR="00774A24" w:rsidRPr="00BA6713" w:rsidRDefault="00774A24" w:rsidP="00774A24">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43D8A129" w14:textId="77777777" w:rsidR="00774A24" w:rsidRPr="00721D7D" w:rsidRDefault="00774A24" w:rsidP="00774A24">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68AB7B48" w14:textId="77777777" w:rsidR="00774A24" w:rsidRPr="009D6CD2" w:rsidRDefault="00774A24" w:rsidP="00774A24">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t xml:space="preserve"> of the patented technology.12</w:t>
      </w:r>
      <w:r w:rsidRPr="009D6CD2">
        <w:t xml:space="preserve"> </w:t>
      </w:r>
    </w:p>
    <w:p w14:paraId="15A56DBF" w14:textId="77777777" w:rsidR="00774A24" w:rsidRPr="00BA6713" w:rsidRDefault="00774A24" w:rsidP="00774A24">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06700425" w14:textId="77777777" w:rsidR="00774A24" w:rsidRPr="009D6CD2" w:rsidRDefault="00774A24" w:rsidP="00774A24">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125BA50F" w14:textId="77777777" w:rsidR="00774A24" w:rsidRPr="009D6CD2" w:rsidRDefault="00774A24" w:rsidP="00774A24">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 xml:space="preserve">far </w:t>
      </w:r>
      <w:proofErr w:type="gramStart"/>
      <w:r w:rsidRPr="009D6CD2">
        <w:rPr>
          <w:rStyle w:val="Emphasis"/>
        </w:rPr>
        <w:t>in excess</w:t>
      </w:r>
      <w:r w:rsidRPr="009D6CD2">
        <w:rPr>
          <w:rStyle w:val="StyleUnderline"/>
        </w:rPr>
        <w:t xml:space="preserve"> of</w:t>
      </w:r>
      <w:proofErr w:type="gramEnd"/>
      <w:r w:rsidRPr="009D6CD2">
        <w:rPr>
          <w:rStyle w:val="StyleUnderline"/>
        </w:rPr>
        <w:t xml:space="preserve">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w:t>
      </w:r>
      <w:proofErr w:type="gramStart"/>
      <w:r w:rsidRPr="009D6CD2">
        <w:t xml:space="preserve">In particular, </w:t>
      </w:r>
      <w:r w:rsidRPr="009D6CD2">
        <w:rPr>
          <w:rStyle w:val="StyleUnderline"/>
        </w:rPr>
        <w:t>by</w:t>
      </w:r>
      <w:proofErr w:type="gramEnd"/>
      <w:r w:rsidRPr="009D6CD2">
        <w:rPr>
          <w:rStyle w:val="StyleUnderline"/>
        </w:rPr>
        <w:t xml:space="preserve">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60D7EAF7" w14:textId="77777777" w:rsidR="00774A24" w:rsidRPr="009D6CD2" w:rsidRDefault="00774A24" w:rsidP="00774A24"/>
    <w:p w14:paraId="565E009D" w14:textId="77777777" w:rsidR="00774A24" w:rsidRPr="009D6CD2" w:rsidRDefault="00774A24" w:rsidP="00774A24">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6F4A5CAD" w14:textId="77777777" w:rsidR="00774A24" w:rsidRPr="00E93A4B" w:rsidRDefault="00774A24" w:rsidP="00774A24">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2D24A4B" w14:textId="77777777" w:rsidR="00774A24" w:rsidRPr="009514FB" w:rsidRDefault="00774A24" w:rsidP="00774A24">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proofErr w:type="gramStart"/>
      <w:r w:rsidRPr="00BA6713">
        <w:rPr>
          <w:rStyle w:val="StyleUnderline"/>
        </w:rPr>
        <w:t>standard</w:t>
      </w:r>
      <w:r w:rsidRPr="00BA6713">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2878D306" w14:textId="77777777" w:rsidR="00774A24" w:rsidRPr="009514FB" w:rsidRDefault="00774A24" w:rsidP="00774A24">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3E44545D" w14:textId="77777777" w:rsidR="00774A24" w:rsidRPr="009514FB" w:rsidRDefault="00774A24" w:rsidP="00774A24">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5E653CB0" w14:textId="77777777" w:rsidR="00774A24" w:rsidRPr="009514FB" w:rsidRDefault="00774A24" w:rsidP="00774A24">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6CD62206" w14:textId="77777777" w:rsidR="00774A24" w:rsidRPr="009514FB" w:rsidRDefault="00774A24" w:rsidP="00774A24">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xml:space="preserve">. We were pleased to see the FTC </w:t>
      </w:r>
      <w:proofErr w:type="gramStart"/>
      <w:r w:rsidRPr="009514FB">
        <w:rPr>
          <w:szCs w:val="16"/>
        </w:rPr>
        <w:t>take action</w:t>
      </w:r>
      <w:proofErr w:type="gramEnd"/>
      <w:r w:rsidRPr="009514FB">
        <w:rPr>
          <w:szCs w:val="16"/>
        </w:rPr>
        <w:t xml:space="preserve"> and the district court credit the overwhelming evidence that Qualcomm’s conduct is corrosive to market-based competition and threatens to cement Qualcomm’s dominance for years to come.</w:t>
      </w:r>
    </w:p>
    <w:p w14:paraId="6DE42435" w14:textId="77777777" w:rsidR="00774A24" w:rsidRPr="009514FB" w:rsidRDefault="00774A24" w:rsidP="00774A24">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644DF1F9" w14:textId="77777777" w:rsidR="00774A24" w:rsidRPr="009514FB" w:rsidRDefault="00774A24" w:rsidP="00774A24">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1D48CCE1" w14:textId="77777777" w:rsidR="00774A24" w:rsidRPr="009514FB" w:rsidRDefault="00774A24" w:rsidP="00774A24">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0CE88B0A" w14:textId="77777777" w:rsidR="00774A24" w:rsidRPr="009514FB" w:rsidRDefault="00774A24" w:rsidP="00774A24">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w:t>
      </w:r>
      <w:proofErr w:type="gramStart"/>
      <w:r w:rsidRPr="00BA6713">
        <w:t>chip-makers</w:t>
      </w:r>
      <w:proofErr w:type="gramEnd"/>
      <w:r w:rsidRPr="00BA6713">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502AB40E" w14:textId="77777777" w:rsidR="00774A24" w:rsidRPr="009514FB" w:rsidRDefault="00774A24" w:rsidP="00774A24">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114A6A7C" w14:textId="77777777" w:rsidR="00774A24" w:rsidRDefault="00774A24" w:rsidP="00774A24">
      <w:r w:rsidRPr="009514FB">
        <w:t xml:space="preserve">We hope the FTC sticks to its guns and asks the Ninth Circuit to go </w:t>
      </w:r>
      <w:proofErr w:type="spellStart"/>
      <w:r w:rsidRPr="009514FB">
        <w:t>en</w:t>
      </w:r>
      <w:proofErr w:type="spellEnd"/>
      <w:r w:rsidRPr="009514FB">
        <w:t xml:space="preserve">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6EE3D203" w14:textId="77777777" w:rsidR="00774A24" w:rsidRPr="009D6CD2" w:rsidRDefault="00774A24" w:rsidP="00774A24"/>
    <w:p w14:paraId="34FCBB6C" w14:textId="77777777" w:rsidR="00774A24" w:rsidRPr="009D6CD2" w:rsidRDefault="00774A24" w:rsidP="00774A24">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5EAEDB4D" w14:textId="77777777" w:rsidR="00774A24" w:rsidRPr="009D6CD2" w:rsidRDefault="00774A24" w:rsidP="00774A24">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751FF43B" w14:textId="77777777" w:rsidR="00774A24" w:rsidRPr="009D6CD2" w:rsidRDefault="00774A24" w:rsidP="00774A24">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w:t>
      </w:r>
      <w:proofErr w:type="gramStart"/>
      <w:r w:rsidRPr="009D6CD2">
        <w:t>particular case</w:t>
      </w:r>
      <w:proofErr w:type="gramEnd"/>
      <w:r w:rsidRPr="009D6CD2">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65E984C6" w14:textId="77777777" w:rsidR="00774A24" w:rsidRPr="009D6CD2" w:rsidRDefault="00774A24" w:rsidP="00774A24">
      <w:r w:rsidRPr="009D6CD2">
        <w:t xml:space="preserve">While governments can be heavily involved in standard </w:t>
      </w:r>
      <w:proofErr w:type="gramStart"/>
      <w:r w:rsidRPr="009D6CD2">
        <w:t>set-ting</w:t>
      </w:r>
      <w:proofErr w:type="gramEnd"/>
      <w:r w:rsidRPr="009D6CD2">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4A979E2F" w14:textId="77777777" w:rsidR="00774A24" w:rsidRPr="009D6CD2" w:rsidRDefault="00774A24" w:rsidP="00774A24">
      <w:pPr>
        <w:rPr>
          <w:szCs w:val="16"/>
        </w:rPr>
      </w:pPr>
      <w:r w:rsidRPr="009D6CD2">
        <w:rPr>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Cs w:val="16"/>
        </w:rPr>
        <w:t>Act, or</w:t>
      </w:r>
      <w:proofErr w:type="gramEnd"/>
      <w:r w:rsidRPr="009D6CD2">
        <w:rPr>
          <w:szCs w:val="16"/>
        </w:rPr>
        <w:t xml:space="preserve"> amounted to an anticompetitive condition or understanding as defined by section 3 of the Clay-ton Act.10 The end goal is to identify practices that harm com-petition, thereby injuring consumers.</w:t>
      </w:r>
    </w:p>
    <w:p w14:paraId="359C4D63" w14:textId="77777777" w:rsidR="00774A24" w:rsidRDefault="00774A24" w:rsidP="00774A24">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4851A069" w14:textId="77777777" w:rsidR="00774A24" w:rsidRDefault="00774A24" w:rsidP="00774A24">
      <w:pPr>
        <w:rPr>
          <w:rStyle w:val="StyleUnderline"/>
        </w:rPr>
      </w:pPr>
    </w:p>
    <w:p w14:paraId="7E83C6FD" w14:textId="77777777" w:rsidR="00774A24" w:rsidRPr="009D6CD2" w:rsidRDefault="00774A24" w:rsidP="00774A24">
      <w:pPr>
        <w:pStyle w:val="Heading4"/>
      </w:pPr>
      <w:r>
        <w:t>Monopoly pricing and selective licensing undermines 5G innovation---FRAND enforcement is key.</w:t>
      </w:r>
    </w:p>
    <w:p w14:paraId="2075D8DD" w14:textId="77777777" w:rsidR="00774A24" w:rsidRDefault="00774A24" w:rsidP="00774A24">
      <w:bookmarkStart w:id="5" w:name="_Hlk78189729"/>
      <w:bookmarkStart w:id="6" w:name="_Hlk77767878"/>
      <w:proofErr w:type="spellStart"/>
      <w:r w:rsidRPr="003D3271">
        <w:rPr>
          <w:rStyle w:val="Style13ptBold"/>
        </w:rPr>
        <w:t>Actonline</w:t>
      </w:r>
      <w:proofErr w:type="spellEnd"/>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640D60FD" w14:textId="77777777" w:rsidR="00774A24" w:rsidRDefault="00774A24" w:rsidP="00774A24">
      <w:pPr>
        <w:pStyle w:val="ListParagraph"/>
        <w:numPr>
          <w:ilvl w:val="0"/>
          <w:numId w:val="20"/>
        </w:numPr>
      </w:pPr>
      <w:r>
        <w:t>Ability edited</w:t>
      </w:r>
    </w:p>
    <w:p w14:paraId="704EA76B" w14:textId="77777777" w:rsidR="00774A24" w:rsidRPr="009D6CD2" w:rsidRDefault="00774A24" w:rsidP="00774A24">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xml:space="preserve">. </w:t>
      </w:r>
      <w:proofErr w:type="gramStart"/>
      <w:r w:rsidRPr="009D6CD2">
        <w:t>This is why</w:t>
      </w:r>
      <w:proofErr w:type="gramEnd"/>
      <w:r w:rsidRPr="009D6CD2">
        <w:t xml:space="preserve"> the American National Standards Institute (ANSI) will not accredit any standards developing organization (SDO) that does not require standard-essential patent holders to provide licensing terms at least as favorable as FRAND.</w:t>
      </w:r>
    </w:p>
    <w:p w14:paraId="1479A816" w14:textId="77777777" w:rsidR="00774A24" w:rsidRPr="009D6CD2" w:rsidRDefault="00774A24" w:rsidP="00774A24">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1A322358" w14:textId="77777777" w:rsidR="00774A24" w:rsidRPr="009D6CD2" w:rsidRDefault="00774A24" w:rsidP="00774A24">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proofErr w:type="gramStart"/>
      <w:r w:rsidRPr="009D6CD2">
        <w:rPr>
          <w:rStyle w:val="StyleUnderline"/>
          <w:strike/>
          <w:sz w:val="16"/>
        </w:rPr>
        <w:t>cripple</w:t>
      </w:r>
      <w:r w:rsidRPr="009D6CD2">
        <w:rPr>
          <w:rStyle w:val="StyleUnderline"/>
        </w:rPr>
        <w:t xml:space="preserve">  </w:t>
      </w:r>
      <w:r w:rsidRPr="002A033D">
        <w:rPr>
          <w:rStyle w:val="Emphasis"/>
          <w:highlight w:val="yellow"/>
        </w:rPr>
        <w:t>undermine</w:t>
      </w:r>
      <w:proofErr w:type="gramEnd"/>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1082A829" w14:textId="77777777" w:rsidR="00774A24" w:rsidRDefault="00774A24" w:rsidP="00774A24">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7F79E16A" w14:textId="77777777" w:rsidR="00774A24" w:rsidRPr="004D0C5C" w:rsidRDefault="00774A24" w:rsidP="00774A24"/>
    <w:p w14:paraId="01C9AC61" w14:textId="77777777" w:rsidR="00774A24" w:rsidRDefault="00774A24" w:rsidP="00774A24">
      <w:pPr>
        <w:pStyle w:val="Heading4"/>
      </w:pPr>
      <w:r>
        <w:t xml:space="preserve">The absence of domestic 5G competition </w:t>
      </w:r>
      <w:r w:rsidRPr="004B02F9">
        <w:rPr>
          <w:u w:val="single"/>
        </w:rPr>
        <w:t>cedes leadership</w:t>
      </w:r>
      <w:r>
        <w:t xml:space="preserve"> in technical standards to China.</w:t>
      </w:r>
    </w:p>
    <w:p w14:paraId="30E6A4EF" w14:textId="77777777" w:rsidR="00774A24" w:rsidRPr="00BE685E" w:rsidRDefault="00774A24" w:rsidP="00774A24">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1B52384D" w14:textId="77777777" w:rsidR="00774A24" w:rsidRPr="00995776" w:rsidRDefault="00774A24" w:rsidP="00774A24">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3C46936D" w14:textId="77777777" w:rsidR="00774A24" w:rsidRPr="00995776" w:rsidRDefault="00774A24" w:rsidP="00774A24">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7A9291F0" w14:textId="77777777" w:rsidR="00774A24" w:rsidRPr="00995776" w:rsidRDefault="00774A24" w:rsidP="00774A24">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63F5A01E" w14:textId="77777777" w:rsidR="00774A24" w:rsidRPr="00721D7D" w:rsidRDefault="00774A24" w:rsidP="00774A24">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610C8985" w14:textId="77777777" w:rsidR="00774A24" w:rsidRPr="00EF58DC" w:rsidRDefault="00774A24" w:rsidP="00774A24">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39049F5D" w14:textId="77777777" w:rsidR="00774A24" w:rsidRPr="00995776" w:rsidRDefault="00774A24" w:rsidP="00774A24">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016289C8" w14:textId="77777777" w:rsidR="00774A24" w:rsidRPr="00EF58DC" w:rsidRDefault="00774A24" w:rsidP="00774A24">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3C4C6CB6" w14:textId="77777777" w:rsidR="00774A24" w:rsidRPr="00995776" w:rsidRDefault="00774A24" w:rsidP="00774A24">
      <w:proofErr w:type="gramStart"/>
      <w:r w:rsidRPr="00995776">
        <w:t>Certainly</w:t>
      </w:r>
      <w:proofErr w:type="gramEnd"/>
      <w:r w:rsidRPr="00995776">
        <w:t xml:space="preserve">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5AF35EA7" w14:textId="77777777" w:rsidR="00774A24" w:rsidRPr="00995776" w:rsidRDefault="00774A24" w:rsidP="00774A24">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45831E7C" w14:textId="77777777" w:rsidR="00774A24" w:rsidRPr="00995776" w:rsidRDefault="00774A24" w:rsidP="00774A24">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52355183" w14:textId="77777777" w:rsidR="00774A24" w:rsidRPr="00EF58DC" w:rsidRDefault="00774A24" w:rsidP="00774A24">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6284FFF4" w14:textId="77777777" w:rsidR="00774A24" w:rsidRPr="00B01D6E" w:rsidRDefault="00774A24" w:rsidP="00774A24"/>
    <w:p w14:paraId="235C2D07" w14:textId="77777777" w:rsidR="00774A24" w:rsidRDefault="00774A24" w:rsidP="00774A24">
      <w:pPr>
        <w:pStyle w:val="Heading4"/>
      </w:pPr>
      <w:r>
        <w:t xml:space="preserve">Standards leadership allows China to </w:t>
      </w:r>
      <w:r w:rsidRPr="003D7D43">
        <w:t>export</w:t>
      </w:r>
      <w:r>
        <w:t xml:space="preserve"> digital authoritarianism. </w:t>
      </w:r>
    </w:p>
    <w:p w14:paraId="223822E9" w14:textId="77777777" w:rsidR="00774A24" w:rsidRPr="00702D72" w:rsidRDefault="00774A24" w:rsidP="00774A24">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5EA0156A" w14:textId="77777777" w:rsidR="00774A24" w:rsidRPr="003D7D43" w:rsidRDefault="00774A24" w:rsidP="00774A24">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3E627C5E" w14:textId="77777777" w:rsidR="00774A24" w:rsidRPr="003D7D43" w:rsidRDefault="00774A24" w:rsidP="00774A24">
      <w:pPr>
        <w:rPr>
          <w:szCs w:val="16"/>
        </w:rPr>
      </w:pPr>
      <w:r w:rsidRPr="003D7D43">
        <w:rPr>
          <w:szCs w:val="16"/>
        </w:rPr>
        <w:t>Obscurity Through Complexity</w:t>
      </w:r>
    </w:p>
    <w:p w14:paraId="6349FB76" w14:textId="77777777" w:rsidR="00774A24" w:rsidRPr="003D7D43" w:rsidRDefault="00774A24" w:rsidP="00774A24">
      <w:r w:rsidRPr="003D7D43">
        <w:t xml:space="preserve">Technical standards have the immediate appearance of being both apolitical and ethically neutral. This seems to set them apart from the debate over standards of state </w:t>
      </w:r>
      <w:proofErr w:type="spellStart"/>
      <w:r w:rsidRPr="003D7D43">
        <w:t>behaviour</w:t>
      </w:r>
      <w:proofErr w:type="spellEnd"/>
      <w:r w:rsidRPr="003D7D43">
        <w:t xml:space="preserve">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proofErr w:type="spellStart"/>
      <w:r w:rsidRPr="003D7D43">
        <w:rPr>
          <w:rStyle w:val="StyleUnderline"/>
          <w:highlight w:val="yellow"/>
        </w:rPr>
        <w:t>behaviour</w:t>
      </w:r>
      <w:proofErr w:type="spellEnd"/>
      <w:r w:rsidRPr="003D7D43">
        <w:rPr>
          <w:rStyle w:val="StyleUnderline"/>
          <w:highlight w:val="yellow"/>
        </w:rPr>
        <w:t xml:space="preserve">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2840CB7D" w14:textId="77777777" w:rsidR="00774A24" w:rsidRPr="003D7D43" w:rsidRDefault="00774A24" w:rsidP="00774A24">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proofErr w:type="spellStart"/>
      <w:r w:rsidRPr="003D7D43">
        <w:rPr>
          <w:rStyle w:val="Emphasis"/>
          <w:highlight w:val="yellow"/>
        </w:rPr>
        <w:t>centralised</w:t>
      </w:r>
      <w:proofErr w:type="spellEnd"/>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58CB4A48" w14:textId="77777777" w:rsidR="00774A24" w:rsidRPr="003D7D43" w:rsidRDefault="00774A24" w:rsidP="00774A24">
      <w:pPr>
        <w:rPr>
          <w:szCs w:val="16"/>
        </w:rPr>
      </w:pPr>
      <w:r w:rsidRPr="003D7D43">
        <w:rPr>
          <w:szCs w:val="16"/>
        </w:rPr>
        <w:t>Internal Competition vs Strategic Direction</w:t>
      </w:r>
    </w:p>
    <w:p w14:paraId="09ED9E20" w14:textId="77777777" w:rsidR="00774A24" w:rsidRPr="003D7D43" w:rsidRDefault="00774A24" w:rsidP="00774A24">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Cs w:val="16"/>
        </w:rPr>
        <w:t>standardisation</w:t>
      </w:r>
      <w:proofErr w:type="spellEnd"/>
      <w:r w:rsidRPr="003D7D43">
        <w:rPr>
          <w:szCs w:val="16"/>
        </w:rPr>
        <w:t xml:space="preserve"> of the technology in line with their own production. The market led approach has continued to be the prevailing model by which American companies have </w:t>
      </w:r>
      <w:proofErr w:type="spellStart"/>
      <w:r w:rsidRPr="003D7D43">
        <w:rPr>
          <w:szCs w:val="16"/>
        </w:rPr>
        <w:t>globalised</w:t>
      </w:r>
      <w:proofErr w:type="spellEnd"/>
      <w:r w:rsidRPr="003D7D43">
        <w:rPr>
          <w:szCs w:val="16"/>
        </w:rPr>
        <w:t xml:space="preserve"> the technical standards behind US dominated technological innovation. This </w:t>
      </w:r>
      <w:proofErr w:type="spellStart"/>
      <w:r w:rsidRPr="003D7D43">
        <w:rPr>
          <w:szCs w:val="16"/>
        </w:rPr>
        <w:t>privatised</w:t>
      </w:r>
      <w:proofErr w:type="spellEnd"/>
      <w:r w:rsidRPr="003D7D43">
        <w:rPr>
          <w:szCs w:val="16"/>
        </w:rPr>
        <w:t xml:space="preserve">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7BD7EFAA" w14:textId="77777777" w:rsidR="00774A24" w:rsidRPr="00C47630" w:rsidRDefault="00774A24" w:rsidP="00774A24">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w:t>
      </w:r>
      <w:proofErr w:type="spellStart"/>
      <w:r w:rsidRPr="003D7D43">
        <w:t>harmonise</w:t>
      </w:r>
      <w:proofErr w:type="spellEnd"/>
      <w:r w:rsidRPr="003D7D43">
        <w:t xml:space="preserve"> and </w:t>
      </w:r>
      <w:proofErr w:type="spellStart"/>
      <w:r w:rsidRPr="003D7D43">
        <w:t>centralise</w:t>
      </w:r>
      <w:proofErr w:type="spellEnd"/>
      <w:r w:rsidRPr="003D7D43">
        <w:t xml:space="preserve"> technical standards domestically have become increasingly </w:t>
      </w:r>
      <w:proofErr w:type="spellStart"/>
      <w:r w:rsidRPr="003D7D43">
        <w:t>internationalised</w:t>
      </w:r>
      <w:proofErr w:type="spellEnd"/>
      <w:r w:rsidRPr="003D7D43">
        <w:t xml:space="preserve"> as the CCP takes this </w:t>
      </w:r>
      <w:proofErr w:type="spellStart"/>
      <w:r w:rsidRPr="003D7D43">
        <w:t>centralised</w:t>
      </w:r>
      <w:proofErr w:type="spellEnd"/>
      <w:r w:rsidRPr="003D7D43">
        <w:t xml:space="preserve">,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261235E2" w14:textId="77777777" w:rsidR="00774A24" w:rsidRPr="003D7D43" w:rsidRDefault="00774A24" w:rsidP="00774A24">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w:t>
      </w:r>
      <w:proofErr w:type="spellStart"/>
      <w:r w:rsidRPr="003D7D43">
        <w:t>subsidised</w:t>
      </w:r>
      <w:proofErr w:type="spellEnd"/>
      <w:r w:rsidRPr="003D7D43">
        <w:t xml:space="preserve">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w:t>
      </w:r>
      <w:proofErr w:type="spellStart"/>
      <w:r w:rsidRPr="003D7D43">
        <w:t>Standardisation</w:t>
      </w:r>
      <w:proofErr w:type="spellEnd"/>
      <w:r w:rsidRPr="003D7D43">
        <w:t xml:space="preserve"> mechanisms have become political, or rather there has been a gradual </w:t>
      </w:r>
      <w:proofErr w:type="spellStart"/>
      <w:r w:rsidRPr="003D7D43">
        <w:t>realisation</w:t>
      </w:r>
      <w:proofErr w:type="spellEnd"/>
      <w:r w:rsidRPr="003D7D43">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t>privatised</w:t>
      </w:r>
      <w:proofErr w:type="spellEnd"/>
      <w:r w:rsidRPr="003D7D43">
        <w:t xml:space="preserve"> model of technical standards setting </w:t>
      </w:r>
      <w:proofErr w:type="spellStart"/>
      <w:r w:rsidRPr="003D7D43">
        <w:t>favoured</w:t>
      </w:r>
      <w:proofErr w:type="spellEnd"/>
      <w:r w:rsidRPr="003D7D43">
        <w:t xml:space="preserve"> by European and US markets relies upon the dynamics of financial competition to regulate </w:t>
      </w:r>
      <w:proofErr w:type="spellStart"/>
      <w:r w:rsidRPr="003D7D43">
        <w:t>behaviour</w:t>
      </w:r>
      <w:proofErr w:type="spellEnd"/>
      <w:r w:rsidRPr="003D7D43">
        <w:t xml:space="preserve">. This is in stark contrast to the statist Chinese model. </w:t>
      </w:r>
    </w:p>
    <w:p w14:paraId="23A9F2F3" w14:textId="77777777" w:rsidR="00774A24" w:rsidRDefault="00774A24" w:rsidP="00774A24"/>
    <w:p w14:paraId="49DA1192" w14:textId="77777777" w:rsidR="00774A24" w:rsidRDefault="00774A24" w:rsidP="00774A24">
      <w:pPr>
        <w:pStyle w:val="Heading4"/>
      </w:pPr>
      <w:r>
        <w:t xml:space="preserve">Causes global backsliding. </w:t>
      </w:r>
    </w:p>
    <w:p w14:paraId="4DE0D7D8" w14:textId="77777777" w:rsidR="00774A24" w:rsidRPr="00702D72" w:rsidRDefault="00774A24" w:rsidP="00774A24">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45C55016" w14:textId="77777777" w:rsidR="00774A24" w:rsidRPr="003D7D43" w:rsidRDefault="00774A24" w:rsidP="00774A24">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w:t>
      </w:r>
      <w:proofErr w:type="gramStart"/>
      <w:r w:rsidRPr="003D7D43">
        <w:t xml:space="preserve">all the </w:t>
      </w:r>
      <w:r w:rsidRPr="00C47630">
        <w:rPr>
          <w:rStyle w:val="StyleUnderline"/>
        </w:rPr>
        <w:t>more</w:t>
      </w:r>
      <w:proofErr w:type="gramEnd"/>
      <w:r w:rsidRPr="00C47630">
        <w:rPr>
          <w:rStyle w:val="StyleUnderline"/>
        </w:rPr>
        <w:t xml:space="preserv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3D9E34EF" w14:textId="77777777" w:rsidR="00774A24" w:rsidRDefault="00774A24" w:rsidP="00774A24"/>
    <w:p w14:paraId="79617F99" w14:textId="77777777" w:rsidR="00774A24" w:rsidRPr="004711AE" w:rsidRDefault="00774A24" w:rsidP="00774A24">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2C691B6D" w14:textId="77777777" w:rsidR="00774A24" w:rsidRPr="004711AE" w:rsidRDefault="00774A24" w:rsidP="00774A24">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574DEE67" w14:textId="77777777" w:rsidR="00774A24" w:rsidRPr="003D7D43" w:rsidRDefault="00774A24" w:rsidP="00774A24">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t>more fully include and empower their own citizens</w:t>
      </w:r>
      <w:proofErr w:type="gramEnd"/>
      <w:r w:rsidRPr="003D7D43">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w:t>
      </w:r>
      <w:proofErr w:type="gramStart"/>
      <w:r w:rsidRPr="003D7D43">
        <w:t>stable</w:t>
      </w:r>
      <w:proofErr w:type="gramEnd"/>
      <w:r w:rsidRPr="003D7D43">
        <w:t xml:space="preserv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63BFBC09" w14:textId="77777777" w:rsidR="00774A24" w:rsidRPr="003D3271" w:rsidRDefault="00774A24" w:rsidP="00774A24">
      <w:pPr>
        <w:pStyle w:val="Heading4"/>
      </w:pPr>
      <w:r>
        <w:t xml:space="preserve">China 5G leadership compromise US military superiority </w:t>
      </w:r>
    </w:p>
    <w:p w14:paraId="4D9D7E35" w14:textId="77777777" w:rsidR="00774A24" w:rsidRPr="009D6CD2" w:rsidRDefault="00774A24" w:rsidP="00774A24">
      <w:proofErr w:type="spellStart"/>
      <w:r w:rsidRPr="009D6CD2">
        <w:rPr>
          <w:rStyle w:val="Style13ptBold"/>
        </w:rPr>
        <w:t>Borghard</w:t>
      </w:r>
      <w:proofErr w:type="spellEnd"/>
      <w:r w:rsidRPr="009D6CD2">
        <w:rPr>
          <w:rStyle w:val="Style13ptBold"/>
        </w:rPr>
        <w:t xml:space="preserve"> et al. 19</w:t>
      </w:r>
      <w:r w:rsidRPr="009D6CD2">
        <w:t xml:space="preserve">, *Erica D. </w:t>
      </w:r>
      <w:proofErr w:type="spellStart"/>
      <w:r w:rsidRPr="009D6CD2">
        <w:t>Borghard</w:t>
      </w:r>
      <w:proofErr w:type="spellEnd"/>
      <w:r w:rsidRPr="009D6CD2">
        <w:t xml:space="preserve">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2DFFA866" w14:textId="77777777" w:rsidR="00774A24" w:rsidRPr="009D6CD2" w:rsidRDefault="00774A24" w:rsidP="00774A24">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xml:space="preserve">. It is unlikely that Beijing would actively monitor </w:t>
      </w:r>
      <w:proofErr w:type="gramStart"/>
      <w:r w:rsidRPr="009D6CD2">
        <w:t>all of</w:t>
      </w:r>
      <w:proofErr w:type="gramEnd"/>
      <w:r w:rsidRPr="009D6CD2">
        <w:t xml:space="preserve">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43EC0F2C" w14:textId="77777777" w:rsidR="00774A24" w:rsidRPr="003D3271" w:rsidRDefault="00774A24" w:rsidP="00774A24">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520ED4B7" w14:textId="77777777" w:rsidR="00774A24" w:rsidRPr="009D6CD2" w:rsidRDefault="00774A24" w:rsidP="00774A24">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1E034022" w14:textId="77777777" w:rsidR="00774A24" w:rsidRPr="009D6CD2" w:rsidRDefault="00774A24" w:rsidP="00774A24">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t>
      </w:r>
      <w:proofErr w:type="spellStart"/>
      <w:r w:rsidRPr="009D6CD2">
        <w:t>Waldhauser</w:t>
      </w:r>
      <w:proofErr w:type="spellEnd"/>
      <w:r w:rsidRPr="009D6CD2">
        <w:t xml:space="preserve">,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7DC00F0C" w14:textId="77777777" w:rsidR="00774A24" w:rsidRPr="009D6CD2" w:rsidRDefault="00774A24" w:rsidP="00774A24">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4C0E3020" w14:textId="77777777" w:rsidR="00774A24" w:rsidRPr="009D6CD2" w:rsidRDefault="00774A24" w:rsidP="00774A24">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 xml:space="preserve">initially </w:t>
        </w:r>
        <w:proofErr w:type="spellStart"/>
        <w:r w:rsidRPr="009D6CD2">
          <w:rPr>
            <w:rStyle w:val="Hyperlink"/>
          </w:rPr>
          <w:t>bandwagoning</w:t>
        </w:r>
        <w:proofErr w:type="spellEnd"/>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575923B3" w14:textId="77777777" w:rsidR="00774A24" w:rsidRPr="009D6CD2" w:rsidRDefault="00774A24" w:rsidP="00774A24">
      <w:proofErr w:type="gramStart"/>
      <w:r w:rsidRPr="009D6CD2">
        <w:t>It is clear that U.S.</w:t>
      </w:r>
      <w:proofErr w:type="gramEnd"/>
      <w:r w:rsidRPr="009D6CD2">
        <w:t xml:space="preserve">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xml:space="preserve">. Furthermore, the U.S. military needs to anticipate that its use of native telecommunications infrastructure in a future operating environment may be compromised, limited, or denied. The U.S. military will inevitably need greater bandwidth on the tactical </w:t>
      </w:r>
      <w:proofErr w:type="gramStart"/>
      <w:r w:rsidRPr="009D6CD2">
        <w:t>edge</w:t>
      </w:r>
      <w:proofErr w:type="gramEnd"/>
      <w:r w:rsidRPr="009D6CD2">
        <w:t xml:space="preserve"> and this should be an imperative that drives investment in research and development to address this challenge.</w:t>
      </w:r>
    </w:p>
    <w:p w14:paraId="11BB6F55" w14:textId="77777777" w:rsidR="00774A24" w:rsidRDefault="00774A24" w:rsidP="00774A24">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5EAAD988" w14:textId="77777777" w:rsidR="00774A24" w:rsidRPr="008B48BD" w:rsidRDefault="00774A24" w:rsidP="00774A24">
      <w:pPr>
        <w:pStyle w:val="Heading4"/>
      </w:pPr>
      <w:r w:rsidRPr="008B48BD">
        <w:t xml:space="preserve">Chinese tech superiority upends deterrence and emboldens them to risk conflict over Taiwan---extinction. </w:t>
      </w:r>
    </w:p>
    <w:p w14:paraId="5B682573" w14:textId="77777777" w:rsidR="00774A24" w:rsidRPr="009D6CD2" w:rsidRDefault="00774A24" w:rsidP="00774A24">
      <w:proofErr w:type="spellStart"/>
      <w:r w:rsidRPr="009D6CD2">
        <w:rPr>
          <w:rStyle w:val="Style13ptBold"/>
        </w:rPr>
        <w:t>Kroenig</w:t>
      </w:r>
      <w:proofErr w:type="spellEnd"/>
      <w:r w:rsidRPr="009D6CD2">
        <w:rPr>
          <w:rStyle w:val="Style13ptBold"/>
        </w:rPr>
        <w:t xml:space="preserve">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45718DF6" w14:textId="77777777" w:rsidR="00774A24" w:rsidRPr="009D6CD2" w:rsidRDefault="00774A24" w:rsidP="00774A24">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305FE066" w14:textId="77777777" w:rsidR="00774A24" w:rsidRPr="009D6CD2" w:rsidRDefault="00774A24" w:rsidP="00774A24">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w:t>
      </w:r>
      <w:proofErr w:type="gramStart"/>
      <w:r w:rsidRPr="009D6CD2">
        <w:t>And,</w:t>
      </w:r>
      <w:proofErr w:type="gramEnd"/>
      <w:r w:rsidRPr="009D6CD2">
        <w:t xml:space="preserve">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69306E36" w14:textId="77777777" w:rsidR="00774A24" w:rsidRPr="009D6CD2" w:rsidRDefault="00774A24" w:rsidP="00774A24">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02010090" w14:textId="77777777" w:rsidR="00774A24" w:rsidRPr="009D6CD2" w:rsidRDefault="00774A24" w:rsidP="00774A24">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7B7F39D9" w14:textId="77777777" w:rsidR="00774A24" w:rsidRPr="009D6CD2" w:rsidRDefault="00774A24" w:rsidP="00774A24">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5ADB3A1C" w14:textId="77777777" w:rsidR="00774A24" w:rsidRPr="009D6CD2" w:rsidRDefault="00774A24" w:rsidP="00774A24">
      <w:r w:rsidRPr="009D6CD2">
        <w:t xml:space="preserve">If China or Russia </w:t>
      </w:r>
      <w:proofErr w:type="gramStart"/>
      <w:r w:rsidRPr="009D6CD2">
        <w:t>are able to</w:t>
      </w:r>
      <w:proofErr w:type="gramEnd"/>
      <w:r w:rsidRPr="009D6CD2">
        <w:t xml:space="preserve">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275133E4" w14:textId="77777777" w:rsidR="00774A24" w:rsidRPr="009D6CD2" w:rsidRDefault="00774A24" w:rsidP="00774A24">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714084FF" w14:textId="77777777" w:rsidR="00774A24" w:rsidRPr="009D6CD2" w:rsidRDefault="00774A24" w:rsidP="00774A24">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533B1C4D" w14:textId="77777777" w:rsidR="00774A24" w:rsidRPr="009D6CD2" w:rsidRDefault="00774A24" w:rsidP="00774A24">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DB9A4F2" w14:textId="77777777" w:rsidR="00774A24" w:rsidRDefault="00774A24" w:rsidP="00774A24">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p w14:paraId="75F98BC3" w14:textId="77777777" w:rsidR="00774A24" w:rsidRPr="008D3015" w:rsidRDefault="00774A24" w:rsidP="00774A24">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0173AC5C" w14:textId="77777777" w:rsidR="00774A24" w:rsidRPr="003C4EFA" w:rsidRDefault="00774A24" w:rsidP="00774A24">
      <w:r w:rsidRPr="003C4EFA">
        <w:rPr>
          <w:rStyle w:val="Style13ptBold"/>
        </w:rPr>
        <w:t>Schwartz 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4DA7E3EB" w14:textId="77777777" w:rsidR="00774A24" w:rsidRPr="00A37C56" w:rsidRDefault="00774A24" w:rsidP="00774A24">
      <w:r w:rsidRPr="00A37C56">
        <w:t xml:space="preserve">In December, </w:t>
      </w:r>
      <w:r w:rsidRPr="008D3015">
        <w:rPr>
          <w:rStyle w:val="StyleUnderline"/>
        </w:rPr>
        <w:t xml:space="preserve">we </w:t>
      </w:r>
      <w:hyperlink r:id="rId45" w:history="1">
        <w:r w:rsidRPr="008D3015">
          <w:rPr>
            <w:rStyle w:val="StyleUnderline"/>
          </w:rPr>
          <w:t>outlined</w:t>
        </w:r>
      </w:hyperlink>
      <w:r w:rsidRPr="008D3015">
        <w:rPr>
          <w:rStyle w:val="StyleUnderline"/>
        </w:rPr>
        <w:t xml:space="preserve"> the emergence of </w:t>
      </w:r>
      <w:r w:rsidRPr="003D7D43">
        <w:rPr>
          <w:rStyle w:val="Emphasis"/>
          <w:highlight w:val="yellow"/>
        </w:rPr>
        <w:t>Smart Cities</w:t>
      </w:r>
      <w:r w:rsidRPr="00A37C56">
        <w:t xml:space="preserve"> – cities </w:t>
      </w:r>
      <w:r w:rsidRPr="008D3015">
        <w:rPr>
          <w:rStyle w:val="StyleUnderline"/>
        </w:rPr>
        <w:t xml:space="preserve">that </w:t>
      </w:r>
      <w:r w:rsidRPr="003D7D43">
        <w:rPr>
          <w:rStyle w:val="StyleUnderline"/>
          <w:highlight w:val="yellow"/>
        </w:rPr>
        <w:t xml:space="preserve">harness technological </w:t>
      </w:r>
      <w:r w:rsidRPr="003D7D43">
        <w:rPr>
          <w:rStyle w:val="Emphasis"/>
          <w:highlight w:val="yellow"/>
        </w:rPr>
        <w:t>innovations</w:t>
      </w:r>
      <w:r w:rsidRPr="003D7D43">
        <w:rPr>
          <w:rStyle w:val="StyleUnderline"/>
          <w:highlight w:val="yellow"/>
        </w:rPr>
        <w:t xml:space="preserve"> like</w:t>
      </w:r>
      <w:r w:rsidRPr="00A5591C">
        <w:rPr>
          <w:rStyle w:val="StyleUnderline"/>
        </w:rPr>
        <w:t xml:space="preserve"> internet of things</w:t>
      </w:r>
      <w:r w:rsidRPr="00A37C56">
        <w:t xml:space="preserve"> (</w:t>
      </w:r>
      <w:r w:rsidRPr="003D7D43">
        <w:rPr>
          <w:rStyle w:val="Emphasis"/>
          <w:highlight w:val="yellow"/>
        </w:rPr>
        <w:t>IoT</w:t>
      </w:r>
      <w:r w:rsidRPr="00A37C56">
        <w:t xml:space="preserve">) devices and data analytics to improve essential infrastructure in growing urban centers. The technological foundation of Smart Cities </w:t>
      </w:r>
      <w:r w:rsidRPr="00A5591C">
        <w:rPr>
          <w:rStyle w:val="StyleUnderline"/>
        </w:rPr>
        <w:t>aims to improve public safety</w:t>
      </w:r>
      <w:r w:rsidRPr="00A37C56">
        <w:t xml:space="preserve">, </w:t>
      </w:r>
      <w:r w:rsidRPr="00A5591C">
        <w:rPr>
          <w:rStyle w:val="StyleUnderline"/>
        </w:rPr>
        <w:t>better allocate resources</w:t>
      </w:r>
      <w:r w:rsidRPr="00A37C56">
        <w:t xml:space="preserve">, </w:t>
      </w:r>
      <w:r w:rsidRPr="00A5591C">
        <w:rPr>
          <w:rStyle w:val="StyleUnderline"/>
        </w:rPr>
        <w:t>and meet</w:t>
      </w:r>
      <w:r w:rsidRPr="00A37C56">
        <w:t xml:space="preserve"> the </w:t>
      </w:r>
      <w:r w:rsidRPr="00A5591C">
        <w:rPr>
          <w:rStyle w:val="StyleUnderline"/>
        </w:rPr>
        <w:t>needs of citizens</w:t>
      </w:r>
      <w:r w:rsidRPr="00A37C56">
        <w:t xml:space="preserve"> more </w:t>
      </w:r>
      <w:r w:rsidRPr="00A5591C">
        <w:rPr>
          <w:rStyle w:val="StyleUnderline"/>
        </w:rPr>
        <w:t>quickly</w:t>
      </w:r>
      <w:r w:rsidRPr="00A37C56">
        <w:t>.</w:t>
      </w:r>
    </w:p>
    <w:p w14:paraId="3CDF8571" w14:textId="77777777" w:rsidR="00774A24" w:rsidRPr="00A37C56" w:rsidRDefault="00774A24" w:rsidP="00774A24">
      <w:pPr>
        <w:rPr>
          <w:szCs w:val="16"/>
        </w:rPr>
      </w:pPr>
      <w:r w:rsidRPr="00A37C56">
        <w:rPr>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60F0189" w14:textId="77777777" w:rsidR="00774A24" w:rsidRPr="00A37C56" w:rsidRDefault="00774A24" w:rsidP="00774A24">
      <w:r w:rsidRPr="00A37C56">
        <w:t xml:space="preserve">The </w:t>
      </w:r>
      <w:r w:rsidRPr="00A5591C">
        <w:rPr>
          <w:rStyle w:val="StyleUnderline"/>
        </w:rPr>
        <w:t xml:space="preserve">powerful </w:t>
      </w:r>
      <w:r w:rsidRPr="003D7D43">
        <w:rPr>
          <w:rStyle w:val="Emphasis"/>
          <w:highlight w:val="yellow"/>
        </w:rPr>
        <w:t>interoperability</w:t>
      </w:r>
      <w:r w:rsidRPr="00A37C56">
        <w:t xml:space="preserve"> of Smart Cities </w:t>
      </w:r>
      <w:r w:rsidRPr="003D7D43">
        <w:rPr>
          <w:rStyle w:val="StyleUnderline"/>
          <w:highlight w:val="yellow"/>
        </w:rPr>
        <w:t xml:space="preserve">will rely heavily on </w:t>
      </w:r>
      <w:r w:rsidRPr="003D7D43">
        <w:rPr>
          <w:rStyle w:val="Emphasis"/>
          <w:highlight w:val="yellow"/>
        </w:rPr>
        <w:t>standardized technologies</w:t>
      </w:r>
      <w:r w:rsidRPr="00A37C56">
        <w:t xml:space="preserve"> developed in organizations like the IEEE, which is responsible for standardizing the wi-fi technology we use every day. Standardized </w:t>
      </w:r>
      <w:r w:rsidRPr="00A5591C">
        <w:rPr>
          <w:rStyle w:val="StyleUnderline"/>
        </w:rPr>
        <w:t>technologies</w:t>
      </w:r>
      <w:r w:rsidRPr="00A37C56">
        <w:t xml:space="preserve"> often </w:t>
      </w:r>
      <w:r w:rsidRPr="00A5591C">
        <w:rPr>
          <w:rStyle w:val="StyleUnderline"/>
        </w:rPr>
        <w:t>include standard-essential patents</w:t>
      </w:r>
      <w:r w:rsidRPr="00A37C56">
        <w:t xml:space="preserve"> (</w:t>
      </w:r>
      <w:r w:rsidRPr="00A5591C">
        <w:rPr>
          <w:rStyle w:val="Emphasis"/>
        </w:rPr>
        <w:t>SEPs</w:t>
      </w:r>
      <w:r w:rsidRPr="00A37C56">
        <w:t xml:space="preserve">), </w:t>
      </w:r>
      <w:r w:rsidRPr="00A5591C">
        <w:rPr>
          <w:rStyle w:val="StyleUnderline"/>
        </w:rPr>
        <w:t>which</w:t>
      </w:r>
      <w:r w:rsidRPr="00A37C56">
        <w:t xml:space="preserve">, like their name suggests, </w:t>
      </w:r>
      <w:r w:rsidRPr="00A5591C">
        <w:rPr>
          <w:rStyle w:val="StyleUnderline"/>
        </w:rPr>
        <w:t>are patents declared essential to an industry</w:t>
      </w:r>
      <w:r w:rsidRPr="00A37C56">
        <w:t xml:space="preserve"> standard by a standards-setting organization. In simple terms, one cannot implement the standardized technology without using the patent.</w:t>
      </w:r>
    </w:p>
    <w:p w14:paraId="68BADB87" w14:textId="77777777" w:rsidR="00774A24" w:rsidRPr="00A37C56" w:rsidRDefault="00774A24" w:rsidP="00774A24">
      <w:r w:rsidRPr="00A37C56">
        <w:t xml:space="preserve">Like regular patents, the </w:t>
      </w:r>
      <w:r w:rsidRPr="00A5591C">
        <w:rPr>
          <w:rStyle w:val="StyleUnderline"/>
        </w:rPr>
        <w:t xml:space="preserve">users of SEPs must pay </w:t>
      </w:r>
      <w:r w:rsidRPr="00A37C56">
        <w:t xml:space="preserve">royalties or </w:t>
      </w:r>
      <w:r w:rsidRPr="00A5591C">
        <w:rPr>
          <w:rStyle w:val="Emphasis"/>
        </w:rPr>
        <w:t>licensing fees</w:t>
      </w:r>
      <w:r w:rsidRPr="00A5591C">
        <w:rPr>
          <w:rStyle w:val="StyleUnderline"/>
        </w:rPr>
        <w:t xml:space="preserve"> to the patent owner before they</w:t>
      </w:r>
      <w:r w:rsidRPr="00A37C56">
        <w:t xml:space="preserve"> may </w:t>
      </w:r>
      <w:r w:rsidRPr="00A5591C">
        <w:rPr>
          <w:rStyle w:val="StyleUnderline"/>
        </w:rPr>
        <w:t>use it</w:t>
      </w:r>
      <w:r w:rsidRPr="00A37C56">
        <w:t xml:space="preserve">. For example, </w:t>
      </w:r>
      <w:r w:rsidRPr="00A5591C">
        <w:rPr>
          <w:rStyle w:val="StyleUnderline"/>
        </w:rPr>
        <w:t>if a manufacturing company wants to make an IoT device interoperable with a 5G network</w:t>
      </w:r>
      <w:r w:rsidRPr="00A37C56">
        <w:t xml:space="preserve">, </w:t>
      </w:r>
      <w:r w:rsidRPr="00A5591C">
        <w:rPr>
          <w:rStyle w:val="StyleUnderline"/>
        </w:rPr>
        <w:t xml:space="preserve">the manufacturer </w:t>
      </w:r>
      <w:r w:rsidRPr="00A37C56">
        <w:rPr>
          <w:rStyle w:val="StyleUnderline"/>
        </w:rPr>
        <w:t>must pay a</w:t>
      </w:r>
      <w:r w:rsidRPr="00A37C56">
        <w:t xml:space="preserve"> licensing </w:t>
      </w:r>
      <w:r w:rsidRPr="00A37C56">
        <w:rPr>
          <w:rStyle w:val="StyleUnderline"/>
        </w:rPr>
        <w:t>fee</w:t>
      </w:r>
      <w:r w:rsidRPr="00A37C56">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t xml:space="preserve"> the </w:t>
      </w:r>
      <w:r w:rsidRPr="00A37C56">
        <w:rPr>
          <w:rStyle w:val="StyleUnderline"/>
        </w:rPr>
        <w:t>new innovations</w:t>
      </w:r>
      <w:r w:rsidRPr="00A37C56">
        <w:t xml:space="preserve"> we enjoy and have come to expect, and because of the value of these patents, </w:t>
      </w:r>
      <w:r w:rsidRPr="00A37C56">
        <w:rPr>
          <w:rStyle w:val="StyleUnderline"/>
        </w:rPr>
        <w:t xml:space="preserve">SEP holders </w:t>
      </w:r>
      <w:proofErr w:type="gramStart"/>
      <w:r w:rsidRPr="00A37C56">
        <w:rPr>
          <w:rStyle w:val="StyleUnderline"/>
        </w:rPr>
        <w:t>have the ability to</w:t>
      </w:r>
      <w:proofErr w:type="gramEnd"/>
      <w:r w:rsidRPr="00A37C56">
        <w:rPr>
          <w:rStyle w:val="StyleUnderline"/>
        </w:rPr>
        <w:t xml:space="preserve"> demand </w:t>
      </w:r>
      <w:r w:rsidRPr="00A37C56">
        <w:rPr>
          <w:rStyle w:val="Emphasis"/>
        </w:rPr>
        <w:t>high license fees</w:t>
      </w:r>
      <w:r w:rsidRPr="00A37C56">
        <w:t xml:space="preserve"> from those who wish to implement the standard. </w:t>
      </w:r>
      <w:r w:rsidRPr="00A37C56">
        <w:rPr>
          <w:rStyle w:val="StyleUnderline"/>
        </w:rPr>
        <w:t xml:space="preserve">To offset this </w:t>
      </w:r>
      <w:r w:rsidRPr="00A37C56">
        <w:rPr>
          <w:rStyle w:val="Emphasis"/>
        </w:rPr>
        <w:t>competition issue</w:t>
      </w:r>
      <w:r w:rsidRPr="00A37C56">
        <w:t xml:space="preserve">, </w:t>
      </w:r>
      <w:r w:rsidRPr="00A37C56">
        <w:rPr>
          <w:rStyle w:val="StyleUnderline"/>
        </w:rPr>
        <w:t>many</w:t>
      </w:r>
      <w:r w:rsidRPr="00A37C56">
        <w:t xml:space="preserve"> SEP holders </w:t>
      </w:r>
      <w:r w:rsidRPr="00A37C56">
        <w:rPr>
          <w:rStyle w:val="Emphasis"/>
        </w:rPr>
        <w:t>voluntarily</w:t>
      </w:r>
      <w:r w:rsidRPr="00A37C56">
        <w:rPr>
          <w:rStyle w:val="StyleUnderline"/>
        </w:rPr>
        <w:t xml:space="preserve"> agree to license their SEPs to any willing licensee under</w:t>
      </w:r>
      <w:r w:rsidRPr="00A37C56">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t>.</w:t>
      </w:r>
    </w:p>
    <w:p w14:paraId="6384C66C" w14:textId="77777777" w:rsidR="00774A24" w:rsidRPr="00A37C56" w:rsidRDefault="00774A24" w:rsidP="00774A24">
      <w:r w:rsidRPr="00A37C56">
        <w:t xml:space="preserve">While wi-fi and LTE are standards that will be vital to Smart City deployment, countless new standardized technologies are being developed that will be integral to any </w:t>
      </w:r>
      <w:proofErr w:type="gramStart"/>
      <w:r w:rsidRPr="00A37C56">
        <w:t>fully-operational</w:t>
      </w:r>
      <w:proofErr w:type="gramEnd"/>
      <w:r w:rsidRPr="00A37C56">
        <w:t xml:space="preserve"> Smart City. </w:t>
      </w:r>
      <w:r w:rsidRPr="003D7D43">
        <w:rPr>
          <w:rStyle w:val="StyleUnderline"/>
          <w:highlight w:val="yellow"/>
        </w:rPr>
        <w:t xml:space="preserve">With </w:t>
      </w:r>
      <w:r w:rsidRPr="003D7D43">
        <w:rPr>
          <w:rStyle w:val="Emphasis"/>
          <w:highlight w:val="yellow"/>
        </w:rPr>
        <w:t>reasonable access</w:t>
      </w:r>
      <w:r w:rsidRPr="003D7D43">
        <w:rPr>
          <w:rStyle w:val="StyleUnderline"/>
          <w:highlight w:val="yellow"/>
        </w:rPr>
        <w:t xml:space="preserve"> to SEPs</w:t>
      </w:r>
      <w:r w:rsidRPr="003D7D43">
        <w:rPr>
          <w:highlight w:val="yellow"/>
        </w:rPr>
        <w:t xml:space="preserve">, </w:t>
      </w:r>
      <w:r w:rsidRPr="003D7D43">
        <w:rPr>
          <w:rStyle w:val="StyleUnderline"/>
          <w:highlight w:val="yellow"/>
        </w:rPr>
        <w:t>assured by</w:t>
      </w:r>
      <w:r w:rsidRPr="00A37C56">
        <w:t xml:space="preserve"> the </w:t>
      </w:r>
      <w:r w:rsidRPr="003D7D43">
        <w:rPr>
          <w:rStyle w:val="StyleUnderline"/>
          <w:highlight w:val="yellow"/>
        </w:rPr>
        <w:t>FRAND</w:t>
      </w:r>
      <w:r w:rsidRPr="00A37C56">
        <w:t xml:space="preserve"> commitment, </w:t>
      </w:r>
      <w:r w:rsidRPr="003D7D43">
        <w:rPr>
          <w:rStyle w:val="StyleUnderline"/>
          <w:highlight w:val="yellow"/>
        </w:rPr>
        <w:t>innovators</w:t>
      </w:r>
      <w:r w:rsidRPr="00A5591C">
        <w:rPr>
          <w:rStyle w:val="StyleUnderline"/>
        </w:rPr>
        <w:t xml:space="preserve"> can </w:t>
      </w:r>
      <w:r w:rsidRPr="003D7D43">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D7D43">
        <w:rPr>
          <w:rStyle w:val="Emphasis"/>
          <w:highlight w:val="yellow"/>
        </w:rPr>
        <w:t>certainty</w:t>
      </w:r>
      <w:r w:rsidRPr="003D7D43">
        <w:rPr>
          <w:rStyle w:val="StyleUnderline"/>
          <w:highlight w:val="yellow"/>
        </w:rPr>
        <w:t xml:space="preserve"> they need to </w:t>
      </w:r>
      <w:r w:rsidRPr="003D7D43">
        <w:rPr>
          <w:rStyle w:val="Emphasis"/>
          <w:highlight w:val="yellow"/>
        </w:rPr>
        <w:t>compete</w:t>
      </w:r>
      <w:r w:rsidRPr="00A37C56">
        <w:t>. While the meaning of the FRAND commitment continues to be refined – as evidenced by the development of SEP best practices recently launched by the App Association in Europe – its foundations are well-established.</w:t>
      </w:r>
    </w:p>
    <w:p w14:paraId="77BD0B27" w14:textId="77777777" w:rsidR="00774A24" w:rsidRPr="00A37C56" w:rsidRDefault="00774A24" w:rsidP="00774A24">
      <w:r w:rsidRPr="00A37C56">
        <w:t xml:space="preserve">But </w:t>
      </w:r>
      <w:r w:rsidRPr="00A5591C">
        <w:rPr>
          <w:rStyle w:val="StyleUnderline"/>
        </w:rPr>
        <w:t xml:space="preserve">what happens </w:t>
      </w:r>
      <w:r w:rsidRPr="003D7D43">
        <w:rPr>
          <w:rStyle w:val="StyleUnderline"/>
          <w:highlight w:val="yellow"/>
        </w:rPr>
        <w:t>when SEP holders do not abide by</w:t>
      </w:r>
      <w:r w:rsidRPr="00A37C56">
        <w:t xml:space="preserve"> the </w:t>
      </w:r>
      <w:r w:rsidRPr="003D7D43">
        <w:rPr>
          <w:rStyle w:val="StyleUnderline"/>
          <w:highlight w:val="yellow"/>
        </w:rPr>
        <w:t>FRAND</w:t>
      </w:r>
      <w:r w:rsidRPr="00A37C56">
        <w:t xml:space="preserve"> licensing commitment, or simply refuse to license at all? Sadly, </w:t>
      </w:r>
      <w:proofErr w:type="gramStart"/>
      <w:r w:rsidRPr="00A5591C">
        <w:rPr>
          <w:rStyle w:val="StyleUnderline"/>
        </w:rPr>
        <w:t>small</w:t>
      </w:r>
      <w:proofErr w:type="gramEnd"/>
      <w:r w:rsidRPr="00A5591C">
        <w:rPr>
          <w:rStyle w:val="StyleUnderline"/>
        </w:rPr>
        <w:t xml:space="preserve"> and medium-sized </w:t>
      </w:r>
      <w:r w:rsidRPr="003D7D43">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t xml:space="preserve">, but more realistically, </w:t>
      </w:r>
      <w:r w:rsidRPr="00A5591C">
        <w:rPr>
          <w:rStyle w:val="StyleUnderline"/>
        </w:rPr>
        <w:t xml:space="preserve">they </w:t>
      </w:r>
      <w:r w:rsidRPr="003D7D43">
        <w:rPr>
          <w:rStyle w:val="StyleUnderline"/>
          <w:highlight w:val="yellow"/>
        </w:rPr>
        <w:t xml:space="preserve">would be </w:t>
      </w:r>
      <w:r w:rsidRPr="003D7D43">
        <w:rPr>
          <w:rStyle w:val="Emphasis"/>
          <w:highlight w:val="yellow"/>
        </w:rPr>
        <w:t>priced out</w:t>
      </w:r>
      <w:r w:rsidRPr="003D7D43">
        <w:rPr>
          <w:rStyle w:val="StyleUnderline"/>
          <w:highlight w:val="yellow"/>
        </w:rPr>
        <w:t xml:space="preserve"> of </w:t>
      </w:r>
      <w:r w:rsidRPr="00A37C56">
        <w:rPr>
          <w:rStyle w:val="StyleUnderline"/>
        </w:rPr>
        <w:t>using</w:t>
      </w:r>
      <w:r w:rsidRPr="00A5591C">
        <w:rPr>
          <w:rStyle w:val="StyleUnderline"/>
        </w:rPr>
        <w:t xml:space="preserve"> </w:t>
      </w:r>
      <w:r w:rsidRPr="003D7D43">
        <w:rPr>
          <w:rStyle w:val="StyleUnderline"/>
          <w:highlight w:val="yellow"/>
        </w:rPr>
        <w:t>the standard</w:t>
      </w:r>
      <w:r w:rsidRPr="00A5591C">
        <w:rPr>
          <w:rStyle w:val="StyleUnderline"/>
        </w:rPr>
        <w:t xml:space="preserve"> </w:t>
      </w:r>
      <w:r w:rsidRPr="00A5591C">
        <w:rPr>
          <w:rStyle w:val="Emphasis"/>
        </w:rPr>
        <w:t>altogether</w:t>
      </w:r>
      <w:r w:rsidRPr="00A37C56">
        <w:t xml:space="preserve">. As a result, </w:t>
      </w:r>
      <w:r w:rsidRPr="003D7D43">
        <w:rPr>
          <w:rStyle w:val="StyleUnderline"/>
          <w:highlight w:val="yellow"/>
        </w:rPr>
        <w:t xml:space="preserve">it </w:t>
      </w:r>
      <w:r w:rsidRPr="00A37C56">
        <w:rPr>
          <w:rStyle w:val="StyleUnderline"/>
        </w:rPr>
        <w:t xml:space="preserve">would </w:t>
      </w:r>
      <w:r w:rsidRPr="003D7D43">
        <w:rPr>
          <w:rStyle w:val="StyleUnderline"/>
          <w:highlight w:val="yellow"/>
        </w:rPr>
        <w:t xml:space="preserve">impose a </w:t>
      </w:r>
      <w:r w:rsidRPr="003D7D43">
        <w:rPr>
          <w:rStyle w:val="Emphasis"/>
          <w:highlight w:val="yellow"/>
        </w:rPr>
        <w:t>barrier</w:t>
      </w:r>
      <w:r w:rsidRPr="003D7D43">
        <w:rPr>
          <w:rStyle w:val="StyleUnderline"/>
          <w:highlight w:val="yellow"/>
        </w:rPr>
        <w:t xml:space="preserve"> to </w:t>
      </w:r>
      <w:r w:rsidRPr="003D7D43">
        <w:rPr>
          <w:rStyle w:val="Emphasis"/>
          <w:highlight w:val="yellow"/>
        </w:rPr>
        <w:t>innovation</w:t>
      </w:r>
      <w:r w:rsidRPr="003D7D43">
        <w:rPr>
          <w:rStyle w:val="StyleUnderline"/>
          <w:highlight w:val="yellow"/>
        </w:rPr>
        <w:t xml:space="preserve"> that </w:t>
      </w:r>
      <w:r w:rsidRPr="00A37C56">
        <w:rPr>
          <w:rStyle w:val="StyleUnderline"/>
        </w:rPr>
        <w:t xml:space="preserve">would </w:t>
      </w:r>
      <w:r w:rsidRPr="003D7D43">
        <w:rPr>
          <w:rStyle w:val="StyleUnderline"/>
          <w:highlight w:val="yellow"/>
        </w:rPr>
        <w:t xml:space="preserve">result in </w:t>
      </w:r>
      <w:r w:rsidRPr="003D7D43">
        <w:rPr>
          <w:rStyle w:val="Emphasis"/>
          <w:highlight w:val="yellow"/>
        </w:rPr>
        <w:t>fewer products</w:t>
      </w:r>
      <w:r w:rsidRPr="003D7D43">
        <w:rPr>
          <w:rStyle w:val="StyleUnderline"/>
          <w:highlight w:val="yellow"/>
        </w:rPr>
        <w:t xml:space="preserve"> offered</w:t>
      </w:r>
      <w:r w:rsidRPr="00A5591C">
        <w:rPr>
          <w:rStyle w:val="StyleUnderline"/>
        </w:rPr>
        <w:t xml:space="preserve"> to consumers</w:t>
      </w:r>
      <w:r w:rsidRPr="00A37C56">
        <w:t xml:space="preserve"> or cities </w:t>
      </w:r>
      <w:r w:rsidRPr="00A5591C">
        <w:rPr>
          <w:rStyle w:val="StyleUnderline"/>
        </w:rPr>
        <w:t xml:space="preserve">eager </w:t>
      </w:r>
      <w:r w:rsidRPr="003D7D43">
        <w:rPr>
          <w:rStyle w:val="StyleUnderline"/>
          <w:highlight w:val="yellow"/>
        </w:rPr>
        <w:t xml:space="preserve">to implement </w:t>
      </w:r>
      <w:r w:rsidRPr="003D7D43">
        <w:rPr>
          <w:rStyle w:val="Emphasis"/>
          <w:highlight w:val="yellow"/>
        </w:rPr>
        <w:t>IoT</w:t>
      </w:r>
      <w:r w:rsidRPr="00A5591C">
        <w:rPr>
          <w:rStyle w:val="Emphasis"/>
        </w:rPr>
        <w:t xml:space="preserve"> technologies</w:t>
      </w:r>
      <w:r w:rsidRPr="00A37C56">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A61C2EB" w14:textId="77777777" w:rsidR="00774A24" w:rsidRPr="00A37C56" w:rsidRDefault="00774A24" w:rsidP="00774A24">
      <w:r w:rsidRPr="00A5591C">
        <w:rPr>
          <w:rStyle w:val="StyleUnderline"/>
        </w:rPr>
        <w:t>It is vital for SEP holders to honor FRAND licensing terms</w:t>
      </w:r>
      <w:r w:rsidRPr="00A37C56">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t xml:space="preserve">, American </w:t>
      </w:r>
      <w:r w:rsidRPr="003D7D43">
        <w:rPr>
          <w:rStyle w:val="StyleUnderline"/>
          <w:highlight w:val="yellow"/>
        </w:rPr>
        <w:t xml:space="preserve">innovators pay a </w:t>
      </w:r>
      <w:r w:rsidRPr="003D7D43">
        <w:rPr>
          <w:rStyle w:val="Emphasis"/>
          <w:highlight w:val="yellow"/>
        </w:rPr>
        <w:t>steep price</w:t>
      </w:r>
      <w:r w:rsidRPr="00A37C56">
        <w:t xml:space="preserve"> – not only do </w:t>
      </w:r>
      <w:r w:rsidRPr="003D7D43">
        <w:rPr>
          <w:rStyle w:val="StyleUnderline"/>
          <w:highlight w:val="yellow"/>
        </w:rPr>
        <w:t xml:space="preserve">they lose a </w:t>
      </w:r>
      <w:r w:rsidRPr="003D7D43">
        <w:rPr>
          <w:rStyle w:val="Emphasis"/>
          <w:highlight w:val="yellow"/>
        </w:rPr>
        <w:t>key component</w:t>
      </w:r>
      <w:r w:rsidRPr="003D7D43">
        <w:rPr>
          <w:rStyle w:val="StyleUnderline"/>
          <w:highlight w:val="yellow"/>
        </w:rPr>
        <w:t xml:space="preserve"> of</w:t>
      </w:r>
      <w:r w:rsidRPr="00A5591C">
        <w:rPr>
          <w:rStyle w:val="StyleUnderline"/>
        </w:rPr>
        <w:t xml:space="preserve"> product </w:t>
      </w:r>
      <w:r w:rsidRPr="003D7D43">
        <w:rPr>
          <w:rStyle w:val="Emphasis"/>
          <w:highlight w:val="yellow"/>
        </w:rPr>
        <w:t>development</w:t>
      </w:r>
      <w:r w:rsidRPr="003D7D43">
        <w:rPr>
          <w:rStyle w:val="StyleUnderline"/>
          <w:highlight w:val="yellow"/>
        </w:rPr>
        <w:t xml:space="preserve"> and </w:t>
      </w:r>
      <w:r w:rsidRPr="003D7D43">
        <w:rPr>
          <w:rStyle w:val="Emphasis"/>
          <w:highlight w:val="yellow"/>
        </w:rPr>
        <w:t>market entry</w:t>
      </w:r>
      <w:r w:rsidRPr="00A37C56">
        <w:t xml:space="preserve">, but they are also left with years of expensive negotiations and litigation if they choose to challenge the licensing practice. What’s more, the </w:t>
      </w:r>
      <w:r w:rsidRPr="003D7D43">
        <w:rPr>
          <w:rStyle w:val="StyleUnderline"/>
          <w:highlight w:val="yellow"/>
        </w:rPr>
        <w:t>confidence</w:t>
      </w:r>
      <w:r w:rsidRPr="00A5591C">
        <w:rPr>
          <w:rStyle w:val="StyleUnderline"/>
        </w:rPr>
        <w:t xml:space="preserve"> developed </w:t>
      </w:r>
      <w:r w:rsidRPr="003D7D43">
        <w:rPr>
          <w:rStyle w:val="StyleUnderline"/>
          <w:highlight w:val="yellow"/>
        </w:rPr>
        <w:t>in the</w:t>
      </w:r>
      <w:r w:rsidRPr="00A5591C">
        <w:rPr>
          <w:rStyle w:val="StyleUnderline"/>
        </w:rPr>
        <w:t xml:space="preserve"> open </w:t>
      </w:r>
      <w:r w:rsidRPr="003D7D43">
        <w:rPr>
          <w:rStyle w:val="StyleUnderline"/>
          <w:highlight w:val="yellow"/>
        </w:rPr>
        <w:t>standards</w:t>
      </w:r>
      <w:r w:rsidRPr="00A5591C">
        <w:rPr>
          <w:rStyle w:val="StyleUnderline"/>
        </w:rPr>
        <w:t xml:space="preserve"> development </w:t>
      </w:r>
      <w:r w:rsidRPr="003D7D43">
        <w:rPr>
          <w:rStyle w:val="StyleUnderline"/>
          <w:highlight w:val="yellow"/>
        </w:rPr>
        <w:t xml:space="preserve">system is </w:t>
      </w:r>
      <w:r w:rsidRPr="003D7D43">
        <w:rPr>
          <w:rStyle w:val="Emphasis"/>
          <w:highlight w:val="yellow"/>
        </w:rPr>
        <w:t>shaken</w:t>
      </w:r>
      <w:r w:rsidRPr="00A37C56">
        <w:t>, and Smart Cities have fewer choices in IoT solutions for their future.</w:t>
      </w:r>
    </w:p>
    <w:p w14:paraId="037F6CA5" w14:textId="77777777" w:rsidR="00774A24" w:rsidRDefault="00774A24" w:rsidP="00774A24">
      <w:r w:rsidRPr="00A37C56">
        <w:t xml:space="preserve">To achieve the promise of Smart Cities, a balanced standards ecosystem is essential. </w:t>
      </w:r>
      <w:r w:rsidRPr="00A5591C">
        <w:rPr>
          <w:rStyle w:val="StyleUnderline"/>
        </w:rPr>
        <w:t>We must allow</w:t>
      </w:r>
      <w:r w:rsidRPr="00A37C56">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t xml:space="preserve">, while also ensuring that SEP owners can protect their intellectual property and be fairly compensated for its use. The </w:t>
      </w:r>
      <w:r w:rsidRPr="003D7D43">
        <w:rPr>
          <w:rStyle w:val="StyleUnderline"/>
          <w:highlight w:val="yellow"/>
        </w:rPr>
        <w:t>FRAND</w:t>
      </w:r>
      <w:r w:rsidRPr="00A37C56">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t xml:space="preserve">, </w:t>
      </w:r>
      <w:r w:rsidRPr="008D3015">
        <w:rPr>
          <w:rStyle w:val="StyleUnderline"/>
        </w:rPr>
        <w:t xml:space="preserve">and </w:t>
      </w:r>
      <w:r w:rsidRPr="003D7D43">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3D7D43">
        <w:rPr>
          <w:rStyle w:val="StyleUnderline"/>
          <w:highlight w:val="yellow"/>
        </w:rPr>
        <w:t xml:space="preserve">will determine the </w:t>
      </w:r>
      <w:r w:rsidRPr="003D7D43">
        <w:rPr>
          <w:rStyle w:val="Emphasis"/>
          <w:highlight w:val="yellow"/>
        </w:rPr>
        <w:t>future</w:t>
      </w:r>
      <w:r w:rsidRPr="003D7D43">
        <w:rPr>
          <w:rStyle w:val="StyleUnderline"/>
          <w:highlight w:val="yellow"/>
        </w:rPr>
        <w:t xml:space="preserve"> and </w:t>
      </w:r>
      <w:r w:rsidRPr="003D7D43">
        <w:rPr>
          <w:rStyle w:val="Emphasis"/>
          <w:highlight w:val="yellow"/>
        </w:rPr>
        <w:t>success</w:t>
      </w:r>
      <w:r w:rsidRPr="003D7D43">
        <w:rPr>
          <w:rStyle w:val="StyleUnderline"/>
          <w:highlight w:val="yellow"/>
        </w:rPr>
        <w:t xml:space="preserve"> of </w:t>
      </w:r>
      <w:r w:rsidRPr="003D7D43">
        <w:rPr>
          <w:rStyle w:val="Emphasis"/>
          <w:highlight w:val="yellow"/>
        </w:rPr>
        <w:t>Smart Cities</w:t>
      </w:r>
      <w:r w:rsidRPr="003D7D43">
        <w:rPr>
          <w:highlight w:val="yellow"/>
        </w:rPr>
        <w:t>.</w:t>
      </w:r>
    </w:p>
    <w:p w14:paraId="4A779D0E" w14:textId="77777777" w:rsidR="00774A24" w:rsidRDefault="00774A24" w:rsidP="00774A24"/>
    <w:p w14:paraId="69D0F4E1" w14:textId="77777777" w:rsidR="00774A24" w:rsidRDefault="00774A24" w:rsidP="00774A24">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104F50EE" w14:textId="77777777" w:rsidR="00774A24" w:rsidRPr="007C5124" w:rsidRDefault="00774A24" w:rsidP="00774A24">
      <w:proofErr w:type="spellStart"/>
      <w:r w:rsidRPr="007C5124">
        <w:rPr>
          <w:rStyle w:val="Style13ptBold"/>
        </w:rPr>
        <w:t>Huseien</w:t>
      </w:r>
      <w:proofErr w:type="spellEnd"/>
      <w:r w:rsidRPr="007C5124">
        <w:rPr>
          <w:rStyle w:val="Style13ptBold"/>
        </w:rPr>
        <w:t xml:space="preserve"> 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4DE0713C" w14:textId="77777777" w:rsidR="00774A24" w:rsidRPr="00EE0A97" w:rsidRDefault="00774A24" w:rsidP="00774A24">
      <w:r w:rsidRPr="00EE0A97">
        <w:t xml:space="preserve">Currently, </w:t>
      </w:r>
      <w:r w:rsidRPr="003D7D43">
        <w:rPr>
          <w:rStyle w:val="StyleUnderline"/>
          <w:highlight w:val="yellow"/>
        </w:rPr>
        <w:t xml:space="preserve">the </w:t>
      </w:r>
      <w:r w:rsidRPr="003D7D43">
        <w:rPr>
          <w:rStyle w:val="Emphasis"/>
          <w:highlight w:val="yellow"/>
        </w:rPr>
        <w:t>entire planet</w:t>
      </w:r>
      <w:r w:rsidRPr="003D7D43">
        <w:rPr>
          <w:rStyle w:val="StyleUnderline"/>
          <w:highlight w:val="yellow"/>
        </w:rPr>
        <w:t xml:space="preserve"> is at risk due to</w:t>
      </w:r>
      <w:r w:rsidRPr="00EE0A97">
        <w:t xml:space="preserve"> continual </w:t>
      </w:r>
      <w:r w:rsidRPr="003D7D43">
        <w:rPr>
          <w:rStyle w:val="Emphasis"/>
          <w:highlight w:val="yellow"/>
        </w:rPr>
        <w:t>climate change</w:t>
      </w:r>
      <w:r w:rsidRPr="00EE0A97">
        <w:t xml:space="preserve"> [1–3]. The recorded increase in average temperature across the world in the past hundred years, and the associated changes attributed to this, are known as global warming. Many </w:t>
      </w:r>
      <w:r w:rsidRPr="003D7D43">
        <w:rPr>
          <w:rStyle w:val="StyleUnderline"/>
          <w:highlight w:val="yellow"/>
        </w:rPr>
        <w:t>scientists are convinced</w:t>
      </w:r>
      <w:r w:rsidRPr="00EE0A97">
        <w:t xml:space="preserve"> by the published evidence that </w:t>
      </w:r>
      <w:r w:rsidRPr="003D7D43">
        <w:rPr>
          <w:rStyle w:val="StyleUnderline"/>
          <w:highlight w:val="yellow"/>
        </w:rPr>
        <w:t>this change is</w:t>
      </w:r>
      <w:r w:rsidRPr="003D7D43">
        <w:rPr>
          <w:highlight w:val="yellow"/>
        </w:rPr>
        <w:t xml:space="preserve"> </w:t>
      </w:r>
      <w:r w:rsidRPr="003D7D43">
        <w:rPr>
          <w:rStyle w:val="Emphasis"/>
          <w:highlight w:val="yellow"/>
        </w:rPr>
        <w:t>anthropogenic</w:t>
      </w:r>
      <w:r w:rsidRPr="003D7D43">
        <w:rPr>
          <w:highlight w:val="yellow"/>
        </w:rPr>
        <w:t xml:space="preserve"> </w:t>
      </w:r>
      <w:r w:rsidRPr="003D7D43">
        <w:rPr>
          <w:rStyle w:val="StyleUnderline"/>
          <w:highlight w:val="yellow"/>
        </w:rPr>
        <w:t>and resulted from</w:t>
      </w:r>
      <w:r w:rsidRPr="00AA1D7A">
        <w:rPr>
          <w:rStyle w:val="StyleUnderline"/>
        </w:rPr>
        <w:t xml:space="preserve"> the </w:t>
      </w:r>
      <w:r w:rsidRPr="003D7D43">
        <w:rPr>
          <w:rStyle w:val="Emphasis"/>
          <w:highlight w:val="yellow"/>
        </w:rPr>
        <w:t>elevated emission levels</w:t>
      </w:r>
      <w:r w:rsidRPr="00AA1D7A">
        <w:rPr>
          <w:rStyle w:val="StyleUnderline"/>
        </w:rPr>
        <w:t xml:space="preserve"> of global greenhouse gases</w:t>
      </w:r>
      <w:r w:rsidRPr="00EE0A97">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GHGs trapping</w:t>
      </w:r>
      <w:r w:rsidRPr="00EE0A97">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t xml:space="preserve">, </w:t>
      </w:r>
      <w:r w:rsidRPr="00AA1D7A">
        <w:rPr>
          <w:rStyle w:val="StyleUnderline"/>
        </w:rPr>
        <w:t>heat waves</w:t>
      </w:r>
      <w:r w:rsidRPr="00EE0A97">
        <w:t xml:space="preserve">, </w:t>
      </w:r>
      <w:r w:rsidRPr="00AA1D7A">
        <w:rPr>
          <w:rStyle w:val="StyleUnderline"/>
        </w:rPr>
        <w:t>cold snaps</w:t>
      </w:r>
      <w:r w:rsidRPr="00EE0A97">
        <w:t xml:space="preserve">, </w:t>
      </w:r>
      <w:r w:rsidRPr="00AA1D7A">
        <w:rPr>
          <w:rStyle w:val="StyleUnderline"/>
        </w:rPr>
        <w:t>droughts</w:t>
      </w:r>
      <w:r w:rsidRPr="00EE0A97">
        <w:t xml:space="preserve">, </w:t>
      </w:r>
      <w:r w:rsidRPr="00AA1D7A">
        <w:rPr>
          <w:rStyle w:val="StyleUnderline"/>
        </w:rPr>
        <w:t>and fires</w:t>
      </w:r>
      <w:r w:rsidRPr="00EE0A97">
        <w:t xml:space="preserve"> [6]. </w:t>
      </w:r>
      <w:r w:rsidRPr="00AA1D7A">
        <w:rPr>
          <w:rStyle w:val="Emphasis"/>
        </w:rPr>
        <w:t>Climate-related risks</w:t>
      </w:r>
      <w:r w:rsidRPr="00AA1D7A">
        <w:rPr>
          <w:rStyle w:val="StyleUnderline"/>
        </w:rPr>
        <w:t xml:space="preserve"> to health</w:t>
      </w:r>
      <w:r w:rsidRPr="00EE0A97">
        <w:t xml:space="preserve">, </w:t>
      </w:r>
      <w:r w:rsidRPr="00AA1D7A">
        <w:rPr>
          <w:rStyle w:val="StyleUnderline"/>
        </w:rPr>
        <w:t>livelihoods</w:t>
      </w:r>
      <w:r w:rsidRPr="00EE0A97">
        <w:t xml:space="preserve">, </w:t>
      </w:r>
      <w:r w:rsidRPr="00AA1D7A">
        <w:rPr>
          <w:rStyle w:val="StyleUnderline"/>
        </w:rPr>
        <w:t>food security</w:t>
      </w:r>
      <w:r w:rsidRPr="00EE0A97">
        <w:t xml:space="preserve">, </w:t>
      </w:r>
      <w:r w:rsidRPr="00AA1D7A">
        <w:rPr>
          <w:rStyle w:val="StyleUnderline"/>
        </w:rPr>
        <w:t>water supply</w:t>
      </w:r>
      <w:r w:rsidRPr="00EE0A97">
        <w:t xml:space="preserve">, </w:t>
      </w:r>
      <w:r w:rsidRPr="00AA1D7A">
        <w:rPr>
          <w:rStyle w:val="StyleUnderline"/>
        </w:rPr>
        <w:t>human safety</w:t>
      </w:r>
      <w:r w:rsidRPr="00EE0A97">
        <w:t xml:space="preserve">, </w:t>
      </w:r>
      <w:r w:rsidRPr="00AA1D7A">
        <w:rPr>
          <w:rStyle w:val="StyleUnderline"/>
        </w:rPr>
        <w:t xml:space="preserve">and economic growth are projected to </w:t>
      </w:r>
      <w:r w:rsidRPr="00AA1D7A">
        <w:rPr>
          <w:rStyle w:val="Emphasis"/>
        </w:rPr>
        <w:t>increase</w:t>
      </w:r>
      <w:r w:rsidRPr="00EE0A97">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664DC2B" w14:textId="77777777" w:rsidR="00774A24" w:rsidRPr="00EE0A97" w:rsidRDefault="00774A24" w:rsidP="00774A24">
      <w:r w:rsidRPr="00E85424">
        <w:rPr>
          <w:rStyle w:val="StyleUnderline"/>
        </w:rPr>
        <w:t xml:space="preserve">Carbon dioxide has the most </w:t>
      </w:r>
      <w:r w:rsidRPr="00E85424">
        <w:rPr>
          <w:rStyle w:val="Emphasis"/>
        </w:rPr>
        <w:t>substantial effect</w:t>
      </w:r>
      <w:r w:rsidRPr="00EE0A97">
        <w:t xml:space="preserve"> </w:t>
      </w:r>
      <w:r w:rsidRPr="00AA1D7A">
        <w:rPr>
          <w:rStyle w:val="StyleUnderline"/>
        </w:rPr>
        <w:t>on global warming</w:t>
      </w:r>
      <w:r w:rsidRPr="00EE0A97">
        <w:t xml:space="preserve"> [8]. Although it was once assumed to have an ~</w:t>
      </w:r>
      <w:proofErr w:type="gramStart"/>
      <w:r w:rsidRPr="00EE0A97">
        <w:t>100 year</w:t>
      </w:r>
      <w:proofErr w:type="gramEnd"/>
      <w:r w:rsidRPr="00EE0A97">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t>long term</w:t>
      </w:r>
      <w:proofErr w:type="gramEnd"/>
      <w:r w:rsidRPr="00EE0A97">
        <w:t xml:space="preserve"> problem [10]. Carbon dioxide is released when oil, coal, and other fossil fuels are burnt for the energy we use to power our homes, cars, and </w:t>
      </w:r>
      <w:r w:rsidRPr="00E85424">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t xml:space="preserve">the </w:t>
      </w:r>
      <w:r w:rsidRPr="00E85424">
        <w:rPr>
          <w:rStyle w:val="StyleUnderline"/>
        </w:rPr>
        <w:t>existing highways and transmission lines</w:t>
      </w:r>
      <w:r w:rsidRPr="00E85424">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t>, yielding economic growth in the developing countries.</w:t>
      </w:r>
    </w:p>
    <w:p w14:paraId="565F4180" w14:textId="77777777" w:rsidR="00774A24" w:rsidRPr="00EE0A97" w:rsidRDefault="00774A24" w:rsidP="00774A24">
      <w:r w:rsidRPr="003D7D43">
        <w:rPr>
          <w:rStyle w:val="StyleUnderline"/>
          <w:highlight w:val="yellow"/>
        </w:rPr>
        <w:t>Nations</w:t>
      </w:r>
      <w:r w:rsidRPr="00EE0A97">
        <w:t xml:space="preserve"> across the globe </w:t>
      </w:r>
      <w:r w:rsidRPr="003D7D43">
        <w:rPr>
          <w:rStyle w:val="StyleUnderline"/>
          <w:highlight w:val="yellow"/>
        </w:rPr>
        <w:t>have</w:t>
      </w:r>
      <w:r w:rsidRPr="00AA1D7A">
        <w:rPr>
          <w:rStyle w:val="StyleUnderline"/>
        </w:rPr>
        <w:t xml:space="preserve"> kept very </w:t>
      </w:r>
      <w:r w:rsidRPr="003D7D43">
        <w:rPr>
          <w:rStyle w:val="Emphasis"/>
          <w:highlight w:val="yellow"/>
        </w:rPr>
        <w:t>high targets</w:t>
      </w:r>
      <w:r w:rsidRPr="003D7D43">
        <w:rPr>
          <w:highlight w:val="yellow"/>
        </w:rPr>
        <w:t xml:space="preserve"> </w:t>
      </w:r>
      <w:r w:rsidRPr="003D7D43">
        <w:rPr>
          <w:rStyle w:val="StyleUnderline"/>
          <w:highlight w:val="yellow"/>
        </w:rPr>
        <w:t>to reducing</w:t>
      </w:r>
      <w:r w:rsidRPr="00EE0A97">
        <w:t xml:space="preserve"> their </w:t>
      </w:r>
      <w:r w:rsidRPr="003D7D43">
        <w:rPr>
          <w:rStyle w:val="StyleUnderline"/>
          <w:highlight w:val="yellow"/>
        </w:rPr>
        <w:t>GHG discharges</w:t>
      </w:r>
      <w:r w:rsidRPr="00EE0A97">
        <w:t xml:space="preserve"> [12,13]. In order </w:t>
      </w:r>
      <w:r w:rsidRPr="00AA1D7A">
        <w:rPr>
          <w:rStyle w:val="StyleUnderline"/>
        </w:rPr>
        <w:t>to meet these goals</w:t>
      </w:r>
      <w:r w:rsidRPr="00EE0A97">
        <w:t xml:space="preserve">, </w:t>
      </w:r>
      <w:r w:rsidRPr="003D7D43">
        <w:rPr>
          <w:rStyle w:val="Emphasis"/>
          <w:highlight w:val="yellow"/>
        </w:rPr>
        <w:t>considerable reductions</w:t>
      </w:r>
      <w:r w:rsidRPr="003D7D43">
        <w:rPr>
          <w:rStyle w:val="StyleUnderline"/>
          <w:highlight w:val="yellow"/>
        </w:rPr>
        <w:t xml:space="preserve"> in city energy usage </w:t>
      </w:r>
      <w:proofErr w:type="gramStart"/>
      <w:r w:rsidRPr="003D7D43">
        <w:rPr>
          <w:rStyle w:val="StyleUnderline"/>
          <w:highlight w:val="yellow"/>
        </w:rPr>
        <w:t>is</w:t>
      </w:r>
      <w:proofErr w:type="gramEnd"/>
      <w:r w:rsidRPr="003D7D43">
        <w:rPr>
          <w:rStyle w:val="StyleUnderline"/>
          <w:highlight w:val="yellow"/>
        </w:rPr>
        <w:t xml:space="preserve"> required</w:t>
      </w:r>
      <w:r w:rsidRPr="00EE0A97">
        <w:t xml:space="preserve">. At a global scale, </w:t>
      </w:r>
      <w:r w:rsidRPr="00AA1D7A">
        <w:rPr>
          <w:rStyle w:val="StyleUnderline"/>
        </w:rPr>
        <w:t>urban communities</w:t>
      </w:r>
      <w:r w:rsidRPr="00EE0A97">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t xml:space="preserve">, </w:t>
      </w:r>
      <w:r w:rsidRPr="00AA1D7A">
        <w:rPr>
          <w:rStyle w:val="StyleUnderline"/>
        </w:rPr>
        <w:t>gas emission</w:t>
      </w:r>
      <w:r w:rsidRPr="00EE0A97">
        <w:t xml:space="preserve">, </w:t>
      </w:r>
      <w:proofErr w:type="gramStart"/>
      <w:r w:rsidRPr="00AA1D7A">
        <w:rPr>
          <w:rStyle w:val="StyleUnderline"/>
        </w:rPr>
        <w:t>and</w:t>
      </w:r>
      <w:r w:rsidRPr="00EE0A97">
        <w:t xml:space="preserve"> also</w:t>
      </w:r>
      <w:proofErr w:type="gramEnd"/>
      <w:r w:rsidRPr="00EE0A97">
        <w:t xml:space="preserve"> </w:t>
      </w:r>
      <w:r w:rsidRPr="00AA1D7A">
        <w:rPr>
          <w:rStyle w:val="StyleUnderline"/>
        </w:rPr>
        <w:t>the largest local economy</w:t>
      </w:r>
      <w:r w:rsidRPr="00EE0A97">
        <w:t xml:space="preserve">. As such, </w:t>
      </w:r>
      <w:r w:rsidRPr="003D7D43">
        <w:rPr>
          <w:rStyle w:val="StyleUnderline"/>
          <w:highlight w:val="yellow"/>
        </w:rPr>
        <w:t xml:space="preserve">it is </w:t>
      </w:r>
      <w:r w:rsidRPr="003D7D43">
        <w:rPr>
          <w:rStyle w:val="Emphasis"/>
          <w:highlight w:val="yellow"/>
        </w:rPr>
        <w:t>crucial</w:t>
      </w:r>
      <w:r w:rsidRPr="00AA1D7A">
        <w:rPr>
          <w:rStyle w:val="StyleUnderline"/>
        </w:rPr>
        <w:t xml:space="preserve"> for </w:t>
      </w:r>
      <w:r w:rsidRPr="003D7D43">
        <w:rPr>
          <w:rStyle w:val="StyleUnderline"/>
          <w:highlight w:val="yellow"/>
        </w:rPr>
        <w:t>urban areas</w:t>
      </w:r>
      <w:r w:rsidRPr="00AA1D7A">
        <w:rPr>
          <w:rStyle w:val="StyleUnderline"/>
        </w:rPr>
        <w:t xml:space="preserve"> </w:t>
      </w:r>
      <w:r w:rsidRPr="00EE0A97">
        <w:rPr>
          <w:rStyle w:val="StyleUnderline"/>
        </w:rPr>
        <w:t xml:space="preserve">to </w:t>
      </w:r>
      <w:r w:rsidRPr="003D7D43">
        <w:rPr>
          <w:rStyle w:val="Emphasis"/>
          <w:highlight w:val="yellow"/>
        </w:rPr>
        <w:t>reduce</w:t>
      </w:r>
      <w:r w:rsidRPr="003D7D43">
        <w:rPr>
          <w:highlight w:val="yellow"/>
        </w:rPr>
        <w:t xml:space="preserve"> </w:t>
      </w:r>
      <w:r w:rsidRPr="00EE0A97">
        <w:rPr>
          <w:rStyle w:val="StyleUnderline"/>
        </w:rPr>
        <w:t>their</w:t>
      </w:r>
      <w:r w:rsidRPr="00EE0A97">
        <w:t xml:space="preserve"> </w:t>
      </w:r>
      <w:r w:rsidRPr="003D7D43">
        <w:rPr>
          <w:rStyle w:val="Emphasis"/>
          <w:highlight w:val="yellow"/>
        </w:rPr>
        <w:t>consumption</w:t>
      </w:r>
      <w:r w:rsidRPr="003D7D43">
        <w:rPr>
          <w:rStyle w:val="StyleUnderline"/>
          <w:highlight w:val="yellow"/>
        </w:rPr>
        <w:t xml:space="preserve"> and utilize </w:t>
      </w:r>
      <w:r w:rsidRPr="003D7D43">
        <w:rPr>
          <w:rStyle w:val="Emphasis"/>
          <w:highlight w:val="yellow"/>
        </w:rPr>
        <w:t>renewable sources</w:t>
      </w:r>
      <w:r w:rsidRPr="00AA1D7A">
        <w:rPr>
          <w:rStyle w:val="StyleUnderline"/>
        </w:rPr>
        <w:t xml:space="preserve"> </w:t>
      </w:r>
      <w:r w:rsidRPr="00EE0A97">
        <w:t xml:space="preserve">wherever available </w:t>
      </w:r>
      <w:r w:rsidRPr="00AA1D7A">
        <w:rPr>
          <w:rStyle w:val="StyleUnderline"/>
        </w:rPr>
        <w:t>to reduce their gas discharge levels</w:t>
      </w:r>
      <w:r w:rsidRPr="00EE0A97">
        <w:t xml:space="preserve">. </w:t>
      </w:r>
      <w:r w:rsidRPr="003D7D43">
        <w:rPr>
          <w:rStyle w:val="StyleUnderline"/>
          <w:highlight w:val="yellow"/>
        </w:rPr>
        <w:t>Smart cities</w:t>
      </w:r>
      <w:r w:rsidRPr="00EE0A97">
        <w:t xml:space="preserve"> often </w:t>
      </w:r>
      <w:r w:rsidRPr="003D7D43">
        <w:rPr>
          <w:rStyle w:val="StyleUnderline"/>
          <w:highlight w:val="yellow"/>
        </w:rPr>
        <w:t xml:space="preserve">utilize </w:t>
      </w:r>
      <w:r w:rsidRPr="003D7D43">
        <w:rPr>
          <w:rStyle w:val="Emphasis"/>
          <w:highlight w:val="yellow"/>
        </w:rPr>
        <w:t>digital sensors</w:t>
      </w:r>
      <w:r w:rsidRPr="003D7D43">
        <w:rPr>
          <w:highlight w:val="yellow"/>
        </w:rPr>
        <w:t xml:space="preserve"> </w:t>
      </w:r>
      <w:r w:rsidRPr="003D7D43">
        <w:rPr>
          <w:rStyle w:val="StyleUnderline"/>
          <w:highlight w:val="yellow"/>
        </w:rPr>
        <w:t>to</w:t>
      </w:r>
      <w:r w:rsidRPr="00AA1D7A">
        <w:rPr>
          <w:rStyle w:val="StyleUnderline"/>
        </w:rPr>
        <w:t xml:space="preserve"> measure and </w:t>
      </w:r>
      <w:r w:rsidRPr="003D7D43">
        <w:rPr>
          <w:rStyle w:val="StyleUnderline"/>
          <w:highlight w:val="yellow"/>
        </w:rPr>
        <w:t>transmit data about</w:t>
      </w:r>
      <w:r w:rsidRPr="00EE0A97">
        <w:t xml:space="preserve"> the levels of </w:t>
      </w:r>
      <w:r w:rsidRPr="003D7D43">
        <w:rPr>
          <w:rStyle w:val="StyleUnderline"/>
          <w:highlight w:val="yellow"/>
        </w:rPr>
        <w:t>GHGs</w:t>
      </w:r>
      <w:r w:rsidRPr="00EE0A97">
        <w:t xml:space="preserve"> in the city at that moment, </w:t>
      </w:r>
      <w:r w:rsidRPr="003D7D43">
        <w:rPr>
          <w:rStyle w:val="StyleUnderline"/>
          <w:highlight w:val="yellow"/>
        </w:rPr>
        <w:t>as a means of tackling them</w:t>
      </w:r>
      <w:r w:rsidRPr="00EE0A97">
        <w:t xml:space="preserve"> [15]. </w:t>
      </w:r>
      <w:r w:rsidRPr="003D7D43">
        <w:rPr>
          <w:rStyle w:val="StyleUnderline"/>
          <w:highlight w:val="yellow"/>
        </w:rPr>
        <w:t xml:space="preserve">The </w:t>
      </w:r>
      <w:r w:rsidRPr="003D7D43">
        <w:rPr>
          <w:rStyle w:val="Emphasis"/>
          <w:highlight w:val="yellow"/>
        </w:rPr>
        <w:t>efficacy</w:t>
      </w:r>
      <w:r w:rsidRPr="003D7D43">
        <w:rPr>
          <w:rStyle w:val="StyleUnderline"/>
          <w:highlight w:val="yellow"/>
        </w:rPr>
        <w:t xml:space="preserve"> of such a system is</w:t>
      </w:r>
      <w:r w:rsidRPr="00EE0A97">
        <w:t xml:space="preserve"> thus </w:t>
      </w:r>
      <w:r w:rsidRPr="003D7D43">
        <w:rPr>
          <w:rStyle w:val="Emphasis"/>
          <w:highlight w:val="yellow"/>
        </w:rPr>
        <w:t>reliant</w:t>
      </w:r>
      <w:r w:rsidRPr="003D7D43">
        <w:rPr>
          <w:highlight w:val="yellow"/>
        </w:rPr>
        <w:t xml:space="preserve"> </w:t>
      </w:r>
      <w:r w:rsidRPr="003D7D43">
        <w:rPr>
          <w:rStyle w:val="StyleUnderline"/>
          <w:highlight w:val="yellow"/>
        </w:rPr>
        <w:t>on</w:t>
      </w:r>
      <w:r w:rsidRPr="00AA1D7A">
        <w:rPr>
          <w:rStyle w:val="StyleUnderline"/>
        </w:rPr>
        <w:t xml:space="preserve"> the network used to collate and analyze</w:t>
      </w:r>
      <w:r w:rsidRPr="00EE0A97">
        <w:t xml:space="preserve"> the </w:t>
      </w:r>
      <w:r w:rsidRPr="00AA1D7A">
        <w:rPr>
          <w:rStyle w:val="StyleUnderline"/>
        </w:rPr>
        <w:t>data</w:t>
      </w:r>
      <w:r w:rsidRPr="00EE0A97">
        <w:t xml:space="preserve"> collected as an extant network. The </w:t>
      </w:r>
      <w:r w:rsidRPr="003D7D43">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t xml:space="preserve"> </w:t>
      </w:r>
      <w:r w:rsidRPr="00AA1D7A">
        <w:rPr>
          <w:rStyle w:val="StyleUnderline"/>
        </w:rPr>
        <w:t xml:space="preserve">of the </w:t>
      </w:r>
      <w:r w:rsidRPr="00AA1D7A">
        <w:rPr>
          <w:rStyle w:val="Emphasis"/>
        </w:rPr>
        <w:t>sustainability benefits</w:t>
      </w:r>
      <w:r w:rsidRPr="00EE0A97">
        <w:t xml:space="preserve"> of introducing </w:t>
      </w:r>
      <w:r w:rsidRPr="003D7D43">
        <w:rPr>
          <w:rStyle w:val="Emphasis"/>
          <w:highlight w:val="yellow"/>
        </w:rPr>
        <w:t>5G</w:t>
      </w:r>
      <w:r w:rsidRPr="003D7D43">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t xml:space="preserve">, </w:t>
      </w:r>
      <w:r w:rsidRPr="00AA1D7A">
        <w:rPr>
          <w:rStyle w:val="StyleUnderline"/>
        </w:rPr>
        <w:t>buildings</w:t>
      </w:r>
      <w:r w:rsidRPr="00EE0A97">
        <w:t xml:space="preserve">, </w:t>
      </w:r>
      <w:r w:rsidRPr="00AA1D7A">
        <w:rPr>
          <w:rStyle w:val="StyleUnderline"/>
        </w:rPr>
        <w:t>and farms</w:t>
      </w:r>
      <w:r w:rsidRPr="00EE0A97">
        <w:t xml:space="preserve"> in all aspects of urbanization </w:t>
      </w:r>
      <w:r w:rsidRPr="00AA1D7A">
        <w:rPr>
          <w:rStyle w:val="StyleUnderline"/>
        </w:rPr>
        <w:t>is provided</w:t>
      </w:r>
      <w:r w:rsidRPr="00EE0A97">
        <w:t xml:space="preserve">. Herein, the main </w:t>
      </w:r>
      <w:r w:rsidRPr="00AA1D7A">
        <w:rPr>
          <w:rStyle w:val="StyleUnderline"/>
        </w:rPr>
        <w:t xml:space="preserve">purpose is to </w:t>
      </w:r>
      <w:r w:rsidRPr="003D7D43">
        <w:rPr>
          <w:rStyle w:val="StyleUnderline"/>
          <w:highlight w:val="yellow"/>
        </w:rPr>
        <w:t>tackle</w:t>
      </w:r>
      <w:r w:rsidRPr="00AA1D7A">
        <w:rPr>
          <w:rStyle w:val="StyleUnderline"/>
        </w:rPr>
        <w:t xml:space="preserve"> the </w:t>
      </w:r>
      <w:r w:rsidRPr="003D7D43">
        <w:rPr>
          <w:rStyle w:val="Emphasis"/>
          <w:highlight w:val="yellow"/>
        </w:rPr>
        <w:t>negative outcomes</w:t>
      </w:r>
      <w:r w:rsidRPr="00AA1D7A">
        <w:rPr>
          <w:rStyle w:val="StyleUnderline"/>
        </w:rPr>
        <w:t xml:space="preserve"> associated </w:t>
      </w:r>
      <w:r w:rsidRPr="003D7D43">
        <w:rPr>
          <w:rStyle w:val="StyleUnderline"/>
          <w:highlight w:val="yellow"/>
        </w:rPr>
        <w:t>with</w:t>
      </w:r>
      <w:r w:rsidRPr="00AA1D7A">
        <w:rPr>
          <w:rStyle w:val="StyleUnderline"/>
        </w:rPr>
        <w:t xml:space="preserve"> </w:t>
      </w:r>
      <w:r w:rsidRPr="00AA1D7A">
        <w:rPr>
          <w:rStyle w:val="Emphasis"/>
        </w:rPr>
        <w:t xml:space="preserve">anthropogenic </w:t>
      </w:r>
      <w:r w:rsidRPr="003D7D43">
        <w:rPr>
          <w:rStyle w:val="Emphasis"/>
          <w:highlight w:val="yellow"/>
        </w:rPr>
        <w:t>climate change</w:t>
      </w:r>
      <w:r w:rsidRPr="00EE0A97">
        <w:t>, with a particular focus on the contributions that are best made by the telecoms network operators.</w:t>
      </w:r>
    </w:p>
    <w:p w14:paraId="1F60AA36" w14:textId="77777777" w:rsidR="00774A24" w:rsidRPr="00EE0A97" w:rsidRDefault="00774A24" w:rsidP="00774A24">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t xml:space="preserve">. Presently, </w:t>
      </w:r>
      <w:r w:rsidRPr="001962BA">
        <w:rPr>
          <w:rStyle w:val="StyleUnderline"/>
        </w:rPr>
        <w:t>hundreds of millions of lives</w:t>
      </w:r>
      <w:r w:rsidRPr="00EE0A97">
        <w:t xml:space="preserve">, </w:t>
      </w:r>
      <w:r w:rsidRPr="001962BA">
        <w:rPr>
          <w:rStyle w:val="StyleUnderline"/>
        </w:rPr>
        <w:t>innumerable species</w:t>
      </w:r>
      <w:r w:rsidRPr="00EE0A97">
        <w:t xml:space="preserve">, </w:t>
      </w:r>
      <w:r w:rsidRPr="001962BA">
        <w:rPr>
          <w:rStyle w:val="StyleUnderline"/>
        </w:rPr>
        <w:t>entire ecosystems</w:t>
      </w:r>
      <w:r w:rsidRPr="00EE0A97">
        <w:t xml:space="preserve">, </w:t>
      </w:r>
      <w:r w:rsidRPr="001962BA">
        <w:rPr>
          <w:rStyle w:val="StyleUnderline"/>
        </w:rPr>
        <w:t>health</w:t>
      </w:r>
      <w:r w:rsidRPr="00EE0A97">
        <w:t xml:space="preserve">, </w:t>
      </w:r>
      <w:r w:rsidRPr="001962BA">
        <w:rPr>
          <w:rStyle w:val="StyleUnderline"/>
        </w:rPr>
        <w:t>economy</w:t>
      </w:r>
      <w:r w:rsidRPr="00EE0A97">
        <w:t xml:space="preserve">, </w:t>
      </w:r>
      <w:r w:rsidRPr="001962BA">
        <w:rPr>
          <w:rStyle w:val="StyleUnderline"/>
        </w:rPr>
        <w:t xml:space="preserve">and the </w:t>
      </w:r>
      <w:r w:rsidRPr="003D7D43">
        <w:rPr>
          <w:rStyle w:val="Emphasis"/>
          <w:sz w:val="26"/>
          <w:szCs w:val="26"/>
          <w:highlight w:val="yellow"/>
        </w:rPr>
        <w:t>future habitability of this planet</w:t>
      </w:r>
      <w:r w:rsidRPr="003D7D43">
        <w:rPr>
          <w:rStyle w:val="StyleUnderline"/>
          <w:highlight w:val="yellow"/>
        </w:rPr>
        <w:t xml:space="preserve"> are at risk</w:t>
      </w:r>
      <w:r w:rsidRPr="00EE0A97">
        <w:t xml:space="preserve">. </w:t>
      </w:r>
      <w:r w:rsidRPr="001962BA">
        <w:rPr>
          <w:rStyle w:val="StyleUnderline"/>
        </w:rPr>
        <w:t>Fortunately</w:t>
      </w:r>
      <w:r w:rsidRPr="00EE0A97">
        <w:t xml:space="preserve">, </w:t>
      </w:r>
      <w:r w:rsidRPr="003D7D43">
        <w:rPr>
          <w:rStyle w:val="StyleUnderline"/>
          <w:highlight w:val="yellow"/>
        </w:rPr>
        <w:t xml:space="preserve">climate change is </w:t>
      </w:r>
      <w:r w:rsidRPr="003D7D43">
        <w:rPr>
          <w:rStyle w:val="Emphasis"/>
          <w:highlight w:val="yellow"/>
        </w:rPr>
        <w:t>solvable</w:t>
      </w:r>
      <w:r w:rsidRPr="003D7D43">
        <w:rPr>
          <w:highlight w:val="yellow"/>
        </w:rPr>
        <w:t xml:space="preserve">, </w:t>
      </w:r>
      <w:r w:rsidRPr="003D7D43">
        <w:rPr>
          <w:rStyle w:val="StyleUnderline"/>
          <w:highlight w:val="yellow"/>
        </w:rPr>
        <w:t>we just need to</w:t>
      </w:r>
      <w:r w:rsidRPr="001962BA">
        <w:rPr>
          <w:rStyle w:val="StyleUnderline"/>
        </w:rPr>
        <w:t xml:space="preserve"> </w:t>
      </w:r>
      <w:r w:rsidRPr="001962BA">
        <w:rPr>
          <w:rStyle w:val="Emphasis"/>
        </w:rPr>
        <w:t xml:space="preserve">wisely </w:t>
      </w:r>
      <w:r w:rsidRPr="003D7D43">
        <w:rPr>
          <w:rStyle w:val="Emphasis"/>
          <w:highlight w:val="yellow"/>
        </w:rPr>
        <w:t>exploit</w:t>
      </w:r>
      <w:r w:rsidRPr="001962BA">
        <w:rPr>
          <w:rStyle w:val="StyleUnderline"/>
        </w:rPr>
        <w:t xml:space="preserve"> the </w:t>
      </w:r>
      <w:r w:rsidRPr="003D7D43">
        <w:rPr>
          <w:rStyle w:val="Emphasis"/>
          <w:highlight w:val="yellow"/>
        </w:rPr>
        <w:t>existing technologies</w:t>
      </w:r>
      <w:r w:rsidRPr="001962BA">
        <w:rPr>
          <w:rStyle w:val="StyleUnderline"/>
        </w:rPr>
        <w:t xml:space="preserve"> and </w:t>
      </w:r>
      <w:r w:rsidRPr="001962BA">
        <w:rPr>
          <w:rStyle w:val="Emphasis"/>
        </w:rPr>
        <w:t>sciences</w:t>
      </w:r>
      <w:r w:rsidRPr="00EE0A97">
        <w:t xml:space="preserve">. Climate change mitigation is a pressing international need in which many management actions are required. </w:t>
      </w:r>
      <w:r w:rsidRPr="001962BA">
        <w:rPr>
          <w:rStyle w:val="StyleUnderline"/>
        </w:rPr>
        <w:t xml:space="preserve">The development of </w:t>
      </w:r>
      <w:r w:rsidRPr="003D7D43">
        <w:rPr>
          <w:rStyle w:val="StyleUnderline"/>
          <w:highlight w:val="yellow"/>
        </w:rPr>
        <w:t>5G</w:t>
      </w:r>
      <w:r w:rsidRPr="00EE0A97">
        <w:t xml:space="preserve"> technology </w:t>
      </w:r>
      <w:r w:rsidRPr="001962BA">
        <w:rPr>
          <w:rStyle w:val="StyleUnderline"/>
        </w:rPr>
        <w:t>has been largely driven by smart mobile devices and advanced communication technologies</w:t>
      </w:r>
      <w:r w:rsidRPr="00EE0A97">
        <w:t xml:space="preserve">. </w:t>
      </w:r>
      <w:r w:rsidRPr="001962BA">
        <w:rPr>
          <w:rStyle w:val="StyleUnderline"/>
        </w:rPr>
        <w:t xml:space="preserve">It may thus </w:t>
      </w:r>
      <w:r w:rsidRPr="003D7D43">
        <w:rPr>
          <w:rStyle w:val="StyleUnderline"/>
          <w:highlight w:val="yellow"/>
        </w:rPr>
        <w:t xml:space="preserve">serve as a </w:t>
      </w:r>
      <w:r w:rsidRPr="003D7D43">
        <w:rPr>
          <w:rStyle w:val="Emphasis"/>
          <w:highlight w:val="yellow"/>
        </w:rPr>
        <w:t>technical enabler</w:t>
      </w:r>
      <w:r w:rsidRPr="00EE0A97">
        <w:t xml:space="preserve"> </w:t>
      </w:r>
      <w:r w:rsidRPr="001962BA">
        <w:rPr>
          <w:rStyle w:val="StyleUnderline"/>
        </w:rPr>
        <w:t>for a whole new range of business opportunities</w:t>
      </w:r>
      <w:r w:rsidRPr="00EE0A97">
        <w:t xml:space="preserve">, energy, and facilities management, together </w:t>
      </w:r>
      <w:r w:rsidRPr="003D7D43">
        <w:rPr>
          <w:rStyle w:val="StyleUnderline"/>
          <w:highlight w:val="yellow"/>
        </w:rPr>
        <w:t>with industrial applications</w:t>
      </w:r>
      <w:r w:rsidRPr="00EE0A97">
        <w:t xml:space="preserve">. Moreover, it may enable different devices to work together seamlessly. </w:t>
      </w:r>
      <w:proofErr w:type="gramStart"/>
      <w:r w:rsidRPr="00EE0A97">
        <w:t>Definit</w:t>
      </w:r>
      <w:r w:rsidRPr="00E85424">
        <w:t xml:space="preserve">ely, </w:t>
      </w:r>
      <w:r w:rsidRPr="00E85424">
        <w:rPr>
          <w:rStyle w:val="StyleUnderline"/>
        </w:rPr>
        <w:t>th</w:t>
      </w:r>
      <w:r w:rsidRPr="001962BA">
        <w:rPr>
          <w:rStyle w:val="StyleUnderline"/>
        </w:rPr>
        <w:t>e</w:t>
      </w:r>
      <w:proofErr w:type="gramEnd"/>
      <w:r w:rsidRPr="001962BA">
        <w:rPr>
          <w:rStyle w:val="StyleUnderline"/>
        </w:rPr>
        <w:t xml:space="preserve"> </w:t>
      </w:r>
      <w:r w:rsidRPr="003D7D43">
        <w:rPr>
          <w:rStyle w:val="StyleUnderline"/>
          <w:highlight w:val="yellow"/>
        </w:rPr>
        <w:t>5G</w:t>
      </w:r>
      <w:r w:rsidRPr="001962BA">
        <w:rPr>
          <w:rStyle w:val="StyleUnderline"/>
        </w:rPr>
        <w:t xml:space="preserve"> cellular network </w:t>
      </w:r>
      <w:r w:rsidRPr="003D7D43">
        <w:rPr>
          <w:rStyle w:val="StyleUnderline"/>
          <w:highlight w:val="yellow"/>
        </w:rPr>
        <w:t>technology</w:t>
      </w:r>
      <w:r w:rsidRPr="001962BA">
        <w:rPr>
          <w:rStyle w:val="StyleUnderline"/>
        </w:rPr>
        <w:t xml:space="preserve"> is </w:t>
      </w:r>
      <w:r w:rsidRPr="003D7D43">
        <w:rPr>
          <w:rStyle w:val="StyleUnderline"/>
          <w:highlight w:val="yellow"/>
        </w:rPr>
        <w:t xml:space="preserve">expected to </w:t>
      </w:r>
      <w:r w:rsidRPr="003D7D43">
        <w:rPr>
          <w:rStyle w:val="Emphasis"/>
          <w:highlight w:val="yellow"/>
        </w:rPr>
        <w:t>revolutionize</w:t>
      </w:r>
      <w:r w:rsidRPr="001962BA">
        <w:rPr>
          <w:rStyle w:val="StyleUnderline"/>
        </w:rPr>
        <w:t xml:space="preserve"> the </w:t>
      </w:r>
      <w:r w:rsidRPr="001962BA">
        <w:rPr>
          <w:rStyle w:val="Emphasis"/>
        </w:rPr>
        <w:t xml:space="preserve">global </w:t>
      </w:r>
      <w:r w:rsidRPr="003D7D43">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t xml:space="preserve">, </w:t>
      </w:r>
      <w:r w:rsidRPr="001962BA">
        <w:rPr>
          <w:rStyle w:val="StyleUnderline"/>
        </w:rPr>
        <w:t>waste generation and recycling</w:t>
      </w:r>
      <w:r w:rsidRPr="00EE0A97">
        <w:t xml:space="preserve">, </w:t>
      </w:r>
      <w:r w:rsidRPr="001962BA">
        <w:rPr>
          <w:rStyle w:val="StyleUnderline"/>
        </w:rPr>
        <w:t>and water resources management</w:t>
      </w:r>
      <w:r w:rsidRPr="00EE0A97">
        <w:t xml:space="preserve">, </w:t>
      </w:r>
      <w:r w:rsidRPr="001962BA">
        <w:rPr>
          <w:rStyle w:val="StyleUnderline"/>
        </w:rPr>
        <w:t xml:space="preserve">thus </w:t>
      </w:r>
      <w:r w:rsidRPr="003D7D43">
        <w:rPr>
          <w:rStyle w:val="Emphasis"/>
          <w:highlight w:val="yellow"/>
        </w:rPr>
        <w:t>reducing</w:t>
      </w:r>
      <w:r w:rsidRPr="001962BA">
        <w:rPr>
          <w:rStyle w:val="StyleUnderline"/>
        </w:rPr>
        <w:t xml:space="preserve"> the </w:t>
      </w:r>
      <w:r w:rsidRPr="003D7D43">
        <w:rPr>
          <w:rStyle w:val="Emphasis"/>
          <w:highlight w:val="yellow"/>
        </w:rPr>
        <w:t>climate change impacts</w:t>
      </w:r>
      <w:r w:rsidRPr="00EE0A97">
        <w:t xml:space="preserve">. </w:t>
      </w:r>
    </w:p>
    <w:p w14:paraId="5A6EA3DF" w14:textId="77777777" w:rsidR="00774A24" w:rsidRPr="00C94D3C" w:rsidRDefault="00774A24" w:rsidP="00774A24"/>
    <w:bookmarkEnd w:id="0"/>
    <w:bookmarkEnd w:id="1"/>
    <w:p w14:paraId="61917C13" w14:textId="77777777" w:rsidR="00774A24" w:rsidRDefault="00774A24" w:rsidP="00774A24">
      <w:pPr>
        <w:pStyle w:val="Heading3"/>
      </w:pPr>
      <w:r>
        <w:t>1AC---Cybersecurity ADV</w:t>
      </w:r>
    </w:p>
    <w:p w14:paraId="2551CB7B" w14:textId="77777777" w:rsidR="00774A24" w:rsidRDefault="00774A24" w:rsidP="00774A24">
      <w:pPr>
        <w:pStyle w:val="Heading4"/>
      </w:pPr>
      <w:r w:rsidRPr="009D6CD2">
        <w:t xml:space="preserve">Advantage </w:t>
      </w:r>
      <w:r>
        <w:t>2</w:t>
      </w:r>
      <w:r w:rsidRPr="009D6CD2">
        <w:t xml:space="preserve"> is </w:t>
      </w:r>
      <w:r w:rsidRPr="009D6CD2">
        <w:rPr>
          <w:u w:val="single"/>
        </w:rPr>
        <w:t>Cybersecurity</w:t>
      </w:r>
      <w:r w:rsidRPr="009D6CD2">
        <w:t xml:space="preserve">: </w:t>
      </w:r>
    </w:p>
    <w:p w14:paraId="4DF7FAB6" w14:textId="77777777" w:rsidR="00774A24" w:rsidRPr="009D6CD2" w:rsidRDefault="00774A24" w:rsidP="00774A24">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3D59E777" w14:textId="77777777" w:rsidR="00774A24" w:rsidRDefault="00774A24" w:rsidP="00774A24">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6" w:history="1">
        <w:r w:rsidRPr="007271C3">
          <w:rPr>
            <w:rStyle w:val="Hyperlink"/>
          </w:rPr>
          <w:t>https://www2.lib.ku.edu/login?url=https://www.proquest.com/scholarly-journals/monopolies-monocultures-intersection-patents/docview/2442966690/se-2?accountid=14556</w:t>
        </w:r>
      </w:hyperlink>
      <w:r w:rsidRPr="00841CAE">
        <w:t>)</w:t>
      </w:r>
    </w:p>
    <w:p w14:paraId="3D11A7C8" w14:textId="77777777" w:rsidR="00774A24" w:rsidRPr="00AB0063" w:rsidRDefault="00774A24" w:rsidP="00774A24">
      <w:pPr>
        <w:rPr>
          <w:szCs w:val="16"/>
        </w:rPr>
      </w:pPr>
      <w:r w:rsidRPr="00AB0063">
        <w:rPr>
          <w:szCs w:val="16"/>
        </w:rPr>
        <w:t xml:space="preserve">III. COMPETITION AND CYBERSECURITY </w:t>
      </w:r>
    </w:p>
    <w:p w14:paraId="695E7E8B" w14:textId="77777777" w:rsidR="00774A24" w:rsidRPr="006C113C" w:rsidRDefault="00774A24" w:rsidP="00774A24">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692980FF" w14:textId="77777777" w:rsidR="00774A24" w:rsidRPr="00AB0063" w:rsidRDefault="00774A24" w:rsidP="00774A24">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7846A30E" w14:textId="77777777" w:rsidR="00774A24" w:rsidRPr="00AB0063" w:rsidRDefault="00774A24" w:rsidP="00774A24">
      <w:pPr>
        <w:rPr>
          <w:szCs w:val="16"/>
        </w:rPr>
      </w:pPr>
      <w:r w:rsidRPr="00AB0063">
        <w:rPr>
          <w:szCs w:val="16"/>
        </w:rPr>
        <w:t>A. Cybersecurity as Competitive Value-Add</w:t>
      </w:r>
    </w:p>
    <w:p w14:paraId="48EA49EB" w14:textId="77777777" w:rsidR="00774A24" w:rsidRPr="00063EA8" w:rsidRDefault="00774A24" w:rsidP="00774A24">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5F22A3B2" w14:textId="77777777" w:rsidR="00774A24" w:rsidRPr="0009706B" w:rsidRDefault="00774A24" w:rsidP="00774A24">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4EEED003" w14:textId="77777777" w:rsidR="00774A24" w:rsidRPr="00AB0063" w:rsidRDefault="00774A24" w:rsidP="00774A24">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3AAECF98" w14:textId="77777777" w:rsidR="00774A24" w:rsidRPr="00A72CA8" w:rsidRDefault="00774A24" w:rsidP="00774A24">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5F5EBF27" w14:textId="77777777" w:rsidR="00774A24" w:rsidRPr="00AB0063" w:rsidRDefault="00774A24" w:rsidP="00774A24">
      <w:pPr>
        <w:rPr>
          <w:szCs w:val="16"/>
        </w:rPr>
      </w:pPr>
      <w:r w:rsidRPr="00AB0063">
        <w:rPr>
          <w:szCs w:val="16"/>
        </w:rPr>
        <w:t>B. Vulnerabilities of “Monocultures”</w:t>
      </w:r>
    </w:p>
    <w:p w14:paraId="50D81934" w14:textId="77777777" w:rsidR="00774A24" w:rsidRPr="00AB0063" w:rsidRDefault="00774A24" w:rsidP="00774A24">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0D4BB829" w14:textId="77777777" w:rsidR="00774A24" w:rsidRPr="00AB0063" w:rsidRDefault="00774A24" w:rsidP="00774A24">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2CE4AF53" w14:textId="77777777" w:rsidR="00774A24" w:rsidRDefault="00774A24" w:rsidP="00774A24">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5C26BFFE" w14:textId="77777777" w:rsidR="00774A24" w:rsidRDefault="00774A24" w:rsidP="00774A24">
      <w:pPr>
        <w:rPr>
          <w:rStyle w:val="StyleUnderline"/>
        </w:rPr>
      </w:pPr>
    </w:p>
    <w:p w14:paraId="55A05FFE" w14:textId="77777777" w:rsidR="00774A24" w:rsidRDefault="00774A24" w:rsidP="00774A24">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048F829F" w14:textId="77777777" w:rsidR="00774A24" w:rsidRPr="00E83D13" w:rsidRDefault="00774A24" w:rsidP="00774A24">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092BE18" w14:textId="77777777" w:rsidR="00774A24" w:rsidRPr="007A7F37" w:rsidRDefault="00774A24" w:rsidP="00774A24">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68935843" w14:textId="77777777" w:rsidR="00774A24" w:rsidRPr="007A7F37" w:rsidRDefault="00774A24" w:rsidP="00774A24">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77ADEF5C" w14:textId="77777777" w:rsidR="00774A24" w:rsidRPr="007A7F37" w:rsidRDefault="00774A24" w:rsidP="00774A24">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xml:space="preserve">, which used its </w:t>
      </w:r>
      <w:proofErr w:type="spellStart"/>
      <w:r w:rsidRPr="007A7F37">
        <w:t>BlackEnergy</w:t>
      </w:r>
      <w:proofErr w:type="spellEnd"/>
      <w:r w:rsidRPr="007A7F37">
        <w:t xml:space="preserve">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6C48146" w14:textId="77777777" w:rsidR="00774A24" w:rsidRPr="00E83D13" w:rsidRDefault="00774A24" w:rsidP="00774A24">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1BA04727" w14:textId="77777777" w:rsidR="00774A24" w:rsidRPr="007A7F37" w:rsidRDefault="00774A24" w:rsidP="00774A24">
      <w:pPr>
        <w:rPr>
          <w:szCs w:val="16"/>
        </w:rPr>
      </w:pPr>
      <w:r w:rsidRPr="007A7F37">
        <w:rPr>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Cs w:val="16"/>
        </w:rPr>
        <w:t>Huapeng</w:t>
      </w:r>
      <w:proofErr w:type="spellEnd"/>
      <w:r w:rsidRPr="007A7F37">
        <w:rPr>
          <w:szCs w:val="16"/>
        </w:rPr>
        <w:t xml:space="preserve">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7"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w:t>
      </w:r>
      <w:proofErr w:type="spellStart"/>
      <w:r w:rsidRPr="007A7F37">
        <w:rPr>
          <w:szCs w:val="16"/>
        </w:rPr>
        <w:t>Huapeng</w:t>
      </w:r>
      <w:proofErr w:type="spellEnd"/>
      <w:r w:rsidRPr="007A7F37">
        <w:rPr>
          <w:szCs w:val="16"/>
        </w:rPr>
        <w:t xml:space="preserve">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6ED66C25" w14:textId="77777777" w:rsidR="00774A24" w:rsidRPr="007A7F37" w:rsidRDefault="00774A24" w:rsidP="00774A24">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32FFC47F" w14:textId="77777777" w:rsidR="00774A24" w:rsidRDefault="00774A24" w:rsidP="00774A24"/>
    <w:p w14:paraId="19221C1F" w14:textId="77777777" w:rsidR="00774A24" w:rsidRDefault="00774A24" w:rsidP="00774A24">
      <w:pPr>
        <w:pStyle w:val="Heading4"/>
      </w:pPr>
      <w:bookmarkStart w:id="21" w:name="_Hlk79579789"/>
      <w:r>
        <w:t xml:space="preserve">Those attacks cause </w:t>
      </w:r>
      <w:r w:rsidRPr="00E83D13">
        <w:rPr>
          <w:u w:val="single"/>
        </w:rPr>
        <w:t>accidental</w:t>
      </w:r>
      <w:r w:rsidRPr="00E83D13">
        <w:t xml:space="preserve"> nuclear escalation</w:t>
      </w:r>
      <w:r>
        <w:t>.</w:t>
      </w:r>
    </w:p>
    <w:p w14:paraId="4C9D9EE3" w14:textId="77777777" w:rsidR="00774A24" w:rsidRPr="009D6CD2" w:rsidRDefault="00774A24" w:rsidP="00774A24">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5E54B32" w14:textId="77777777" w:rsidR="00774A24" w:rsidRPr="009D6CD2" w:rsidRDefault="00774A24" w:rsidP="00774A24">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8"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9" w:anchor="endnote12" w:history="1">
        <w:r w:rsidRPr="009D6CD2">
          <w:rPr>
            <w:rStyle w:val="Hyperlink"/>
          </w:rPr>
          <w:t>13</w:t>
        </w:r>
      </w:hyperlink>
    </w:p>
    <w:p w14:paraId="5882AA1C" w14:textId="77777777" w:rsidR="00774A24" w:rsidRPr="009D6CD2" w:rsidRDefault="00774A24" w:rsidP="00774A24">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0" w:anchor="endnote14" w:history="1">
        <w:r w:rsidRPr="009D6CD2">
          <w:rPr>
            <w:rStyle w:val="Hyperlink"/>
          </w:rPr>
          <w:t>14</w:t>
        </w:r>
      </w:hyperlink>
    </w:p>
    <w:p w14:paraId="27C4D20F" w14:textId="77777777" w:rsidR="00774A24" w:rsidRDefault="00774A24" w:rsidP="00774A24">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44BB53C7" w14:textId="77777777" w:rsidR="00774A24" w:rsidRPr="009D6CD2" w:rsidRDefault="00774A24" w:rsidP="00774A24">
      <w:pPr>
        <w:rPr>
          <w:rStyle w:val="StyleUnderline"/>
        </w:rPr>
      </w:pPr>
    </w:p>
    <w:p w14:paraId="6189DA53" w14:textId="77777777" w:rsidR="00774A24" w:rsidRPr="008B48BD" w:rsidRDefault="00774A24" w:rsidP="00774A24">
      <w:pPr>
        <w:pStyle w:val="Heading4"/>
      </w:pPr>
      <w:r>
        <w:t xml:space="preserve">Cyber-compromised NC3 causes </w:t>
      </w:r>
      <w:r w:rsidRPr="00CD0569">
        <w:rPr>
          <w:u w:val="single"/>
        </w:rPr>
        <w:t>nuclear war</w:t>
      </w:r>
      <w:r>
        <w:t xml:space="preserve">. </w:t>
      </w:r>
    </w:p>
    <w:p w14:paraId="0089849D" w14:textId="77777777" w:rsidR="00774A24" w:rsidRDefault="00774A24" w:rsidP="00774A24">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51" w:history="1">
        <w:r w:rsidRPr="00F15274">
          <w:rPr>
            <w:rStyle w:val="Hyperlink"/>
          </w:rPr>
          <w:t>https://www.armscontrol.org/act/2019-11/features/cyber-battles-nuclear-outcomes-dangerous-new-pathways-escalation</w:t>
        </w:r>
      </w:hyperlink>
      <w:r w:rsidRPr="00891ED4">
        <w:t>)</w:t>
      </w:r>
    </w:p>
    <w:p w14:paraId="36B12213" w14:textId="77777777" w:rsidR="00774A24" w:rsidRPr="00CD0569" w:rsidRDefault="00774A24" w:rsidP="00774A24">
      <w:pPr>
        <w:rPr>
          <w:szCs w:val="16"/>
        </w:rPr>
      </w:pPr>
      <w:r w:rsidRPr="00CD0569">
        <w:rPr>
          <w:szCs w:val="16"/>
        </w:rPr>
        <w:t>The Nuclear-Cyber Connection</w:t>
      </w:r>
    </w:p>
    <w:p w14:paraId="4474FEBB" w14:textId="77777777" w:rsidR="00774A24" w:rsidRPr="00A72CA8" w:rsidRDefault="00774A24" w:rsidP="00774A24">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575D2A58" w14:textId="77777777" w:rsidR="00774A24" w:rsidRPr="00A72CA8" w:rsidRDefault="00774A24" w:rsidP="00774A24">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2"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2C2E46B7" w14:textId="77777777" w:rsidR="00774A24" w:rsidRPr="00A72CA8" w:rsidRDefault="00774A24" w:rsidP="00774A24">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3" w:anchor="endnote05" w:history="1">
        <w:r w:rsidRPr="00A72CA8">
          <w:rPr>
            <w:rStyle w:val="Hyperlink"/>
          </w:rPr>
          <w:t>5</w:t>
        </w:r>
      </w:hyperlink>
    </w:p>
    <w:bookmarkEnd w:id="21"/>
    <w:p w14:paraId="065B9EAB" w14:textId="77777777" w:rsidR="00774A24" w:rsidRPr="009D6CD2" w:rsidRDefault="00774A24" w:rsidP="00774A24">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w:t>
      </w:r>
      <w:proofErr w:type="spellStart"/>
      <w:r w:rsidRPr="009D6CD2">
        <w:t>Cybercom</w:t>
      </w:r>
      <w:proofErr w:type="spellEnd"/>
      <w:r w:rsidRPr="009D6CD2">
        <w:t>), told the Senate Armed Services Committee in February 2019. “We see near-peer competitors [China and Russia] conducting sustained campaigns below the level of armed conflict to erode American strength and gain strategic advantage.”</w:t>
      </w:r>
    </w:p>
    <w:p w14:paraId="03E2C4D7" w14:textId="77777777" w:rsidR="00774A24" w:rsidRPr="009D6CD2" w:rsidRDefault="00774A24" w:rsidP="00774A24">
      <w:pPr>
        <w:rPr>
          <w:szCs w:val="16"/>
        </w:rPr>
      </w:pPr>
      <w:r w:rsidRPr="009D6CD2">
        <w:rPr>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Cs w:val="16"/>
        </w:rPr>
        <w:t>Cybercom</w:t>
      </w:r>
      <w:proofErr w:type="spellEnd"/>
      <w:r w:rsidRPr="009D6CD2">
        <w:rPr>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4" w:anchor="endnote06" w:history="1">
        <w:r w:rsidRPr="009D6CD2">
          <w:rPr>
            <w:rStyle w:val="Hyperlink"/>
            <w:szCs w:val="16"/>
          </w:rPr>
          <w:t>6</w:t>
        </w:r>
      </w:hyperlink>
    </w:p>
    <w:p w14:paraId="2DA620DB" w14:textId="77777777" w:rsidR="00774A24" w:rsidRPr="009D6CD2" w:rsidRDefault="00774A24" w:rsidP="00774A24">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5"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5947469A" w14:textId="77777777" w:rsidR="00774A24" w:rsidRPr="009D6CD2" w:rsidRDefault="00774A24" w:rsidP="00774A24">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6"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1E6C6201" w14:textId="77777777" w:rsidR="00774A24" w:rsidRPr="009D6CD2" w:rsidRDefault="00774A24" w:rsidP="00774A24">
      <w:pPr>
        <w:rPr>
          <w:szCs w:val="16"/>
        </w:rPr>
      </w:pPr>
      <w:r w:rsidRPr="009D6CD2">
        <w:rPr>
          <w:szCs w:val="16"/>
        </w:rPr>
        <w:t>Pathways to Escalation</w:t>
      </w:r>
    </w:p>
    <w:p w14:paraId="3EF894F5" w14:textId="77777777" w:rsidR="00774A24" w:rsidRPr="009D6CD2" w:rsidRDefault="00774A24" w:rsidP="00774A24">
      <w:pPr>
        <w:rPr>
          <w:szCs w:val="16"/>
        </w:rPr>
      </w:pPr>
      <w:r w:rsidRPr="009D6CD2">
        <w:rPr>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Cs w:val="16"/>
        </w:rPr>
        <w:t>nonkinetic</w:t>
      </w:r>
      <w:proofErr w:type="spellEnd"/>
      <w:r w:rsidRPr="009D6CD2">
        <w:rPr>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7" w:anchor="endnote09" w:history="1">
        <w:r w:rsidRPr="009D6CD2">
          <w:rPr>
            <w:rStyle w:val="Hyperlink"/>
            <w:szCs w:val="16"/>
          </w:rPr>
          <w:t>9</w:t>
        </w:r>
      </w:hyperlink>
    </w:p>
    <w:p w14:paraId="6177579D" w14:textId="77777777" w:rsidR="00774A24" w:rsidRPr="009D6CD2" w:rsidRDefault="00774A24" w:rsidP="00774A24">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3A690F5B" w14:textId="77777777" w:rsidR="00774A24" w:rsidRPr="006C113C" w:rsidRDefault="00774A24" w:rsidP="00774A24">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8" w:anchor="endnote10" w:history="1">
        <w:r w:rsidRPr="006C113C">
          <w:rPr>
            <w:rStyle w:val="Hyperlink"/>
          </w:rPr>
          <w:t>10</w:t>
        </w:r>
      </w:hyperlink>
    </w:p>
    <w:p w14:paraId="6B7EF06B" w14:textId="77777777" w:rsidR="00774A24" w:rsidRPr="009D6CD2" w:rsidRDefault="00774A24" w:rsidP="00774A24">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7FDA3B51" w14:textId="77777777" w:rsidR="00774A24" w:rsidRDefault="00774A24" w:rsidP="00774A24">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9"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2229BC4" w14:textId="77777777" w:rsidR="00774A24" w:rsidRPr="005A7599" w:rsidRDefault="00774A24" w:rsidP="00774A24"/>
    <w:p w14:paraId="34BEAC75" w14:textId="77777777" w:rsidR="00774A24" w:rsidRDefault="00774A24" w:rsidP="00774A24">
      <w:pPr>
        <w:pStyle w:val="Heading3"/>
      </w:pPr>
      <w:r>
        <w:t>1AC---Solvency</w:t>
      </w:r>
    </w:p>
    <w:p w14:paraId="11EAE0E5" w14:textId="77777777" w:rsidR="00774A24" w:rsidRDefault="00774A24" w:rsidP="00774A24">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7AC2633E" w14:textId="77777777" w:rsidR="00774A24" w:rsidRPr="009D6CD2" w:rsidRDefault="00774A24" w:rsidP="00774A24"/>
    <w:p w14:paraId="0E662841" w14:textId="77777777" w:rsidR="00774A24" w:rsidRPr="009D6CD2" w:rsidRDefault="00774A24" w:rsidP="00774A24">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0022FA4B" w14:textId="77777777" w:rsidR="00774A24" w:rsidRDefault="00774A24" w:rsidP="00774A24">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58E8B6F5" w14:textId="77777777" w:rsidR="00774A24" w:rsidRPr="00417B6E" w:rsidRDefault="00774A24" w:rsidP="00774A24">
      <w:pPr>
        <w:rPr>
          <w:szCs w:val="16"/>
        </w:rPr>
      </w:pPr>
      <w:r w:rsidRPr="00417B6E">
        <w:rPr>
          <w:szCs w:val="16"/>
        </w:rPr>
        <w:t>3. Application of the Basic Legal Principles</w:t>
      </w:r>
    </w:p>
    <w:p w14:paraId="72BFB92F" w14:textId="77777777" w:rsidR="00774A24" w:rsidRPr="00417B6E" w:rsidRDefault="00774A24" w:rsidP="00774A24">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proofErr w:type="gramStart"/>
      <w:r w:rsidRPr="002A033D">
        <w:rPr>
          <w:rStyle w:val="StyleUnderline"/>
          <w:highlight w:val="yellow"/>
        </w:rPr>
        <w:t>is</w:t>
      </w:r>
      <w:proofErr w:type="gramEnd"/>
      <w:r w:rsidRPr="002A033D">
        <w:rPr>
          <w:rStyle w:val="StyleUnderline"/>
          <w:highlight w:val="yellow"/>
        </w:rPr>
        <w:t xml:space="preserve">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w:t>
      </w:r>
      <w:proofErr w:type="gramStart"/>
      <w:r w:rsidRPr="00417B6E">
        <w:t>ex post</w:t>
      </w:r>
      <w:proofErr w:type="gramEnd"/>
      <w:r w:rsidRPr="00417B6E">
        <w:t xml:space="preserve">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403022AE" w14:textId="77777777" w:rsidR="00774A24" w:rsidRPr="00417B6E" w:rsidRDefault="00774A24" w:rsidP="00774A24">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11AF488D" w14:textId="77777777" w:rsidR="00774A24" w:rsidRPr="00417B6E" w:rsidRDefault="00774A24" w:rsidP="00774A24">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0C7F0CD0" w14:textId="77777777" w:rsidR="00774A24" w:rsidRPr="00417B6E" w:rsidRDefault="00774A24" w:rsidP="00774A24">
      <w:r w:rsidRPr="00417B6E">
        <w:t xml:space="preserve">Whether a particular set of FRAND rules are sufficiently effective in preventing ex post opportunism will depend on the </w:t>
      </w:r>
      <w:proofErr w:type="gramStart"/>
      <w:r w:rsidRPr="00417B6E">
        <w:t>particular circumstances</w:t>
      </w:r>
      <w:proofErr w:type="gramEnd"/>
      <w:r w:rsidRPr="00417B6E">
        <w:t xml:space="preserve">.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011B34E6" w14:textId="77777777" w:rsidR="00774A24" w:rsidRPr="00417B6E" w:rsidRDefault="00774A24" w:rsidP="00774A24">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w:t>
      </w:r>
      <w:proofErr w:type="gramStart"/>
      <w:r w:rsidRPr="00417B6E">
        <w:t>as a result of</w:t>
      </w:r>
      <w:proofErr w:type="gramEnd"/>
      <w:r w:rsidRPr="00417B6E">
        <w:t xml:space="preserve">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xml:space="preserve">. The defendant, </w:t>
      </w:r>
      <w:proofErr w:type="gramStart"/>
      <w:r w:rsidRPr="000B1576">
        <w:t>which</w:t>
      </w:r>
      <w:proofErr w:type="gramEnd"/>
      <w:r w:rsidRPr="000B1576">
        <w:t xml:space="preserve">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BC90AEA" w14:textId="77777777" w:rsidR="00774A24" w:rsidRPr="00417B6E" w:rsidRDefault="00774A24" w:rsidP="00774A24">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3AB45EB1" w14:textId="77777777" w:rsidR="00774A24" w:rsidRPr="00417B6E" w:rsidRDefault="00774A24" w:rsidP="00774A24">
      <w:r w:rsidRPr="00417B6E">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w:t>
      </w:r>
      <w:proofErr w:type="gramStart"/>
      <w:r w:rsidRPr="000B1576">
        <w:t>standard, but</w:t>
      </w:r>
      <w:proofErr w:type="gramEnd"/>
      <w:r w:rsidRPr="000B1576">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34A18DAC" w14:textId="77777777" w:rsidR="00774A24" w:rsidRPr="00417B6E" w:rsidRDefault="00774A24" w:rsidP="00774A24">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34C4C7B7" w14:textId="77777777" w:rsidR="00774A24" w:rsidRPr="00417B6E" w:rsidRDefault="00774A24" w:rsidP="00774A24">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7C2E9536" w14:textId="77777777" w:rsidR="00774A24" w:rsidRPr="00417B6E" w:rsidRDefault="00774A24" w:rsidP="00774A24">
      <w:r w:rsidRPr="002A033D">
        <w:rPr>
          <w:rStyle w:val="StyleUnderline"/>
          <w:highlight w:val="yellow"/>
        </w:rPr>
        <w:t xml:space="preserve">The court </w:t>
      </w:r>
      <w:proofErr w:type="gramStart"/>
      <w:r w:rsidRPr="002A033D">
        <w:rPr>
          <w:rStyle w:val="StyleUnderline"/>
          <w:highlight w:val="yellow"/>
        </w:rPr>
        <w:t>would</w:t>
      </w:r>
      <w:proofErr w:type="gramEnd"/>
      <w:r w:rsidRPr="002A033D">
        <w:rPr>
          <w:rStyle w:val="StyleUnderline"/>
          <w:highlight w:val="yellow"/>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w:t>
      </w:r>
      <w:proofErr w:type="gramStart"/>
      <w:r w:rsidRPr="00417B6E">
        <w:t>Alternatively</w:t>
      </w:r>
      <w:proofErr w:type="gramEnd"/>
      <w:r w:rsidRPr="00417B6E">
        <w:t xml:space="preserve">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221F41BD" w14:textId="77777777" w:rsidR="00774A24" w:rsidRPr="009D6CD2" w:rsidRDefault="00774A24" w:rsidP="00774A24"/>
    <w:p w14:paraId="2429B2B9" w14:textId="77777777" w:rsidR="00774A24" w:rsidRPr="009D6CD2" w:rsidRDefault="00774A24" w:rsidP="00774A24">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6EBA2C7C" w14:textId="77777777" w:rsidR="00774A24" w:rsidRPr="009D6CD2" w:rsidRDefault="00774A24" w:rsidP="00774A24">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7749839C" w14:textId="77777777" w:rsidR="00774A24" w:rsidRPr="009D6CD2" w:rsidRDefault="00774A24" w:rsidP="00774A24">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w:t>
      </w:r>
      <w:proofErr w:type="gramStart"/>
      <w:r w:rsidRPr="009D6CD2">
        <w:t>lessened, since</w:t>
      </w:r>
      <w:proofErr w:type="gramEnd"/>
      <w:r w:rsidRPr="009D6CD2">
        <w:t xml:space="preserv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5A4AED88" w14:textId="77777777" w:rsidR="00774A24" w:rsidRPr="009D6CD2" w:rsidRDefault="00774A24" w:rsidP="00774A24">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t>whether or not</w:t>
      </w:r>
      <w:proofErr w:type="gramEnd"/>
      <w:r w:rsidRPr="009D6CD2">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07876FF9" w14:textId="77777777" w:rsidR="00774A24" w:rsidRPr="009D6CD2" w:rsidRDefault="00774A24" w:rsidP="00774A24">
      <w:pPr>
        <w:rPr>
          <w:rStyle w:val="Emphasis"/>
        </w:rPr>
      </w:pPr>
    </w:p>
    <w:p w14:paraId="71DF56B5" w14:textId="77777777" w:rsidR="00774A24" w:rsidRPr="009D6CD2" w:rsidRDefault="00774A24" w:rsidP="00774A24">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200E40E3" w14:textId="77777777" w:rsidR="00774A24" w:rsidRPr="009D6CD2" w:rsidRDefault="00774A24" w:rsidP="00774A24">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0" w:history="1">
        <w:r w:rsidRPr="009D6CD2">
          <w:rPr>
            <w:rStyle w:val="Hyperlink"/>
          </w:rPr>
          <w:t>https://www-cdn.law.stanford.edu/wp-content/uploads/2018/05/How-Antitrust-Law-Can-Make-FRAND-Commitments-More-Effective.pdf</w:t>
        </w:r>
      </w:hyperlink>
      <w:r w:rsidRPr="009D6CD2">
        <w:t>)</w:t>
      </w:r>
    </w:p>
    <w:p w14:paraId="5DDC03ED" w14:textId="77777777" w:rsidR="00774A24" w:rsidRPr="009D6CD2" w:rsidRDefault="00774A24" w:rsidP="00774A24">
      <w:pPr>
        <w:rPr>
          <w:szCs w:val="16"/>
        </w:rPr>
      </w:pPr>
      <w:r w:rsidRPr="009D6CD2">
        <w:rPr>
          <w:szCs w:val="16"/>
        </w:rPr>
        <w:t>2. Why Antitrust Enforcement Is Necessary</w:t>
      </w:r>
    </w:p>
    <w:p w14:paraId="5C8F9587" w14:textId="77777777" w:rsidR="00774A24" w:rsidRPr="009D6CD2" w:rsidRDefault="00774A24" w:rsidP="00774A24">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2A033D">
        <w:rPr>
          <w:rStyle w:val="StyleUnderline"/>
          <w:highlight w:val="yellow"/>
        </w:rPr>
        <w:t xml:space="preserve">SSOs </w:t>
      </w:r>
      <w:r w:rsidRPr="002A033D">
        <w:rPr>
          <w:rStyle w:val="Emphasis"/>
          <w:highlight w:val="yellow"/>
        </w:rPr>
        <w:t>cannot</w:t>
      </w:r>
      <w:r w:rsidRPr="009D6CD2">
        <w:rPr>
          <w:rStyle w:val="StyleUnderline"/>
        </w:rPr>
        <w:t xml:space="preserve"> in general </w:t>
      </w:r>
      <w:r w:rsidRPr="002A033D">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0B68549B" w14:textId="77777777" w:rsidR="00774A24" w:rsidRPr="009D6CD2" w:rsidRDefault="00774A24" w:rsidP="00774A24">
      <w:pPr>
        <w:rPr>
          <w:rStyle w:val="StyleUnderline"/>
        </w:rPr>
      </w:pPr>
      <w:r w:rsidRPr="009D6CD2">
        <w:t xml:space="preserve">First, the </w:t>
      </w:r>
      <w:r w:rsidRPr="00690D45">
        <w:rPr>
          <w:rStyle w:val="StyleUnderline"/>
        </w:rPr>
        <w:t xml:space="preserve">SSO </w:t>
      </w:r>
      <w:r w:rsidRPr="00690D45">
        <w:rPr>
          <w:rStyle w:val="StyleUnderline"/>
          <w:highlight w:val="yellow"/>
        </w:rPr>
        <w:t xml:space="preserve">members </w:t>
      </w:r>
      <w:r w:rsidRPr="00690D45">
        <w:rPr>
          <w:rStyle w:val="Emphasis"/>
          <w:highlight w:val="yellow"/>
        </w:rPr>
        <w:t xml:space="preserve">collectively </w:t>
      </w:r>
      <w:r w:rsidRPr="002A033D">
        <w:rPr>
          <w:rStyle w:val="Emphasis"/>
          <w:highlight w:val="yellow"/>
        </w:rPr>
        <w:t>have an interest</w:t>
      </w:r>
      <w:r w:rsidRPr="002A033D">
        <w:rPr>
          <w:rStyle w:val="StyleUnderline"/>
          <w:highlight w:val="yellow"/>
        </w:rPr>
        <w:t xml:space="preserve"> in permitting SEP holders to charge </w:t>
      </w:r>
      <w:proofErr w:type="spellStart"/>
      <w:r w:rsidRPr="002A033D">
        <w:rPr>
          <w:rStyle w:val="StyleUnderline"/>
          <w:highlight w:val="yellow"/>
        </w:rPr>
        <w:t>supracompetitive</w:t>
      </w:r>
      <w:proofErr w:type="spellEnd"/>
      <w:r w:rsidRPr="002A033D">
        <w:rPr>
          <w:rStyle w:val="StyleUnderline"/>
          <w:highlight w:val="yellow"/>
        </w:rPr>
        <w:t xml:space="preserve"> royalties</w:t>
      </w:r>
      <w:r w:rsidRPr="009D6CD2">
        <w:rPr>
          <w:rStyle w:val="StyleUnderline"/>
        </w:rPr>
        <w:t xml:space="preserve"> that elevate the downstream price of compliant devices to the monopoly level.</w:t>
      </w:r>
      <w:r w:rsidRPr="009D6CD2">
        <w:t xml:space="preserve"> </w:t>
      </w:r>
      <w:r w:rsidRPr="002A033D">
        <w:rPr>
          <w:rStyle w:val="StyleUnderline"/>
          <w:highlight w:val="yellow"/>
        </w:rPr>
        <w:t>Doing so</w:t>
      </w:r>
      <w:r w:rsidRPr="009D6CD2">
        <w:rPr>
          <w:rStyle w:val="StyleUnderline"/>
        </w:rPr>
        <w:t xml:space="preserve"> will </w:t>
      </w:r>
      <w:r w:rsidRPr="002A033D">
        <w:rPr>
          <w:rStyle w:val="StyleUnderline"/>
          <w:highlight w:val="yellow"/>
        </w:rPr>
        <w:t>enable</w:t>
      </w:r>
      <w:r w:rsidRPr="009D6CD2">
        <w:rPr>
          <w:rStyle w:val="StyleUnderline"/>
        </w:rPr>
        <w:t xml:space="preserve"> the </w:t>
      </w:r>
      <w:r w:rsidRPr="002A033D">
        <w:rPr>
          <w:rStyle w:val="StyleUnderline"/>
          <w:highlight w:val="yellow"/>
        </w:rPr>
        <w:t xml:space="preserve">members </w:t>
      </w:r>
      <w:r w:rsidRPr="002A033D">
        <w:rPr>
          <w:rStyle w:val="Emphasis"/>
          <w:highlight w:val="yellow"/>
        </w:rPr>
        <w:t>in aggregate</w:t>
      </w:r>
      <w:r w:rsidRPr="002A033D">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690D45">
        <w:rPr>
          <w:rStyle w:val="StyleUnderline"/>
          <w:highlight w:val="yellow"/>
        </w:rPr>
        <w:t>generate</w:t>
      </w:r>
      <w:r w:rsidRPr="00690D45">
        <w:rPr>
          <w:rStyle w:val="StyleUnderline"/>
        </w:rPr>
        <w:t xml:space="preserve"> </w:t>
      </w:r>
      <w:r w:rsidRPr="00690D45">
        <w:rPr>
          <w:rStyle w:val="Emphasis"/>
        </w:rPr>
        <w:t xml:space="preserve">increased </w:t>
      </w:r>
      <w:r w:rsidRPr="00690D45">
        <w:rPr>
          <w:rStyle w:val="Emphasis"/>
          <w:highlight w:val="yellow"/>
        </w:rPr>
        <w:t>profits</w:t>
      </w:r>
      <w:r w:rsidRPr="00690D45">
        <w:rPr>
          <w:rStyle w:val="StyleUnderline"/>
        </w:rPr>
        <w:t xml:space="preserve"> that in theory could be </w:t>
      </w:r>
      <w:r w:rsidRPr="00690D45">
        <w:rPr>
          <w:rStyle w:val="Emphasis"/>
          <w:highlight w:val="yellow"/>
        </w:rPr>
        <w:t>shared by all</w:t>
      </w:r>
      <w:r w:rsidRPr="009D6CD2">
        <w:rPr>
          <w:rStyle w:val="StyleUnderline"/>
        </w:rPr>
        <w:t xml:space="preserve"> the members</w:t>
      </w:r>
      <w:r w:rsidRPr="009D6CD2">
        <w:t xml:space="preserve">. In other words, </w:t>
      </w:r>
      <w:proofErr w:type="spellStart"/>
      <w:r w:rsidRPr="009D6CD2">
        <w:t>supracompetitive</w:t>
      </w:r>
      <w:proofErr w:type="spellEnd"/>
      <w:r w:rsidRPr="009D6CD2">
        <w:t xml:space="preser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2A033D">
        <w:rPr>
          <w:rStyle w:val="StyleUnderline"/>
          <w:highlight w:val="yellow"/>
        </w:rPr>
        <w:t xml:space="preserve">the outcome will be </w:t>
      </w:r>
      <w:r w:rsidRPr="002A033D">
        <w:rPr>
          <w:rStyle w:val="Emphasis"/>
          <w:highlight w:val="yellow"/>
        </w:rPr>
        <w:t>just as bad</w:t>
      </w:r>
      <w:r w:rsidRPr="00690D45">
        <w:rPr>
          <w:rStyle w:val="StyleUnderline"/>
        </w:rPr>
        <w:t xml:space="preserve"> for consumers </w:t>
      </w:r>
      <w:r w:rsidRPr="002A033D">
        <w:rPr>
          <w:rStyle w:val="StyleUnderline"/>
          <w:highlight w:val="yellow"/>
        </w:rPr>
        <w:t>as if</w:t>
      </w:r>
      <w:r w:rsidRPr="009D6CD2">
        <w:rPr>
          <w:rStyle w:val="StyleUnderline"/>
        </w:rPr>
        <w:t xml:space="preserve"> the </w:t>
      </w:r>
      <w:r w:rsidRPr="002A033D">
        <w:rPr>
          <w:rStyle w:val="StyleUnderline"/>
          <w:highlight w:val="yellow"/>
        </w:rPr>
        <w:t xml:space="preserve">members agreed to </w:t>
      </w:r>
      <w:r w:rsidRPr="002A033D">
        <w:rPr>
          <w:rStyle w:val="Emphasis"/>
          <w:highlight w:val="yellow"/>
        </w:rPr>
        <w:t>fix downstream prices</w:t>
      </w:r>
      <w:r w:rsidRPr="002A033D">
        <w:rPr>
          <w:highlight w:val="yellow"/>
        </w:rPr>
        <w:t>.</w:t>
      </w:r>
      <w:r w:rsidRPr="000B1576">
        <w:t>75</w:t>
      </w:r>
      <w:r w:rsidRPr="002A033D">
        <w:rPr>
          <w:highlight w:val="yellow"/>
        </w:rPr>
        <w:t xml:space="preserve"> </w:t>
      </w:r>
      <w:r w:rsidRPr="002A033D">
        <w:rPr>
          <w:rStyle w:val="StyleUnderline"/>
          <w:highlight w:val="yellow"/>
        </w:rPr>
        <w:t xml:space="preserve">The </w:t>
      </w:r>
      <w:r w:rsidRPr="002A033D">
        <w:rPr>
          <w:rStyle w:val="Emphasis"/>
          <w:highlight w:val="yellow"/>
        </w:rPr>
        <w:t>fundamental problem</w:t>
      </w:r>
      <w:r w:rsidRPr="002A033D">
        <w:rPr>
          <w:rStyle w:val="StyleUnderline"/>
          <w:highlight w:val="yellow"/>
        </w:rPr>
        <w:t xml:space="preserve"> is</w:t>
      </w:r>
      <w:r w:rsidRPr="009D6CD2">
        <w:rPr>
          <w:rStyle w:val="StyleUnderline"/>
        </w:rPr>
        <w:t xml:space="preserve"> that </w:t>
      </w:r>
      <w:r w:rsidRPr="009D6CD2">
        <w:rPr>
          <w:rStyle w:val="Emphasis"/>
        </w:rPr>
        <w:t xml:space="preserve">final </w:t>
      </w:r>
      <w:r w:rsidRPr="002A033D">
        <w:rPr>
          <w:rStyle w:val="Emphasis"/>
          <w:highlight w:val="yellow"/>
        </w:rPr>
        <w:t>consumers</w:t>
      </w:r>
      <w:r w:rsidRPr="002A033D">
        <w:rPr>
          <w:rStyle w:val="StyleUnderline"/>
          <w:highlight w:val="yellow"/>
        </w:rPr>
        <w:t xml:space="preserve"> are </w:t>
      </w:r>
      <w:r w:rsidRPr="002A033D">
        <w:rPr>
          <w:rStyle w:val="Emphasis"/>
          <w:highlight w:val="yellow"/>
        </w:rPr>
        <w:t>not at the table</w:t>
      </w:r>
      <w:r w:rsidRPr="009D6CD2">
        <w:rPr>
          <w:rStyle w:val="StyleUnderline"/>
        </w:rPr>
        <w:t xml:space="preserve"> when the SSO rules are negotiated.</w:t>
      </w:r>
    </w:p>
    <w:p w14:paraId="3C827BC0" w14:textId="77777777" w:rsidR="00774A24" w:rsidRPr="009D6CD2" w:rsidRDefault="00774A24" w:rsidP="00774A24">
      <w:r w:rsidRPr="009D6CD2">
        <w:t xml:space="preserve">Second, </w:t>
      </w:r>
      <w:r w:rsidRPr="002A033D">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proofErr w:type="gramStart"/>
      <w:r w:rsidRPr="000B1576">
        <w:rPr>
          <w:rStyle w:val="StyleUnderline"/>
        </w:rPr>
        <w:t>ex post</w:t>
      </w:r>
      <w:proofErr w:type="gramEnd"/>
      <w:r w:rsidRPr="000B1576">
        <w:rPr>
          <w:rStyle w:val="StyleUnderline"/>
        </w:rPr>
        <w:t xml:space="preserve">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2A033D">
        <w:rPr>
          <w:rStyle w:val="StyleUnderline"/>
          <w:highlight w:val="yellow"/>
        </w:rPr>
        <w:t>will</w:t>
      </w:r>
      <w:r w:rsidRPr="009D6CD2">
        <w:rPr>
          <w:rStyle w:val="StyleUnderline"/>
        </w:rPr>
        <w:t xml:space="preserve"> likely </w:t>
      </w:r>
      <w:r w:rsidRPr="00690D45">
        <w:rPr>
          <w:rStyle w:val="StyleUnderline"/>
        </w:rPr>
        <w:t xml:space="preserve">be able to </w:t>
      </w:r>
      <w:r w:rsidRPr="002A033D">
        <w:rPr>
          <w:rStyle w:val="Emphasis"/>
          <w:highlight w:val="yellow"/>
        </w:rPr>
        <w:t>block the adoption</w:t>
      </w:r>
      <w:r w:rsidRPr="002A033D">
        <w:rPr>
          <w:rStyle w:val="StyleUnderline"/>
          <w:highlight w:val="yellow"/>
        </w:rPr>
        <w:t xml:space="preserve"> of</w:t>
      </w:r>
      <w:r w:rsidRPr="009D6CD2">
        <w:rPr>
          <w:rStyle w:val="StyleUnderline"/>
        </w:rPr>
        <w:t xml:space="preserve"> </w:t>
      </w:r>
      <w:r w:rsidRPr="009D6CD2">
        <w:rPr>
          <w:rStyle w:val="Emphasis"/>
        </w:rPr>
        <w:t xml:space="preserve">fully </w:t>
      </w:r>
      <w:r w:rsidRPr="002A033D">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4D24C7D" w14:textId="77777777" w:rsidR="00774A24" w:rsidRPr="009D6CD2" w:rsidRDefault="00774A24" w:rsidP="00774A24">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2A033D">
        <w:rPr>
          <w:rStyle w:val="StyleUnderline"/>
          <w:highlight w:val="yellow"/>
        </w:rPr>
        <w:t xml:space="preserve">implementers </w:t>
      </w:r>
      <w:r w:rsidRPr="00690D45">
        <w:rPr>
          <w:rStyle w:val="StyleUnderline"/>
        </w:rPr>
        <w:t xml:space="preserve">may </w:t>
      </w:r>
      <w:r w:rsidRPr="002A033D">
        <w:rPr>
          <w:rStyle w:val="StyleUnderline"/>
          <w:highlight w:val="yellow"/>
        </w:rPr>
        <w:t xml:space="preserve">have </w:t>
      </w:r>
      <w:r w:rsidRPr="002A033D">
        <w:rPr>
          <w:rStyle w:val="Emphasis"/>
          <w:highlight w:val="yellow"/>
        </w:rPr>
        <w:t>mixed incentives</w:t>
      </w:r>
      <w:r w:rsidRPr="002A033D">
        <w:rPr>
          <w:highlight w:val="yellow"/>
        </w:rPr>
        <w:t xml:space="preserve"> </w:t>
      </w:r>
      <w:r w:rsidRPr="002A033D">
        <w:rPr>
          <w:rStyle w:val="StyleUnderline"/>
          <w:highlight w:val="yellow"/>
        </w:rPr>
        <w:t>if they</w:t>
      </w:r>
      <w:r w:rsidRPr="009D6CD2">
        <w:rPr>
          <w:rStyle w:val="StyleUnderline"/>
        </w:rPr>
        <w:t xml:space="preserve"> also </w:t>
      </w:r>
      <w:r w:rsidRPr="002A033D">
        <w:rPr>
          <w:rStyle w:val="StyleUnderline"/>
          <w:highlight w:val="yellow"/>
        </w:rPr>
        <w:t>own SEPs</w:t>
      </w:r>
      <w:r w:rsidRPr="002A033D">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42CD4C26" w14:textId="77777777" w:rsidR="00774A24" w:rsidRPr="009D6CD2" w:rsidRDefault="00774A24" w:rsidP="00774A24">
      <w:r w:rsidRPr="009D6CD2">
        <w:t xml:space="preserve">Fourth, </w:t>
      </w:r>
      <w:r w:rsidRPr="002A033D">
        <w:rPr>
          <w:rStyle w:val="StyleUnderline"/>
          <w:highlight w:val="yellow"/>
        </w:rPr>
        <w:t xml:space="preserve">even SSO members that are </w:t>
      </w:r>
      <w:r w:rsidRPr="002A033D">
        <w:rPr>
          <w:rStyle w:val="Emphasis"/>
          <w:highlight w:val="yellow"/>
        </w:rPr>
        <w:t>downstream implementers</w:t>
      </w:r>
      <w:r w:rsidRPr="009D6CD2">
        <w:rPr>
          <w:rStyle w:val="StyleUnderline"/>
        </w:rPr>
        <w:t xml:space="preserve"> and own few</w:t>
      </w:r>
      <w:r w:rsidRPr="009D6CD2">
        <w:t xml:space="preserve">, if any, </w:t>
      </w:r>
      <w:r w:rsidRPr="009D6CD2">
        <w:rPr>
          <w:rStyle w:val="StyleUnderline"/>
        </w:rPr>
        <w:t xml:space="preserve">SEPs </w:t>
      </w:r>
      <w:r w:rsidRPr="002A033D">
        <w:rPr>
          <w:rStyle w:val="StyleUnderline"/>
          <w:highlight w:val="yellow"/>
        </w:rPr>
        <w:t xml:space="preserve">may have only a </w:t>
      </w:r>
      <w:r w:rsidRPr="002A033D">
        <w:rPr>
          <w:rStyle w:val="Emphasis"/>
          <w:highlight w:val="yellow"/>
        </w:rPr>
        <w:t>modest interest</w:t>
      </w:r>
      <w:r w:rsidRPr="002A033D">
        <w:rPr>
          <w:rStyle w:val="StyleUnderline"/>
          <w:highlight w:val="yellow"/>
        </w:rPr>
        <w:t xml:space="preserve"> in promoting</w:t>
      </w:r>
      <w:r w:rsidRPr="009D6CD2">
        <w:rPr>
          <w:rStyle w:val="StyleUnderline"/>
        </w:rPr>
        <w:t xml:space="preserve"> effective </w:t>
      </w:r>
      <w:r w:rsidRPr="002A033D">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2A033D">
        <w:rPr>
          <w:rStyle w:val="StyleUnderline"/>
          <w:highlight w:val="yellow"/>
        </w:rPr>
        <w:t>all</w:t>
      </w:r>
      <w:r w:rsidRPr="00690D45">
        <w:rPr>
          <w:rStyle w:val="StyleUnderline"/>
        </w:rPr>
        <w:t xml:space="preserve"> of them </w:t>
      </w:r>
      <w:r w:rsidRPr="002A033D">
        <w:rPr>
          <w:rStyle w:val="StyleUnderline"/>
          <w:highlight w:val="yellow"/>
        </w:rPr>
        <w:t xml:space="preserve">will face </w:t>
      </w:r>
      <w:r w:rsidRPr="002A033D">
        <w:rPr>
          <w:rStyle w:val="Emphasis"/>
          <w:highlight w:val="yellow"/>
        </w:rPr>
        <w:t>increased licensing costs</w:t>
      </w:r>
      <w:r w:rsidRPr="002A033D">
        <w:rPr>
          <w:highlight w:val="yellow"/>
        </w:rPr>
        <w:t xml:space="preserve">, </w:t>
      </w:r>
      <w:r w:rsidRPr="002A033D">
        <w:rPr>
          <w:rStyle w:val="StyleUnderline"/>
          <w:highlight w:val="yellow"/>
        </w:rPr>
        <w:t>and</w:t>
      </w:r>
      <w:r w:rsidRPr="009D6CD2">
        <w:t xml:space="preserve"> therefore </w:t>
      </w:r>
      <w:r w:rsidRPr="009D6CD2">
        <w:rPr>
          <w:rStyle w:val="StyleUnderline"/>
        </w:rPr>
        <w:t xml:space="preserve">will likely </w:t>
      </w:r>
      <w:r w:rsidRPr="002A033D">
        <w:rPr>
          <w:rStyle w:val="StyleUnderline"/>
          <w:highlight w:val="yellow"/>
        </w:rPr>
        <w:t xml:space="preserve">be able to </w:t>
      </w:r>
      <w:r w:rsidRPr="002A033D">
        <w:rPr>
          <w:rStyle w:val="Emphasis"/>
          <w:highlight w:val="yellow"/>
        </w:rPr>
        <w:t>pass on</w:t>
      </w:r>
      <w:r w:rsidRPr="009D6CD2">
        <w:rPr>
          <w:rStyle w:val="StyleUnderline"/>
        </w:rPr>
        <w:t xml:space="preserve"> most or all of the </w:t>
      </w:r>
      <w:r w:rsidRPr="002A033D">
        <w:rPr>
          <w:rStyle w:val="Emphasis"/>
          <w:highlight w:val="yellow"/>
        </w:rPr>
        <w:t>increased costs</w:t>
      </w:r>
      <w:r w:rsidRPr="002A033D">
        <w:rPr>
          <w:rStyle w:val="StyleUnderline"/>
          <w:highlight w:val="yellow"/>
        </w:rPr>
        <w:t xml:space="preserve"> to</w:t>
      </w:r>
      <w:r w:rsidRPr="009D6CD2">
        <w:rPr>
          <w:rStyle w:val="StyleUnderline"/>
        </w:rPr>
        <w:t xml:space="preserve"> their </w:t>
      </w:r>
      <w:r w:rsidRPr="002A033D">
        <w:rPr>
          <w:rStyle w:val="StyleUnderline"/>
          <w:highlight w:val="yellow"/>
        </w:rPr>
        <w:t>customers</w:t>
      </w:r>
      <w:r w:rsidRPr="009D6CD2">
        <w:t xml:space="preserve">.77 Furthermore, </w:t>
      </w:r>
      <w:r w:rsidRPr="002A033D">
        <w:rPr>
          <w:rStyle w:val="StyleUnderline"/>
          <w:highlight w:val="yellow"/>
        </w:rPr>
        <w:t>these</w:t>
      </w:r>
      <w:r w:rsidRPr="009D6CD2">
        <w:rPr>
          <w:rStyle w:val="StyleUnderline"/>
        </w:rPr>
        <w:t xml:space="preserve"> implementers </w:t>
      </w:r>
      <w:r w:rsidRPr="002A033D">
        <w:rPr>
          <w:rStyle w:val="StyleUnderline"/>
          <w:highlight w:val="yellow"/>
        </w:rPr>
        <w:t>might not be</w:t>
      </w:r>
      <w:r w:rsidRPr="009D6CD2">
        <w:rPr>
          <w:rStyle w:val="StyleUnderline"/>
        </w:rPr>
        <w:t xml:space="preserve"> </w:t>
      </w:r>
      <w:r w:rsidRPr="009D6CD2">
        <w:rPr>
          <w:rStyle w:val="Emphasis"/>
        </w:rPr>
        <w:t xml:space="preserve">especially </w:t>
      </w:r>
      <w:r w:rsidRPr="002A033D">
        <w:rPr>
          <w:rStyle w:val="Emphasis"/>
          <w:highlight w:val="yellow"/>
        </w:rPr>
        <w:t>active</w:t>
      </w:r>
      <w:r w:rsidRPr="002A033D">
        <w:rPr>
          <w:rStyle w:val="StyleUnderline"/>
          <w:highlight w:val="yellow"/>
        </w:rPr>
        <w:t xml:space="preserve"> or </w:t>
      </w:r>
      <w:r w:rsidRPr="002A033D">
        <w:rPr>
          <w:rStyle w:val="Emphasis"/>
          <w:highlight w:val="yellow"/>
        </w:rPr>
        <w:t>effective</w:t>
      </w:r>
      <w:r w:rsidRPr="009D6CD2">
        <w:rPr>
          <w:rStyle w:val="StyleUnderline"/>
        </w:rPr>
        <w:t xml:space="preserve"> in the standard-setting process </w:t>
      </w:r>
      <w:r w:rsidRPr="002A033D">
        <w:rPr>
          <w:rStyle w:val="StyleUnderline"/>
          <w:highlight w:val="yellow"/>
        </w:rPr>
        <w:t xml:space="preserve">for </w:t>
      </w:r>
      <w:r w:rsidRPr="002A033D">
        <w:rPr>
          <w:rStyle w:val="Emphasis"/>
          <w:highlight w:val="yellow"/>
        </w:rPr>
        <w:t>free-riding</w:t>
      </w:r>
      <w:r w:rsidRPr="002A033D">
        <w:rPr>
          <w:rStyle w:val="StyleUnderline"/>
          <w:highlight w:val="yellow"/>
        </w:rPr>
        <w:t xml:space="preserve"> or </w:t>
      </w:r>
      <w:r w:rsidRPr="002A033D">
        <w:rPr>
          <w:rStyle w:val="Emphasis"/>
          <w:highlight w:val="yellow"/>
        </w:rPr>
        <w:t>public-good</w:t>
      </w:r>
      <w:r w:rsidRPr="002A033D">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58EF27A4" w14:textId="77777777" w:rsidR="00774A24" w:rsidRPr="009D6CD2" w:rsidRDefault="00774A24" w:rsidP="00774A24">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2A033D">
        <w:rPr>
          <w:rStyle w:val="StyleUnderline"/>
          <w:highlight w:val="yellow"/>
        </w:rPr>
        <w:t>SSOs have made</w:t>
      </w:r>
      <w:r w:rsidRPr="009D6CD2">
        <w:rPr>
          <w:rStyle w:val="StyleUnderline"/>
        </w:rPr>
        <w:t xml:space="preserve"> almost </w:t>
      </w:r>
      <w:r w:rsidRPr="00690D45">
        <w:rPr>
          <w:rStyle w:val="Emphasis"/>
          <w:highlight w:val="yellow"/>
        </w:rPr>
        <w:t>no effort</w:t>
      </w:r>
      <w:r w:rsidRPr="00690D45">
        <w:rPr>
          <w:rStyle w:val="StyleUnderline"/>
          <w:highlight w:val="yellow"/>
        </w:rPr>
        <w:t xml:space="preserve"> to enforce</w:t>
      </w:r>
      <w:r w:rsidRPr="00690D45">
        <w:rPr>
          <w:rStyle w:val="StyleUnderline"/>
        </w:rPr>
        <w:t xml:space="preserve"> their </w:t>
      </w:r>
      <w:r w:rsidRPr="00690D45">
        <w:rPr>
          <w:rStyle w:val="StyleUnderline"/>
          <w:highlight w:val="yellow"/>
        </w:rPr>
        <w:t>FRAND</w:t>
      </w:r>
      <w:r w:rsidRPr="00690D45">
        <w:rPr>
          <w:rStyle w:val="StyleUnderline"/>
        </w:rPr>
        <w:t xml:space="preserve"> rules </w:t>
      </w:r>
      <w:r w:rsidRPr="00690D45">
        <w:rPr>
          <w:rStyle w:val="StyleUnderline"/>
          <w:highlight w:val="yellow"/>
        </w:rPr>
        <w:t>and have</w:t>
      </w:r>
      <w:r w:rsidRPr="009D6CD2">
        <w:t xml:space="preserve">, instead, </w:t>
      </w:r>
      <w:r w:rsidRPr="002A033D">
        <w:rPr>
          <w:rStyle w:val="Emphasis"/>
          <w:highlight w:val="yellow"/>
        </w:rPr>
        <w:t>left enforcement</w:t>
      </w:r>
      <w:r w:rsidRPr="002A033D">
        <w:rPr>
          <w:rStyle w:val="StyleUnderline"/>
          <w:highlight w:val="yellow"/>
        </w:rPr>
        <w:t xml:space="preserve"> efforts to </w:t>
      </w:r>
      <w:r w:rsidRPr="002A033D">
        <w:rPr>
          <w:rStyle w:val="Emphasis"/>
          <w:highlight w:val="yellow"/>
        </w:rPr>
        <w:t>others</w:t>
      </w:r>
      <w:r w:rsidRPr="009D6CD2">
        <w:t>.80 This evidence raises serious doubts about the effectiveness of the existing FRAND rules in preventing ex post opportunism.</w:t>
      </w:r>
    </w:p>
    <w:p w14:paraId="69D0B69C" w14:textId="77777777" w:rsidR="00774A24" w:rsidRDefault="00774A24" w:rsidP="00774A24">
      <w:pPr>
        <w:pStyle w:val="Heading4"/>
      </w:pPr>
      <w:r>
        <w:t xml:space="preserve">Patent holdup is real and </w:t>
      </w:r>
      <w:r w:rsidRPr="006F6FF7">
        <w:rPr>
          <w:u w:val="single"/>
        </w:rPr>
        <w:t>necessitates</w:t>
      </w:r>
      <w:r>
        <w:t xml:space="preserve"> intervention, even if it can’t be systemically proven. </w:t>
      </w:r>
    </w:p>
    <w:p w14:paraId="06FA7E6E" w14:textId="77777777" w:rsidR="00774A24" w:rsidRPr="007F36AA" w:rsidRDefault="00774A24" w:rsidP="00774A24">
      <w:r w:rsidRPr="007F36AA">
        <w:rPr>
          <w:rStyle w:val="Style13ptBold"/>
        </w:rPr>
        <w:t>Contreras 19</w:t>
      </w:r>
      <w:r w:rsidRPr="007F36AA">
        <w:t xml:space="preserve">, *Jorge Contreras, Professor, University of Utah S.J. Quinney College of Law; (2019, “MUCH ADO ABOUT HOLD-UP”, </w:t>
      </w:r>
      <w:hyperlink r:id="rId61" w:history="1">
        <w:r w:rsidRPr="007F36AA">
          <w:rPr>
            <w:rStyle w:val="Hyperlink"/>
          </w:rPr>
          <w:t>https://www.illinoislawreview.org/wp-content/uploads/2019/08/Contreras.pdf</w:t>
        </w:r>
      </w:hyperlink>
      <w:r w:rsidRPr="007F36AA">
        <w:t>)</w:t>
      </w:r>
    </w:p>
    <w:p w14:paraId="52D0E9D2" w14:textId="77777777" w:rsidR="00774A24" w:rsidRPr="003B28F9" w:rsidRDefault="00774A24" w:rsidP="00774A24">
      <w:pPr>
        <w:rPr>
          <w:szCs w:val="16"/>
        </w:rPr>
      </w:pPr>
      <w:r w:rsidRPr="003B28F9">
        <w:rPr>
          <w:szCs w:val="16"/>
        </w:rPr>
        <w:t>III. CAN WE PLEASE STOP SEARCHING FOR SYSTEMIC HOLD-UP?</w:t>
      </w:r>
    </w:p>
    <w:p w14:paraId="33A70F68" w14:textId="77777777" w:rsidR="00774A24" w:rsidRPr="003B28F9" w:rsidRDefault="00774A24" w:rsidP="00774A24">
      <w:r w:rsidRPr="003B28F9">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2A033D">
        <w:rPr>
          <w:rStyle w:val="StyleUnderline"/>
          <w:highlight w:val="yellow"/>
        </w:rPr>
        <w:t xml:space="preserve">this </w:t>
      </w:r>
      <w:r w:rsidRPr="002A033D">
        <w:rPr>
          <w:rStyle w:val="Emphasis"/>
          <w:highlight w:val="yellow"/>
        </w:rPr>
        <w:t>critique</w:t>
      </w:r>
      <w:r w:rsidRPr="002A033D">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2A033D">
        <w:rPr>
          <w:rStyle w:val="Emphasis"/>
          <w:highlight w:val="yellow"/>
        </w:rPr>
        <w:t>assumption</w:t>
      </w:r>
      <w:r w:rsidRPr="003B28F9">
        <w:t xml:space="preserve"> that runs </w:t>
      </w:r>
      <w:r w:rsidRPr="003B28F9">
        <w:rPr>
          <w:rStyle w:val="StyleUnderline"/>
        </w:rPr>
        <w:t>through each of these studies</w:t>
      </w:r>
      <w:r w:rsidRPr="003B28F9">
        <w:t xml:space="preserve">: </w:t>
      </w:r>
      <w:r w:rsidRPr="003B28F9">
        <w:rPr>
          <w:rStyle w:val="StyleUnderline"/>
        </w:rPr>
        <w:t xml:space="preserve">that </w:t>
      </w:r>
      <w:r w:rsidRPr="002A033D">
        <w:rPr>
          <w:rStyle w:val="StyleUnderline"/>
          <w:highlight w:val="yellow"/>
        </w:rPr>
        <w:t>a lack of</w:t>
      </w:r>
      <w:r w:rsidRPr="003B28F9">
        <w:rPr>
          <w:rStyle w:val="StyleUnderline"/>
        </w:rPr>
        <w:t xml:space="preserve"> evidence of </w:t>
      </w:r>
      <w:r w:rsidRPr="002A033D">
        <w:rPr>
          <w:rStyle w:val="StyleUnderline"/>
          <w:highlight w:val="yellow"/>
        </w:rPr>
        <w:t>systemic hold-up means</w:t>
      </w:r>
      <w:r w:rsidRPr="003B28F9">
        <w:t xml:space="preserve"> that </w:t>
      </w:r>
      <w:r w:rsidRPr="002A033D">
        <w:rPr>
          <w:rStyle w:val="StyleUnderline"/>
          <w:highlight w:val="yellow"/>
        </w:rPr>
        <w:t xml:space="preserve">hold-up </w:t>
      </w:r>
      <w:r w:rsidRPr="002A033D">
        <w:rPr>
          <w:rStyle w:val="Emphasis"/>
          <w:highlight w:val="yellow"/>
        </w:rPr>
        <w:t>does not</w:t>
      </w:r>
      <w:r w:rsidRPr="00721D7D">
        <w:rPr>
          <w:rStyle w:val="Emphasis"/>
        </w:rPr>
        <w:t xml:space="preserve"> represent a threat</w:t>
      </w:r>
      <w:r w:rsidRPr="00721D7D">
        <w:rPr>
          <w:rStyle w:val="StyleUnderline"/>
        </w:rPr>
        <w:t xml:space="preserve"> that </w:t>
      </w:r>
      <w:r w:rsidRPr="002A033D">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2A033D">
        <w:rPr>
          <w:rStyle w:val="Emphasis"/>
          <w:highlight w:val="yellow"/>
        </w:rPr>
        <w:t>intervention</w:t>
      </w:r>
      <w:r w:rsidRPr="003B28F9">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2B06D4C3" w14:textId="77777777" w:rsidR="00774A24" w:rsidRPr="003B28F9" w:rsidRDefault="00774A24" w:rsidP="00774A24">
      <w:pPr>
        <w:rPr>
          <w:szCs w:val="16"/>
        </w:rPr>
      </w:pPr>
      <w:r w:rsidRPr="003B28F9">
        <w:rPr>
          <w:szCs w:val="16"/>
        </w:rPr>
        <w:t>A. The Absence of Systemic Hold-Up Does Not Mean that Hold-Up Does Not Occur</w:t>
      </w:r>
    </w:p>
    <w:p w14:paraId="401CF75C" w14:textId="77777777" w:rsidR="00774A24" w:rsidRPr="003B28F9" w:rsidRDefault="00774A24" w:rsidP="00774A24">
      <w:r w:rsidRPr="003B28F9">
        <w:t xml:space="preserve">In a 2017 article, </w:t>
      </w:r>
      <w:proofErr w:type="spellStart"/>
      <w:r w:rsidRPr="003B28F9">
        <w:t>Galetovic</w:t>
      </w:r>
      <w:proofErr w:type="spellEnd"/>
      <w:r w:rsidRPr="003B28F9">
        <w:t xml:space="preserve"> and Haber utilize an extended analogy drawn from the field of Mayan archeology to make the point that scholars sometimes ignore the facts in front of them </w:t>
      </w:r>
      <w:proofErr w:type="gramStart"/>
      <w:r w:rsidRPr="003B28F9">
        <w:t>in order to</w:t>
      </w:r>
      <w:proofErr w:type="gramEnd"/>
      <w:r w:rsidRPr="003B28F9">
        <w:t xml:space="preserve">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t xml:space="preserve"> related </w:t>
      </w:r>
      <w:r w:rsidRPr="00721D7D">
        <w:rPr>
          <w:rStyle w:val="StyleUnderline"/>
        </w:rPr>
        <w:t>point</w:t>
      </w:r>
      <w:r w:rsidRPr="00721D7D">
        <w:t xml:space="preserve">. Let us </w:t>
      </w:r>
      <w:r w:rsidRPr="00721D7D">
        <w:rPr>
          <w:rStyle w:val="StyleUnderline"/>
        </w:rPr>
        <w:t>consider</w:t>
      </w:r>
      <w:r w:rsidRPr="00721D7D">
        <w:t xml:space="preserve"> the often fatal and highly contagious viral infection </w:t>
      </w:r>
      <w:r w:rsidRPr="00721D7D">
        <w:rPr>
          <w:rStyle w:val="StyleUnderline"/>
        </w:rPr>
        <w:t>Ebola</w:t>
      </w:r>
      <w:r w:rsidRPr="00721D7D">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t xml:space="preserve"> for particularly vulnerable populations. </w:t>
      </w:r>
      <w:proofErr w:type="gramStart"/>
      <w:r w:rsidRPr="003B28F9">
        <w:t>All of</w:t>
      </w:r>
      <w:proofErr w:type="gramEnd"/>
      <w:r w:rsidRPr="003B28F9">
        <w:t xml:space="preserve">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2A033D">
        <w:rPr>
          <w:rStyle w:val="StyleUnderline"/>
          <w:highlight w:val="yellow"/>
        </w:rPr>
        <w:t>because there is no evidence</w:t>
      </w:r>
      <w:r w:rsidRPr="003B28F9">
        <w:t xml:space="preserve"> that </w:t>
      </w:r>
      <w:r w:rsidRPr="00721D7D">
        <w:rPr>
          <w:rStyle w:val="StyleUnderline"/>
          <w:highlight w:val="yellow"/>
        </w:rPr>
        <w:t>Ebola outbreaks have occurred</w:t>
      </w:r>
      <w:r w:rsidRPr="003B28F9">
        <w:t xml:space="preserve"> in the United States nor any linkage between decreased health and Ebola, and because the overall health of the United States population continues to improve, </w:t>
      </w:r>
      <w:r w:rsidRPr="002A033D">
        <w:rPr>
          <w:rStyle w:val="StyleUnderline"/>
          <w:highlight w:val="yellow"/>
        </w:rPr>
        <w:t xml:space="preserve">there is no justification for </w:t>
      </w:r>
      <w:r w:rsidRPr="002A033D">
        <w:rPr>
          <w:rStyle w:val="Emphasis"/>
          <w:highlight w:val="yellow"/>
        </w:rPr>
        <w:t>preventative measures</w:t>
      </w:r>
      <w:r w:rsidRPr="003B28F9">
        <w:t xml:space="preserve"> to stop Ebola outbreaks in the United States.</w:t>
      </w:r>
    </w:p>
    <w:p w14:paraId="324A58F1" w14:textId="77777777" w:rsidR="00774A24" w:rsidRPr="003B28F9" w:rsidRDefault="00774A24" w:rsidP="00774A24">
      <w:r w:rsidRPr="002A033D">
        <w:rPr>
          <w:rStyle w:val="StyleUnderline"/>
          <w:highlight w:val="yellow"/>
        </w:rPr>
        <w:t>This reasoning is</w:t>
      </w:r>
      <w:r w:rsidRPr="003B28F9">
        <w:rPr>
          <w:rStyle w:val="StyleUnderline"/>
        </w:rPr>
        <w:t>, of course</w:t>
      </w:r>
      <w:r w:rsidRPr="003B28F9">
        <w:t xml:space="preserve">, </w:t>
      </w:r>
      <w:r w:rsidRPr="002A033D">
        <w:rPr>
          <w:rStyle w:val="Emphasis"/>
          <w:highlight w:val="yellow"/>
        </w:rPr>
        <w:t>fallacious</w:t>
      </w:r>
      <w:r w:rsidRPr="002A033D">
        <w:rPr>
          <w:highlight w:val="yellow"/>
        </w:rPr>
        <w:t xml:space="preserve"> </w:t>
      </w:r>
      <w:r w:rsidRPr="002A033D">
        <w:rPr>
          <w:rStyle w:val="StyleUnderline"/>
          <w:highlight w:val="yellow"/>
        </w:rPr>
        <w:t>and</w:t>
      </w:r>
      <w:r w:rsidRPr="003B28F9">
        <w:t xml:space="preserve">, in the case of a disease like Ebola, </w:t>
      </w:r>
      <w:r w:rsidRPr="002A033D">
        <w:rPr>
          <w:rStyle w:val="Emphasis"/>
          <w:highlight w:val="yellow"/>
        </w:rPr>
        <w:t>dangerously so</w:t>
      </w:r>
      <w:r w:rsidRPr="002A033D">
        <w:rPr>
          <w:highlight w:val="yellow"/>
        </w:rPr>
        <w:t>.</w:t>
      </w:r>
      <w:r w:rsidRPr="003B28F9">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t xml:space="preserve"> population level </w:t>
      </w:r>
      <w:r w:rsidRPr="003B28F9">
        <w:rPr>
          <w:rStyle w:val="StyleUnderline"/>
        </w:rPr>
        <w:t>data for such outbreaks is available</w:t>
      </w:r>
      <w:r w:rsidRPr="003B28F9">
        <w:t xml:space="preserve">, </w:t>
      </w:r>
      <w:r w:rsidRPr="003B28F9">
        <w:rPr>
          <w:rStyle w:val="StyleUnderline"/>
        </w:rPr>
        <w:t xml:space="preserve">it is often </w:t>
      </w:r>
      <w:r w:rsidRPr="003B28F9">
        <w:rPr>
          <w:rStyle w:val="Emphasis"/>
        </w:rPr>
        <w:t>too late</w:t>
      </w:r>
      <w:r w:rsidRPr="003B28F9">
        <w:t xml:space="preserve">: </w:t>
      </w:r>
      <w:r w:rsidRPr="003B28F9">
        <w:rPr>
          <w:rStyle w:val="StyleUnderline"/>
        </w:rPr>
        <w:t>an epidemic has broken out and millions are at risk</w:t>
      </w:r>
      <w:r w:rsidRPr="003B28F9">
        <w:t>. Luckily, it is doubtful that public health officials would apply the fallacious reasoning outlined above to important public health decisions.</w:t>
      </w:r>
    </w:p>
    <w:p w14:paraId="6942EB31" w14:textId="77777777" w:rsidR="00774A24" w:rsidRPr="003B28F9" w:rsidRDefault="00774A24" w:rsidP="00774A24">
      <w:pPr>
        <w:rPr>
          <w:rStyle w:val="StyleUnderline"/>
        </w:rPr>
      </w:pPr>
      <w:r w:rsidRPr="003B28F9">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t xml:space="preserve">, </w:t>
      </w:r>
      <w:r w:rsidRPr="003B28F9">
        <w:rPr>
          <w:rStyle w:val="StyleUnderline"/>
        </w:rPr>
        <w:t>so the argument goes</w:t>
      </w:r>
      <w:r w:rsidRPr="003B28F9">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4745A83E" w14:textId="77777777" w:rsidR="00774A24" w:rsidRPr="003B28F9" w:rsidRDefault="00774A24" w:rsidP="00774A24">
      <w:r w:rsidRPr="003B28F9">
        <w:t xml:space="preserve">In fact, </w:t>
      </w:r>
      <w:r w:rsidRPr="002A033D">
        <w:rPr>
          <w:rStyle w:val="StyleUnderline"/>
          <w:highlight w:val="yellow"/>
        </w:rPr>
        <w:t xml:space="preserve">there are </w:t>
      </w:r>
      <w:r w:rsidRPr="002A033D">
        <w:rPr>
          <w:rStyle w:val="Emphasis"/>
          <w:highlight w:val="yellow"/>
        </w:rPr>
        <w:t>numerous examples</w:t>
      </w:r>
      <w:r w:rsidRPr="002A033D">
        <w:rPr>
          <w:highlight w:val="yellow"/>
        </w:rPr>
        <w:t xml:space="preserve"> </w:t>
      </w:r>
      <w:r w:rsidRPr="002A033D">
        <w:rPr>
          <w:rStyle w:val="StyleUnderline"/>
          <w:highlight w:val="yellow"/>
        </w:rPr>
        <w:t xml:space="preserve">of anticompetitive conduct by </w:t>
      </w:r>
      <w:r w:rsidRPr="002A033D">
        <w:rPr>
          <w:rStyle w:val="Emphasis"/>
          <w:highlight w:val="yellow"/>
        </w:rPr>
        <w:t>individual</w:t>
      </w:r>
      <w:r w:rsidRPr="002A033D">
        <w:rPr>
          <w:rStyle w:val="StyleUnderline"/>
          <w:highlight w:val="yellow"/>
        </w:rPr>
        <w:t xml:space="preserve"> firms</w:t>
      </w:r>
      <w:r w:rsidRPr="003B28F9">
        <w:rPr>
          <w:rStyle w:val="StyleUnderline"/>
        </w:rPr>
        <w:t xml:space="preserve"> in markets</w:t>
      </w:r>
      <w:r w:rsidRPr="003B28F9">
        <w:t xml:space="preserve"> that are </w:t>
      </w:r>
      <w:r w:rsidRPr="002A033D">
        <w:rPr>
          <w:rStyle w:val="StyleUnderline"/>
          <w:highlight w:val="yellow"/>
        </w:rPr>
        <w:t xml:space="preserve">not </w:t>
      </w:r>
      <w:r w:rsidRPr="00721D7D">
        <w:rPr>
          <w:rStyle w:val="StyleUnderline"/>
        </w:rPr>
        <w:t xml:space="preserve">otherwise </w:t>
      </w:r>
      <w:r w:rsidRPr="002A033D">
        <w:rPr>
          <w:rStyle w:val="Emphasis"/>
          <w:highlight w:val="yellow"/>
        </w:rPr>
        <w:t>overrun</w:t>
      </w:r>
      <w:r w:rsidRPr="002A033D">
        <w:rPr>
          <w:rStyle w:val="StyleUnderline"/>
          <w:highlight w:val="yellow"/>
        </w:rPr>
        <w:t xml:space="preserve"> by anticompetitive behavior</w:t>
      </w:r>
      <w:r w:rsidRPr="003B28F9">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w:t>
      </w:r>
      <w:proofErr w:type="spellStart"/>
      <w:r w:rsidRPr="003B28F9">
        <w:t>AndroGel</w:t>
      </w:r>
      <w:proofErr w:type="spellEnd"/>
      <w:r w:rsidRPr="003B28F9">
        <w:t xml:space="preserve"> product and not to market their generic versions of </w:t>
      </w:r>
      <w:proofErr w:type="spellStart"/>
      <w:r w:rsidRPr="003B28F9">
        <w:t>AndroGel</w:t>
      </w:r>
      <w:proofErr w:type="spellEnd"/>
      <w:r w:rsidRPr="003B28F9">
        <w:t xml:space="preserve">,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t xml:space="preserve"> industry patent </w:t>
      </w:r>
      <w:r w:rsidRPr="003B28F9">
        <w:rPr>
          <w:rStyle w:val="StyleUnderline"/>
        </w:rPr>
        <w:t xml:space="preserve">settlements have attracted </w:t>
      </w:r>
      <w:r w:rsidRPr="003B28F9">
        <w:rPr>
          <w:rStyle w:val="Emphasis"/>
        </w:rPr>
        <w:t>significant attention</w:t>
      </w:r>
      <w:r w:rsidRPr="003B28F9">
        <w:t xml:space="preserve"> </w:t>
      </w:r>
      <w:r w:rsidRPr="003B28F9">
        <w:rPr>
          <w:rStyle w:val="StyleUnderline"/>
        </w:rPr>
        <w:t>as</w:t>
      </w:r>
      <w:r w:rsidRPr="003B28F9">
        <w:t xml:space="preserve"> potentially </w:t>
      </w:r>
      <w:r w:rsidRPr="003B28F9">
        <w:rPr>
          <w:rStyle w:val="StyleUnderline"/>
        </w:rPr>
        <w:t>anticompetitive arrangements</w:t>
      </w:r>
      <w:r w:rsidRPr="003B28F9">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t>.98</w:t>
      </w:r>
    </w:p>
    <w:p w14:paraId="56542C83" w14:textId="77777777" w:rsidR="00774A24" w:rsidRPr="003B28F9" w:rsidRDefault="00774A24" w:rsidP="00774A24">
      <w:r w:rsidRPr="003B28F9">
        <w:t xml:space="preserve">An even more telling example is found </w:t>
      </w:r>
      <w:proofErr w:type="gramStart"/>
      <w:r w:rsidRPr="003B28F9">
        <w:t>in the area of</w:t>
      </w:r>
      <w:proofErr w:type="gramEnd"/>
      <w:r w:rsidRPr="003B28F9">
        <w:t xml:space="preserve"> mergers and acquisitions. During fiscal year 2016, a total of 1,832 merger and acquisition transactions were reported to the FTC and DOJ under the Hart-Scott-</w:t>
      </w:r>
      <w:proofErr w:type="spellStart"/>
      <w:r w:rsidRPr="003B28F9">
        <w:t>Rodino</w:t>
      </w:r>
      <w:proofErr w:type="spellEnd"/>
      <w:r w:rsidRPr="003B28F9">
        <w:t xml:space="preserve"> Antitrust Improvements Act.99 Of these, the FTC challenged only twenty-two (1.2%). 100 Thus, while some </w:t>
      </w:r>
      <w:r w:rsidRPr="00721D7D">
        <w:t xml:space="preserve">anticompetitive mergers may exist, the vast majority are not anticompetitive.101 But </w:t>
      </w:r>
      <w:r w:rsidRPr="00721D7D">
        <w:rPr>
          <w:rStyle w:val="StyleUnderline"/>
        </w:rPr>
        <w:t xml:space="preserve">the absence of market-wide anticompetitive conduct </w:t>
      </w:r>
      <w:proofErr w:type="gramStart"/>
      <w:r w:rsidRPr="00721D7D">
        <w:rPr>
          <w:rStyle w:val="StyleUnderline"/>
        </w:rPr>
        <w:t>in the area of</w:t>
      </w:r>
      <w:proofErr w:type="gramEnd"/>
      <w:r w:rsidRPr="00721D7D">
        <w:rPr>
          <w:rStyle w:val="StyleUnderline"/>
        </w:rPr>
        <w:t xml:space="preserve">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t>, nor does it suggest that mergers should not be subject to governmental monitoring and, when merited, enforcement</w:t>
      </w:r>
      <w:r w:rsidRPr="003B28F9">
        <w:t>.</w:t>
      </w:r>
    </w:p>
    <w:p w14:paraId="763C7D32" w14:textId="77777777" w:rsidR="00774A24" w:rsidRPr="003B28F9" w:rsidRDefault="00774A24" w:rsidP="00774A24">
      <w:pPr>
        <w:rPr>
          <w:szCs w:val="16"/>
        </w:rPr>
      </w:pPr>
      <w:r w:rsidRPr="003B28F9">
        <w:rPr>
          <w:szCs w:val="16"/>
        </w:rPr>
        <w:t>B. Protective Measures May Already Be Working to Reduce Hold-Up</w:t>
      </w:r>
    </w:p>
    <w:p w14:paraId="099BDEAE" w14:textId="77777777" w:rsidR="00774A24" w:rsidRPr="003B28F9" w:rsidRDefault="00774A24" w:rsidP="00774A24">
      <w:pPr>
        <w:rPr>
          <w:rStyle w:val="StyleUnderline"/>
        </w:rPr>
      </w:pPr>
      <w:r w:rsidRPr="002A033D">
        <w:rPr>
          <w:rStyle w:val="StyleUnderline"/>
          <w:highlight w:val="yellow"/>
        </w:rPr>
        <w:t xml:space="preserve">Another </w:t>
      </w:r>
      <w:r w:rsidRPr="00721D7D">
        <w:rPr>
          <w:rStyle w:val="StyleUnderline"/>
        </w:rPr>
        <w:t xml:space="preserve">important </w:t>
      </w:r>
      <w:r w:rsidRPr="002A033D">
        <w:rPr>
          <w:rStyle w:val="StyleUnderline"/>
          <w:highlight w:val="yellow"/>
        </w:rPr>
        <w:t>factor</w:t>
      </w:r>
      <w:r w:rsidRPr="003B28F9">
        <w:rPr>
          <w:rStyle w:val="StyleUnderline"/>
        </w:rPr>
        <w:t xml:space="preserve"> that should be considered</w:t>
      </w:r>
      <w:r w:rsidRPr="003B28F9">
        <w:t xml:space="preserve"> regarding the purported lack of empirical evidence of systemic hold-up </w:t>
      </w:r>
      <w:r w:rsidRPr="002A033D">
        <w:rPr>
          <w:rStyle w:val="StyleUnderline"/>
          <w:highlight w:val="yellow"/>
        </w:rPr>
        <w:t>is the effect</w:t>
      </w:r>
      <w:r w:rsidRPr="003B28F9">
        <w:rPr>
          <w:rStyle w:val="StyleUnderline"/>
        </w:rPr>
        <w:t xml:space="preserve"> that </w:t>
      </w:r>
      <w:r w:rsidRPr="002A033D">
        <w:rPr>
          <w:rStyle w:val="Emphasis"/>
          <w:highlight w:val="yellow"/>
        </w:rPr>
        <w:t>existing</w:t>
      </w:r>
      <w:r w:rsidRPr="00721D7D">
        <w:rPr>
          <w:rStyle w:val="StyleUnderline"/>
        </w:rPr>
        <w:t xml:space="preserve"> policy </w:t>
      </w:r>
      <w:r w:rsidRPr="002A033D">
        <w:rPr>
          <w:rStyle w:val="Emphasis"/>
          <w:highlight w:val="yellow"/>
        </w:rPr>
        <w:t>measures</w:t>
      </w:r>
      <w:r w:rsidRPr="002A033D">
        <w:rPr>
          <w:highlight w:val="yellow"/>
        </w:rPr>
        <w:t xml:space="preserve"> </w:t>
      </w:r>
      <w:r w:rsidRPr="002A033D">
        <w:rPr>
          <w:rStyle w:val="StyleUnderline"/>
          <w:highlight w:val="yellow"/>
        </w:rPr>
        <w:t xml:space="preserve">have </w:t>
      </w:r>
      <w:r w:rsidRPr="00142D6C">
        <w:rPr>
          <w:rStyle w:val="StyleUnderline"/>
        </w:rPr>
        <w:t xml:space="preserve">already had </w:t>
      </w:r>
      <w:r w:rsidRPr="002A033D">
        <w:rPr>
          <w:rStyle w:val="StyleUnderline"/>
          <w:highlight w:val="yellow"/>
        </w:rPr>
        <w:t xml:space="preserve">in </w:t>
      </w:r>
      <w:r w:rsidRPr="002A033D">
        <w:rPr>
          <w:rStyle w:val="Emphasis"/>
          <w:highlight w:val="yellow"/>
        </w:rPr>
        <w:t>reducing hold-up</w:t>
      </w:r>
      <w:r w:rsidRPr="003B28F9">
        <w:t xml:space="preserve">. As noted above, the threat of patent hold-up was a primary motivating factor for many </w:t>
      </w:r>
      <w:r w:rsidRPr="002A033D">
        <w:rPr>
          <w:rStyle w:val="StyleUnderline"/>
          <w:highlight w:val="yellow"/>
        </w:rPr>
        <w:t>SDOs</w:t>
      </w:r>
      <w:r w:rsidRPr="003B28F9">
        <w:t xml:space="preserve"> to </w:t>
      </w:r>
      <w:r w:rsidRPr="002A033D">
        <w:rPr>
          <w:rStyle w:val="StyleUnderline"/>
          <w:highlight w:val="yellow"/>
        </w:rPr>
        <w:t>adopt policies requiring</w:t>
      </w:r>
      <w:r w:rsidRPr="003B28F9">
        <w:t xml:space="preserve"> the </w:t>
      </w:r>
      <w:r w:rsidRPr="002A033D">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BBA61E6" w14:textId="77777777" w:rsidR="00774A24" w:rsidRPr="003B28F9" w:rsidRDefault="00774A24" w:rsidP="00774A24">
      <w:pPr>
        <w:rPr>
          <w:rStyle w:val="StyleUnderline"/>
        </w:rPr>
      </w:pPr>
      <w:r w:rsidRPr="003B28F9">
        <w:t xml:space="preserve">Similarly, </w:t>
      </w:r>
      <w:r w:rsidRPr="002A033D">
        <w:rPr>
          <w:rStyle w:val="StyleUnderline"/>
          <w:highlight w:val="yellow"/>
        </w:rPr>
        <w:t>antitrust</w:t>
      </w:r>
      <w:r w:rsidRPr="003B28F9">
        <w:rPr>
          <w:rStyle w:val="StyleUnderline"/>
        </w:rPr>
        <w:t xml:space="preserve"> and competition</w:t>
      </w:r>
      <w:r w:rsidRPr="003B28F9">
        <w:t xml:space="preserve"> enforcement </w:t>
      </w:r>
      <w:r w:rsidRPr="002A033D">
        <w:rPr>
          <w:rStyle w:val="StyleUnderline"/>
          <w:highlight w:val="yellow"/>
        </w:rPr>
        <w:t>agencies</w:t>
      </w:r>
      <w:r w:rsidRPr="003B28F9">
        <w:t xml:space="preserve"> in the U.S. and Europe </w:t>
      </w:r>
      <w:r w:rsidRPr="002A033D">
        <w:rPr>
          <w:rStyle w:val="StyleUnderline"/>
          <w:highlight w:val="yellow"/>
        </w:rPr>
        <w:t xml:space="preserve">have been </w:t>
      </w:r>
      <w:r w:rsidRPr="002A033D">
        <w:rPr>
          <w:rStyle w:val="Emphasis"/>
          <w:highlight w:val="yellow"/>
        </w:rPr>
        <w:t>aware</w:t>
      </w:r>
      <w:r w:rsidRPr="002A033D">
        <w:rPr>
          <w:rStyle w:val="StyleUnderline"/>
          <w:highlight w:val="yellow"/>
        </w:rPr>
        <w:t xml:space="preserve"> of</w:t>
      </w:r>
      <w:r w:rsidRPr="003B28F9">
        <w:t xml:space="preserve"> the potential for </w:t>
      </w:r>
      <w:r w:rsidRPr="002A033D">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2A033D">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2A033D">
        <w:rPr>
          <w:rStyle w:val="StyleUnderline"/>
          <w:highlight w:val="yellow"/>
        </w:rPr>
        <w:t xml:space="preserve">send </w:t>
      </w:r>
      <w:r w:rsidRPr="002A033D">
        <w:rPr>
          <w:rStyle w:val="Emphasis"/>
          <w:highlight w:val="yellow"/>
        </w:rPr>
        <w:t>powerful</w:t>
      </w:r>
      <w:r w:rsidRPr="002A033D">
        <w:rPr>
          <w:rStyle w:val="StyleUnderline"/>
          <w:highlight w:val="yellow"/>
        </w:rPr>
        <w:t xml:space="preserve"> deterrent </w:t>
      </w:r>
      <w:r w:rsidRPr="002A033D">
        <w:rPr>
          <w:rStyle w:val="Emphasis"/>
          <w:highlight w:val="yellow"/>
        </w:rPr>
        <w:t>signals</w:t>
      </w:r>
      <w:r w:rsidRPr="003B28F9">
        <w:t xml:space="preserve"> </w:t>
      </w:r>
      <w:r w:rsidRPr="003B28F9">
        <w:rPr>
          <w:rStyle w:val="StyleUnderline"/>
        </w:rPr>
        <w:t xml:space="preserve">to the market </w:t>
      </w:r>
      <w:r w:rsidRPr="002A033D">
        <w:rPr>
          <w:rStyle w:val="StyleUnderline"/>
          <w:highlight w:val="yellow"/>
        </w:rPr>
        <w:t xml:space="preserve">and </w:t>
      </w:r>
      <w:r w:rsidRPr="002A033D">
        <w:rPr>
          <w:rStyle w:val="Emphasis"/>
          <w:highlight w:val="yellow"/>
        </w:rPr>
        <w:t>warn others</w:t>
      </w:r>
      <w:r w:rsidRPr="002A033D">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2A033D">
        <w:rPr>
          <w:rStyle w:val="Emphasis"/>
          <w:highlight w:val="yellow"/>
        </w:rPr>
        <w:t>behavior</w:t>
      </w:r>
      <w:r w:rsidRPr="003B28F9">
        <w:rPr>
          <w:rStyle w:val="StyleUnderline"/>
        </w:rPr>
        <w:t xml:space="preserve"> lest they</w:t>
      </w:r>
      <w:r w:rsidRPr="003B28F9">
        <w:t xml:space="preserve">, too, </w:t>
      </w:r>
      <w:r w:rsidRPr="003B28F9">
        <w:rPr>
          <w:rStyle w:val="StyleUnderline"/>
        </w:rPr>
        <w:t>become the subject of</w:t>
      </w:r>
      <w:r w:rsidRPr="003B28F9">
        <w:t xml:space="preserve"> agency </w:t>
      </w:r>
      <w:r w:rsidRPr="003B28F9">
        <w:rPr>
          <w:rStyle w:val="StyleUnderline"/>
        </w:rPr>
        <w:t>enforcement</w:t>
      </w:r>
      <w:r w:rsidRPr="003B28F9">
        <w:t xml:space="preserve">. Like SDO policies, </w:t>
      </w:r>
      <w:r w:rsidRPr="003B28F9">
        <w:rPr>
          <w:rStyle w:val="StyleUnderline"/>
        </w:rPr>
        <w:t xml:space="preserve">it is likely that the general </w:t>
      </w:r>
      <w:r w:rsidRPr="002A033D">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proofErr w:type="gramStart"/>
      <w:r w:rsidRPr="003B28F9">
        <w:rPr>
          <w:rStyle w:val="StyleUnderline"/>
        </w:rPr>
        <w:t>actually attempted</w:t>
      </w:r>
      <w:proofErr w:type="gramEnd"/>
      <w:r w:rsidRPr="003B28F9">
        <w:t xml:space="preserve"> in the marketplace, </w:t>
      </w:r>
      <w:r w:rsidRPr="002A033D">
        <w:rPr>
          <w:rStyle w:val="StyleUnderline"/>
          <w:highlight w:val="yellow"/>
        </w:rPr>
        <w:t>thereby limit</w:t>
      </w:r>
      <w:r w:rsidRPr="00721D7D">
        <w:rPr>
          <w:rStyle w:val="StyleUnderline"/>
        </w:rPr>
        <w:t>ing</w:t>
      </w:r>
      <w:r w:rsidRPr="003B28F9">
        <w:rPr>
          <w:rStyle w:val="StyleUnderline"/>
        </w:rPr>
        <w:t xml:space="preserve"> the </w:t>
      </w:r>
      <w:r w:rsidRPr="002A033D">
        <w:rPr>
          <w:rStyle w:val="Emphasis"/>
          <w:highlight w:val="yellow"/>
        </w:rPr>
        <w:t>direct evidence</w:t>
      </w:r>
      <w:r w:rsidRPr="003B28F9">
        <w:rPr>
          <w:rStyle w:val="StyleUnderline"/>
        </w:rPr>
        <w:t xml:space="preserve"> of hold-up </w:t>
      </w:r>
      <w:r w:rsidRPr="002A033D">
        <w:rPr>
          <w:rStyle w:val="StyleUnderline"/>
          <w:highlight w:val="yellow"/>
        </w:rPr>
        <w:t xml:space="preserve">as a </w:t>
      </w:r>
      <w:r w:rsidRPr="002A033D">
        <w:rPr>
          <w:rStyle w:val="Emphasis"/>
          <w:highlight w:val="yellow"/>
        </w:rPr>
        <w:t>systemic problem</w:t>
      </w:r>
      <w:r w:rsidRPr="003B28F9">
        <w:rPr>
          <w:rStyle w:val="StyleUnderline"/>
        </w:rPr>
        <w:t>.</w:t>
      </w:r>
    </w:p>
    <w:p w14:paraId="784A803B" w14:textId="77777777" w:rsidR="00774A24" w:rsidRPr="003B28F9" w:rsidRDefault="00774A24" w:rsidP="00774A24">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5D2642CE" w14:textId="77777777" w:rsidR="00774A24" w:rsidRPr="003B28F9" w:rsidRDefault="00774A24" w:rsidP="00774A24">
      <w:pPr>
        <w:rPr>
          <w:szCs w:val="16"/>
        </w:rPr>
      </w:pPr>
      <w:r w:rsidRPr="003B28F9">
        <w:rPr>
          <w:szCs w:val="16"/>
        </w:rPr>
        <w:t>C. Indicia of Healthy Markets do not Prove the Absence of Anticompetitive Conduct</w:t>
      </w:r>
    </w:p>
    <w:p w14:paraId="1FDDBDEB" w14:textId="77777777" w:rsidR="00774A24" w:rsidRPr="003B28F9" w:rsidRDefault="00774A24" w:rsidP="00774A24">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721D7D">
        <w:rPr>
          <w:rStyle w:val="StyleUnderline"/>
          <w:highlight w:val="yellow"/>
        </w:rPr>
        <w:t>that</w:t>
      </w:r>
      <w:r w:rsidRPr="003B28F9">
        <w:rPr>
          <w:rStyle w:val="StyleUnderline"/>
        </w:rPr>
        <w:t xml:space="preserve"> </w:t>
      </w:r>
      <w:r w:rsidRPr="002A033D">
        <w:rPr>
          <w:rStyle w:val="StyleUnderline"/>
          <w:highlight w:val="yellow"/>
        </w:rPr>
        <w:t>markets</w:t>
      </w:r>
      <w:r w:rsidRPr="00721D7D">
        <w:rPr>
          <w:rStyle w:val="StyleUnderline"/>
        </w:rPr>
        <w:t xml:space="preserve"> for telecommunications products</w:t>
      </w:r>
      <w:r w:rsidRPr="003B28F9">
        <w:t xml:space="preserve">, namely smart phones, </w:t>
      </w:r>
      <w:r w:rsidRPr="002A033D">
        <w:rPr>
          <w:rStyle w:val="StyleUnderline"/>
          <w:highlight w:val="yellow"/>
        </w:rPr>
        <w:t xml:space="preserve">are </w:t>
      </w:r>
      <w:r w:rsidRPr="002A033D">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18CB9520" w14:textId="77777777" w:rsidR="00774A24" w:rsidRPr="003B28F9" w:rsidRDefault="00774A24" w:rsidP="00774A24">
      <w:r w:rsidRPr="003B28F9">
        <w:t xml:space="preserve">But </w:t>
      </w:r>
      <w:r w:rsidRPr="003B28F9">
        <w:rPr>
          <w:rStyle w:val="StyleUnderline"/>
        </w:rPr>
        <w:t xml:space="preserve">this argument </w:t>
      </w:r>
      <w:r w:rsidRPr="002A033D">
        <w:rPr>
          <w:rStyle w:val="StyleUnderline"/>
          <w:highlight w:val="yellow"/>
        </w:rPr>
        <w:t xml:space="preserve">relies on a </w:t>
      </w:r>
      <w:r w:rsidRPr="002A033D">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xml:space="preserve">, particularly in a large global market such as mobile telecommunications. </w:t>
      </w:r>
      <w:proofErr w:type="gramStart"/>
      <w:r w:rsidRPr="00721D7D">
        <w:t>Thus</w:t>
      </w:r>
      <w:proofErr w:type="gramEnd"/>
      <w:r w:rsidRPr="00721D7D">
        <w:t xml:space="preserve"> hold-up may exist, even in a market that</w:t>
      </w:r>
      <w:r w:rsidRPr="003B28F9">
        <w:t xml:space="preserve"> outwardly appears to be functioning well. Second, </w:t>
      </w:r>
      <w:r w:rsidRPr="002A033D">
        <w:rPr>
          <w:rStyle w:val="StyleUnderline"/>
          <w:highlight w:val="yellow"/>
        </w:rPr>
        <w:t xml:space="preserve">there is </w:t>
      </w:r>
      <w:r w:rsidRPr="002A033D">
        <w:rPr>
          <w:rStyle w:val="Emphasis"/>
          <w:highlight w:val="yellow"/>
        </w:rPr>
        <w:t>no valid counterfactual</w:t>
      </w:r>
      <w:r w:rsidRPr="002A033D">
        <w:rPr>
          <w:rStyle w:val="StyleUnderline"/>
          <w:highlight w:val="yellow"/>
        </w:rPr>
        <w:t xml:space="preserve"> to</w:t>
      </w:r>
      <w:r w:rsidRPr="003B28F9">
        <w:rPr>
          <w:rStyle w:val="StyleUnderline"/>
        </w:rPr>
        <w:t xml:space="preserve"> use to </w:t>
      </w:r>
      <w:r w:rsidRPr="002A033D">
        <w:rPr>
          <w:rStyle w:val="StyleUnderline"/>
          <w:highlight w:val="yellow"/>
        </w:rPr>
        <w:t>compare</w:t>
      </w:r>
      <w:r w:rsidRPr="003B28F9">
        <w:t xml:space="preserve"> the health and </w:t>
      </w:r>
      <w:r w:rsidRPr="002A033D">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2A033D">
        <w:rPr>
          <w:rStyle w:val="StyleUnderline"/>
          <w:highlight w:val="yellow"/>
        </w:rPr>
        <w:t>observing</w:t>
      </w:r>
      <w:r w:rsidRPr="003B28F9">
        <w:rPr>
          <w:rStyle w:val="StyleUnderline"/>
        </w:rPr>
        <w:t xml:space="preserve"> the </w:t>
      </w:r>
      <w:r w:rsidRPr="002A033D">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2A033D">
        <w:rPr>
          <w:rStyle w:val="StyleUnderline"/>
          <w:highlight w:val="yellow"/>
        </w:rPr>
        <w:t xml:space="preserve">how much </w:t>
      </w:r>
      <w:r w:rsidRPr="002A033D">
        <w:rPr>
          <w:rStyle w:val="Emphasis"/>
          <w:highlight w:val="yellow"/>
        </w:rPr>
        <w:t>stronger</w:t>
      </w:r>
      <w:r w:rsidRPr="002A033D">
        <w:rPr>
          <w:rStyle w:val="StyleUnderline"/>
          <w:highlight w:val="yellow"/>
        </w:rPr>
        <w:t xml:space="preserve"> the market </w:t>
      </w:r>
      <w:r w:rsidRPr="002A033D">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55249B4E" w14:textId="77777777" w:rsidR="00774A24" w:rsidRPr="003B28F9" w:rsidRDefault="00774A24" w:rsidP="00774A24">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w:t>
      </w:r>
      <w:proofErr w:type="gramStart"/>
      <w:r w:rsidRPr="003B28F9">
        <w:t>sugar</w:t>
      </w:r>
      <w:proofErr w:type="gramEnd"/>
      <w:r w:rsidRPr="003B28F9">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7866DF64" w14:textId="77777777" w:rsidR="00774A24" w:rsidRPr="003B28F9" w:rsidRDefault="00774A24" w:rsidP="00774A24">
      <w:r w:rsidRPr="003B28F9">
        <w:t xml:space="preserve">By the same token, </w:t>
      </w:r>
      <w:r w:rsidRPr="002A033D">
        <w:rPr>
          <w:rStyle w:val="StyleUnderline"/>
          <w:highlight w:val="yellow"/>
        </w:rPr>
        <w:t>the fact</w:t>
      </w:r>
      <w:r w:rsidRPr="003B28F9">
        <w:t xml:space="preserve"> that </w:t>
      </w:r>
      <w:r w:rsidRPr="003B28F9">
        <w:rPr>
          <w:rStyle w:val="StyleUnderline"/>
        </w:rPr>
        <w:t xml:space="preserve">global </w:t>
      </w:r>
      <w:r w:rsidRPr="002A033D">
        <w:rPr>
          <w:rStyle w:val="StyleUnderline"/>
          <w:highlight w:val="yellow"/>
        </w:rPr>
        <w:t>markets</w:t>
      </w:r>
      <w:r w:rsidRPr="003B28F9">
        <w:rPr>
          <w:rStyle w:val="StyleUnderline"/>
        </w:rPr>
        <w:t xml:space="preserve"> for standardized products</w:t>
      </w:r>
      <w:r w:rsidRPr="003B28F9">
        <w:t xml:space="preserve"> such as computers and smart phones </w:t>
      </w:r>
      <w:r w:rsidRPr="002A033D">
        <w:rPr>
          <w:rStyle w:val="Emphasis"/>
          <w:highlight w:val="yellow"/>
        </w:rPr>
        <w:t>appear</w:t>
      </w:r>
      <w:r w:rsidRPr="002A033D">
        <w:rPr>
          <w:rStyle w:val="StyleUnderline"/>
          <w:highlight w:val="yellow"/>
        </w:rPr>
        <w:t xml:space="preserve"> to be </w:t>
      </w:r>
      <w:r w:rsidRPr="002A033D">
        <w:rPr>
          <w:rStyle w:val="Emphasis"/>
          <w:highlight w:val="yellow"/>
        </w:rPr>
        <w:t>thriving</w:t>
      </w:r>
      <w:r w:rsidRPr="002A033D">
        <w:rPr>
          <w:rStyle w:val="StyleUnderline"/>
          <w:highlight w:val="yellow"/>
        </w:rPr>
        <w:t xml:space="preserve"> does not</w:t>
      </w:r>
      <w:r w:rsidRPr="003B28F9">
        <w:rPr>
          <w:rStyle w:val="StyleUnderline"/>
        </w:rPr>
        <w:t xml:space="preserve"> itself </w:t>
      </w:r>
      <w:r w:rsidRPr="002A033D">
        <w:rPr>
          <w:rStyle w:val="Emphasis"/>
          <w:highlight w:val="yellow"/>
        </w:rPr>
        <w:t>refute</w:t>
      </w:r>
      <w:r w:rsidRPr="002A033D">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A033D">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2A033D">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01F90EF7" w14:textId="42CF9319" w:rsidR="00A95652" w:rsidRDefault="00774A24" w:rsidP="00774A24">
      <w:pPr>
        <w:pStyle w:val="Heading2"/>
      </w:pPr>
      <w:r>
        <w:t>2AC</w:t>
      </w:r>
    </w:p>
    <w:p w14:paraId="304B1008" w14:textId="1871D822" w:rsidR="00774A24" w:rsidRDefault="00774A24" w:rsidP="00774A24">
      <w:pPr>
        <w:pStyle w:val="Heading3"/>
      </w:pPr>
      <w:proofErr w:type="spellStart"/>
      <w:r>
        <w:t>Frand</w:t>
      </w:r>
      <w:proofErr w:type="spellEnd"/>
    </w:p>
    <w:p w14:paraId="7B076907" w14:textId="77777777" w:rsidR="00774A24" w:rsidRDefault="00774A24" w:rsidP="00774A24">
      <w:pPr>
        <w:pStyle w:val="Heading4"/>
      </w:pPr>
      <w:r>
        <w:t xml:space="preserve">Chinese control of </w:t>
      </w:r>
      <w:r>
        <w:rPr>
          <w:u w:val="single"/>
        </w:rPr>
        <w:t>tech governance</w:t>
      </w:r>
      <w:r>
        <w:t xml:space="preserve"> undermines global strategic stability---causes global conflict. </w:t>
      </w:r>
    </w:p>
    <w:p w14:paraId="66553664" w14:textId="77777777" w:rsidR="00774A24" w:rsidRPr="00A15138" w:rsidRDefault="00774A24" w:rsidP="00774A24">
      <w:pPr>
        <w:rPr>
          <w:color w:val="000000"/>
        </w:rPr>
      </w:pPr>
      <w:r>
        <w:rPr>
          <w:b/>
          <w:sz w:val="26"/>
          <w:szCs w:val="26"/>
        </w:rPr>
        <w:t>Jain 19</w:t>
      </w:r>
      <w:r>
        <w:t xml:space="preserve">, senior fellow with the Scowcroft Center for Strategy and Security, where he oversees the Atlantic Council’s Democratic Order Initiative and D10 Strategy Forum; and Matthew </w:t>
      </w:r>
      <w:proofErr w:type="spellStart"/>
      <w:r>
        <w:t>Kroenig</w:t>
      </w:r>
      <w:proofErr w:type="spellEnd"/>
      <w:r>
        <w:t xml:space="preserve">,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r>
        <w:rPr>
          <w:i/>
        </w:rPr>
        <w:t>Atlantic Council</w:t>
      </w:r>
      <w:r>
        <w:t xml:space="preserve">, </w:t>
      </w:r>
      <w:hyperlink r:id="rId62">
        <w:r>
          <w:rPr>
            <w:color w:val="000000"/>
          </w:rPr>
          <w:t>https://www.atlanticcouncil.org/wp-content/uploads/2019/10/Present-at-the-Recreation.pdf</w:t>
        </w:r>
      </w:hyperlink>
      <w:r>
        <w:rPr>
          <w:color w:val="000000"/>
        </w:rPr>
        <w:t>)</w:t>
      </w:r>
    </w:p>
    <w:p w14:paraId="6E14761D" w14:textId="77777777" w:rsidR="00774A24" w:rsidRDefault="00774A24" w:rsidP="00774A24">
      <w:r w:rsidRPr="000A54A5">
        <w:rPr>
          <w:rStyle w:val="StyleUnderline"/>
        </w:rPr>
        <w:t xml:space="preserve">The system must also be </w:t>
      </w:r>
      <w:r w:rsidRPr="000A54A5">
        <w:rPr>
          <w:rStyle w:val="Emphasis"/>
        </w:rPr>
        <w:t>adapted</w:t>
      </w:r>
      <w:r w:rsidRPr="000A54A5">
        <w:rPr>
          <w:rStyle w:val="StyleUnderline"/>
        </w:rPr>
        <w:t xml:space="preserve"> to deal with </w:t>
      </w:r>
      <w:r w:rsidRPr="000A54A5">
        <w:rPr>
          <w:rStyle w:val="Emphasis"/>
        </w:rPr>
        <w:t>new issues</w:t>
      </w:r>
      <w:r w:rsidRPr="000A54A5">
        <w:rPr>
          <w:rStyle w:val="StyleUnderline"/>
        </w:rPr>
        <w:t xml:space="preserve"> that were not envisioned when the </w:t>
      </w:r>
      <w:r w:rsidRPr="000A54A5">
        <w:rPr>
          <w:rStyle w:val="Emphasis"/>
        </w:rPr>
        <w:t>existing order</w:t>
      </w:r>
      <w:r w:rsidRPr="000A54A5">
        <w:rPr>
          <w:rStyle w:val="StyleUnderline"/>
        </w:rPr>
        <w:t xml:space="preserve"> was </w:t>
      </w:r>
      <w:r w:rsidRPr="000A54A5">
        <w:rPr>
          <w:rStyle w:val="Emphasis"/>
        </w:rPr>
        <w:t>designed</w:t>
      </w:r>
      <w:r w:rsidRPr="000A54A5">
        <w:t xml:space="preserve">. Foremost among these issues is emerging and disruptive technology, including AI, additive manufacturing (or 3D printing), quantum computing, genetic engineering, robotics, directed energy, the Internet of things (IOT), 5G, space, cyber, and many others. Like other disruptive technologies before them, these innovations promise great benefits, but also carry serious downside risks.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 Yet, AI is also transforming economies and societies, and generating new security challenges. Automation will lead to widespread unemployment. The final realization of driverless cars, for example, will put out of work millions of </w:t>
      </w:r>
      <w:proofErr w:type="gramStart"/>
      <w:r w:rsidRPr="000A54A5">
        <w:t>taxi</w:t>
      </w:r>
      <w:proofErr w:type="gramEnd"/>
      <w:r w:rsidRPr="000A54A5">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autonomous weapons systems will become “killer robots” that select and engage targets without human input, and could eventually turn on their creators, resulting in human extinction. The other technologies on this </w:t>
      </w:r>
      <w:proofErr w:type="spellStart"/>
      <w:r w:rsidRPr="000A54A5">
        <w:t>lisgt</w:t>
      </w:r>
      <w:proofErr w:type="spellEnd"/>
      <w:r w:rsidRPr="000A54A5">
        <w:t xml:space="preserve"> similarly balance great potential upside with great downside risk. 3D printing, for example, can be used to “make anything anywhere,” reducing costs for a wide range of manufactured goods and encouraging a return of local manufacturing industries.61 At the same time, advanced 3D printers can also be used by revisionist and rogue states to print component parts for advanced weapons systems or even WMD programs, spurring arms races and weapons proliferation.62 Genetic engineering can wipe out entire classes of disease through improved medicine, or wipe out entire classes of people through genetically engineered superbugs. Directed-energy missile defenses may defend against incoming missile attacks, while also undermining global strategic stability. Perhaps </w:t>
      </w:r>
      <w:r w:rsidRPr="00763918">
        <w:rPr>
          <w:rStyle w:val="StyleUnderline"/>
          <w:highlight w:val="yellow"/>
        </w:rPr>
        <w:t xml:space="preserve">the </w:t>
      </w:r>
      <w:r w:rsidRPr="00763918">
        <w:rPr>
          <w:rStyle w:val="Emphasis"/>
          <w:highlight w:val="yellow"/>
        </w:rPr>
        <w:t>greatest risk</w:t>
      </w:r>
      <w:r w:rsidRPr="00763918">
        <w:rPr>
          <w:rStyle w:val="StyleUnderline"/>
          <w:highlight w:val="yellow"/>
        </w:rPr>
        <w:t xml:space="preserve"> to</w:t>
      </w:r>
      <w:r w:rsidRPr="000A54A5">
        <w:rPr>
          <w:rStyle w:val="StyleUnderline"/>
        </w:rPr>
        <w:t xml:space="preserve"> global </w:t>
      </w:r>
      <w:r w:rsidRPr="00763918">
        <w:rPr>
          <w:rStyle w:val="StyleUnderline"/>
          <w:highlight w:val="yellow"/>
        </w:rPr>
        <w:t xml:space="preserve">strategic stability from </w:t>
      </w:r>
      <w:r w:rsidRPr="00763918">
        <w:rPr>
          <w:rStyle w:val="Emphasis"/>
          <w:highlight w:val="yellow"/>
        </w:rPr>
        <w:t>new technology</w:t>
      </w:r>
      <w:r w:rsidRPr="000A54A5">
        <w:t xml:space="preserve">, however, </w:t>
      </w:r>
      <w:r w:rsidRPr="00763918">
        <w:rPr>
          <w:rStyle w:val="StyleUnderline"/>
          <w:highlight w:val="yellow"/>
        </w:rPr>
        <w:t>comes from the risk</w:t>
      </w:r>
      <w:r w:rsidRPr="000A54A5">
        <w:rPr>
          <w:rStyle w:val="StyleUnderline"/>
        </w:rPr>
        <w:t xml:space="preserve"> that </w:t>
      </w:r>
      <w:r w:rsidRPr="00763918">
        <w:rPr>
          <w:rStyle w:val="Emphasis"/>
          <w:highlight w:val="yellow"/>
        </w:rPr>
        <w:t>revisionist autocracies</w:t>
      </w:r>
      <w:r w:rsidRPr="00763918">
        <w:rPr>
          <w:rStyle w:val="StyleUnderline"/>
          <w:highlight w:val="yellow"/>
        </w:rPr>
        <w:t xml:space="preserve"> may win the</w:t>
      </w:r>
      <w:r w:rsidRPr="000A54A5">
        <w:rPr>
          <w:rStyle w:val="StyleUnderline"/>
        </w:rPr>
        <w:t xml:space="preserve"> new tech </w:t>
      </w:r>
      <w:r w:rsidRPr="00763918">
        <w:rPr>
          <w:rStyle w:val="Emphasis"/>
          <w:highlight w:val="yellow"/>
        </w:rPr>
        <w:t>arms race</w:t>
      </w:r>
      <w:r w:rsidRPr="000A54A5">
        <w:t xml:space="preserve">. Throughout history, </w:t>
      </w:r>
      <w:r w:rsidRPr="000A54A5">
        <w:rPr>
          <w:rStyle w:val="StyleUnderline"/>
        </w:rPr>
        <w:t>states that have dominated</w:t>
      </w:r>
      <w:r w:rsidRPr="000A54A5">
        <w:t xml:space="preserve"> the </w:t>
      </w:r>
      <w:r w:rsidRPr="000A54A5">
        <w:rPr>
          <w:rStyle w:val="StyleUnderline"/>
        </w:rPr>
        <w:t xml:space="preserve">commanding heights of technological progress have also </w:t>
      </w:r>
      <w:r w:rsidRPr="000A54A5">
        <w:rPr>
          <w:rStyle w:val="Emphasis"/>
        </w:rPr>
        <w:t>dominated</w:t>
      </w:r>
      <w:r w:rsidRPr="000A54A5">
        <w:rPr>
          <w:rStyle w:val="StyleUnderline"/>
        </w:rPr>
        <w:t xml:space="preserve"> international </w:t>
      </w:r>
      <w:r w:rsidRPr="000A54A5">
        <w:rPr>
          <w:rStyle w:val="Emphasis"/>
        </w:rPr>
        <w:t>relations</w:t>
      </w:r>
      <w:r w:rsidRPr="000A54A5">
        <w:t xml:space="preserve">. The United States has been the world’s innovation leader from Edison’s light bulb to nuclear weapons and the Internet. Accordingly, </w:t>
      </w:r>
      <w:r w:rsidRPr="00763918">
        <w:rPr>
          <w:rStyle w:val="StyleUnderline"/>
          <w:highlight w:val="yellow"/>
        </w:rPr>
        <w:t>stability has been maintained</w:t>
      </w:r>
      <w:r w:rsidRPr="000A54A5">
        <w:rPr>
          <w:rStyle w:val="StyleUnderline"/>
        </w:rPr>
        <w:t xml:space="preserve"> in Europe and Asia </w:t>
      </w:r>
      <w:r w:rsidRPr="00763918">
        <w:rPr>
          <w:rStyle w:val="StyleUnderline"/>
          <w:highlight w:val="yellow"/>
        </w:rPr>
        <w:t>for decades because the U</w:t>
      </w:r>
      <w:r w:rsidRPr="000A54A5">
        <w:t xml:space="preserve">nited </w:t>
      </w:r>
      <w:r w:rsidRPr="00763918">
        <w:rPr>
          <w:rStyle w:val="StyleUnderline"/>
          <w:highlight w:val="yellow"/>
        </w:rPr>
        <w:t>S</w:t>
      </w:r>
      <w:r w:rsidRPr="000A54A5">
        <w:t xml:space="preserve">tates </w:t>
      </w:r>
      <w:r w:rsidRPr="000A54A5">
        <w:rPr>
          <w:rStyle w:val="StyleUnderline"/>
        </w:rPr>
        <w:t xml:space="preserve">and its democratic allies </w:t>
      </w:r>
      <w:r w:rsidRPr="00763918">
        <w:rPr>
          <w:rStyle w:val="StyleUnderline"/>
          <w:highlight w:val="yellow"/>
        </w:rPr>
        <w:t xml:space="preserve">possessed a favorable </w:t>
      </w:r>
      <w:r w:rsidRPr="00763918">
        <w:rPr>
          <w:rStyle w:val="Emphasis"/>
          <w:highlight w:val="yellow"/>
        </w:rPr>
        <w:t>economic</w:t>
      </w:r>
      <w:r w:rsidRPr="00763918">
        <w:rPr>
          <w:rStyle w:val="StyleUnderline"/>
          <w:highlight w:val="yellow"/>
        </w:rPr>
        <w:t xml:space="preserve"> and </w:t>
      </w:r>
      <w:r w:rsidRPr="00763918">
        <w:rPr>
          <w:rStyle w:val="Emphasis"/>
          <w:highlight w:val="yellow"/>
        </w:rPr>
        <w:t>military balance</w:t>
      </w:r>
      <w:r w:rsidRPr="00763918">
        <w:rPr>
          <w:rStyle w:val="StyleUnderline"/>
          <w:highlight w:val="yellow"/>
        </w:rPr>
        <w:t xml:space="preserve"> of </w:t>
      </w:r>
      <w:r w:rsidRPr="00763918">
        <w:rPr>
          <w:rStyle w:val="Emphasis"/>
          <w:highlight w:val="yellow"/>
        </w:rPr>
        <w:t>power</w:t>
      </w:r>
      <w:r w:rsidRPr="000A54A5">
        <w:rPr>
          <w:rStyle w:val="StyleUnderline"/>
        </w:rPr>
        <w:t xml:space="preserve"> in those key regions</w:t>
      </w:r>
      <w:r w:rsidRPr="000A54A5">
        <w:t xml:space="preserve">. Many believe, however, that </w:t>
      </w:r>
      <w:r w:rsidRPr="00763918">
        <w:rPr>
          <w:rStyle w:val="StyleUnderline"/>
          <w:highlight w:val="yellow"/>
        </w:rPr>
        <w:t xml:space="preserve">China may now have the </w:t>
      </w:r>
      <w:r w:rsidRPr="00763918">
        <w:rPr>
          <w:rStyle w:val="Emphasis"/>
          <w:highlight w:val="yellow"/>
        </w:rPr>
        <w:t>lead</w:t>
      </w:r>
      <w:r w:rsidRPr="000A54A5">
        <w:rPr>
          <w:rStyle w:val="StyleUnderline"/>
        </w:rPr>
        <w:t xml:space="preserve"> in the </w:t>
      </w:r>
      <w:r w:rsidRPr="000A54A5">
        <w:rPr>
          <w:rStyle w:val="Emphasis"/>
        </w:rPr>
        <w:t>new technologies</w:t>
      </w:r>
      <w:r w:rsidRPr="000A54A5">
        <w:t xml:space="preserve"> of the twenty-first century, including AI, quantum, 5G, hypersonic missiles, and others. </w:t>
      </w:r>
      <w:r w:rsidRPr="00763918">
        <w:rPr>
          <w:rStyle w:val="StyleUnderline"/>
          <w:highlight w:val="yellow"/>
        </w:rPr>
        <w:t>If China succeeds</w:t>
      </w:r>
      <w:r w:rsidRPr="000A54A5">
        <w:rPr>
          <w:rStyle w:val="StyleUnderline"/>
        </w:rPr>
        <w:t xml:space="preserve"> in </w:t>
      </w:r>
      <w:r w:rsidRPr="000A54A5">
        <w:rPr>
          <w:rStyle w:val="Emphasis"/>
        </w:rPr>
        <w:t>mastering</w:t>
      </w:r>
      <w:r w:rsidRPr="000A54A5">
        <w:rPr>
          <w:rStyle w:val="StyleUnderline"/>
        </w:rPr>
        <w:t xml:space="preserve"> the </w:t>
      </w:r>
      <w:r w:rsidRPr="000A54A5">
        <w:rPr>
          <w:rStyle w:val="Emphasis"/>
        </w:rPr>
        <w:t>technologies</w:t>
      </w:r>
      <w:r w:rsidRPr="000A54A5">
        <w:rPr>
          <w:rStyle w:val="StyleUnderline"/>
        </w:rPr>
        <w:t xml:space="preserve"> of the future before the </w:t>
      </w:r>
      <w:r w:rsidRPr="000A54A5">
        <w:rPr>
          <w:rStyle w:val="Emphasis"/>
        </w:rPr>
        <w:t>democratic core</w:t>
      </w:r>
      <w:r w:rsidRPr="000A54A5">
        <w:t xml:space="preserve">, </w:t>
      </w:r>
      <w:r w:rsidRPr="000A54A5">
        <w:rPr>
          <w:rStyle w:val="StyleUnderline"/>
        </w:rPr>
        <w:t xml:space="preserve">then </w:t>
      </w:r>
      <w:r w:rsidRPr="00763918">
        <w:rPr>
          <w:rStyle w:val="StyleUnderline"/>
          <w:highlight w:val="yellow"/>
        </w:rPr>
        <w:t xml:space="preserve">this could lead to a </w:t>
      </w:r>
      <w:r w:rsidRPr="00763918">
        <w:rPr>
          <w:rStyle w:val="Emphasis"/>
          <w:highlight w:val="yellow"/>
        </w:rPr>
        <w:t>drastic</w:t>
      </w:r>
      <w:r w:rsidRPr="000A54A5">
        <w:rPr>
          <w:rStyle w:val="StyleUnderline"/>
        </w:rPr>
        <w:t xml:space="preserve"> and </w:t>
      </w:r>
      <w:r w:rsidRPr="000A54A5">
        <w:rPr>
          <w:rStyle w:val="Emphasis"/>
        </w:rPr>
        <w:t xml:space="preserve">rapid </w:t>
      </w:r>
      <w:r w:rsidRPr="00763918">
        <w:rPr>
          <w:rStyle w:val="Emphasis"/>
          <w:highlight w:val="yellow"/>
        </w:rPr>
        <w:t>shift</w:t>
      </w:r>
      <w:r w:rsidRPr="00763918">
        <w:rPr>
          <w:rStyle w:val="StyleUnderline"/>
          <w:highlight w:val="yellow"/>
        </w:rPr>
        <w:t xml:space="preserve"> in</w:t>
      </w:r>
      <w:r w:rsidRPr="000A54A5">
        <w:rPr>
          <w:rStyle w:val="StyleUnderline"/>
        </w:rPr>
        <w:t xml:space="preserve"> the </w:t>
      </w:r>
      <w:r w:rsidRPr="000A54A5">
        <w:rPr>
          <w:rStyle w:val="Emphasis"/>
        </w:rPr>
        <w:t xml:space="preserve">balance of </w:t>
      </w:r>
      <w:r w:rsidRPr="00763918">
        <w:rPr>
          <w:rStyle w:val="Emphasis"/>
          <w:highlight w:val="yellow"/>
        </w:rPr>
        <w:t>power</w:t>
      </w:r>
      <w:r w:rsidRPr="00763918">
        <w:rPr>
          <w:highlight w:val="yellow"/>
        </w:rPr>
        <w:t xml:space="preserve">, </w:t>
      </w:r>
      <w:r w:rsidRPr="00763918">
        <w:rPr>
          <w:rStyle w:val="StyleUnderline"/>
          <w:highlight w:val="yellow"/>
        </w:rPr>
        <w:t>upsetting</w:t>
      </w:r>
      <w:r w:rsidRPr="000A54A5">
        <w:rPr>
          <w:rStyle w:val="StyleUnderline"/>
        </w:rPr>
        <w:t xml:space="preserve"> global </w:t>
      </w:r>
      <w:r w:rsidRPr="00763918">
        <w:rPr>
          <w:rStyle w:val="Emphasis"/>
          <w:highlight w:val="yellow"/>
        </w:rPr>
        <w:t>strategic stability</w:t>
      </w:r>
      <w:r w:rsidRPr="00763918">
        <w:rPr>
          <w:highlight w:val="yellow"/>
        </w:rPr>
        <w:t xml:space="preserve">, </w:t>
      </w:r>
      <w:r w:rsidRPr="00763918">
        <w:rPr>
          <w:rStyle w:val="StyleUnderline"/>
          <w:highlight w:val="yellow"/>
        </w:rPr>
        <w:t>and</w:t>
      </w:r>
      <w:r w:rsidRPr="000A54A5">
        <w:rPr>
          <w:rStyle w:val="StyleUnderline"/>
        </w:rPr>
        <w:t xml:space="preserve"> the call for </w:t>
      </w:r>
      <w:r w:rsidRPr="00763918">
        <w:rPr>
          <w:rStyle w:val="StyleUnderline"/>
          <w:highlight w:val="yellow"/>
        </w:rPr>
        <w:t xml:space="preserve">a </w:t>
      </w:r>
      <w:r w:rsidRPr="00763918">
        <w:rPr>
          <w:rStyle w:val="Emphasis"/>
          <w:highlight w:val="yellow"/>
        </w:rPr>
        <w:t>democratic- led</w:t>
      </w:r>
      <w:r w:rsidRPr="000A54A5">
        <w:t xml:space="preserve">, </w:t>
      </w:r>
      <w:r w:rsidRPr="000A54A5">
        <w:rPr>
          <w:rStyle w:val="StyleUnderline"/>
        </w:rPr>
        <w:t xml:space="preserve">rules-based </w:t>
      </w:r>
      <w:r w:rsidRPr="00763918">
        <w:rPr>
          <w:rStyle w:val="Emphasis"/>
          <w:highlight w:val="yellow"/>
        </w:rPr>
        <w:t>system</w:t>
      </w:r>
      <w:r w:rsidRPr="000A54A5">
        <w:rPr>
          <w:rStyle w:val="StyleUnderline"/>
        </w:rPr>
        <w:t xml:space="preserve"> outlined in these pages</w:t>
      </w:r>
      <w:r w:rsidRPr="000A54A5">
        <w:t>.63</w:t>
      </w:r>
    </w:p>
    <w:p w14:paraId="220423EF" w14:textId="77777777" w:rsidR="00774A24" w:rsidRDefault="00774A24" w:rsidP="00774A24">
      <w:pPr>
        <w:pStyle w:val="Heading4"/>
      </w:pPr>
      <w:r>
        <w:t xml:space="preserve">Chinese global governance is an </w:t>
      </w:r>
      <w:r w:rsidRPr="00134D5D">
        <w:rPr>
          <w:u w:val="single"/>
        </w:rPr>
        <w:t>authoritarian ruse</w:t>
      </w:r>
      <w:r>
        <w:t xml:space="preserve">---they </w:t>
      </w:r>
      <w:r w:rsidRPr="00134D5D">
        <w:rPr>
          <w:u w:val="single"/>
        </w:rPr>
        <w:t>cannot</w:t>
      </w:r>
      <w:r>
        <w:t xml:space="preserve"> and </w:t>
      </w:r>
      <w:r w:rsidRPr="00134D5D">
        <w:rPr>
          <w:u w:val="single"/>
        </w:rPr>
        <w:t>will not</w:t>
      </w:r>
      <w:r>
        <w:t xml:space="preserve"> replicate liberal ideals because doing so would undermine power consolidation. </w:t>
      </w:r>
    </w:p>
    <w:p w14:paraId="13E342CC" w14:textId="77777777" w:rsidR="00774A24" w:rsidRPr="00C14959" w:rsidRDefault="00774A24" w:rsidP="00774A24">
      <w:r w:rsidRPr="00A27817">
        <w:rPr>
          <w:rStyle w:val="Style13ptBold"/>
        </w:rPr>
        <w:t>Hart &amp; Johnson 19</w:t>
      </w:r>
      <w:r w:rsidRPr="00A27817">
        <w:t>, *Melanie Hart is a senior fellow and director for China Policy at the Center for American Progress. She is responsible for formulating CAP policy proposals on China and U.S.-China relations and leading CAP efforts to promote those proposals with political leaders in the United States and Asia; *Blaine Johnson serves as a policy analyst for National Security and International Policy at the Center for American Progress; (February 28th, 2019, “Mapping China’s Global Governance Ambitions”, https://www.americanprogress.org/issues/security/reports/2019/02/28/466768/mapping-chinas-global-governance-ambitions/)</w:t>
      </w:r>
    </w:p>
    <w:p w14:paraId="10863DB7" w14:textId="77777777" w:rsidR="00774A24" w:rsidRPr="00134D5D" w:rsidRDefault="00774A24" w:rsidP="00774A24">
      <w:pPr>
        <w:rPr>
          <w:szCs w:val="16"/>
        </w:rPr>
      </w:pPr>
      <w:r w:rsidRPr="00134D5D">
        <w:rPr>
          <w:szCs w:val="16"/>
        </w:rPr>
        <w:t>Beijing intends to weaken liberal democratic principles and augment or replace them with authoritarian governance principles</w:t>
      </w:r>
    </w:p>
    <w:p w14:paraId="08FA5267" w14:textId="77777777" w:rsidR="00774A24" w:rsidRPr="00134D5D" w:rsidRDefault="00774A24" w:rsidP="00774A24">
      <w:r w:rsidRPr="00134D5D">
        <w:t xml:space="preserve">Chinese leaders recognize that </w:t>
      </w:r>
      <w:proofErr w:type="gramStart"/>
      <w:r w:rsidRPr="00134D5D">
        <w:t>in order to</w:t>
      </w:r>
      <w:proofErr w:type="gramEnd"/>
      <w:r w:rsidRPr="00134D5D">
        <w:t xml:space="preserve"> continue advancing economically, they cannot wall off China’s economy or society from the global community. However, </w:t>
      </w:r>
      <w:r w:rsidRPr="00763918">
        <w:rPr>
          <w:rStyle w:val="StyleUnderline"/>
          <w:highlight w:val="yellow"/>
        </w:rPr>
        <w:t>integrating with a</w:t>
      </w:r>
      <w:r w:rsidRPr="00134D5D">
        <w:rPr>
          <w:rStyle w:val="StyleUnderline"/>
        </w:rPr>
        <w:t xml:space="preserve"> global </w:t>
      </w:r>
      <w:r w:rsidRPr="00763918">
        <w:rPr>
          <w:rStyle w:val="StyleUnderline"/>
          <w:highlight w:val="yellow"/>
        </w:rPr>
        <w:t>system that values</w:t>
      </w:r>
      <w:r w:rsidRPr="00134D5D">
        <w:rPr>
          <w:rStyle w:val="StyleUnderline"/>
        </w:rPr>
        <w:t xml:space="preserve"> </w:t>
      </w:r>
      <w:r w:rsidRPr="00763918">
        <w:rPr>
          <w:rStyle w:val="StyleUnderline"/>
          <w:highlight w:val="yellow"/>
        </w:rPr>
        <w:t>liberal principles</w:t>
      </w:r>
      <w:r w:rsidRPr="00134D5D">
        <w:rPr>
          <w:rStyle w:val="StyleUnderline"/>
        </w:rPr>
        <w:t xml:space="preserve"> over authoritarian ones </w:t>
      </w:r>
      <w:r w:rsidRPr="00763918">
        <w:rPr>
          <w:rStyle w:val="StyleUnderline"/>
          <w:highlight w:val="yellow"/>
        </w:rPr>
        <w:t xml:space="preserve">brings </w:t>
      </w:r>
      <w:r w:rsidRPr="00763918">
        <w:rPr>
          <w:rStyle w:val="Emphasis"/>
          <w:highlight w:val="yellow"/>
        </w:rPr>
        <w:t>sizable risk</w:t>
      </w:r>
      <w:r w:rsidRPr="00763918">
        <w:rPr>
          <w:highlight w:val="yellow"/>
        </w:rPr>
        <w:t xml:space="preserve">, </w:t>
      </w:r>
      <w:r w:rsidRPr="00763918">
        <w:rPr>
          <w:rStyle w:val="StyleUnderline"/>
          <w:highlight w:val="yellow"/>
        </w:rPr>
        <w:t xml:space="preserve">because it </w:t>
      </w:r>
      <w:r w:rsidRPr="00763918">
        <w:rPr>
          <w:rStyle w:val="Emphasis"/>
          <w:highlight w:val="yellow"/>
        </w:rPr>
        <w:t>exposes</w:t>
      </w:r>
      <w:r w:rsidRPr="00134D5D">
        <w:rPr>
          <w:rStyle w:val="StyleUnderline"/>
        </w:rPr>
        <w:t xml:space="preserve"> Chinese </w:t>
      </w:r>
      <w:r w:rsidRPr="00763918">
        <w:rPr>
          <w:rStyle w:val="Emphasis"/>
          <w:highlight w:val="yellow"/>
        </w:rPr>
        <w:t>citizens</w:t>
      </w:r>
      <w:r w:rsidRPr="00763918">
        <w:rPr>
          <w:rStyle w:val="StyleUnderline"/>
          <w:highlight w:val="yellow"/>
        </w:rPr>
        <w:t xml:space="preserve"> to a </w:t>
      </w:r>
      <w:r w:rsidRPr="00763918">
        <w:rPr>
          <w:rStyle w:val="Emphasis"/>
          <w:highlight w:val="yellow"/>
        </w:rPr>
        <w:t>set of ideals</w:t>
      </w:r>
      <w:r w:rsidRPr="00134D5D">
        <w:t xml:space="preserve">, standards, and benefits </w:t>
      </w:r>
      <w:r w:rsidRPr="00763918">
        <w:rPr>
          <w:rStyle w:val="StyleUnderline"/>
          <w:highlight w:val="yellow"/>
        </w:rPr>
        <w:t>their</w:t>
      </w:r>
      <w:r w:rsidRPr="00134D5D">
        <w:rPr>
          <w:rStyle w:val="StyleUnderline"/>
        </w:rPr>
        <w:t xml:space="preserve"> current </w:t>
      </w:r>
      <w:r w:rsidRPr="00763918">
        <w:rPr>
          <w:rStyle w:val="StyleUnderline"/>
          <w:highlight w:val="yellow"/>
        </w:rPr>
        <w:t xml:space="preserve">leaders </w:t>
      </w:r>
      <w:r w:rsidRPr="00763918">
        <w:rPr>
          <w:rStyle w:val="Emphasis"/>
          <w:highlight w:val="yellow"/>
        </w:rPr>
        <w:t>do not intend</w:t>
      </w:r>
      <w:r w:rsidRPr="00134D5D">
        <w:t xml:space="preserve"> </w:t>
      </w:r>
      <w:r w:rsidRPr="00763918">
        <w:rPr>
          <w:rStyle w:val="StyleUnderline"/>
          <w:highlight w:val="yellow"/>
        </w:rPr>
        <w:t>to meet</w:t>
      </w:r>
      <w:r w:rsidRPr="00134D5D">
        <w:t xml:space="preserve"> or provide. To address this risk, </w:t>
      </w:r>
      <w:r w:rsidRPr="00134D5D">
        <w:rPr>
          <w:rStyle w:val="StyleUnderline"/>
        </w:rPr>
        <w:t>Chinese leaders are seeking to make the international system more like China</w:t>
      </w:r>
      <w:r w:rsidRPr="00134D5D">
        <w:t xml:space="preserve">. </w:t>
      </w:r>
      <w:r w:rsidRPr="00134D5D">
        <w:rPr>
          <w:rStyle w:val="StyleUnderline"/>
        </w:rPr>
        <w:t xml:space="preserve">This is the </w:t>
      </w:r>
      <w:r w:rsidRPr="00134D5D">
        <w:rPr>
          <w:rStyle w:val="Emphasis"/>
        </w:rPr>
        <w:t>opposite</w:t>
      </w:r>
      <w:r w:rsidRPr="00134D5D">
        <w:rPr>
          <w:rStyle w:val="StyleUnderline"/>
        </w:rPr>
        <w:t xml:space="preserve"> of what Western nations intended</w:t>
      </w:r>
      <w:r w:rsidRPr="00134D5D">
        <w:t xml:space="preserve"> when they brought China into that system.</w:t>
      </w:r>
    </w:p>
    <w:p w14:paraId="0637E062" w14:textId="77777777" w:rsidR="00774A24" w:rsidRPr="00134D5D" w:rsidRDefault="00774A24" w:rsidP="00774A24">
      <w:r w:rsidRPr="00134D5D">
        <w:t xml:space="preserve">In the United States and other Western nations, there is a tendency to avoid framing disputes with China in ideological terms, which is generally viewed as veering toward dangerous Cold War thinking. On the Chinese side, however, Chinese leaders frequently claim that their nation is fighting an ideological battle against Western values—particularly freedom, democracy, and human rights—which, from a Western perspective, are universal values that should apply equally to all citizens. </w:t>
      </w:r>
      <w:r w:rsidRPr="00134D5D">
        <w:rPr>
          <w:rStyle w:val="StyleUnderline"/>
        </w:rPr>
        <w:t xml:space="preserve">As a </w:t>
      </w:r>
      <w:r w:rsidRPr="00134D5D">
        <w:rPr>
          <w:rStyle w:val="Emphasis"/>
        </w:rPr>
        <w:t>repressive</w:t>
      </w:r>
      <w:r w:rsidRPr="00134D5D">
        <w:rPr>
          <w:rStyle w:val="StyleUnderline"/>
        </w:rPr>
        <w:t xml:space="preserve"> authoritarian </w:t>
      </w:r>
      <w:r w:rsidRPr="00134D5D">
        <w:rPr>
          <w:rStyle w:val="Emphasis"/>
        </w:rPr>
        <w:t>regime</w:t>
      </w:r>
      <w:r w:rsidRPr="00134D5D">
        <w:t xml:space="preserve">, </w:t>
      </w:r>
      <w:r w:rsidRPr="00134D5D">
        <w:rPr>
          <w:rStyle w:val="StyleUnderline"/>
        </w:rPr>
        <w:t xml:space="preserve">Beijing does not want Chinese citizens to judge their own leaders using those </w:t>
      </w:r>
      <w:r w:rsidRPr="00134D5D">
        <w:rPr>
          <w:rStyle w:val="Emphasis"/>
        </w:rPr>
        <w:t>standards</w:t>
      </w:r>
      <w:r w:rsidRPr="00134D5D">
        <w:t>. Where those standards exist in the global governance system, Beijing views them as a fundamental security threat.</w:t>
      </w:r>
    </w:p>
    <w:p w14:paraId="28A7D476" w14:textId="77777777" w:rsidR="00774A24" w:rsidRPr="00134D5D" w:rsidRDefault="00774A24" w:rsidP="00774A24">
      <w:pPr>
        <w:rPr>
          <w:szCs w:val="16"/>
        </w:rPr>
      </w:pPr>
      <w:r w:rsidRPr="00134D5D">
        <w:rPr>
          <w:szCs w:val="16"/>
        </w:rPr>
        <w:t>President Xi outlined those fears at the 2013 National Propaganda and Ideological Work Conference in Beijing when he described Western nations as “hanging up a sheep’s head while selling dog meat.”</w:t>
      </w:r>
      <w:hyperlink r:id="rId63" w:anchor="fn-466768-11" w:history="1">
        <w:r w:rsidRPr="00134D5D">
          <w:rPr>
            <w:rStyle w:val="Hyperlink"/>
            <w:szCs w:val="16"/>
          </w:rPr>
          <w:t>11</w:t>
        </w:r>
      </w:hyperlink>
      <w:r w:rsidRPr="00134D5D">
        <w:rPr>
          <w:szCs w:val="16"/>
        </w:rPr>
        <w:t xml:space="preserve"> By that, he was intimating that Western nations were engaging in false advertisement, making self-righteous claims about promoting universal values for the sake of humanity when their real purpose was, in his words, “to fight with us for positions, fight over the will of the people, fight over the masses, and ultimately overthrow the leadership of the Communist Party of China.”</w:t>
      </w:r>
      <w:hyperlink r:id="rId64" w:anchor="fn-466768-12" w:history="1">
        <w:r w:rsidRPr="00134D5D">
          <w:rPr>
            <w:rStyle w:val="Hyperlink"/>
            <w:szCs w:val="16"/>
          </w:rPr>
          <w:t>12</w:t>
        </w:r>
      </w:hyperlink>
      <w:r w:rsidRPr="00134D5D">
        <w:rPr>
          <w:szCs w:val="16"/>
        </w:rPr>
        <w:t xml:space="preserve"> A few years later, at a 2015 work conference at the Chinese Communist Party Central Party School, President Xi warned that among nations who fall for the universal values trap, “some have been tormented beyond recognition, some have split up into pieces, some have been enveloped in flames of war, some are noisy and in disarray all day.”</w:t>
      </w:r>
      <w:hyperlink r:id="rId65" w:anchor="fn-466768-13" w:history="1">
        <w:r w:rsidRPr="00134D5D">
          <w:rPr>
            <w:rStyle w:val="Hyperlink"/>
            <w:szCs w:val="16"/>
          </w:rPr>
          <w:t>13</w:t>
        </w:r>
      </w:hyperlink>
      <w:r w:rsidRPr="00134D5D">
        <w:rPr>
          <w:szCs w:val="16"/>
        </w:rPr>
        <w:t xml:space="preserve"> He pointed to Syria, Libya, and Iraq as prime examples.</w:t>
      </w:r>
    </w:p>
    <w:p w14:paraId="498E89EF" w14:textId="77777777" w:rsidR="00774A24" w:rsidRPr="00134D5D" w:rsidRDefault="00774A24" w:rsidP="00774A24">
      <w:r w:rsidRPr="00134D5D">
        <w:t xml:space="preserve">To avoid that fate, President </w:t>
      </w:r>
      <w:r w:rsidRPr="00763918">
        <w:rPr>
          <w:rStyle w:val="StyleUnderline"/>
          <w:highlight w:val="yellow"/>
        </w:rPr>
        <w:t>Xi has called</w:t>
      </w:r>
      <w:r w:rsidRPr="00134D5D">
        <w:t xml:space="preserve">, and continues to call, </w:t>
      </w:r>
      <w:r w:rsidRPr="00763918">
        <w:rPr>
          <w:rStyle w:val="StyleUnderline"/>
          <w:highlight w:val="yellow"/>
        </w:rPr>
        <w:t>on China to use</w:t>
      </w:r>
      <w:r w:rsidRPr="00134D5D">
        <w:rPr>
          <w:rStyle w:val="StyleUnderline"/>
        </w:rPr>
        <w:t xml:space="preserve"> its own “</w:t>
      </w:r>
      <w:r w:rsidRPr="00763918">
        <w:rPr>
          <w:rStyle w:val="StyleUnderline"/>
          <w:highlight w:val="yellow"/>
        </w:rPr>
        <w:t xml:space="preserve">discourse power” to </w:t>
      </w:r>
      <w:r w:rsidRPr="00763918">
        <w:rPr>
          <w:rStyle w:val="Emphasis"/>
          <w:highlight w:val="yellow"/>
        </w:rPr>
        <w:t>push back</w:t>
      </w:r>
      <w:r w:rsidRPr="00763918">
        <w:rPr>
          <w:rStyle w:val="StyleUnderline"/>
          <w:highlight w:val="yellow"/>
        </w:rPr>
        <w:t xml:space="preserve"> against</w:t>
      </w:r>
      <w:r w:rsidRPr="00134D5D">
        <w:rPr>
          <w:rStyle w:val="StyleUnderline"/>
        </w:rPr>
        <w:t xml:space="preserve"> </w:t>
      </w:r>
      <w:r w:rsidRPr="00134D5D">
        <w:rPr>
          <w:rStyle w:val="Emphasis"/>
        </w:rPr>
        <w:t xml:space="preserve">universal </w:t>
      </w:r>
      <w:r w:rsidRPr="00763918">
        <w:rPr>
          <w:rStyle w:val="Emphasis"/>
          <w:highlight w:val="yellow"/>
        </w:rPr>
        <w:t>values</w:t>
      </w:r>
      <w:r w:rsidRPr="00763918">
        <w:rPr>
          <w:rStyle w:val="StyleUnderline"/>
          <w:highlight w:val="yellow"/>
        </w:rPr>
        <w:t xml:space="preserve"> in</w:t>
      </w:r>
      <w:r w:rsidRPr="00134D5D">
        <w:rPr>
          <w:rStyle w:val="StyleUnderline"/>
        </w:rPr>
        <w:t xml:space="preserve"> the </w:t>
      </w:r>
      <w:r w:rsidRPr="00763918">
        <w:rPr>
          <w:rStyle w:val="Emphasis"/>
          <w:highlight w:val="yellow"/>
        </w:rPr>
        <w:t>global governance</w:t>
      </w:r>
      <w:r w:rsidRPr="00134D5D">
        <w:rPr>
          <w:rStyle w:val="Emphasis"/>
        </w:rPr>
        <w:t xml:space="preserve"> space</w:t>
      </w:r>
      <w:r w:rsidRPr="00134D5D">
        <w:t>.</w:t>
      </w:r>
      <w:hyperlink r:id="rId66" w:anchor="fn-466768-14" w:history="1">
        <w:r w:rsidRPr="00134D5D">
          <w:rPr>
            <w:rStyle w:val="Hyperlink"/>
          </w:rPr>
          <w:t>14</w:t>
        </w:r>
      </w:hyperlink>
      <w:r w:rsidRPr="00134D5D">
        <w:t xml:space="preserve"> Still, at first glance, some of President Xi’s international statements appear to support liberal values. For example, in a 2017 speech to the United Nations, Xi claimed that China’s aim is to “build an open and inclusive world” and that Beijing believes “diversity of human civilizations … drives progress of mankind.”</w:t>
      </w:r>
      <w:hyperlink r:id="rId67" w:anchor="fn-466768-15" w:history="1">
        <w:r w:rsidRPr="00134D5D">
          <w:rPr>
            <w:rStyle w:val="Hyperlink"/>
          </w:rPr>
          <w:t>15</w:t>
        </w:r>
      </w:hyperlink>
      <w:r w:rsidRPr="00134D5D">
        <w:t xml:space="preserve"> What Western observers need to understand, however, is that </w:t>
      </w:r>
      <w:r w:rsidRPr="00134D5D">
        <w:rPr>
          <w:rStyle w:val="StyleUnderline"/>
        </w:rPr>
        <w:t xml:space="preserve">when Chinese </w:t>
      </w:r>
      <w:r w:rsidRPr="00763918">
        <w:rPr>
          <w:rStyle w:val="StyleUnderline"/>
          <w:highlight w:val="yellow"/>
        </w:rPr>
        <w:t>foreign policy experts</w:t>
      </w:r>
      <w:r w:rsidRPr="00134D5D">
        <w:rPr>
          <w:rStyle w:val="StyleUnderline"/>
        </w:rPr>
        <w:t xml:space="preserve"> unpack that statement</w:t>
      </w:r>
      <w:r w:rsidRPr="00134D5D">
        <w:t xml:space="preserve">, </w:t>
      </w:r>
      <w:r w:rsidRPr="00134D5D">
        <w:rPr>
          <w:rStyle w:val="StyleUnderline"/>
        </w:rPr>
        <w:t xml:space="preserve">they view it as a </w:t>
      </w:r>
      <w:r w:rsidRPr="00763918">
        <w:rPr>
          <w:rStyle w:val="StyleUnderline"/>
          <w:highlight w:val="yellow"/>
        </w:rPr>
        <w:t>call for</w:t>
      </w:r>
      <w:r w:rsidRPr="00134D5D">
        <w:rPr>
          <w:rStyle w:val="StyleUnderline"/>
        </w:rPr>
        <w:t xml:space="preserve"> political </w:t>
      </w:r>
      <w:r w:rsidRPr="00763918">
        <w:rPr>
          <w:rStyle w:val="StyleUnderline"/>
          <w:highlight w:val="yellow"/>
        </w:rPr>
        <w:t xml:space="preserve">diversity where </w:t>
      </w:r>
      <w:r w:rsidRPr="00763918">
        <w:rPr>
          <w:rStyle w:val="Emphasis"/>
          <w:highlight w:val="yellow"/>
        </w:rPr>
        <w:t>authoritarian systems</w:t>
      </w:r>
      <w:r w:rsidRPr="00134D5D">
        <w:rPr>
          <w:rStyle w:val="StyleUnderline"/>
        </w:rPr>
        <w:t xml:space="preserve"> and </w:t>
      </w:r>
      <w:r w:rsidRPr="00134D5D">
        <w:rPr>
          <w:rStyle w:val="Emphasis"/>
        </w:rPr>
        <w:t>values</w:t>
      </w:r>
      <w:r w:rsidRPr="00134D5D">
        <w:rPr>
          <w:rStyle w:val="StyleUnderline"/>
        </w:rPr>
        <w:t xml:space="preserve"> </w:t>
      </w:r>
      <w:r w:rsidRPr="00763918">
        <w:rPr>
          <w:rStyle w:val="StyleUnderline"/>
          <w:highlight w:val="yellow"/>
        </w:rPr>
        <w:t xml:space="preserve">have </w:t>
      </w:r>
      <w:r w:rsidRPr="00763918">
        <w:rPr>
          <w:rStyle w:val="Emphasis"/>
          <w:highlight w:val="yellow"/>
        </w:rPr>
        <w:t>global status</w:t>
      </w:r>
      <w:r w:rsidRPr="00134D5D">
        <w:rPr>
          <w:rStyle w:val="StyleUnderline"/>
        </w:rPr>
        <w:t xml:space="preserve"> equal to liberal democratic ones</w:t>
      </w:r>
      <w:r w:rsidRPr="00134D5D">
        <w:t>.</w:t>
      </w:r>
      <w:hyperlink r:id="rId68" w:anchor="fn-466768-16" w:history="1">
        <w:r w:rsidRPr="00134D5D">
          <w:rPr>
            <w:rStyle w:val="Hyperlink"/>
          </w:rPr>
          <w:t>16</w:t>
        </w:r>
      </w:hyperlink>
      <w:r w:rsidRPr="00134D5D">
        <w:t xml:space="preserve"> For example, </w:t>
      </w:r>
      <w:r w:rsidRPr="00134D5D">
        <w:rPr>
          <w:rStyle w:val="StyleUnderline"/>
        </w:rPr>
        <w:t>writing on internet freedom</w:t>
      </w:r>
      <w:r w:rsidRPr="00134D5D">
        <w:t xml:space="preserve">, People’s Liberation Army Major General Hao </w:t>
      </w:r>
      <w:proofErr w:type="spellStart"/>
      <w:r w:rsidRPr="00763918">
        <w:rPr>
          <w:rStyle w:val="StyleUnderline"/>
          <w:highlight w:val="yellow"/>
        </w:rPr>
        <w:t>Yeli</w:t>
      </w:r>
      <w:proofErr w:type="spellEnd"/>
      <w:r w:rsidRPr="00763918">
        <w:rPr>
          <w:rStyle w:val="StyleUnderline"/>
          <w:highlight w:val="yellow"/>
        </w:rPr>
        <w:t xml:space="preserve"> writes</w:t>
      </w:r>
      <w:r w:rsidRPr="00134D5D">
        <w:t xml:space="preserve"> that </w:t>
      </w:r>
      <w:r w:rsidRPr="00763918">
        <w:rPr>
          <w:rStyle w:val="StyleUnderline"/>
          <w:highlight w:val="yellow"/>
        </w:rPr>
        <w:t>the</w:t>
      </w:r>
      <w:r w:rsidRPr="00134D5D">
        <w:rPr>
          <w:rStyle w:val="StyleUnderline"/>
        </w:rPr>
        <w:t xml:space="preserve"> global </w:t>
      </w:r>
      <w:r w:rsidRPr="00763918">
        <w:rPr>
          <w:rStyle w:val="StyleUnderline"/>
          <w:highlight w:val="yellow"/>
        </w:rPr>
        <w:t>system should “</w:t>
      </w:r>
      <w:r w:rsidRPr="00763918">
        <w:rPr>
          <w:rStyle w:val="Emphasis"/>
          <w:highlight w:val="yellow"/>
        </w:rPr>
        <w:t>avoid</w:t>
      </w:r>
      <w:r w:rsidRPr="00134D5D">
        <w:rPr>
          <w:rStyle w:val="StyleUnderline"/>
        </w:rPr>
        <w:t xml:space="preserve"> the </w:t>
      </w:r>
      <w:r w:rsidRPr="00134D5D">
        <w:rPr>
          <w:rStyle w:val="Emphasis"/>
        </w:rPr>
        <w:t>excessive pursuit</w:t>
      </w:r>
      <w:r w:rsidRPr="00134D5D">
        <w:rPr>
          <w:rStyle w:val="StyleUnderline"/>
        </w:rPr>
        <w:t xml:space="preserve"> of </w:t>
      </w:r>
      <w:r w:rsidRPr="00134D5D">
        <w:rPr>
          <w:rStyle w:val="Emphasis"/>
        </w:rPr>
        <w:t xml:space="preserve">unregulated </w:t>
      </w:r>
      <w:r w:rsidRPr="00763918">
        <w:rPr>
          <w:rStyle w:val="Emphasis"/>
          <w:highlight w:val="yellow"/>
        </w:rPr>
        <w:t>openness</w:t>
      </w:r>
      <w:r w:rsidRPr="00134D5D">
        <w:t>, in order not to cross a tipping point beyond which global cultural diversity is subordinated to a single dominant culture.”</w:t>
      </w:r>
      <w:hyperlink r:id="rId69" w:anchor="fn-466768-17" w:history="1">
        <w:r w:rsidRPr="00134D5D">
          <w:rPr>
            <w:rStyle w:val="Hyperlink"/>
          </w:rPr>
          <w:t>17</w:t>
        </w:r>
      </w:hyperlink>
      <w:r w:rsidRPr="00134D5D">
        <w:t xml:space="preserve"> Similarly, Han Zhen, secretary of the Beijing Foreign Studies University Chinese Communist Party Committee, calls for a global pivot away from “Western centrism,” which he defines as a form of “cultural absolutism” that seeks to hold China and other nations accountable to Western liberal democratic standards.</w:t>
      </w:r>
      <w:hyperlink r:id="rId70" w:anchor="fn-466768-18" w:history="1">
        <w:r w:rsidRPr="00134D5D">
          <w:rPr>
            <w:rStyle w:val="Hyperlink"/>
          </w:rPr>
          <w:t>18</w:t>
        </w:r>
      </w:hyperlink>
      <w:r w:rsidRPr="00134D5D">
        <w:t xml:space="preserve"> Echoing President Xi’s call for diversity, Han writes: “It is imperative to make more people realize the ‘universal values’ that have long been lauded by Western societies are actually a duplication of Western political, economic, social, and cultural models … human society should extricate itself from the vicious circle of Western-centrism and build a system of values that is characterized by mutual learning and mixing between diverse groups.”</w:t>
      </w:r>
      <w:hyperlink r:id="rId71" w:anchor="fn-466768-19" w:history="1">
        <w:r w:rsidRPr="00134D5D">
          <w:rPr>
            <w:rStyle w:val="Hyperlink"/>
          </w:rPr>
          <w:t>19</w:t>
        </w:r>
      </w:hyperlink>
    </w:p>
    <w:p w14:paraId="7C4E7235" w14:textId="77777777" w:rsidR="00774A24" w:rsidRPr="00134D5D" w:rsidRDefault="00774A24" w:rsidP="00774A24">
      <w:r w:rsidRPr="00134D5D">
        <w:rPr>
          <w:rStyle w:val="StyleUnderline"/>
        </w:rPr>
        <w:t xml:space="preserve">Xi’s oft-stated call for a “community of common destiny for mankind” is part of this effort to give </w:t>
      </w:r>
      <w:r w:rsidRPr="00134D5D">
        <w:rPr>
          <w:rStyle w:val="Emphasis"/>
        </w:rPr>
        <w:t>authoritarian principles</w:t>
      </w:r>
      <w:r w:rsidRPr="00134D5D">
        <w:rPr>
          <w:rStyle w:val="StyleUnderline"/>
        </w:rPr>
        <w:t xml:space="preserve"> more </w:t>
      </w:r>
      <w:r w:rsidRPr="00134D5D">
        <w:rPr>
          <w:rStyle w:val="Emphasis"/>
        </w:rPr>
        <w:t>sway</w:t>
      </w:r>
      <w:r w:rsidRPr="00134D5D">
        <w:rPr>
          <w:rStyle w:val="StyleUnderline"/>
        </w:rPr>
        <w:t xml:space="preserve"> in the </w:t>
      </w:r>
      <w:r w:rsidRPr="00134D5D">
        <w:rPr>
          <w:rStyle w:val="Emphasis"/>
        </w:rPr>
        <w:t>global governance system</w:t>
      </w:r>
      <w:r w:rsidRPr="00134D5D">
        <w:t>.</w:t>
      </w:r>
      <w:hyperlink r:id="rId72" w:anchor="fn-466768-20" w:history="1">
        <w:r w:rsidRPr="00134D5D">
          <w:rPr>
            <w:rStyle w:val="Hyperlink"/>
          </w:rPr>
          <w:t>20</w:t>
        </w:r>
      </w:hyperlink>
      <w:r w:rsidRPr="00134D5D">
        <w:t xml:space="preserve"> In a liberal democratic order, individuals have inalienable rights that the state cannot take away. In China’s preferred authoritarian order, collective </w:t>
      </w:r>
      <w:proofErr w:type="gramStart"/>
      <w:r w:rsidRPr="00134D5D">
        <w:t>rights</w:t>
      </w:r>
      <w:proofErr w:type="gramEnd"/>
      <w:r w:rsidRPr="00134D5D">
        <w:t xml:space="preserve"> and interests—so-called mankind—are more important than individual rights and interests, and the state speaks on the collective’s behalf to determine its interests. Beijing is trying to convince the global community that authoritarian systems are better than democracies in this regard. Zhang Weiwei, dean of the China Institute at Fudan University, lays out that argument in the Chinese Communist </w:t>
      </w:r>
      <w:proofErr w:type="gramStart"/>
      <w:r w:rsidRPr="00134D5D">
        <w:t>Party political</w:t>
      </w:r>
      <w:proofErr w:type="gramEnd"/>
      <w:r w:rsidRPr="00134D5D">
        <w:t xml:space="preserve"> journal </w:t>
      </w:r>
      <w:proofErr w:type="spellStart"/>
      <w:r w:rsidRPr="00134D5D">
        <w:t>Qiushi</w:t>
      </w:r>
      <w:proofErr w:type="spellEnd"/>
      <w:r w:rsidRPr="00134D5D">
        <w:t>, writing:</w:t>
      </w:r>
    </w:p>
    <w:p w14:paraId="68805A08" w14:textId="77777777" w:rsidR="00774A24" w:rsidRPr="00134D5D" w:rsidRDefault="00774A24" w:rsidP="00774A24">
      <w:pPr>
        <w:rPr>
          <w:szCs w:val="16"/>
        </w:rPr>
      </w:pPr>
      <w:r w:rsidRPr="00134D5D">
        <w:rPr>
          <w:szCs w:val="16"/>
        </w:rPr>
        <w:t>The biggest difference between the institutional arrangements of China and Western countries is that the former has a political force representing the people’s collective interest and the latter do not. In the West, different political parties represent the interest of different social groups. As a result, national policies are constantly wavering, political parties and interest groups are frequently engaged in bigger conflict with each other, and national development easily loses direction. In contrast, the CPC is a political party dedicated to serving the people wholeheartedly, and one that has played the role of leader, regulator, and coordinator throughout China’s modernization drive.</w:t>
      </w:r>
      <w:hyperlink r:id="rId73" w:anchor="fn-466768-21" w:history="1">
        <w:r w:rsidRPr="00134D5D">
          <w:rPr>
            <w:rStyle w:val="Hyperlink"/>
            <w:szCs w:val="16"/>
          </w:rPr>
          <w:t>21</w:t>
        </w:r>
      </w:hyperlink>
      <w:r w:rsidRPr="00134D5D">
        <w:rPr>
          <w:szCs w:val="16"/>
        </w:rPr>
        <w:t xml:space="preserve"> </w:t>
      </w:r>
    </w:p>
    <w:p w14:paraId="1F0ACBA3" w14:textId="77777777" w:rsidR="00774A24" w:rsidRPr="00134D5D" w:rsidRDefault="00774A24" w:rsidP="00774A24">
      <w:r w:rsidRPr="00134D5D">
        <w:t>Moreover, Zhang argues that the same dynamic applies at a global level: The Chinese model can effectively address complex problems that a democratic policymaking process cannot. Since he views the Chinese model as superior, Zhang calls on China to put forward “a series of Chinese solutions to difficult issues in global governance.”</w:t>
      </w:r>
      <w:hyperlink r:id="rId74" w:anchor="fn-466768-22" w:history="1">
        <w:r w:rsidRPr="00134D5D">
          <w:rPr>
            <w:rStyle w:val="Hyperlink"/>
          </w:rPr>
          <w:t>22</w:t>
        </w:r>
      </w:hyperlink>
      <w:r w:rsidRPr="00134D5D">
        <w:t xml:space="preserve"> When President </w:t>
      </w:r>
      <w:r w:rsidRPr="00134D5D">
        <w:rPr>
          <w:rStyle w:val="StyleUnderline"/>
        </w:rPr>
        <w:t>Xi calls for a</w:t>
      </w:r>
      <w:r w:rsidRPr="00134D5D">
        <w:t xml:space="preserve"> “community of common </w:t>
      </w:r>
      <w:r w:rsidRPr="00763918">
        <w:rPr>
          <w:rStyle w:val="StyleUnderline"/>
          <w:highlight w:val="yellow"/>
        </w:rPr>
        <w:t>destiny for mankind</w:t>
      </w:r>
      <w:r w:rsidRPr="00134D5D">
        <w:t xml:space="preserve">,” </w:t>
      </w:r>
      <w:r w:rsidRPr="00134D5D">
        <w:rPr>
          <w:rStyle w:val="StyleUnderline"/>
        </w:rPr>
        <w:t xml:space="preserve">he </w:t>
      </w:r>
      <w:r w:rsidRPr="00763918">
        <w:rPr>
          <w:rStyle w:val="StyleUnderline"/>
          <w:highlight w:val="yellow"/>
        </w:rPr>
        <w:t>is</w:t>
      </w:r>
      <w:r w:rsidRPr="00134D5D">
        <w:rPr>
          <w:rStyle w:val="StyleUnderline"/>
        </w:rPr>
        <w:t xml:space="preserve"> pushing a </w:t>
      </w:r>
      <w:r w:rsidRPr="00763918">
        <w:rPr>
          <w:rStyle w:val="StyleUnderline"/>
          <w:highlight w:val="yellow"/>
        </w:rPr>
        <w:t>new vision for</w:t>
      </w:r>
      <w:r w:rsidRPr="00134D5D">
        <w:rPr>
          <w:rStyle w:val="StyleUnderline"/>
        </w:rPr>
        <w:t xml:space="preserve"> global </w:t>
      </w:r>
      <w:r w:rsidRPr="00763918">
        <w:rPr>
          <w:rStyle w:val="StyleUnderline"/>
          <w:highlight w:val="yellow"/>
        </w:rPr>
        <w:t xml:space="preserve">governance in which the </w:t>
      </w:r>
      <w:r w:rsidRPr="00763918">
        <w:rPr>
          <w:rStyle w:val="Emphasis"/>
          <w:highlight w:val="yellow"/>
        </w:rPr>
        <w:t>state</w:t>
      </w:r>
      <w:r w:rsidRPr="00134D5D">
        <w:t xml:space="preserve">, not the individual, </w:t>
      </w:r>
      <w:r w:rsidRPr="00763918">
        <w:rPr>
          <w:rStyle w:val="StyleUnderline"/>
          <w:highlight w:val="yellow"/>
        </w:rPr>
        <w:t>is</w:t>
      </w:r>
      <w:r w:rsidRPr="00134D5D">
        <w:rPr>
          <w:rStyle w:val="StyleUnderline"/>
        </w:rPr>
        <w:t xml:space="preserve"> always </w:t>
      </w:r>
      <w:r w:rsidRPr="00763918">
        <w:rPr>
          <w:rStyle w:val="StyleUnderline"/>
          <w:highlight w:val="yellow"/>
        </w:rPr>
        <w:t xml:space="preserve">the </w:t>
      </w:r>
      <w:r w:rsidRPr="00763918">
        <w:rPr>
          <w:rStyle w:val="Emphasis"/>
          <w:highlight w:val="yellow"/>
        </w:rPr>
        <w:t>ultimate authority</w:t>
      </w:r>
      <w:r w:rsidRPr="00134D5D">
        <w:t>.</w:t>
      </w:r>
    </w:p>
    <w:p w14:paraId="7C32E0D0" w14:textId="77777777" w:rsidR="00774A24" w:rsidRPr="00181477" w:rsidRDefault="00774A24" w:rsidP="00774A24">
      <w:pPr>
        <w:pStyle w:val="Heading4"/>
        <w:rPr>
          <w:u w:val="single"/>
        </w:rPr>
      </w:pPr>
      <w:r>
        <w:t xml:space="preserve">Power transitions cause </w:t>
      </w:r>
      <w:r w:rsidRPr="00181477">
        <w:rPr>
          <w:u w:val="single"/>
        </w:rPr>
        <w:t xml:space="preserve">war.  </w:t>
      </w:r>
    </w:p>
    <w:p w14:paraId="46E77908" w14:textId="77777777" w:rsidR="00774A24" w:rsidRDefault="00774A24" w:rsidP="00774A24">
      <w:r>
        <w:rPr>
          <w:b/>
          <w:sz w:val="26"/>
          <w:szCs w:val="26"/>
        </w:rPr>
        <w:t>Rudolf 20</w:t>
      </w:r>
      <w:r>
        <w:t xml:space="preserve">, Senior Fellow in The Americas Division at SWP (Peter, “The Sino-American World Conflict”, </w:t>
      </w:r>
      <w:hyperlink r:id="rId75" w:anchor="hd-d45138e351" w:history="1">
        <w:r>
          <w:rPr>
            <w:rStyle w:val="Hyperlink"/>
            <w:color w:val="000000"/>
          </w:rPr>
          <w:t>https://www.swp-berlin.org/10.18449/2020RP03/#hd-d45138e351</w:t>
        </w:r>
      </w:hyperlink>
      <w:r>
        <w:t>)</w:t>
      </w:r>
    </w:p>
    <w:p w14:paraId="391B1048" w14:textId="77777777" w:rsidR="00774A24" w:rsidRDefault="00774A24" w:rsidP="00774A24">
      <w:r w:rsidRPr="00A80AC0">
        <w:t xml:space="preserve">China’s rise in Asia and increasingly worldwide is the major geopolitical upheaval the United States has been confronted with for some time. </w:t>
      </w:r>
      <w:r w:rsidRPr="00BA7245">
        <w:rPr>
          <w:rStyle w:val="StyleUnderline"/>
        </w:rPr>
        <w:t>Integrating a rising great power</w:t>
      </w:r>
      <w:r w:rsidRPr="00A80AC0">
        <w:t xml:space="preserve"> into the international system </w:t>
      </w:r>
      <w:r w:rsidRPr="00BA7245">
        <w:rPr>
          <w:rStyle w:val="StyleUnderline"/>
        </w:rPr>
        <w:t>is not</w:t>
      </w:r>
      <w:r w:rsidRPr="00A80AC0">
        <w:t xml:space="preserve"> an </w:t>
      </w:r>
      <w:r w:rsidRPr="00BA7245">
        <w:rPr>
          <w:rStyle w:val="StyleUnderline"/>
        </w:rPr>
        <w:t>easy</w:t>
      </w:r>
      <w:r w:rsidRPr="00A80AC0">
        <w:t xml:space="preserve"> task, as historical experiences indicate.5 </w:t>
      </w:r>
      <w:r w:rsidRPr="00BA7245">
        <w:rPr>
          <w:rStyle w:val="StyleUnderline"/>
        </w:rPr>
        <w:t xml:space="preserve">Such </w:t>
      </w:r>
      <w:r w:rsidRPr="00763918">
        <w:rPr>
          <w:rStyle w:val="StyleUnderline"/>
          <w:highlight w:val="yellow"/>
        </w:rPr>
        <w:t xml:space="preserve">states tend to </w:t>
      </w:r>
      <w:r w:rsidRPr="00763918">
        <w:rPr>
          <w:rStyle w:val="Emphasis"/>
          <w:highlight w:val="yellow"/>
        </w:rPr>
        <w:t>expand</w:t>
      </w:r>
      <w:r w:rsidRPr="00BA7245">
        <w:rPr>
          <w:rStyle w:val="StyleUnderline"/>
        </w:rPr>
        <w:t xml:space="preserve"> the </w:t>
      </w:r>
      <w:r w:rsidRPr="00763918">
        <w:rPr>
          <w:rStyle w:val="Emphasis"/>
          <w:highlight w:val="yellow"/>
        </w:rPr>
        <w:t>scope</w:t>
      </w:r>
      <w:r w:rsidRPr="00763918">
        <w:rPr>
          <w:rStyle w:val="StyleUnderline"/>
          <w:highlight w:val="yellow"/>
        </w:rPr>
        <w:t xml:space="preserve"> of their </w:t>
      </w:r>
      <w:r w:rsidRPr="00763918">
        <w:rPr>
          <w:rStyle w:val="Emphasis"/>
          <w:highlight w:val="yellow"/>
        </w:rPr>
        <w:t>activities</w:t>
      </w:r>
      <w:r w:rsidRPr="00A80AC0">
        <w:t xml:space="preserve"> in attempting to secure raw materials, markets and mili</w:t>
      </w:r>
      <w:r w:rsidRPr="00A80AC0">
        <w:softHyphen/>
        <w:t xml:space="preserve">tary bases </w:t>
      </w:r>
      <w:r w:rsidRPr="00BA7245">
        <w:rPr>
          <w:rStyle w:val="StyleUnderline"/>
        </w:rPr>
        <w:t>and</w:t>
      </w:r>
      <w:r w:rsidRPr="00A80AC0">
        <w:t xml:space="preserve">, </w:t>
      </w:r>
      <w:r w:rsidRPr="00763918">
        <w:rPr>
          <w:rStyle w:val="StyleUnderline"/>
          <w:highlight w:val="yellow"/>
        </w:rPr>
        <w:t>in the course</w:t>
      </w:r>
      <w:r w:rsidRPr="00BA7245">
        <w:rPr>
          <w:rStyle w:val="StyleUnderline"/>
        </w:rPr>
        <w:t xml:space="preserve"> of</w:t>
      </w:r>
      <w:r w:rsidRPr="00A80AC0">
        <w:t xml:space="preserve"> this </w:t>
      </w:r>
      <w:r w:rsidRPr="00BA7245">
        <w:rPr>
          <w:rStyle w:val="StyleUnderline"/>
        </w:rPr>
        <w:t>expansion</w:t>
      </w:r>
      <w:r w:rsidRPr="00A80AC0">
        <w:t xml:space="preserve">, </w:t>
      </w:r>
      <w:r w:rsidRPr="00763918">
        <w:rPr>
          <w:rStyle w:val="StyleUnderline"/>
          <w:highlight w:val="yellow"/>
        </w:rPr>
        <w:t xml:space="preserve">come into </w:t>
      </w:r>
      <w:r w:rsidRPr="00763918">
        <w:rPr>
          <w:rStyle w:val="Emphasis"/>
          <w:highlight w:val="yellow"/>
        </w:rPr>
        <w:t>conflict</w:t>
      </w:r>
      <w:r w:rsidRPr="00763918">
        <w:rPr>
          <w:rStyle w:val="StyleUnderline"/>
          <w:highlight w:val="yellow"/>
        </w:rPr>
        <w:t xml:space="preserve"> with other powers</w:t>
      </w:r>
      <w:r w:rsidRPr="00763918">
        <w:rPr>
          <w:highlight w:val="yellow"/>
        </w:rPr>
        <w:t xml:space="preserve">, </w:t>
      </w:r>
      <w:r w:rsidRPr="00763918">
        <w:rPr>
          <w:rStyle w:val="StyleUnderline"/>
          <w:highlight w:val="yellow"/>
        </w:rPr>
        <w:t xml:space="preserve">even if emerging powers </w:t>
      </w:r>
      <w:r w:rsidRPr="00763918">
        <w:rPr>
          <w:rStyle w:val="Emphasis"/>
          <w:highlight w:val="yellow"/>
        </w:rPr>
        <w:t>do not pursue</w:t>
      </w:r>
      <w:r w:rsidRPr="00A80AC0">
        <w:t xml:space="preserve"> an aggressive, </w:t>
      </w:r>
      <w:r w:rsidRPr="00763918">
        <w:rPr>
          <w:rStyle w:val="Emphasis"/>
          <w:highlight w:val="yellow"/>
        </w:rPr>
        <w:t>revisionist</w:t>
      </w:r>
      <w:r w:rsidRPr="00BA7245">
        <w:rPr>
          <w:rStyle w:val="StyleUnderline"/>
        </w:rPr>
        <w:t xml:space="preserve"> or </w:t>
      </w:r>
      <w:r w:rsidRPr="00A80AC0">
        <w:rPr>
          <w:rStyle w:val="Emphasis"/>
        </w:rPr>
        <w:t>risk-prone</w:t>
      </w:r>
      <w:r w:rsidRPr="00BA7245">
        <w:rPr>
          <w:rStyle w:val="StyleUnderline"/>
        </w:rPr>
        <w:t xml:space="preserve"> foreign </w:t>
      </w:r>
      <w:r w:rsidRPr="00763918">
        <w:rPr>
          <w:rStyle w:val="StyleUnderline"/>
          <w:highlight w:val="yellow"/>
        </w:rPr>
        <w:t>policy</w:t>
      </w:r>
      <w:r w:rsidRPr="00A80AC0">
        <w:t>.6 China has extended its activities and enterprises in numerous countries, particularly in the wake of the Belt and Road Ini</w:t>
      </w:r>
      <w:r w:rsidRPr="00A80AC0">
        <w:softHyphen/>
        <w:t>tia</w:t>
      </w:r>
      <w:r w:rsidRPr="00A80AC0">
        <w:softHyphen/>
        <w:t xml:space="preserve">tive (BRI). To secure those investments and sea lanes of communication, China is strengthening its power projection capabilities.7 The expansion of the Chinese fleet represents a challenge to the United States as the preponderant naval power and to its “maritime hegemony”.8 </w:t>
      </w:r>
      <w:r w:rsidRPr="00763918">
        <w:rPr>
          <w:rStyle w:val="StyleUnderline"/>
          <w:highlight w:val="yellow"/>
        </w:rPr>
        <w:t xml:space="preserve">Power shifts pose a </w:t>
      </w:r>
      <w:r w:rsidRPr="00763918">
        <w:rPr>
          <w:rStyle w:val="Emphasis"/>
          <w:highlight w:val="yellow"/>
        </w:rPr>
        <w:t>considerable risk</w:t>
      </w:r>
      <w:r w:rsidRPr="00763918">
        <w:rPr>
          <w:rStyle w:val="StyleUnderline"/>
          <w:highlight w:val="yellow"/>
        </w:rPr>
        <w:t xml:space="preserve"> to the </w:t>
      </w:r>
      <w:r w:rsidRPr="00763918">
        <w:rPr>
          <w:rStyle w:val="Emphasis"/>
          <w:highlight w:val="yellow"/>
        </w:rPr>
        <w:t>stability</w:t>
      </w:r>
      <w:r w:rsidRPr="00763918">
        <w:rPr>
          <w:rStyle w:val="StyleUnderline"/>
          <w:highlight w:val="yellow"/>
        </w:rPr>
        <w:t xml:space="preserve"> of the </w:t>
      </w:r>
      <w:r w:rsidRPr="00763918">
        <w:rPr>
          <w:rStyle w:val="Emphasis"/>
          <w:highlight w:val="yellow"/>
        </w:rPr>
        <w:t>international system</w:t>
      </w:r>
      <w:r w:rsidRPr="00A80AC0">
        <w:t xml:space="preserve">, unless the ascending power and the previously superior power can reach an understanding. At least, this seems to be the case if one follows two theories anchored in the “realist” view of international relations: the power transition theory and the power cycle theory. Both are modern variants of Thucydides interpretation of the Peloponnesian war as an inevitable result of the rising power of the Athenians instilling fear in the Spartans and forcing them to go to war.9 He is thus regarded as the founder of the theory of “hegemonic wars”.10 In today’s power transition theories, </w:t>
      </w:r>
      <w:r w:rsidRPr="00BA7245">
        <w:rPr>
          <w:rStyle w:val="StyleUnderline"/>
        </w:rPr>
        <w:t xml:space="preserve">a roughly </w:t>
      </w:r>
      <w:r w:rsidRPr="00763918">
        <w:rPr>
          <w:rStyle w:val="StyleUnderline"/>
          <w:highlight w:val="yellow"/>
        </w:rPr>
        <w:t>equal distribution of power</w:t>
      </w:r>
      <w:r w:rsidRPr="00BA7245">
        <w:rPr>
          <w:rStyle w:val="StyleUnderline"/>
        </w:rPr>
        <w:t xml:space="preserve"> is seen as </w:t>
      </w:r>
      <w:r w:rsidRPr="00763918">
        <w:rPr>
          <w:rStyle w:val="Emphasis"/>
          <w:highlight w:val="yellow"/>
        </w:rPr>
        <w:t>trigger</w:t>
      </w:r>
      <w:r w:rsidRPr="00A80AC0">
        <w:rPr>
          <w:rStyle w:val="Emphasis"/>
        </w:rPr>
        <w:t xml:space="preserve">ing </w:t>
      </w:r>
      <w:r w:rsidRPr="00763918">
        <w:rPr>
          <w:rStyle w:val="Emphasis"/>
          <w:highlight w:val="yellow"/>
        </w:rPr>
        <w:t>war</w:t>
      </w:r>
      <w:r w:rsidRPr="00A80AC0">
        <w:t>, an un</w:t>
      </w:r>
      <w:r w:rsidRPr="00A80AC0">
        <w:softHyphen/>
        <w:t xml:space="preserve">equal one, on the other hand, as promoting peace.11 This is based on the consideration that differences in </w:t>
      </w:r>
      <w:r w:rsidRPr="00A80AC0">
        <w:rPr>
          <w:rStyle w:val="StyleUnderline"/>
        </w:rPr>
        <w:t>economic, social and political modernization</w:t>
      </w:r>
      <w:r w:rsidRPr="00A80AC0">
        <w:t xml:space="preserve"> between states </w:t>
      </w:r>
      <w:r w:rsidRPr="00A80AC0">
        <w:rPr>
          <w:rStyle w:val="StyleUnderline"/>
        </w:rPr>
        <w:t xml:space="preserve">lead to </w:t>
      </w:r>
      <w:r w:rsidRPr="00A80AC0">
        <w:rPr>
          <w:rStyle w:val="Emphasis"/>
        </w:rPr>
        <w:t>changes</w:t>
      </w:r>
      <w:r w:rsidRPr="00A80AC0">
        <w:rPr>
          <w:rStyle w:val="StyleUnderline"/>
        </w:rPr>
        <w:t xml:space="preserve"> in the </w:t>
      </w:r>
      <w:r w:rsidRPr="00A80AC0">
        <w:rPr>
          <w:rStyle w:val="Emphasis"/>
        </w:rPr>
        <w:t>distribution of power</w:t>
      </w:r>
      <w:r w:rsidRPr="00A80AC0">
        <w:rPr>
          <w:rStyle w:val="StyleUnderline"/>
        </w:rPr>
        <w:t xml:space="preserve"> and</w:t>
      </w:r>
      <w:r w:rsidRPr="00A80AC0">
        <w:t xml:space="preserve"> that </w:t>
      </w:r>
      <w:r w:rsidRPr="00A80AC0">
        <w:rPr>
          <w:rStyle w:val="StyleUnderline"/>
        </w:rPr>
        <w:t>the probability of war is greatest when a non-saturated challenger approaches the leading state</w:t>
      </w:r>
      <w:r w:rsidRPr="00A80AC0">
        <w:t xml:space="preserve"> in the international system – the controversial issue is whether the challenger takes up arms or the lead</w:t>
      </w:r>
      <w:r w:rsidRPr="00A80AC0">
        <w:softHyphen/>
        <w:t>ing power begins a preventive war.12 The power tran</w:t>
      </w:r>
      <w:r w:rsidRPr="00A80AC0">
        <w:softHyphen/>
        <w:t>sition hypothesis can also be found in those histori</w:t>
      </w:r>
      <w:r w:rsidRPr="00A80AC0">
        <w:softHyphen/>
        <w:t>cal-structural theories that attempt to explain the devel</w:t>
      </w:r>
      <w:r w:rsidRPr="00A80AC0">
        <w:softHyphen/>
        <w:t>op</w:t>
      </w:r>
      <w:r w:rsidRPr="00A80AC0">
        <w:softHyphen/>
        <w:t xml:space="preserve">ment of the modern state system through cyclical processes. </w:t>
      </w:r>
      <w:r w:rsidRPr="00763918">
        <w:rPr>
          <w:rStyle w:val="StyleUnderline"/>
          <w:highlight w:val="yellow"/>
        </w:rPr>
        <w:t>Hegemonic wars</w:t>
      </w:r>
      <w:r w:rsidRPr="00A80AC0">
        <w:t>, i.e. those between the hegemonic power and the challenger over the leader</w:t>
      </w:r>
      <w:r w:rsidRPr="00A80AC0">
        <w:softHyphen/>
        <w:t xml:space="preserve">ship and order of the international system, </w:t>
      </w:r>
      <w:r w:rsidRPr="00763918">
        <w:rPr>
          <w:rStyle w:val="StyleUnderline"/>
          <w:highlight w:val="yellow"/>
        </w:rPr>
        <w:t>result from</w:t>
      </w:r>
      <w:r w:rsidRPr="00A80AC0">
        <w:rPr>
          <w:rStyle w:val="StyleUnderline"/>
        </w:rPr>
        <w:t xml:space="preserve"> the </w:t>
      </w:r>
      <w:r w:rsidRPr="00763918">
        <w:rPr>
          <w:rStyle w:val="Emphasis"/>
          <w:highlight w:val="yellow"/>
        </w:rPr>
        <w:t>imbalance</w:t>
      </w:r>
      <w:r w:rsidRPr="00763918">
        <w:rPr>
          <w:rStyle w:val="StyleUnderline"/>
          <w:highlight w:val="yellow"/>
        </w:rPr>
        <w:t xml:space="preserve"> between</w:t>
      </w:r>
      <w:r w:rsidRPr="00A80AC0">
        <w:t xml:space="preserve"> the </w:t>
      </w:r>
      <w:r w:rsidRPr="00763918">
        <w:rPr>
          <w:rStyle w:val="Emphasis"/>
          <w:highlight w:val="yellow"/>
        </w:rPr>
        <w:t>political order</w:t>
      </w:r>
      <w:r w:rsidRPr="00A80AC0">
        <w:rPr>
          <w:rStyle w:val="StyleUnderline"/>
        </w:rPr>
        <w:t xml:space="preserve"> of the international system </w:t>
      </w:r>
      <w:r w:rsidRPr="00763918">
        <w:rPr>
          <w:rStyle w:val="StyleUnderline"/>
          <w:highlight w:val="yellow"/>
        </w:rPr>
        <w:t>and</w:t>
      </w:r>
      <w:r w:rsidRPr="00A80AC0">
        <w:rPr>
          <w:rStyle w:val="StyleUnderline"/>
        </w:rPr>
        <w:t xml:space="preserve"> the </w:t>
      </w:r>
      <w:r w:rsidRPr="00763918">
        <w:rPr>
          <w:rStyle w:val="Emphasis"/>
          <w:highlight w:val="yellow"/>
        </w:rPr>
        <w:t>actual distribution</w:t>
      </w:r>
      <w:r w:rsidRPr="00763918">
        <w:rPr>
          <w:rStyle w:val="StyleUnderline"/>
          <w:highlight w:val="yellow"/>
        </w:rPr>
        <w:t xml:space="preserve"> of power</w:t>
      </w:r>
      <w:r w:rsidRPr="00A80AC0">
        <w:t xml:space="preserve">, which changes historically due to uneven growth processes.13 </w:t>
      </w:r>
      <w:r w:rsidRPr="00763918">
        <w:rPr>
          <w:rStyle w:val="StyleUnderline"/>
          <w:highlight w:val="yellow"/>
        </w:rPr>
        <w:t>Variations</w:t>
      </w:r>
      <w:r w:rsidRPr="00A80AC0">
        <w:t xml:space="preserve"> of the power transition theory </w:t>
      </w:r>
      <w:r w:rsidRPr="00763918">
        <w:rPr>
          <w:rStyle w:val="StyleUnderline"/>
          <w:highlight w:val="yellow"/>
        </w:rPr>
        <w:t>are often found in the US debate and shape the view of China’s rise</w:t>
      </w:r>
      <w:r w:rsidRPr="00A80AC0">
        <w:t>.14 Awareness of the risks associated with Beijing’s increase in power is also pronounced in the Chinese discourse. Like the American expert discourse, it is char</w:t>
      </w:r>
      <w:r w:rsidRPr="00A80AC0">
        <w:softHyphen/>
        <w:t>acterized by realist views (especially offensive realism) and ideas of power transition.15 In the Chi</w:t>
      </w:r>
      <w:r w:rsidRPr="00A80AC0">
        <w:softHyphen/>
        <w:t xml:space="preserve">nese strategic discourse, it is widely expected that the United States, as the most powerful country, will use its resources to preserve its status and privileges and prevent China from rising further.16 </w:t>
      </w:r>
      <w:r w:rsidRPr="00A80AC0">
        <w:rPr>
          <w:rStyle w:val="StyleUnderline"/>
        </w:rPr>
        <w:t xml:space="preserve">The </w:t>
      </w:r>
      <w:r w:rsidRPr="00763918">
        <w:rPr>
          <w:rStyle w:val="StyleUnderline"/>
          <w:highlight w:val="yellow"/>
        </w:rPr>
        <w:t>discussion</w:t>
      </w:r>
      <w:r w:rsidRPr="00A80AC0">
        <w:t xml:space="preserve"> in both the United States and China </w:t>
      </w:r>
      <w:r w:rsidRPr="00763918">
        <w:rPr>
          <w:rStyle w:val="StyleUnderline"/>
          <w:highlight w:val="yellow"/>
        </w:rPr>
        <w:t>about</w:t>
      </w:r>
      <w:r w:rsidRPr="00A80AC0">
        <w:rPr>
          <w:rStyle w:val="StyleUnderline"/>
        </w:rPr>
        <w:t xml:space="preserve"> the so-called “</w:t>
      </w:r>
      <w:r w:rsidRPr="00763918">
        <w:rPr>
          <w:rStyle w:val="Emphasis"/>
          <w:highlight w:val="yellow"/>
        </w:rPr>
        <w:t>Thucydides trap</w:t>
      </w:r>
      <w:r w:rsidRPr="00A80AC0">
        <w:t xml:space="preserve">”17 </w:t>
      </w:r>
      <w:r w:rsidRPr="00763918">
        <w:rPr>
          <w:rStyle w:val="StyleUnderline"/>
          <w:highlight w:val="yellow"/>
        </w:rPr>
        <w:t>testifies to</w:t>
      </w:r>
      <w:r w:rsidRPr="00A80AC0">
        <w:rPr>
          <w:rStyle w:val="StyleUnderline"/>
        </w:rPr>
        <w:t xml:space="preserve"> the </w:t>
      </w:r>
      <w:r w:rsidRPr="00763918">
        <w:rPr>
          <w:rStyle w:val="Emphasis"/>
          <w:highlight w:val="yellow"/>
        </w:rPr>
        <w:t>awareness</w:t>
      </w:r>
      <w:r w:rsidRPr="00763918">
        <w:rPr>
          <w:rStyle w:val="StyleUnderline"/>
          <w:highlight w:val="yellow"/>
        </w:rPr>
        <w:t xml:space="preserve"> of the </w:t>
      </w:r>
      <w:r w:rsidRPr="00763918">
        <w:rPr>
          <w:rStyle w:val="Emphasis"/>
          <w:highlight w:val="yellow"/>
        </w:rPr>
        <w:t>risks</w:t>
      </w:r>
      <w:r w:rsidRPr="00A80AC0">
        <w:rPr>
          <w:rStyle w:val="StyleUnderline"/>
        </w:rPr>
        <w:t xml:space="preserve"> associated with China’s rise.</w:t>
      </w:r>
      <w:r w:rsidRPr="00A80AC0">
        <w:t xml:space="preserve"> During Barack Obama’s presidency, the basic line expressed in numerous public statements was one of being aware of the risks that arise when a rising power gets into conflict with a leading one. Top Chi</w:t>
      </w:r>
      <w:r w:rsidRPr="00A80AC0">
        <w:softHyphen/>
        <w:t xml:space="preserve">nese government officials and President Xi Jinping himself have repeatedly declared their intention to avoid the “Thucydides trap”.18 Sensibility to the risks resulting from China’s rise has been reflected in talk of seeking a “new type of great power relationship” between the United States and China. This concept propagated by Xi Jinping in 2012 and the subject of a lively debate in China remains limited to a few abstract principles, namely renunciation of confrontation, mutual respect with regard to unspecified core interests and a win-win orientation.19 Power transition theories are </w:t>
      </w:r>
      <w:proofErr w:type="gramStart"/>
      <w:r w:rsidRPr="00A80AC0">
        <w:t>problematic</w:t>
      </w:r>
      <w:proofErr w:type="gramEnd"/>
      <w:r w:rsidRPr="00A80AC0">
        <w:t xml:space="preserve"> and their explanatory value is controversial. However, </w:t>
      </w:r>
      <w:r w:rsidRPr="00A80AC0">
        <w:rPr>
          <w:rStyle w:val="StyleUnderline"/>
        </w:rPr>
        <w:t>they are not only theoretical notions</w:t>
      </w:r>
      <w:r w:rsidRPr="00A80AC0">
        <w:t xml:space="preserve">, </w:t>
      </w:r>
      <w:r w:rsidRPr="00A80AC0">
        <w:rPr>
          <w:rStyle w:val="StyleUnderline"/>
        </w:rPr>
        <w:t>but also “</w:t>
      </w:r>
      <w:r w:rsidRPr="00A80AC0">
        <w:rPr>
          <w:rStyle w:val="Emphasis"/>
        </w:rPr>
        <w:t>political con</w:t>
      </w:r>
      <w:r w:rsidRPr="00A80AC0">
        <w:rPr>
          <w:rStyle w:val="Emphasis"/>
        </w:rPr>
        <w:softHyphen/>
        <w:t>structs</w:t>
      </w:r>
      <w:r w:rsidRPr="00A80AC0">
        <w:t xml:space="preserve">”.20 In this sense, </w:t>
      </w:r>
      <w:r w:rsidRPr="00A80AC0">
        <w:rPr>
          <w:rStyle w:val="StyleUnderline"/>
        </w:rPr>
        <w:t>they act as a frame</w:t>
      </w:r>
      <w:r w:rsidRPr="00A80AC0">
        <w:t xml:space="preserve">, </w:t>
      </w:r>
      <w:r w:rsidRPr="00A80AC0">
        <w:rPr>
          <w:rStyle w:val="StyleUnderline"/>
        </w:rPr>
        <w:t xml:space="preserve">thereby </w:t>
      </w:r>
      <w:r w:rsidRPr="00A80AC0">
        <w:rPr>
          <w:rStyle w:val="Emphasis"/>
        </w:rPr>
        <w:t>influencing perceptions</w:t>
      </w:r>
      <w:r w:rsidRPr="00A80AC0">
        <w:t>. Frames contextualize facts and structure the flow of events. They serve to define problems and to diagnose their causes. They provide criteria for assessing developments, offer solutions and set boundaries to a discourse. In this way, they contribute to the construction of political reality.21 Within the power transition frame, conflicts in specific areas that have a more regional or local char</w:t>
      </w:r>
      <w:r w:rsidRPr="00A80AC0">
        <w:softHyphen/>
        <w:t>acter gain such salience that they add up to a global hegemonic rivalry. To the extent that Chinese policies nourish and strengthen this perception in the United States, this might lead to a kind of self-fulfilling proph</w:t>
      </w:r>
      <w:r w:rsidRPr="00A80AC0">
        <w:softHyphen/>
        <w:t>ecy. At the very least, this prevailing frame can have a conflict-hardening effect resulting from the built-in expectation that a rising power will inevitably question the existing international order.22 From this perspective, it does not require a more nuanced dis</w:t>
      </w:r>
      <w:r w:rsidRPr="00A80AC0">
        <w:softHyphen/>
        <w:t xml:space="preserve">cussion as to what extent and in what sense China </w:t>
      </w:r>
      <w:proofErr w:type="gramStart"/>
      <w:r w:rsidRPr="00A80AC0">
        <w:t>actually acts</w:t>
      </w:r>
      <w:proofErr w:type="gramEnd"/>
      <w:r w:rsidRPr="00A80AC0">
        <w:t xml:space="preserve"> as a revisionist power. Revisionism can be revolutionary, </w:t>
      </w:r>
      <w:proofErr w:type="gramStart"/>
      <w:r w:rsidRPr="00A80AC0">
        <w:t>i.e.</w:t>
      </w:r>
      <w:proofErr w:type="gramEnd"/>
      <w:r w:rsidRPr="00A80AC0">
        <w:t xml:space="preserve"> it can be aimed at revolutionizing international norms, institutions and the status hierarchy, but it can also be reform-oriented and aimed at changing some institutions and norms, and increasing the status of one’s own country.23 Revision</w:t>
      </w:r>
      <w:r w:rsidRPr="00A80AC0">
        <w:softHyphen/>
        <w:t xml:space="preserve">ism is a discursively created label serving domestic and foreign policy purposes, but it hardly describes the entire state </w:t>
      </w:r>
      <w:proofErr w:type="spellStart"/>
      <w:r w:rsidRPr="00A80AC0">
        <w:t>behaviour</w:t>
      </w:r>
      <w:proofErr w:type="spellEnd"/>
      <w:r w:rsidRPr="00A80AC0">
        <w:t>. States may aim to main</w:t>
      </w:r>
      <w:r w:rsidRPr="00A80AC0">
        <w:softHyphen/>
        <w:t xml:space="preserve">tain the status quo in some </w:t>
      </w:r>
      <w:proofErr w:type="gramStart"/>
      <w:r w:rsidRPr="00A80AC0">
        <w:t>areas, and</w:t>
      </w:r>
      <w:proofErr w:type="gramEnd"/>
      <w:r w:rsidRPr="00A80AC0">
        <w:t xml:space="preserve"> be revisionist in others.24 China does not fundamentally question the existing international order. This order consists of many principles, </w:t>
      </w:r>
      <w:proofErr w:type="gramStart"/>
      <w:r w:rsidRPr="00A80AC0">
        <w:t>norms</w:t>
      </w:r>
      <w:proofErr w:type="gramEnd"/>
      <w:r w:rsidRPr="00A80AC0">
        <w:t xml:space="preserve"> and functional regimes. China supports some and rejects others.25 The term “revisionist stakeholder” most aptly sums up the Chinese position: China operates within the framework of existing international organizations, espe</w:t>
      </w:r>
      <w:r w:rsidRPr="00A80AC0">
        <w:softHyphen/>
        <w:t>cially within the UN system, and insists on a tradi</w:t>
      </w:r>
      <w:r w:rsidRPr="00A80AC0">
        <w:softHyphen/>
        <w:t>tional understanding of state sovereignty. However, it rejects US and Western dominance in international institutions and is dissatisfied with its own status. From the Chinese perspective, this status no longer corresponds to the country’s increased power and the decline of the United States.26 Incidentally, in China, the United States is regarded as a revisionist power that has sought to transform the international en</w:t>
      </w:r>
      <w:r w:rsidRPr="00A80AC0">
        <w:softHyphen/>
        <w:t>viron</w:t>
      </w:r>
      <w:r w:rsidRPr="00A80AC0">
        <w:softHyphen/>
        <w:t>ment since the end of the East-West conflict.27</w:t>
      </w:r>
    </w:p>
    <w:p w14:paraId="5E4C74F8" w14:textId="77777777" w:rsidR="00774A24" w:rsidRPr="00C257D3" w:rsidRDefault="00774A24" w:rsidP="00774A24">
      <w:pPr>
        <w:pStyle w:val="Heading4"/>
      </w:pPr>
      <w:r>
        <w:t xml:space="preserve">Chinese economic decline </w:t>
      </w:r>
      <w:r w:rsidRPr="00C257D3">
        <w:rPr>
          <w:u w:val="single"/>
        </w:rPr>
        <w:t>won’t cause war</w:t>
      </w:r>
      <w:r>
        <w:t>.</w:t>
      </w:r>
    </w:p>
    <w:p w14:paraId="36302DA1" w14:textId="77777777" w:rsidR="00774A24" w:rsidRPr="001F2986" w:rsidRDefault="00774A24" w:rsidP="00774A24">
      <w:pPr>
        <w:rPr>
          <w:rFonts w:asciiTheme="minorHAnsi" w:hAnsiTheme="minorHAnsi" w:cstheme="minorHAnsi"/>
        </w:rPr>
      </w:pPr>
      <w:r w:rsidRPr="001F2986">
        <w:rPr>
          <w:rStyle w:val="Style13ptBold"/>
          <w:rFonts w:asciiTheme="minorHAnsi" w:hAnsiTheme="minorHAnsi" w:cstheme="minorHAnsi"/>
        </w:rPr>
        <w:t>Medeiros</w:t>
      </w:r>
      <w:r w:rsidRPr="001F2986">
        <w:rPr>
          <w:rFonts w:asciiTheme="minorHAnsi" w:hAnsiTheme="minorHAnsi" w:cstheme="minorHAnsi"/>
        </w:rPr>
        <w:t xml:space="preserve"> &amp; </w:t>
      </w:r>
      <w:r w:rsidRPr="00F52C68">
        <w:t xml:space="preserve">Blanchette </w:t>
      </w:r>
      <w:r w:rsidRPr="00F52C68">
        <w:rPr>
          <w:rStyle w:val="Style13ptBold"/>
        </w:rPr>
        <w:t>21</w:t>
      </w:r>
      <w:r w:rsidRPr="001F2986">
        <w:rPr>
          <w:rFonts w:asciiTheme="minorHAnsi" w:hAnsiTheme="minorHAnsi" w:cstheme="minorHAnsi"/>
        </w:rPr>
        <w:t xml:space="preserve">, *professor and Penner Family chair in Asian studies at Georgetown University’s School of Foreign Service and a senior adviser with The Asia Group. He served as senior director for Asian affairs at the National Security Council from 2013 to 2015. **holds the Freeman Chair in China studies at the Center for Strategic and International Studies. (Evan S. and Jude, </w:t>
      </w:r>
      <w:r>
        <w:rPr>
          <w:rFonts w:asciiTheme="minorHAnsi" w:hAnsiTheme="minorHAnsi" w:cstheme="minorHAnsi"/>
        </w:rPr>
        <w:t>3-19-</w:t>
      </w:r>
      <w:proofErr w:type="gramStart"/>
      <w:r>
        <w:rPr>
          <w:rFonts w:asciiTheme="minorHAnsi" w:hAnsiTheme="minorHAnsi" w:cstheme="minorHAnsi"/>
        </w:rPr>
        <w:t>2021 ,</w:t>
      </w:r>
      <w:proofErr w:type="gramEnd"/>
      <w:r>
        <w:rPr>
          <w:rFonts w:asciiTheme="minorHAnsi" w:hAnsiTheme="minorHAnsi" w:cstheme="minorHAnsi"/>
        </w:rPr>
        <w:t xml:space="preserve"> </w:t>
      </w:r>
      <w:r w:rsidRPr="001F2986">
        <w:rPr>
          <w:rFonts w:asciiTheme="minorHAnsi" w:hAnsiTheme="minorHAnsi" w:cstheme="minorHAnsi"/>
        </w:rPr>
        <w:t xml:space="preserve">"Beyond Colossus or Collapse: Five Myths Driving American Debates about China", </w:t>
      </w:r>
      <w:r w:rsidRPr="001F2986">
        <w:rPr>
          <w:rFonts w:asciiTheme="minorHAnsi" w:hAnsiTheme="minorHAnsi" w:cstheme="minorHAnsi"/>
          <w:i/>
          <w:iCs/>
        </w:rPr>
        <w:t>War on the Rocks</w:t>
      </w:r>
      <w:r w:rsidRPr="001F2986">
        <w:rPr>
          <w:rFonts w:asciiTheme="minorHAnsi" w:hAnsiTheme="minorHAnsi" w:cstheme="minorHAnsi"/>
        </w:rPr>
        <w:t>, https://warontherocks.com/2021/03/beyond-colossus-or-collapse-five-myths-driving-american-debates-about-china/)</w:t>
      </w:r>
    </w:p>
    <w:p w14:paraId="715343AA" w14:textId="77777777" w:rsidR="00774A24" w:rsidRPr="001F2986" w:rsidRDefault="00774A24" w:rsidP="00774A24">
      <w:pPr>
        <w:rPr>
          <w:rFonts w:asciiTheme="minorHAnsi" w:hAnsiTheme="minorHAnsi" w:cstheme="minorHAnsi"/>
        </w:rPr>
      </w:pPr>
      <w:r w:rsidRPr="001F2986">
        <w:rPr>
          <w:rFonts w:asciiTheme="minorHAnsi" w:hAnsiTheme="minorHAnsi" w:cstheme="minorHAnsi"/>
        </w:rPr>
        <w:t>Wag the Dog?</w:t>
      </w:r>
    </w:p>
    <w:p w14:paraId="2257CA38" w14:textId="77777777" w:rsidR="00774A24" w:rsidRPr="001F2986" w:rsidRDefault="00774A24" w:rsidP="00774A24">
      <w:pPr>
        <w:rPr>
          <w:rFonts w:asciiTheme="minorHAnsi" w:hAnsiTheme="minorHAnsi" w:cstheme="minorHAnsi"/>
          <w:u w:val="single"/>
        </w:rPr>
      </w:pP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fourth and related </w:t>
      </w:r>
      <w:r w:rsidRPr="000B6C97">
        <w:rPr>
          <w:rStyle w:val="Emphasis"/>
          <w:rFonts w:asciiTheme="minorHAnsi" w:hAnsiTheme="minorHAnsi" w:cstheme="minorHAnsi"/>
          <w:highlight w:val="cyan"/>
        </w:rPr>
        <w:t>myth</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is </w:t>
      </w:r>
      <w:r w:rsidRPr="00077603">
        <w:rPr>
          <w:rStyle w:val="StyleUnderline"/>
          <w:rFonts w:asciiTheme="minorHAnsi" w:hAnsiTheme="minorHAnsi" w:cstheme="minorHAnsi"/>
          <w:highlight w:val="cyan"/>
        </w:rPr>
        <w:t xml:space="preserve">that </w:t>
      </w:r>
      <w:r w:rsidRPr="00077603">
        <w:rPr>
          <w:rStyle w:val="StyleUnderline"/>
          <w:rFonts w:asciiTheme="minorHAnsi" w:hAnsiTheme="minorHAnsi" w:cstheme="minorHAnsi"/>
          <w:sz w:val="36"/>
          <w:szCs w:val="36"/>
          <w:highlight w:val="cyan"/>
        </w:rPr>
        <w:t xml:space="preserve">if China’s economy </w:t>
      </w:r>
      <w:r w:rsidRPr="00077603">
        <w:rPr>
          <w:rStyle w:val="Emphasis"/>
          <w:rFonts w:asciiTheme="minorHAnsi" w:hAnsiTheme="minorHAnsi" w:cstheme="minorHAnsi"/>
          <w:sz w:val="36"/>
          <w:szCs w:val="36"/>
          <w:highlight w:val="cyan"/>
        </w:rPr>
        <w:t>slows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domestic challenges</w:t>
      </w:r>
      <w:r w:rsidRPr="001F2986">
        <w:rPr>
          <w:rStyle w:val="StyleUnderline"/>
          <w:rFonts w:asciiTheme="minorHAnsi" w:hAnsiTheme="minorHAnsi" w:cstheme="minorHAnsi"/>
        </w:rPr>
        <w:t xml:space="preserve"> accumulate, then </w:t>
      </w:r>
      <w:proofErr w:type="gramStart"/>
      <w:r w:rsidRPr="000B6C97">
        <w:rPr>
          <w:rStyle w:val="StyleUnderline"/>
          <w:rFonts w:asciiTheme="minorHAnsi" w:hAnsiTheme="minorHAnsi" w:cstheme="minorHAnsi"/>
          <w:highlight w:val="cyan"/>
        </w:rPr>
        <w:t>Xi</w:t>
      </w:r>
      <w:proofErr w:type="gramEnd"/>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lash out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start a war</w:t>
      </w:r>
      <w:r w:rsidRPr="001F2986">
        <w:rPr>
          <w:rFonts w:asciiTheme="minorHAnsi" w:hAnsiTheme="minorHAnsi" w:cstheme="minorHAnsi"/>
        </w:rPr>
        <w:t xml:space="preserve">, perhaps over Taiwan. </w:t>
      </w:r>
      <w:r w:rsidRPr="001F2986">
        <w:rPr>
          <w:rStyle w:val="StyleUnderline"/>
          <w:rFonts w:asciiTheme="minorHAnsi" w:hAnsiTheme="minorHAnsi" w:cstheme="minorHAnsi"/>
        </w:rPr>
        <w:t xml:space="preserve">This notion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inconsistent</w:t>
      </w:r>
      <w:r w:rsidRPr="000B6C97">
        <w:rPr>
          <w:rStyle w:val="StyleUnderline"/>
          <w:rFonts w:asciiTheme="minorHAnsi" w:hAnsiTheme="minorHAnsi" w:cstheme="minorHAnsi"/>
          <w:highlight w:val="cyan"/>
        </w:rPr>
        <w:t xml:space="preserve"> with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China’s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current </w:t>
      </w:r>
      <w:r w:rsidRPr="000B6C97">
        <w:rPr>
          <w:rStyle w:val="Emphasis"/>
          <w:rFonts w:asciiTheme="minorHAnsi" w:hAnsiTheme="minorHAnsi" w:cstheme="minorHAnsi"/>
          <w:highlight w:val="cyan"/>
        </w:rPr>
        <w:t>political realities</w:t>
      </w:r>
      <w:r w:rsidRPr="001F2986">
        <w:rPr>
          <w:rStyle w:val="StyleUnderline"/>
          <w:rFonts w:asciiTheme="minorHAnsi" w:hAnsiTheme="minorHAnsi" w:cstheme="minorHAnsi"/>
        </w:rPr>
        <w:t xml:space="preserve"> or its </w:t>
      </w:r>
      <w:r w:rsidRPr="001F2986">
        <w:rPr>
          <w:rStyle w:val="Emphasis"/>
          <w:rFonts w:asciiTheme="minorHAnsi" w:hAnsiTheme="minorHAnsi" w:cstheme="minorHAnsi"/>
        </w:rPr>
        <w:t>longstanding strategic calculus</w:t>
      </w:r>
      <w:r w:rsidRPr="001F2986">
        <w:rPr>
          <w:rStyle w:val="StyleUnderline"/>
          <w:rFonts w:asciiTheme="minorHAnsi" w:hAnsiTheme="minorHAnsi" w:cstheme="minorHAnsi"/>
        </w:rPr>
        <w:t xml:space="preserve"> about external aggression.</w:t>
      </w:r>
    </w:p>
    <w:p w14:paraId="1CF58AC1" w14:textId="77777777" w:rsidR="00774A24" w:rsidRPr="001F2986" w:rsidRDefault="00774A24" w:rsidP="00774A24">
      <w:pPr>
        <w:rPr>
          <w:rFonts w:asciiTheme="minorHAnsi" w:hAnsiTheme="minorHAnsi" w:cstheme="minorHAnsi"/>
        </w:rPr>
      </w:pPr>
      <w:r w:rsidRPr="001F2986">
        <w:rPr>
          <w:rFonts w:asciiTheme="minorHAnsi" w:hAnsiTheme="minorHAnsi" w:cstheme="minorHAnsi"/>
        </w:rPr>
        <w:t xml:space="preserve">As the cliché holds, </w:t>
      </w:r>
      <w:r w:rsidRPr="001F2986">
        <w:rPr>
          <w:rStyle w:val="StyleUnderline"/>
          <w:rFonts w:asciiTheme="minorHAnsi" w:hAnsiTheme="minorHAnsi" w:cstheme="minorHAnsi"/>
        </w:rPr>
        <w:t>the C</w:t>
      </w:r>
      <w:r w:rsidRPr="001F2986">
        <w:rPr>
          <w:rFonts w:asciiTheme="minorHAnsi" w:hAnsiTheme="minorHAnsi" w:cstheme="minorHAnsi"/>
        </w:rPr>
        <w:t xml:space="preserve">hinese </w:t>
      </w:r>
      <w:r w:rsidRPr="001F2986">
        <w:rPr>
          <w:rStyle w:val="StyleUnderline"/>
          <w:rFonts w:asciiTheme="minorHAnsi" w:hAnsiTheme="minorHAnsi" w:cstheme="minorHAnsi"/>
        </w:rPr>
        <w:t>C</w:t>
      </w:r>
      <w:r w:rsidRPr="001F2986">
        <w:rPr>
          <w:rFonts w:asciiTheme="minorHAnsi" w:hAnsiTheme="minorHAnsi" w:cstheme="minorHAnsi"/>
        </w:rPr>
        <w:t xml:space="preserve">ommunist </w:t>
      </w:r>
      <w:r w:rsidRPr="001F2986">
        <w:rPr>
          <w:rStyle w:val="StyleUnderline"/>
          <w:rFonts w:asciiTheme="minorHAnsi" w:hAnsiTheme="minorHAnsi" w:cstheme="minorHAnsi"/>
        </w:rPr>
        <w:t>P</w:t>
      </w:r>
      <w:r w:rsidRPr="001F2986">
        <w:rPr>
          <w:rFonts w:asciiTheme="minorHAnsi" w:hAnsiTheme="minorHAnsi" w:cstheme="minorHAnsi"/>
        </w:rPr>
        <w:t>arty</w:t>
      </w:r>
      <w:r w:rsidRPr="001F2986">
        <w:rPr>
          <w:rStyle w:val="StyleUnderline"/>
          <w:rFonts w:asciiTheme="minorHAnsi" w:hAnsiTheme="minorHAnsi" w:cstheme="minorHAnsi"/>
        </w:rPr>
        <w:t>’s</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first priority</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is the preservation of </w:t>
      </w:r>
      <w:r w:rsidRPr="001F2986">
        <w:rPr>
          <w:rStyle w:val="Emphasis"/>
          <w:rFonts w:asciiTheme="minorHAnsi" w:hAnsiTheme="minorHAnsi" w:cstheme="minorHAnsi"/>
        </w:rPr>
        <w:t>power</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surest way to aggravate</w:t>
      </w:r>
      <w:r w:rsidRPr="001F2986">
        <w:rPr>
          <w:rStyle w:val="Emphasis"/>
          <w:rFonts w:asciiTheme="minorHAnsi" w:hAnsiTheme="minorHAnsi" w:cstheme="minorHAnsi"/>
        </w:rPr>
        <w:t xml:space="preserve"> political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over a slowing economy </w:t>
      </w:r>
      <w:r w:rsidRPr="000B6C97">
        <w:rPr>
          <w:rStyle w:val="StyleUnderline"/>
          <w:rFonts w:asciiTheme="minorHAnsi" w:hAnsiTheme="minorHAnsi" w:cstheme="minorHAnsi"/>
          <w:highlight w:val="cyan"/>
        </w:rPr>
        <w:t>would be</w:t>
      </w:r>
      <w:r w:rsidRPr="001F2986">
        <w:rPr>
          <w:rFonts w:asciiTheme="minorHAnsi" w:hAnsiTheme="minorHAnsi" w:cstheme="minorHAnsi"/>
        </w:rPr>
        <w:t xml:space="preserve"> to prioritize a </w:t>
      </w:r>
      <w:r w:rsidRPr="000B6C97">
        <w:rPr>
          <w:rStyle w:val="Emphasis"/>
          <w:rFonts w:asciiTheme="minorHAnsi" w:hAnsiTheme="minorHAnsi" w:cstheme="minorHAnsi"/>
          <w:highlight w:val="cyan"/>
        </w:rPr>
        <w:t>military action</w:t>
      </w:r>
      <w:r w:rsidRPr="000B6C97">
        <w:rPr>
          <w:rStyle w:val="StyleUnderline"/>
          <w:rFonts w:asciiTheme="minorHAnsi" w:hAnsiTheme="minorHAnsi" w:cstheme="minorHAnsi"/>
          <w:highlight w:val="cyan"/>
        </w:rPr>
        <w:t xml:space="preserve"> that 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further </w:t>
      </w:r>
      <w:r w:rsidRPr="000B6C97">
        <w:rPr>
          <w:rStyle w:val="Emphasis"/>
          <w:rFonts w:asciiTheme="minorHAnsi" w:hAnsiTheme="minorHAnsi" w:cstheme="minorHAnsi"/>
          <w:highlight w:val="cyan"/>
        </w:rPr>
        <w:t>deplete</w:t>
      </w:r>
      <w:r w:rsidRPr="001F2986">
        <w:rPr>
          <w:rStyle w:val="Emphasis"/>
          <w:rFonts w:asciiTheme="minorHAnsi" w:hAnsiTheme="minorHAnsi" w:cstheme="minorHAnsi"/>
        </w:rPr>
        <w:t xml:space="preserve"> scarce </w:t>
      </w:r>
      <w:r w:rsidRPr="000B6C97">
        <w:rPr>
          <w:rStyle w:val="Emphasis"/>
          <w:rFonts w:asciiTheme="minorHAnsi" w:hAnsiTheme="minorHAnsi" w:cstheme="minorHAnsi"/>
          <w:highlight w:val="cyan"/>
        </w:rPr>
        <w:t>resources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increase foreign pressure</w:t>
      </w:r>
      <w:r w:rsidRPr="001F2986">
        <w:rPr>
          <w:rStyle w:val="StyleUnderline"/>
          <w:rFonts w:asciiTheme="minorHAnsi" w:hAnsiTheme="minorHAnsi" w:cstheme="minorHAnsi"/>
        </w:rPr>
        <w:t xml:space="preserve"> on China.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Xi</w:t>
      </w:r>
      <w:r w:rsidRPr="001F2986">
        <w:rPr>
          <w:rFonts w:asciiTheme="minorHAnsi" w:hAnsiTheme="minorHAnsi" w:cstheme="minorHAnsi"/>
        </w:rPr>
        <w:t xml:space="preserve"> personally,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surest way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undermine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his</w:t>
      </w:r>
      <w:r w:rsidRPr="001F2986">
        <w:rPr>
          <w:rFonts w:asciiTheme="minorHAnsi" w:hAnsiTheme="minorHAnsi" w:cstheme="minorHAnsi"/>
        </w:rPr>
        <w:t xml:space="preserve"> grand </w:t>
      </w:r>
      <w:r w:rsidRPr="000B6C97">
        <w:rPr>
          <w:rStyle w:val="Emphasis"/>
          <w:rFonts w:asciiTheme="minorHAnsi" w:hAnsiTheme="minorHAnsi" w:cstheme="minorHAnsi"/>
          <w:highlight w:val="cyan"/>
        </w:rPr>
        <w:t>ambitions</w:t>
      </w:r>
      <w:r w:rsidRPr="000B6C97">
        <w:rPr>
          <w:rStyle w:val="StyleUnderline"/>
          <w:rFonts w:asciiTheme="minorHAnsi" w:hAnsiTheme="minorHAnsi" w:cstheme="minorHAnsi"/>
          <w:highlight w:val="cyan"/>
        </w:rPr>
        <w:t xml:space="preserve"> would be</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risk a </w:t>
      </w:r>
      <w:r w:rsidRPr="000B6C97">
        <w:rPr>
          <w:rStyle w:val="Emphasis"/>
          <w:rFonts w:asciiTheme="minorHAnsi" w:hAnsiTheme="minorHAnsi" w:cstheme="minorHAnsi"/>
          <w:highlight w:val="cyan"/>
        </w:rPr>
        <w:t>war</w:t>
      </w:r>
      <w:r w:rsidRPr="001F2986">
        <w:rPr>
          <w:rStyle w:val="StyleUnderline"/>
          <w:rFonts w:asciiTheme="minorHAnsi" w:hAnsiTheme="minorHAnsi" w:cstheme="minorHAnsi"/>
        </w:rPr>
        <w:t xml:space="preserve"> at the expense of </w:t>
      </w:r>
      <w:r w:rsidRPr="001F2986">
        <w:rPr>
          <w:rStyle w:val="Emphasis"/>
          <w:rFonts w:asciiTheme="minorHAnsi" w:hAnsiTheme="minorHAnsi" w:cstheme="minorHAnsi"/>
        </w:rPr>
        <w:t>domestic prosperity</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mixed</w:t>
      </w:r>
      <w:r w:rsidRPr="001F2986">
        <w:rPr>
          <w:rStyle w:val="StyleUnderline"/>
          <w:rFonts w:asciiTheme="minorHAnsi" w:hAnsiTheme="minorHAnsi" w:cstheme="minorHAnsi"/>
        </w:rPr>
        <w:t xml:space="preserve"> popular support. Xi</w:t>
      </w:r>
      <w:r w:rsidRPr="001F2986">
        <w:rPr>
          <w:rFonts w:asciiTheme="minorHAnsi" w:hAnsiTheme="minorHAnsi" w:cstheme="minorHAnsi"/>
        </w:rPr>
        <w:t xml:space="preserve"> clearly </w:t>
      </w:r>
      <w:r w:rsidRPr="001F2986">
        <w:rPr>
          <w:rStyle w:val="StyleUnderline"/>
          <w:rFonts w:asciiTheme="minorHAnsi" w:hAnsiTheme="minorHAnsi" w:cstheme="minorHAnsi"/>
        </w:rPr>
        <w:t>has</w:t>
      </w:r>
      <w:r w:rsidRPr="001F2986">
        <w:rPr>
          <w:rFonts w:asciiTheme="minorHAnsi" w:hAnsiTheme="minorHAnsi" w:cstheme="minorHAnsi"/>
        </w:rPr>
        <w:t xml:space="preserve"> a </w:t>
      </w:r>
      <w:r w:rsidRPr="001F2986">
        <w:rPr>
          <w:rStyle w:val="StyleUnderline"/>
          <w:rFonts w:asciiTheme="minorHAnsi" w:hAnsiTheme="minorHAnsi" w:cstheme="minorHAnsi"/>
        </w:rPr>
        <w:t>high</w:t>
      </w:r>
      <w:r w:rsidRPr="001F2986">
        <w:rPr>
          <w:rFonts w:asciiTheme="minorHAnsi" w:hAnsiTheme="minorHAnsi" w:cstheme="minorHAnsi"/>
        </w:rPr>
        <w:t xml:space="preserve">er </w:t>
      </w:r>
      <w:r w:rsidRPr="001F2986">
        <w:rPr>
          <w:rStyle w:val="StyleUnderline"/>
          <w:rFonts w:asciiTheme="minorHAnsi" w:hAnsiTheme="minorHAnsi" w:cstheme="minorHAnsi"/>
        </w:rPr>
        <w:t>risk tolerance</w:t>
      </w:r>
      <w:r w:rsidRPr="001F2986">
        <w:rPr>
          <w:rFonts w:asciiTheme="minorHAnsi" w:hAnsiTheme="minorHAnsi" w:cstheme="minorHAnsi"/>
        </w:rPr>
        <w:t xml:space="preserve"> than previous leaders,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no ev</w:t>
      </w:r>
      <w:r w:rsidRPr="001F2986">
        <w:rPr>
          <w:rStyle w:val="Emphasis"/>
          <w:rFonts w:asciiTheme="minorHAnsi" w:hAnsiTheme="minorHAnsi" w:cstheme="minorHAnsi"/>
        </w:rPr>
        <w:t>idence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he is </w:t>
      </w:r>
      <w:r w:rsidRPr="000B6C97">
        <w:rPr>
          <w:rStyle w:val="Emphasis"/>
          <w:rFonts w:asciiTheme="minorHAnsi" w:hAnsiTheme="minorHAnsi" w:cstheme="minorHAnsi"/>
          <w:highlight w:val="cyan"/>
        </w:rPr>
        <w:t>reckless</w:t>
      </w:r>
      <w:r w:rsidRPr="001F2986">
        <w:rPr>
          <w:rFonts w:asciiTheme="minorHAnsi" w:hAnsiTheme="minorHAnsi" w:cstheme="minorHAnsi"/>
        </w:rPr>
        <w:t>.</w:t>
      </w:r>
    </w:p>
    <w:p w14:paraId="12D8E1BD" w14:textId="77777777" w:rsidR="00774A24" w:rsidRPr="001F2986" w:rsidRDefault="00774A24" w:rsidP="00774A24">
      <w:pPr>
        <w:rPr>
          <w:rFonts w:asciiTheme="minorHAnsi" w:hAnsiTheme="minorHAnsi" w:cstheme="minorHAnsi"/>
        </w:rPr>
      </w:pPr>
      <w:r w:rsidRPr="001F2986">
        <w:rPr>
          <w:rStyle w:val="Emphasis"/>
          <w:rFonts w:asciiTheme="minorHAnsi" w:hAnsiTheme="minorHAnsi" w:cstheme="minorHAnsi"/>
        </w:rPr>
        <w:t>More realistically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social </w:t>
      </w:r>
      <w:r w:rsidRPr="000B6C97">
        <w:rPr>
          <w:rStyle w:val="Emphasis"/>
          <w:rFonts w:asciiTheme="minorHAnsi" w:hAnsiTheme="minorHAnsi" w:cstheme="minorHAnsi"/>
          <w:highlight w:val="cyan"/>
        </w:rPr>
        <w:t>discontent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economic malaise</w:t>
      </w:r>
      <w:r w:rsidRPr="001F2986">
        <w:rPr>
          <w:rStyle w:val="StyleUnderline"/>
          <w:rFonts w:asciiTheme="minorHAnsi" w:hAnsiTheme="minorHAnsi" w:cstheme="minorHAnsi"/>
        </w:rPr>
        <w:t xml:space="preserve"> within China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bury the C</w:t>
      </w:r>
      <w:r w:rsidRPr="001F2986">
        <w:rPr>
          <w:rFonts w:asciiTheme="minorHAnsi" w:hAnsiTheme="minorHAnsi" w:cstheme="minorHAnsi"/>
        </w:rPr>
        <w:t xml:space="preserve">hinese </w:t>
      </w:r>
      <w:r w:rsidRPr="000B6C97">
        <w:rPr>
          <w:rStyle w:val="Emphasis"/>
          <w:rFonts w:asciiTheme="minorHAnsi" w:hAnsiTheme="minorHAnsi" w:cstheme="minorHAnsi"/>
          <w:highlight w:val="cyan"/>
        </w:rPr>
        <w:t>C</w:t>
      </w:r>
      <w:r w:rsidRPr="001F2986">
        <w:rPr>
          <w:rFonts w:asciiTheme="minorHAnsi" w:hAnsiTheme="minorHAnsi" w:cstheme="minorHAnsi"/>
        </w:rPr>
        <w:t xml:space="preserve">ommunist </w:t>
      </w:r>
      <w:r w:rsidRPr="000B6C97">
        <w:rPr>
          <w:rStyle w:val="Emphasis"/>
          <w:rFonts w:asciiTheme="minorHAnsi" w:hAnsiTheme="minorHAnsi" w:cstheme="minorHAnsi"/>
          <w:highlight w:val="cyan"/>
        </w:rPr>
        <w:t>P</w:t>
      </w:r>
      <w:r w:rsidRPr="001F2986">
        <w:rPr>
          <w:rFonts w:asciiTheme="minorHAnsi" w:hAnsiTheme="minorHAnsi" w:cstheme="minorHAnsi"/>
        </w:rPr>
        <w:t xml:space="preserve">arty senior leadership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domestic burdens</w:t>
      </w:r>
      <w:r w:rsidRPr="001F2986">
        <w:rPr>
          <w:rStyle w:val="StyleUnderline"/>
          <w:rFonts w:asciiTheme="minorHAnsi" w:hAnsiTheme="minorHAnsi" w:cstheme="minorHAnsi"/>
        </w:rPr>
        <w:t xml:space="preserve">, likely </w:t>
      </w:r>
      <w:r w:rsidRPr="000B6C97">
        <w:rPr>
          <w:rStyle w:val="StyleUnderline"/>
          <w:rFonts w:asciiTheme="minorHAnsi" w:hAnsiTheme="minorHAnsi" w:cstheme="minorHAnsi"/>
          <w:highlight w:val="cyan"/>
        </w:rPr>
        <w:t xml:space="preserve">at the </w:t>
      </w:r>
      <w:r w:rsidRPr="000B6C97">
        <w:rPr>
          <w:rStyle w:val="Emphasis"/>
          <w:rFonts w:asciiTheme="minorHAnsi" w:hAnsiTheme="minorHAnsi" w:cstheme="minorHAnsi"/>
          <w:highlight w:val="cyan"/>
        </w:rPr>
        <w:t>exclusion</w:t>
      </w:r>
      <w:r w:rsidRPr="000B6C97">
        <w:rPr>
          <w:rStyle w:val="StyleUnderline"/>
          <w:rFonts w:asciiTheme="minorHAnsi" w:hAnsiTheme="minorHAnsi" w:cstheme="minorHAnsi"/>
          <w:highlight w:val="cyan"/>
        </w:rPr>
        <w:t xml:space="preserve"> of foreign policy</w:t>
      </w:r>
      <w:r w:rsidRPr="001F2986">
        <w:rPr>
          <w:rFonts w:asciiTheme="minorHAnsi" w:hAnsiTheme="minorHAnsi" w:cstheme="minorHAnsi"/>
        </w:rPr>
        <w:t xml:space="preserve">. Overseas lending would likely shrivel up, and Chinese corporates would find it even more difficult to invest abroad. </w:t>
      </w:r>
      <w:r w:rsidRPr="001F2986">
        <w:rPr>
          <w:rStyle w:val="StyleUnderline"/>
          <w:rFonts w:asciiTheme="minorHAnsi" w:hAnsiTheme="minorHAnsi" w:cstheme="minorHAnsi"/>
        </w:rPr>
        <w:t>As we saw</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Fonts w:asciiTheme="minorHAnsi" w:hAnsiTheme="minorHAnsi" w:cstheme="minorHAnsi"/>
        </w:rPr>
        <w:t xml:space="preserve"> the early days of the most recent domestic crisis, the </w:t>
      </w:r>
      <w:r w:rsidRPr="000B6C97">
        <w:rPr>
          <w:rStyle w:val="Emphasis"/>
          <w:rFonts w:asciiTheme="minorHAnsi" w:hAnsiTheme="minorHAnsi" w:cstheme="minorHAnsi"/>
          <w:highlight w:val="cyan"/>
        </w:rPr>
        <w:t>COVID</w:t>
      </w:r>
      <w:r w:rsidRPr="001F2986">
        <w:rPr>
          <w:rFonts w:asciiTheme="minorHAnsi" w:hAnsiTheme="minorHAnsi" w:cstheme="minorHAnsi"/>
        </w:rPr>
        <w:t xml:space="preserve">-19 outbreak in 2020, </w:t>
      </w:r>
      <w:r w:rsidRPr="000B6C97">
        <w:rPr>
          <w:rStyle w:val="StyleUnderline"/>
          <w:rFonts w:asciiTheme="minorHAnsi" w:hAnsiTheme="minorHAnsi" w:cstheme="minorHAnsi"/>
          <w:highlight w:val="cyan"/>
        </w:rPr>
        <w:t>Chinese</w:t>
      </w:r>
      <w:r w:rsidRPr="001F2986">
        <w:rPr>
          <w:rStyle w:val="StyleUnderline"/>
          <w:rFonts w:asciiTheme="minorHAnsi" w:hAnsiTheme="minorHAnsi" w:cstheme="minorHAnsi"/>
        </w:rPr>
        <w:t xml:space="preserve"> foreign </w:t>
      </w:r>
      <w:r w:rsidRPr="000B6C97">
        <w:rPr>
          <w:rStyle w:val="StyleUnderline"/>
          <w:rFonts w:asciiTheme="minorHAnsi" w:hAnsiTheme="minorHAnsi" w:cstheme="minorHAnsi"/>
          <w:highlight w:val="cyan"/>
        </w:rPr>
        <w:t>policy</w:t>
      </w:r>
      <w:r w:rsidRPr="001F2986">
        <w:rPr>
          <w:rStyle w:val="StyleUnderline"/>
          <w:rFonts w:asciiTheme="minorHAnsi" w:hAnsiTheme="minorHAnsi" w:cstheme="minorHAnsi"/>
        </w:rPr>
        <w:t xml:space="preserve"> became </w:t>
      </w:r>
      <w:r w:rsidRPr="000B6C97">
        <w:rPr>
          <w:rStyle w:val="StyleUnderline"/>
          <w:rFonts w:asciiTheme="minorHAnsi" w:hAnsiTheme="minorHAnsi" w:cstheme="minorHAnsi"/>
          <w:highlight w:val="cyan"/>
        </w:rPr>
        <w:t>focused on</w:t>
      </w:r>
      <w:r w:rsidRPr="001F2986">
        <w:rPr>
          <w:rStyle w:val="StyleUnderline"/>
          <w:rFonts w:asciiTheme="minorHAnsi" w:hAnsiTheme="minorHAnsi" w:cstheme="minorHAnsi"/>
        </w:rPr>
        <w:t xml:space="preserve"> using </w:t>
      </w:r>
      <w:r w:rsidRPr="000B6C97">
        <w:rPr>
          <w:rStyle w:val="Emphasis"/>
          <w:rFonts w:asciiTheme="minorHAnsi" w:hAnsiTheme="minorHAnsi" w:cstheme="minorHAnsi"/>
          <w:highlight w:val="cyan"/>
        </w:rPr>
        <w:t>diplomacy</w:t>
      </w:r>
      <w:r w:rsidRPr="001F2986">
        <w:rPr>
          <w:rFonts w:asciiTheme="minorHAnsi" w:hAnsiTheme="minorHAnsi" w:cstheme="minorHAnsi"/>
        </w:rPr>
        <w:t xml:space="preserve"> </w:t>
      </w:r>
      <w:r w:rsidRPr="001F2986">
        <w:rPr>
          <w:rStyle w:val="StyleUnderline"/>
          <w:rFonts w:asciiTheme="minorHAnsi" w:hAnsiTheme="minorHAnsi" w:cstheme="minorHAnsi"/>
        </w:rPr>
        <w:t>to generate foreign support</w:t>
      </w:r>
      <w:r w:rsidRPr="001F2986">
        <w:rPr>
          <w:rFonts w:asciiTheme="minorHAnsi" w:hAnsiTheme="minorHAnsi" w:cstheme="minorHAnsi"/>
        </w:rPr>
        <w:t xml:space="preserve"> — indeed, accolades and praise — </w:t>
      </w:r>
      <w:r w:rsidRPr="001F2986">
        <w:rPr>
          <w:rStyle w:val="StyleUnderline"/>
          <w:rFonts w:asciiTheme="minorHAnsi" w:hAnsiTheme="minorHAnsi" w:cstheme="minorHAnsi"/>
        </w:rPr>
        <w:t xml:space="preserve">to bolster a </w:t>
      </w:r>
      <w:r w:rsidRPr="001F2986">
        <w:rPr>
          <w:rStyle w:val="Emphasis"/>
          <w:rFonts w:asciiTheme="minorHAnsi" w:hAnsiTheme="minorHAnsi" w:cstheme="minorHAnsi"/>
        </w:rPr>
        <w:t>beleaguered C</w:t>
      </w:r>
      <w:r w:rsidRPr="001F2986">
        <w:rPr>
          <w:rFonts w:asciiTheme="minorHAnsi" w:hAnsiTheme="minorHAnsi" w:cstheme="minorHAnsi"/>
        </w:rPr>
        <w:t xml:space="preserve">hinese </w:t>
      </w:r>
      <w:r w:rsidRPr="001F2986">
        <w:rPr>
          <w:rStyle w:val="Emphasis"/>
          <w:rFonts w:asciiTheme="minorHAnsi" w:hAnsiTheme="minorHAnsi" w:cstheme="minorHAnsi"/>
        </w:rPr>
        <w:t>C</w:t>
      </w:r>
      <w:r w:rsidRPr="001F2986">
        <w:rPr>
          <w:rFonts w:asciiTheme="minorHAnsi" w:hAnsiTheme="minorHAnsi" w:cstheme="minorHAnsi"/>
        </w:rPr>
        <w:t xml:space="preserve">ommunist </w:t>
      </w:r>
      <w:r w:rsidRPr="001F2986">
        <w:rPr>
          <w:rStyle w:val="Emphasis"/>
          <w:rFonts w:asciiTheme="minorHAnsi" w:hAnsiTheme="minorHAnsi" w:cstheme="minorHAnsi"/>
        </w:rPr>
        <w:t>P</w:t>
      </w:r>
      <w:r w:rsidRPr="001F2986">
        <w:rPr>
          <w:rFonts w:asciiTheme="minorHAnsi" w:hAnsiTheme="minorHAnsi" w:cstheme="minorHAnsi"/>
        </w:rPr>
        <w:t xml:space="preserve">arty </w:t>
      </w:r>
      <w:r w:rsidRPr="001F2986">
        <w:rPr>
          <w:rStyle w:val="Emphasis"/>
          <w:rFonts w:asciiTheme="minorHAnsi" w:hAnsiTheme="minorHAnsi" w:cstheme="minorHAnsi"/>
        </w:rPr>
        <w:t>leadership</w:t>
      </w:r>
      <w:r w:rsidRPr="001F2986">
        <w:rPr>
          <w:rFonts w:asciiTheme="minorHAnsi" w:hAnsiTheme="minorHAnsi" w:cstheme="minorHAnsi"/>
        </w:rPr>
        <w:t>.</w:t>
      </w:r>
    </w:p>
    <w:p w14:paraId="2558B80C" w14:textId="77777777" w:rsidR="00774A24" w:rsidRDefault="00774A24" w:rsidP="00774A24">
      <w:r w:rsidRPr="000B6C97">
        <w:rPr>
          <w:rStyle w:val="Emphasis"/>
          <w:rFonts w:asciiTheme="minorHAnsi" w:hAnsiTheme="minorHAnsi" w:cstheme="minorHAnsi"/>
          <w:highlight w:val="cyan"/>
        </w:rPr>
        <w:t>Historically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China’s leaders</w:t>
      </w:r>
      <w:r w:rsidRPr="001F2986">
        <w:rPr>
          <w:rStyle w:val="StyleUnderline"/>
          <w:rFonts w:asciiTheme="minorHAnsi" w:hAnsiTheme="minorHAnsi" w:cstheme="minorHAnsi"/>
        </w:rPr>
        <w:t xml:space="preserve"> have sought to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external </w:t>
      </w:r>
      <w:r w:rsidRPr="000B6C97">
        <w:rPr>
          <w:rStyle w:val="Emphasis"/>
          <w:rFonts w:asciiTheme="minorHAnsi" w:hAnsiTheme="minorHAnsi" w:cstheme="minorHAnsi"/>
          <w:highlight w:val="cyan"/>
        </w:rPr>
        <w:t>risk</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during</w:t>
      </w:r>
      <w:r w:rsidRPr="001F2986">
        <w:rPr>
          <w:rStyle w:val="StyleUnderline"/>
          <w:rFonts w:asciiTheme="minorHAnsi" w:hAnsiTheme="minorHAnsi" w:cstheme="minorHAnsi"/>
        </w:rPr>
        <w:t xml:space="preserve"> periods of </w:t>
      </w:r>
      <w:r w:rsidRPr="001F2986">
        <w:rPr>
          <w:rStyle w:val="Emphasis"/>
          <w:rFonts w:asciiTheme="minorHAnsi" w:hAnsiTheme="minorHAnsi" w:cstheme="minorHAnsi"/>
        </w:rPr>
        <w:t xml:space="preserve">domestic </w:t>
      </w:r>
      <w:r w:rsidRPr="000B6C97">
        <w:rPr>
          <w:rStyle w:val="Emphasis"/>
          <w:rFonts w:asciiTheme="minorHAnsi" w:hAnsiTheme="minorHAnsi" w:cstheme="minorHAnsi"/>
          <w:highlight w:val="cyan"/>
        </w:rPr>
        <w:t>turmoil</w:t>
      </w:r>
      <w:r w:rsidRPr="001F2986">
        <w:rPr>
          <w:rFonts w:asciiTheme="minorHAnsi" w:hAnsiTheme="minorHAnsi" w:cstheme="minorHAnsi"/>
        </w:rPr>
        <w:t xml:space="preserve">. </w:t>
      </w:r>
      <w:r w:rsidRPr="000B6C97">
        <w:rPr>
          <w:rStyle w:val="Emphasis"/>
          <w:rFonts w:asciiTheme="minorHAnsi" w:hAnsiTheme="minorHAnsi" w:cstheme="minorHAnsi"/>
          <w:highlight w:val="cyan"/>
        </w:rPr>
        <w:t>Mao</w:t>
      </w:r>
      <w:r w:rsidRPr="001F2986">
        <w:rPr>
          <w:rStyle w:val="Emphasis"/>
          <w:rFonts w:asciiTheme="minorHAnsi" w:hAnsiTheme="minorHAnsi" w:cstheme="minorHAnsi"/>
        </w:rPr>
        <w:t xml:space="preserve"> Zedong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0B6C97">
        <w:rPr>
          <w:rStyle w:val="Emphasis"/>
          <w:rFonts w:asciiTheme="minorHAnsi" w:hAnsiTheme="minorHAnsi" w:cstheme="minorHAnsi"/>
          <w:highlight w:val="cyan"/>
        </w:rPr>
        <w:t>Deng</w:t>
      </w:r>
      <w:r w:rsidRPr="001F2986">
        <w:rPr>
          <w:rStyle w:val="Emphasis"/>
          <w:rFonts w:asciiTheme="minorHAnsi" w:hAnsiTheme="minorHAnsi" w:cstheme="minorHAnsi"/>
        </w:rPr>
        <w:t xml:space="preserve"> Xiaoping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pursued </w:t>
      </w:r>
      <w:r w:rsidRPr="000B6C97">
        <w:rPr>
          <w:rStyle w:val="Emphasis"/>
          <w:rFonts w:asciiTheme="minorHAnsi" w:hAnsiTheme="minorHAnsi" w:cstheme="minorHAnsi"/>
          <w:highlight w:val="cyan"/>
        </w:rPr>
        <w:t>resolution</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border </w:t>
      </w:r>
      <w:r w:rsidRPr="000B6C97">
        <w:rPr>
          <w:rStyle w:val="StyleUnderline"/>
          <w:rFonts w:asciiTheme="minorHAnsi" w:hAnsiTheme="minorHAnsi" w:cstheme="minorHAnsi"/>
          <w:highlight w:val="cyan"/>
        </w:rPr>
        <w:t xml:space="preserve">disputes when they </w:t>
      </w:r>
      <w:r w:rsidRPr="000B6C97">
        <w:rPr>
          <w:rStyle w:val="Emphasis"/>
          <w:rFonts w:asciiTheme="minorHAnsi" w:hAnsiTheme="minorHAnsi" w:cstheme="minorHAnsi"/>
          <w:highlight w:val="cyan"/>
        </w:rPr>
        <w:t>faced challenges</w:t>
      </w:r>
      <w:r w:rsidRPr="001F2986">
        <w:rPr>
          <w:rStyle w:val="Emphasis"/>
          <w:rFonts w:asciiTheme="minorHAnsi" w:hAnsiTheme="minorHAnsi" w:cstheme="minorHAnsi"/>
        </w:rPr>
        <w:t xml:space="preserve"> at home</w:t>
      </w:r>
      <w:r w:rsidRPr="001F2986">
        <w:rPr>
          <w:rStyle w:val="StyleUnderline"/>
          <w:rFonts w:asciiTheme="minorHAnsi" w:hAnsiTheme="minorHAnsi" w:cstheme="minorHAnsi"/>
        </w:rPr>
        <w:t xml:space="preserve">, such as after the </w:t>
      </w:r>
      <w:r w:rsidRPr="001F2986">
        <w:rPr>
          <w:rStyle w:val="Emphasis"/>
          <w:rFonts w:asciiTheme="minorHAnsi" w:hAnsiTheme="minorHAnsi" w:cstheme="minorHAnsi"/>
        </w:rPr>
        <w:t>Great Leap Forward</w:t>
      </w:r>
      <w:r w:rsidRPr="001F2986">
        <w:rPr>
          <w:rFonts w:asciiTheme="minorHAnsi" w:hAnsiTheme="minorHAnsi" w:cstheme="minorHAnsi"/>
        </w:rPr>
        <w:t xml:space="preserve"> in the late 1950s, the </w:t>
      </w:r>
      <w:r w:rsidRPr="001F2986">
        <w:rPr>
          <w:rStyle w:val="Emphasis"/>
          <w:rFonts w:asciiTheme="minorHAnsi" w:hAnsiTheme="minorHAnsi" w:cstheme="minorHAnsi"/>
        </w:rPr>
        <w:t>nationwide protests</w:t>
      </w:r>
      <w:r w:rsidRPr="001F2986">
        <w:rPr>
          <w:rFonts w:asciiTheme="minorHAnsi" w:hAnsiTheme="minorHAnsi" w:cstheme="minorHAnsi"/>
        </w:rPr>
        <w:t xml:space="preserve"> in the spring of 1989, </w:t>
      </w:r>
      <w:r w:rsidRPr="001F2986">
        <w:rPr>
          <w:rStyle w:val="StyleUnderline"/>
          <w:rFonts w:asciiTheme="minorHAnsi" w:hAnsiTheme="minorHAnsi" w:cstheme="minorHAnsi"/>
        </w:rPr>
        <w:t xml:space="preserve">and the collapse of the </w:t>
      </w:r>
      <w:r w:rsidRPr="001F2986">
        <w:rPr>
          <w:rStyle w:val="Emphasis"/>
          <w:rFonts w:asciiTheme="minorHAnsi" w:hAnsiTheme="minorHAnsi" w:cstheme="minorHAnsi"/>
        </w:rPr>
        <w:t>Soviet Union</w:t>
      </w:r>
      <w:r w:rsidRPr="001F2986">
        <w:rPr>
          <w:rFonts w:asciiTheme="minorHAnsi" w:hAnsiTheme="minorHAnsi" w:cstheme="minorHAnsi"/>
        </w:rPr>
        <w:t xml:space="preserve"> in the early 1990s. </w:t>
      </w:r>
      <w:r w:rsidRPr="001F2986">
        <w:rPr>
          <w:rStyle w:val="StyleUnderline"/>
          <w:rFonts w:asciiTheme="minorHAnsi" w:hAnsiTheme="minorHAnsi" w:cstheme="minorHAnsi"/>
        </w:rPr>
        <w:t xml:space="preserve">China’s more assertive foreign policy has coincided with periods in which Beijing has felt </w:t>
      </w:r>
      <w:r w:rsidRPr="001F2986">
        <w:rPr>
          <w:rStyle w:val="Emphasis"/>
          <w:rFonts w:asciiTheme="minorHAnsi" w:hAnsiTheme="minorHAnsi" w:cstheme="minorHAnsi"/>
        </w:rPr>
        <w:t>confident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assured</w:t>
      </w:r>
      <w:r w:rsidRPr="001F2986">
        <w:rPr>
          <w:rStyle w:val="StyleUnderline"/>
          <w:rFonts w:asciiTheme="minorHAnsi" w:hAnsiTheme="minorHAnsi" w:cstheme="minorHAnsi"/>
        </w:rPr>
        <w:t xml:space="preserve"> at home, </w:t>
      </w:r>
      <w:r w:rsidRPr="001F2986">
        <w:rPr>
          <w:rStyle w:val="Emphasis"/>
          <w:rFonts w:asciiTheme="minorHAnsi" w:hAnsiTheme="minorHAnsi" w:cstheme="minorHAnsi"/>
        </w:rPr>
        <w:t>not weak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vulnerable</w:t>
      </w:r>
      <w:r w:rsidRPr="00C257D3">
        <w:t>.</w:t>
      </w:r>
    </w:p>
    <w:p w14:paraId="57997A87" w14:textId="77777777" w:rsidR="00774A24" w:rsidRPr="001F2986" w:rsidRDefault="00774A24" w:rsidP="00774A24">
      <w:pPr>
        <w:pStyle w:val="Heading4"/>
        <w:rPr>
          <w:rFonts w:cstheme="minorHAnsi"/>
        </w:rPr>
      </w:pPr>
      <w:r w:rsidRPr="001F2986">
        <w:rPr>
          <w:rFonts w:cstheme="minorHAnsi"/>
        </w:rPr>
        <w:t xml:space="preserve">BRI has </w:t>
      </w:r>
      <w:r w:rsidRPr="001F2986">
        <w:rPr>
          <w:rFonts w:cstheme="minorHAnsi"/>
          <w:u w:val="single"/>
        </w:rPr>
        <w:t>peaked</w:t>
      </w:r>
      <w:r>
        <w:rPr>
          <w:rFonts w:cstheme="minorHAnsi"/>
        </w:rPr>
        <w:t xml:space="preserve"> — </w:t>
      </w:r>
      <w:r w:rsidRPr="001F2986">
        <w:rPr>
          <w:rFonts w:cstheme="minorHAnsi"/>
          <w:u w:val="single"/>
        </w:rPr>
        <w:t>backlash</w:t>
      </w:r>
      <w:r w:rsidRPr="001F2986">
        <w:rPr>
          <w:rFonts w:cstheme="minorHAnsi"/>
        </w:rPr>
        <w:t xml:space="preserve"> and </w:t>
      </w:r>
      <w:r w:rsidRPr="001F2986">
        <w:rPr>
          <w:rFonts w:cstheme="minorHAnsi"/>
          <w:u w:val="single"/>
        </w:rPr>
        <w:t>skepticism</w:t>
      </w:r>
      <w:r w:rsidRPr="001F2986">
        <w:rPr>
          <w:rFonts w:cstheme="minorHAnsi"/>
        </w:rPr>
        <w:t xml:space="preserve"> block expansion. </w:t>
      </w:r>
    </w:p>
    <w:p w14:paraId="35FE6289" w14:textId="77777777" w:rsidR="00774A24" w:rsidRPr="001F2986" w:rsidRDefault="00774A24" w:rsidP="00774A24">
      <w:pPr>
        <w:rPr>
          <w:rFonts w:cstheme="minorHAnsi"/>
        </w:rPr>
      </w:pPr>
      <w:r w:rsidRPr="001F2986">
        <w:rPr>
          <w:rStyle w:val="Style13ptBold"/>
          <w:rFonts w:cstheme="minorHAnsi"/>
        </w:rPr>
        <w:t>Shepard</w:t>
      </w:r>
      <w:r w:rsidRPr="001F2986">
        <w:rPr>
          <w:rFonts w:cstheme="minorHAnsi"/>
        </w:rPr>
        <w:t xml:space="preserve"> 2-28-20</w:t>
      </w:r>
      <w:r w:rsidRPr="001F2986">
        <w:rPr>
          <w:rStyle w:val="Style13ptBold"/>
          <w:rFonts w:cstheme="minorHAnsi"/>
        </w:rPr>
        <w:t>20</w:t>
      </w:r>
      <w:r w:rsidRPr="001F2986">
        <w:rPr>
          <w:rFonts w:cstheme="minorHAnsi"/>
        </w:rPr>
        <w:t xml:space="preserve">, writer and documentary filmmaker who focuses on New Silk Road development. (Wade, "How China Is Losing Support </w:t>
      </w:r>
      <w:proofErr w:type="gramStart"/>
      <w:r w:rsidRPr="001F2986">
        <w:rPr>
          <w:rFonts w:cstheme="minorHAnsi"/>
        </w:rPr>
        <w:t>For</w:t>
      </w:r>
      <w:proofErr w:type="gramEnd"/>
      <w:r w:rsidRPr="001F2986">
        <w:rPr>
          <w:rFonts w:cstheme="minorHAnsi"/>
        </w:rPr>
        <w:t xml:space="preserve"> Its Belt And Road Initiative", </w:t>
      </w:r>
      <w:r w:rsidRPr="001F2986">
        <w:rPr>
          <w:rFonts w:cstheme="minorHAnsi"/>
          <w:i/>
          <w:iCs/>
        </w:rPr>
        <w:t>Forbes</w:t>
      </w:r>
      <w:r w:rsidRPr="001F2986">
        <w:rPr>
          <w:rFonts w:cstheme="minorHAnsi"/>
        </w:rPr>
        <w:t>, https://www.forbes.com/sites/wadeshepard/2020/02/28/how-beijing-is-losing-support-for-its-belt-and-road-initiative/?sh=4ce035242199)</w:t>
      </w:r>
    </w:p>
    <w:p w14:paraId="7B170545" w14:textId="77777777" w:rsidR="00774A24" w:rsidRPr="001F2986" w:rsidRDefault="00774A24" w:rsidP="00774A24">
      <w:pPr>
        <w:rPr>
          <w:rStyle w:val="StyleUnderline"/>
          <w:rFonts w:cstheme="minorHAnsi"/>
        </w:rPr>
      </w:pPr>
      <w:r w:rsidRPr="001F2986">
        <w:rPr>
          <w:rStyle w:val="StyleUnderline"/>
          <w:rFonts w:cstheme="minorHAnsi"/>
        </w:rPr>
        <w:t xml:space="preserve">The lack of defining precisely </w:t>
      </w:r>
      <w:r w:rsidRPr="001F2986">
        <w:rPr>
          <w:rStyle w:val="Emphasis"/>
          <w:rFonts w:cstheme="minorHAnsi"/>
        </w:rPr>
        <w:t>what</w:t>
      </w:r>
      <w:r w:rsidRPr="001F2986">
        <w:rPr>
          <w:rStyle w:val="StyleUnderline"/>
          <w:rFonts w:cstheme="minorHAnsi"/>
        </w:rPr>
        <w:t xml:space="preserve"> the B</w:t>
      </w:r>
      <w:r w:rsidRPr="001F2986">
        <w:rPr>
          <w:rFonts w:cstheme="minorHAnsi"/>
        </w:rPr>
        <w:t xml:space="preserve">elt and </w:t>
      </w:r>
      <w:r w:rsidRPr="001F2986">
        <w:rPr>
          <w:rStyle w:val="StyleUnderline"/>
          <w:rFonts w:cstheme="minorHAnsi"/>
        </w:rPr>
        <w:t>R</w:t>
      </w:r>
      <w:r w:rsidRPr="001F2986">
        <w:rPr>
          <w:rFonts w:cstheme="minorHAnsi"/>
        </w:rPr>
        <w:t xml:space="preserve">oad </w:t>
      </w:r>
      <w:r w:rsidRPr="001F2986">
        <w:rPr>
          <w:rStyle w:val="Emphasis"/>
          <w:rFonts w:cstheme="minorHAnsi"/>
        </w:rPr>
        <w:t>is</w:t>
      </w:r>
      <w:r w:rsidRPr="001F2986">
        <w:rPr>
          <w:rFonts w:cstheme="minorHAnsi"/>
        </w:rPr>
        <w:t xml:space="preserve"> </w:t>
      </w:r>
      <w:r w:rsidRPr="001F2986">
        <w:rPr>
          <w:rStyle w:val="StyleUnderline"/>
          <w:rFonts w:cstheme="minorHAnsi"/>
        </w:rPr>
        <w:t xml:space="preserve">led to Beijing </w:t>
      </w:r>
      <w:r w:rsidRPr="001F2986">
        <w:rPr>
          <w:rStyle w:val="Emphasis"/>
          <w:rFonts w:cstheme="minorHAnsi"/>
        </w:rPr>
        <w:t>losing control of its own message</w:t>
      </w:r>
      <w:r w:rsidRPr="001F2986">
        <w:rPr>
          <w:rFonts w:cstheme="minorHAnsi"/>
        </w:rPr>
        <w:t xml:space="preserve">. The BRI became a broad term to describe anything China abroad and, most problematically, </w:t>
      </w:r>
      <w:r w:rsidRPr="001F2986">
        <w:rPr>
          <w:rStyle w:val="StyleUnderline"/>
          <w:rFonts w:cstheme="minorHAnsi"/>
        </w:rPr>
        <w:t xml:space="preserve">many of </w:t>
      </w:r>
      <w:r w:rsidRPr="00BE66AC">
        <w:rPr>
          <w:rStyle w:val="StyleUnderline"/>
          <w:rFonts w:cstheme="minorHAnsi"/>
          <w:highlight w:val="cyan"/>
        </w:rPr>
        <w:t xml:space="preserve">the actors using the BRI brand </w:t>
      </w:r>
      <w:r w:rsidRPr="00BE66AC">
        <w:rPr>
          <w:rStyle w:val="Emphasis"/>
          <w:rFonts w:cstheme="minorHAnsi"/>
          <w:highlight w:val="cyan"/>
        </w:rPr>
        <w:t>left it tarnished.</w:t>
      </w:r>
    </w:p>
    <w:p w14:paraId="3D3230A9" w14:textId="77777777" w:rsidR="00774A24" w:rsidRPr="001F2986" w:rsidRDefault="00774A24" w:rsidP="00774A24">
      <w:pPr>
        <w:rPr>
          <w:rFonts w:cstheme="minorHAnsi"/>
        </w:rPr>
      </w:pPr>
      <w:r w:rsidRPr="001F2986">
        <w:rPr>
          <w:rFonts w:cstheme="minorHAnsi"/>
        </w:rPr>
        <w:t xml:space="preserve">It soon became clear that </w:t>
      </w:r>
      <w:r w:rsidRPr="001F2986">
        <w:rPr>
          <w:rStyle w:val="StyleUnderline"/>
          <w:rFonts w:cstheme="minorHAnsi"/>
        </w:rPr>
        <w:t xml:space="preserve">the laissez-faire, undefined, </w:t>
      </w:r>
      <w:proofErr w:type="gramStart"/>
      <w:r w:rsidRPr="001F2986">
        <w:rPr>
          <w:rStyle w:val="StyleUnderline"/>
          <w:rFonts w:cstheme="minorHAnsi"/>
        </w:rPr>
        <w:t>wide open</w:t>
      </w:r>
      <w:proofErr w:type="gramEnd"/>
      <w:r w:rsidRPr="001F2986">
        <w:rPr>
          <w:rStyle w:val="StyleUnderline"/>
          <w:rFonts w:cstheme="minorHAnsi"/>
        </w:rPr>
        <w:t xml:space="preserve"> strategy that led to the appearance of big gains in the early days of the B</w:t>
      </w:r>
      <w:r w:rsidRPr="001F2986">
        <w:rPr>
          <w:rFonts w:cstheme="minorHAnsi"/>
        </w:rPr>
        <w:t xml:space="preserve">elt and </w:t>
      </w:r>
      <w:r w:rsidRPr="001F2986">
        <w:rPr>
          <w:rStyle w:val="StyleUnderline"/>
          <w:rFonts w:cstheme="minorHAnsi"/>
        </w:rPr>
        <w:t>R</w:t>
      </w:r>
      <w:r w:rsidRPr="001F2986">
        <w:rPr>
          <w:rFonts w:cstheme="minorHAnsi"/>
        </w:rPr>
        <w:t xml:space="preserve">oad </w:t>
      </w:r>
      <w:r w:rsidRPr="001F2986">
        <w:rPr>
          <w:rStyle w:val="StyleUnderline"/>
          <w:rFonts w:cstheme="minorHAnsi"/>
        </w:rPr>
        <w:t xml:space="preserve">is now one of its </w:t>
      </w:r>
      <w:r w:rsidRPr="001F2986">
        <w:rPr>
          <w:rStyle w:val="Emphasis"/>
          <w:rFonts w:cstheme="minorHAnsi"/>
        </w:rPr>
        <w:t>biggest barriers</w:t>
      </w:r>
      <w:r w:rsidRPr="001F2986">
        <w:rPr>
          <w:rFonts w:cstheme="minorHAnsi"/>
        </w:rPr>
        <w:t xml:space="preserve"> holding it back from becoming the paradigm-shifting international endeavor it was meant to be. </w:t>
      </w:r>
      <w:r w:rsidRPr="00BE66AC">
        <w:rPr>
          <w:rStyle w:val="StyleUnderline"/>
          <w:rFonts w:cstheme="minorHAnsi"/>
          <w:highlight w:val="cyan"/>
        </w:rPr>
        <w:t xml:space="preserve">Tales of </w:t>
      </w:r>
      <w:r w:rsidRPr="00BE66AC">
        <w:rPr>
          <w:rStyle w:val="Emphasis"/>
          <w:rFonts w:cstheme="minorHAnsi"/>
          <w:highlight w:val="cyan"/>
        </w:rPr>
        <w:t>corruption</w:t>
      </w:r>
      <w:r w:rsidRPr="001F2986">
        <w:rPr>
          <w:rFonts w:cstheme="minorHAnsi"/>
        </w:rPr>
        <w:t xml:space="preserve"> </w:t>
      </w:r>
      <w:r w:rsidRPr="001F2986">
        <w:rPr>
          <w:rStyle w:val="StyleUnderline"/>
          <w:rFonts w:cstheme="minorHAnsi"/>
        </w:rPr>
        <w:t xml:space="preserve">along the BRI </w:t>
      </w:r>
      <w:r w:rsidRPr="00BE66AC">
        <w:rPr>
          <w:rStyle w:val="StyleUnderline"/>
          <w:rFonts w:cstheme="minorHAnsi"/>
          <w:highlight w:val="cyan"/>
        </w:rPr>
        <w:t xml:space="preserve">have become </w:t>
      </w:r>
      <w:r w:rsidRPr="00BE66AC">
        <w:rPr>
          <w:rStyle w:val="Emphasis"/>
          <w:rFonts w:cstheme="minorHAnsi"/>
          <w:highlight w:val="cyan"/>
        </w:rPr>
        <w:t>common</w:t>
      </w:r>
      <w:r w:rsidRPr="00BE66AC">
        <w:rPr>
          <w:rStyle w:val="StyleUnderline"/>
          <w:rFonts w:cstheme="minorHAnsi"/>
          <w:highlight w:val="cyan"/>
        </w:rPr>
        <w:t xml:space="preserve">, the </w:t>
      </w:r>
      <w:r w:rsidRPr="00BE66AC">
        <w:rPr>
          <w:rStyle w:val="Emphasis"/>
          <w:rFonts w:cstheme="minorHAnsi"/>
          <w:highlight w:val="cyan"/>
        </w:rPr>
        <w:t>debt-trap</w:t>
      </w:r>
      <w:r w:rsidRPr="001F2986">
        <w:rPr>
          <w:rStyle w:val="Emphasis"/>
          <w:rFonts w:cstheme="minorHAnsi"/>
        </w:rPr>
        <w:t xml:space="preserve"> diplomacy </w:t>
      </w:r>
      <w:r w:rsidRPr="00BE66AC">
        <w:rPr>
          <w:rStyle w:val="Emphasis"/>
          <w:rFonts w:cstheme="minorHAnsi"/>
          <w:highlight w:val="cyan"/>
        </w:rPr>
        <w:t>theory</w:t>
      </w:r>
      <w:r w:rsidRPr="001F2986">
        <w:rPr>
          <w:rFonts w:cstheme="minorHAnsi"/>
        </w:rPr>
        <w:t xml:space="preserve"> </w:t>
      </w:r>
      <w:r w:rsidRPr="00BE66AC">
        <w:rPr>
          <w:rStyle w:val="StyleUnderline"/>
          <w:rFonts w:cstheme="minorHAnsi"/>
          <w:highlight w:val="cyan"/>
        </w:rPr>
        <w:t>has put populations</w:t>
      </w:r>
      <w:r w:rsidRPr="001F2986">
        <w:rPr>
          <w:rStyle w:val="StyleUnderline"/>
          <w:rFonts w:cstheme="minorHAnsi"/>
        </w:rPr>
        <w:t xml:space="preserve"> across Eurasia </w:t>
      </w:r>
      <w:r w:rsidRPr="00BE66AC">
        <w:rPr>
          <w:rStyle w:val="Emphasis"/>
          <w:rFonts w:cstheme="minorHAnsi"/>
          <w:highlight w:val="cyan"/>
        </w:rPr>
        <w:t>on guard</w:t>
      </w:r>
      <w:r w:rsidRPr="00BE66AC">
        <w:rPr>
          <w:rStyle w:val="StyleUnderline"/>
          <w:rFonts w:cstheme="minorHAnsi"/>
          <w:highlight w:val="cyan"/>
        </w:rPr>
        <w:t>, and the fact</w:t>
      </w:r>
      <w:r w:rsidRPr="001F2986">
        <w:rPr>
          <w:rStyle w:val="StyleUnderline"/>
          <w:rFonts w:cstheme="minorHAnsi"/>
        </w:rPr>
        <w:t xml:space="preserve"> that </w:t>
      </w:r>
      <w:r w:rsidRPr="00BE66AC">
        <w:rPr>
          <w:rStyle w:val="Emphasis"/>
          <w:rFonts w:cstheme="minorHAnsi"/>
          <w:highlight w:val="cyan"/>
        </w:rPr>
        <w:t>dozens</w:t>
      </w:r>
      <w:r w:rsidRPr="00BE66AC">
        <w:rPr>
          <w:rStyle w:val="StyleUnderline"/>
          <w:rFonts w:cstheme="minorHAnsi"/>
          <w:highlight w:val="cyan"/>
        </w:rPr>
        <w:t xml:space="preserve"> of</w:t>
      </w:r>
      <w:r w:rsidRPr="001F2986">
        <w:rPr>
          <w:rStyle w:val="StyleUnderline"/>
          <w:rFonts w:cstheme="minorHAnsi"/>
        </w:rPr>
        <w:t xml:space="preserve"> major China-driven development </w:t>
      </w:r>
      <w:r w:rsidRPr="00BE66AC">
        <w:rPr>
          <w:rStyle w:val="StyleUnderline"/>
          <w:rFonts w:cstheme="minorHAnsi"/>
          <w:highlight w:val="cyan"/>
        </w:rPr>
        <w:t>projects</w:t>
      </w:r>
      <w:r w:rsidRPr="001F2986">
        <w:rPr>
          <w:rStyle w:val="StyleUnderline"/>
          <w:rFonts w:cstheme="minorHAnsi"/>
        </w:rPr>
        <w:t xml:space="preserve"> across Asia </w:t>
      </w:r>
      <w:r w:rsidRPr="00BE66AC">
        <w:rPr>
          <w:rStyle w:val="StyleUnderline"/>
          <w:rFonts w:cstheme="minorHAnsi"/>
          <w:highlight w:val="cyan"/>
        </w:rPr>
        <w:t xml:space="preserve">have become </w:t>
      </w:r>
      <w:r w:rsidRPr="00BE66AC">
        <w:rPr>
          <w:rStyle w:val="Emphasis"/>
          <w:rFonts w:cstheme="minorHAnsi"/>
          <w:highlight w:val="cyan"/>
        </w:rPr>
        <w:t>white elephants</w:t>
      </w:r>
      <w:r w:rsidRPr="00BE66AC">
        <w:rPr>
          <w:rStyle w:val="StyleUnderline"/>
          <w:rFonts w:cstheme="minorHAnsi"/>
          <w:highlight w:val="cyan"/>
        </w:rPr>
        <w:t xml:space="preserve"> have rendered the BRI an </w:t>
      </w:r>
      <w:r w:rsidRPr="00BE66AC">
        <w:rPr>
          <w:rStyle w:val="Emphasis"/>
          <w:rFonts w:cstheme="minorHAnsi"/>
          <w:highlight w:val="cyan"/>
        </w:rPr>
        <w:t>unattractive proposition</w:t>
      </w:r>
      <w:r w:rsidRPr="001F2986">
        <w:rPr>
          <w:rFonts w:cstheme="minorHAnsi"/>
        </w:rPr>
        <w:t xml:space="preserve"> in many markets. In many ways, Beijing had become a victim of its own Belt and Road.</w:t>
      </w:r>
    </w:p>
    <w:p w14:paraId="4981A254" w14:textId="77777777" w:rsidR="00774A24" w:rsidRPr="001F2986" w:rsidRDefault="00774A24" w:rsidP="00774A24">
      <w:pPr>
        <w:rPr>
          <w:rStyle w:val="Emphasis"/>
          <w:rFonts w:cstheme="minorHAnsi"/>
        </w:rPr>
      </w:pPr>
      <w:r w:rsidRPr="001F2986">
        <w:rPr>
          <w:rFonts w:cstheme="minorHAnsi"/>
        </w:rPr>
        <w:t xml:space="preserve">Worse yet, the numbers do indeed support some of the criticism. </w:t>
      </w:r>
      <w:r w:rsidRPr="00BE66AC">
        <w:rPr>
          <w:rStyle w:val="StyleUnderline"/>
          <w:rFonts w:cstheme="minorHAnsi"/>
          <w:highlight w:val="cyan"/>
        </w:rPr>
        <w:t xml:space="preserve">China’s </w:t>
      </w:r>
      <w:r w:rsidRPr="00BE66AC">
        <w:rPr>
          <w:rStyle w:val="Emphasis"/>
          <w:rFonts w:cstheme="minorHAnsi"/>
          <w:highlight w:val="cyan"/>
        </w:rPr>
        <w:t>overseas investment growth</w:t>
      </w:r>
      <w:r w:rsidRPr="00BE66AC">
        <w:rPr>
          <w:rStyle w:val="StyleUnderline"/>
          <w:rFonts w:cstheme="minorHAnsi"/>
          <w:highlight w:val="cyan"/>
        </w:rPr>
        <w:t xml:space="preserve"> has been on a </w:t>
      </w:r>
      <w:r w:rsidRPr="00BE66AC">
        <w:rPr>
          <w:rStyle w:val="Emphasis"/>
          <w:rFonts w:cstheme="minorHAnsi"/>
          <w:highlight w:val="cyan"/>
        </w:rPr>
        <w:t>sharp decline</w:t>
      </w:r>
      <w:r w:rsidRPr="001F2986">
        <w:rPr>
          <w:rStyle w:val="StyleUnderline"/>
          <w:rFonts w:cstheme="minorHAnsi"/>
        </w:rPr>
        <w:t xml:space="preserve"> over the past three years</w:t>
      </w:r>
      <w:r w:rsidRPr="001F2986">
        <w:rPr>
          <w:rFonts w:cstheme="minorHAnsi"/>
        </w:rPr>
        <w:t xml:space="preserve">, with Moody’s claiming that </w:t>
      </w:r>
      <w:r w:rsidRPr="001F2986">
        <w:rPr>
          <w:rStyle w:val="StyleUnderline"/>
          <w:rFonts w:cstheme="minorHAnsi"/>
        </w:rPr>
        <w:t xml:space="preserve">this is due to an </w:t>
      </w:r>
      <w:r w:rsidRPr="001F2986">
        <w:rPr>
          <w:rStyle w:val="Emphasis"/>
          <w:rFonts w:cstheme="minorHAnsi"/>
        </w:rPr>
        <w:t>increased awareness of the risks</w:t>
      </w:r>
      <w:r w:rsidRPr="001F2986">
        <w:rPr>
          <w:rStyle w:val="StyleUnderline"/>
          <w:rFonts w:cstheme="minorHAnsi"/>
        </w:rPr>
        <w:t xml:space="preserve"> inherent to </w:t>
      </w:r>
      <w:r w:rsidRPr="001F2986">
        <w:rPr>
          <w:rStyle w:val="Emphasis"/>
          <w:rFonts w:cstheme="minorHAnsi"/>
        </w:rPr>
        <w:t>major BRI projects</w:t>
      </w:r>
      <w:r w:rsidRPr="001F2986">
        <w:rPr>
          <w:rFonts w:cstheme="minorHAnsi"/>
        </w:rPr>
        <w:t xml:space="preserve">. </w:t>
      </w:r>
      <w:r w:rsidRPr="001F2986">
        <w:rPr>
          <w:rStyle w:val="StyleUnderline"/>
          <w:rFonts w:cstheme="minorHAnsi"/>
        </w:rPr>
        <w:t xml:space="preserve">Malaysia, Myanmar, Pakistan, Sierra Leone, Kyrgyzstan, among other </w:t>
      </w:r>
      <w:r w:rsidRPr="00BE66AC">
        <w:rPr>
          <w:rStyle w:val="StyleUnderline"/>
          <w:rFonts w:cstheme="minorHAnsi"/>
          <w:highlight w:val="cyan"/>
        </w:rPr>
        <w:t xml:space="preserve">countries have </w:t>
      </w:r>
      <w:r w:rsidRPr="00BE66AC">
        <w:rPr>
          <w:rStyle w:val="Emphasis"/>
          <w:rFonts w:cstheme="minorHAnsi"/>
          <w:highlight w:val="cyan"/>
        </w:rPr>
        <w:t>canceled</w:t>
      </w:r>
      <w:r w:rsidRPr="001F2986">
        <w:rPr>
          <w:rStyle w:val="StyleUnderline"/>
          <w:rFonts w:cstheme="minorHAnsi"/>
        </w:rPr>
        <w:t xml:space="preserve">, </w:t>
      </w:r>
      <w:r w:rsidRPr="001F2986">
        <w:rPr>
          <w:rStyle w:val="Emphasis"/>
          <w:rFonts w:cstheme="minorHAnsi"/>
        </w:rPr>
        <w:t>downsized</w:t>
      </w:r>
      <w:r w:rsidRPr="001F2986">
        <w:rPr>
          <w:rStyle w:val="StyleUnderline"/>
          <w:rFonts w:cstheme="minorHAnsi"/>
        </w:rPr>
        <w:t xml:space="preserve">, </w:t>
      </w:r>
      <w:r w:rsidRPr="00BE66AC">
        <w:rPr>
          <w:rStyle w:val="StyleUnderline"/>
          <w:rFonts w:cstheme="minorHAnsi"/>
          <w:highlight w:val="cyan"/>
        </w:rPr>
        <w:t xml:space="preserve">or </w:t>
      </w:r>
      <w:r w:rsidRPr="00BE66AC">
        <w:rPr>
          <w:rStyle w:val="Emphasis"/>
          <w:rFonts w:cstheme="minorHAnsi"/>
          <w:highlight w:val="cyan"/>
        </w:rPr>
        <w:t>postponed</w:t>
      </w:r>
      <w:r w:rsidRPr="001F2986">
        <w:rPr>
          <w:rStyle w:val="StyleUnderline"/>
          <w:rFonts w:cstheme="minorHAnsi"/>
        </w:rPr>
        <w:t xml:space="preserve"> key </w:t>
      </w:r>
      <w:r w:rsidRPr="00BE66AC">
        <w:rPr>
          <w:rStyle w:val="StyleUnderline"/>
          <w:rFonts w:cstheme="minorHAnsi"/>
          <w:highlight w:val="cyan"/>
        </w:rPr>
        <w:t>BRI projects</w:t>
      </w:r>
      <w:r w:rsidRPr="001F2986">
        <w:rPr>
          <w:rStyle w:val="StyleUnderline"/>
          <w:rFonts w:cstheme="minorHAnsi"/>
        </w:rPr>
        <w:t xml:space="preserve">, and </w:t>
      </w:r>
      <w:r w:rsidRPr="00BE66AC">
        <w:rPr>
          <w:rStyle w:val="StyleUnderline"/>
          <w:rFonts w:cstheme="minorHAnsi"/>
          <w:highlight w:val="cyan"/>
        </w:rPr>
        <w:t>the initiative seems to be going through</w:t>
      </w:r>
      <w:r w:rsidRPr="001F2986">
        <w:rPr>
          <w:rStyle w:val="StyleUnderline"/>
          <w:rFonts w:cstheme="minorHAnsi"/>
        </w:rPr>
        <w:t xml:space="preserve"> a </w:t>
      </w:r>
      <w:r w:rsidRPr="001F2986">
        <w:rPr>
          <w:rStyle w:val="Emphasis"/>
          <w:rFonts w:cstheme="minorHAnsi"/>
        </w:rPr>
        <w:t xml:space="preserve">period of </w:t>
      </w:r>
      <w:r w:rsidRPr="00BE66AC">
        <w:rPr>
          <w:rStyle w:val="Emphasis"/>
          <w:rFonts w:cstheme="minorHAnsi"/>
          <w:highlight w:val="cyan"/>
        </w:rPr>
        <w:t>retreat</w:t>
      </w:r>
      <w:r w:rsidRPr="001F2986">
        <w:rPr>
          <w:rFonts w:cstheme="minorHAnsi"/>
        </w:rPr>
        <w:t xml:space="preserve"> to an extent that </w:t>
      </w:r>
      <w:r w:rsidRPr="001F2986">
        <w:rPr>
          <w:rStyle w:val="StyleUnderline"/>
          <w:rFonts w:cstheme="minorHAnsi"/>
        </w:rPr>
        <w:t xml:space="preserve">some researchers are suggesting that </w:t>
      </w:r>
      <w:r w:rsidRPr="00BE66AC">
        <w:rPr>
          <w:rStyle w:val="StyleUnderline"/>
          <w:rFonts w:cstheme="minorHAnsi"/>
          <w:highlight w:val="cyan"/>
        </w:rPr>
        <w:t>we</w:t>
      </w:r>
      <w:r w:rsidRPr="001F2986">
        <w:rPr>
          <w:rStyle w:val="StyleUnderline"/>
          <w:rFonts w:cstheme="minorHAnsi"/>
        </w:rPr>
        <w:t xml:space="preserve"> may </w:t>
      </w:r>
      <w:r w:rsidRPr="00BE66AC">
        <w:rPr>
          <w:rStyle w:val="StyleUnderline"/>
          <w:rFonts w:cstheme="minorHAnsi"/>
          <w:highlight w:val="cyan"/>
        </w:rPr>
        <w:t>have already seen</w:t>
      </w:r>
      <w:r w:rsidRPr="001F2986">
        <w:rPr>
          <w:rStyle w:val="StyleUnderline"/>
          <w:rFonts w:cstheme="minorHAnsi"/>
        </w:rPr>
        <w:t xml:space="preserve"> “</w:t>
      </w:r>
      <w:r w:rsidRPr="00BE66AC">
        <w:rPr>
          <w:rStyle w:val="Emphasis"/>
          <w:rFonts w:cstheme="minorHAnsi"/>
          <w:highlight w:val="cyan"/>
        </w:rPr>
        <w:t>peak</w:t>
      </w:r>
      <w:r w:rsidRPr="001F2986">
        <w:rPr>
          <w:rStyle w:val="StyleUnderline"/>
          <w:rFonts w:cstheme="minorHAnsi"/>
        </w:rPr>
        <w:t xml:space="preserve">” </w:t>
      </w:r>
      <w:r w:rsidRPr="00BE66AC">
        <w:rPr>
          <w:rStyle w:val="Emphasis"/>
          <w:rFonts w:cstheme="minorHAnsi"/>
          <w:highlight w:val="cyan"/>
        </w:rPr>
        <w:t>B</w:t>
      </w:r>
      <w:r w:rsidRPr="001F2986">
        <w:rPr>
          <w:rStyle w:val="Emphasis"/>
          <w:rFonts w:cstheme="minorHAnsi"/>
        </w:rPr>
        <w:t xml:space="preserve">elt and </w:t>
      </w:r>
      <w:r w:rsidRPr="00BE66AC">
        <w:rPr>
          <w:rStyle w:val="Emphasis"/>
          <w:rFonts w:cstheme="minorHAnsi"/>
          <w:highlight w:val="cyan"/>
        </w:rPr>
        <w:t>R</w:t>
      </w:r>
      <w:r w:rsidRPr="001F2986">
        <w:rPr>
          <w:rStyle w:val="Emphasis"/>
          <w:rFonts w:cstheme="minorHAnsi"/>
        </w:rPr>
        <w:t>oad.</w:t>
      </w:r>
    </w:p>
    <w:p w14:paraId="0D3D4FAE" w14:textId="77777777" w:rsidR="00774A24" w:rsidRPr="001F2986" w:rsidRDefault="00774A24" w:rsidP="00774A24">
      <w:pPr>
        <w:rPr>
          <w:rFonts w:cstheme="minorHAnsi"/>
        </w:rPr>
      </w:pPr>
      <w:r w:rsidRPr="001F2986">
        <w:rPr>
          <w:rFonts w:cstheme="minorHAnsi"/>
        </w:rPr>
        <w:t>“</w:t>
      </w:r>
      <w:r w:rsidRPr="001F2986">
        <w:rPr>
          <w:rStyle w:val="StyleUnderline"/>
          <w:rFonts w:cstheme="minorHAnsi"/>
        </w:rPr>
        <w:t>There’s been pushback</w:t>
      </w:r>
      <w:r w:rsidRPr="001F2986">
        <w:rPr>
          <w:rFonts w:cstheme="minorHAnsi"/>
        </w:rPr>
        <w:t>,” said Jonathan Hillman of DC’s Center for Strategic and International Studies’ Reconnecting Asia project, “</w:t>
      </w:r>
      <w:r w:rsidRPr="001F2986">
        <w:rPr>
          <w:rStyle w:val="StyleUnderline"/>
          <w:rFonts w:cstheme="minorHAnsi"/>
        </w:rPr>
        <w:t xml:space="preserve">and much of it is due to China’s decision to </w:t>
      </w:r>
      <w:r w:rsidRPr="001F2986">
        <w:rPr>
          <w:rStyle w:val="Emphasis"/>
          <w:rFonts w:cstheme="minorHAnsi"/>
        </w:rPr>
        <w:t>keep the BRI opaque</w:t>
      </w:r>
      <w:r w:rsidRPr="001F2986">
        <w:rPr>
          <w:rStyle w:val="StyleUnderline"/>
          <w:rFonts w:cstheme="minorHAnsi"/>
        </w:rPr>
        <w:t xml:space="preserve"> and its willingness to start projects quickly without doing as much </w:t>
      </w:r>
      <w:r w:rsidRPr="001F2986">
        <w:rPr>
          <w:rStyle w:val="Emphasis"/>
          <w:rFonts w:cstheme="minorHAnsi"/>
        </w:rPr>
        <w:t>risk mitigation</w:t>
      </w:r>
      <w:r w:rsidRPr="001F2986">
        <w:rPr>
          <w:rFonts w:cstheme="minorHAnsi"/>
        </w:rPr>
        <w:t>.”</w:t>
      </w:r>
    </w:p>
    <w:p w14:paraId="2D0F8312" w14:textId="77777777" w:rsidR="00774A24" w:rsidRPr="00FA3B3F" w:rsidRDefault="00774A24" w:rsidP="00774A24">
      <w:pPr>
        <w:pStyle w:val="Heading4"/>
      </w:pPr>
      <w:r>
        <w:t>Their US model bad card is from a CCP Congressman.</w:t>
      </w:r>
    </w:p>
    <w:p w14:paraId="4724167E" w14:textId="77777777" w:rsidR="00774A24" w:rsidRDefault="00774A24" w:rsidP="00774A24">
      <w:r w:rsidRPr="00FA3B3F">
        <w:rPr>
          <w:rStyle w:val="Style13ptBold"/>
          <w:highlight w:val="yellow"/>
        </w:rPr>
        <w:t>1NC Fang 18</w:t>
      </w:r>
      <w:r>
        <w:t xml:space="preserve"> (Fang </w:t>
      </w:r>
      <w:proofErr w:type="spellStart"/>
      <w:r>
        <w:t>Binxing</w:t>
      </w:r>
      <w:proofErr w:type="spellEnd"/>
      <w:r>
        <w:t xml:space="preserve">, academic of Chinese Academy of Engineering, Former President of Beijing University of Posts and Telecommunications, </w:t>
      </w:r>
      <w:r w:rsidRPr="00FA3B3F">
        <w:rPr>
          <w:rStyle w:val="Emphasis"/>
          <w:highlight w:val="yellow"/>
        </w:rPr>
        <w:t>principal representative of the 11th National People's Congress</w:t>
      </w:r>
      <w:r>
        <w:t xml:space="preserve">, the expert of information network and information security “Cyberspace Sovereignty”, </w:t>
      </w:r>
      <w:r w:rsidRPr="00FA3B3F">
        <w:rPr>
          <w:rStyle w:val="Emphasis"/>
          <w:highlight w:val="yellow"/>
        </w:rPr>
        <w:t>Science Press Beijing</w:t>
      </w:r>
      <w:r>
        <w:t>, 2018, 10.1007/978-981-13-0320-3)</w:t>
      </w:r>
    </w:p>
    <w:p w14:paraId="4E7FA827" w14:textId="77777777" w:rsidR="00774A24" w:rsidRPr="00DA6093" w:rsidRDefault="00774A24" w:rsidP="00774A24">
      <w:pPr>
        <w:rPr>
          <w:sz w:val="10"/>
          <w:szCs w:val="10"/>
        </w:rPr>
      </w:pPr>
      <w:r w:rsidRPr="00DA6093">
        <w:rPr>
          <w:sz w:val="10"/>
          <w:szCs w:val="10"/>
        </w:rPr>
        <w:t xml:space="preserve">Statistics show that </w:t>
      </w:r>
      <w:r w:rsidRPr="00DA6093">
        <w:rPr>
          <w:rStyle w:val="StyleUnderline"/>
          <w:sz w:val="10"/>
          <w:szCs w:val="10"/>
          <w:highlight w:val="green"/>
        </w:rPr>
        <w:t>94 of the top 100 websites</w:t>
      </w:r>
      <w:r w:rsidRPr="00DA6093">
        <w:rPr>
          <w:sz w:val="10"/>
          <w:szCs w:val="10"/>
        </w:rPr>
        <w:t xml:space="preserve"> with the largest visitor volumes on the Internet </w:t>
      </w:r>
      <w:r w:rsidRPr="00DA6093">
        <w:rPr>
          <w:rStyle w:val="StyleUnderline"/>
          <w:sz w:val="10"/>
          <w:szCs w:val="10"/>
          <w:highlight w:val="green"/>
        </w:rPr>
        <w:t>are</w:t>
      </w:r>
      <w:r w:rsidRPr="00DA6093">
        <w:rPr>
          <w:rStyle w:val="StyleUnderline"/>
          <w:sz w:val="10"/>
          <w:szCs w:val="10"/>
        </w:rPr>
        <w:t xml:space="preserve"> located </w:t>
      </w:r>
      <w:r w:rsidRPr="00DA6093">
        <w:rPr>
          <w:rStyle w:val="StyleUnderline"/>
          <w:sz w:val="10"/>
          <w:szCs w:val="10"/>
          <w:highlight w:val="green"/>
        </w:rPr>
        <w:t>within</w:t>
      </w:r>
      <w:r w:rsidRPr="00DA6093">
        <w:rPr>
          <w:rStyle w:val="StyleUnderline"/>
          <w:sz w:val="10"/>
          <w:szCs w:val="10"/>
        </w:rPr>
        <w:t xml:space="preserve"> </w:t>
      </w:r>
      <w:r w:rsidRPr="00DA6093">
        <w:rPr>
          <w:rStyle w:val="StyleUnderline"/>
          <w:sz w:val="10"/>
          <w:szCs w:val="10"/>
          <w:highlight w:val="green"/>
        </w:rPr>
        <w:t>Internet powers</w:t>
      </w:r>
      <w:r w:rsidRPr="00DA6093">
        <w:rPr>
          <w:sz w:val="10"/>
          <w:szCs w:val="10"/>
        </w:rPr>
        <w:t xml:space="preserve">,81 </w:t>
      </w:r>
      <w:r w:rsidRPr="00DA6093">
        <w:rPr>
          <w:rStyle w:val="StyleUnderline"/>
          <w:sz w:val="10"/>
          <w:szCs w:val="10"/>
          <w:highlight w:val="green"/>
        </w:rPr>
        <w:t>which makes it possible</w:t>
      </w:r>
      <w:r w:rsidRPr="00DA6093">
        <w:rPr>
          <w:rStyle w:val="StyleUnderline"/>
          <w:sz w:val="10"/>
          <w:szCs w:val="10"/>
        </w:rPr>
        <w:t xml:space="preserve"> for Internet powers </w:t>
      </w:r>
      <w:r w:rsidRPr="00DA6093">
        <w:rPr>
          <w:rStyle w:val="StyleUnderline"/>
          <w:sz w:val="10"/>
          <w:szCs w:val="10"/>
          <w:highlight w:val="green"/>
        </w:rPr>
        <w:t>to screen and push out</w:t>
      </w:r>
      <w:r w:rsidRPr="00DA6093">
        <w:rPr>
          <w:sz w:val="10"/>
          <w:szCs w:val="10"/>
        </w:rPr>
        <w:t xml:space="preserve">, according to their own standards, </w:t>
      </w:r>
      <w:r w:rsidRPr="00DA6093">
        <w:rPr>
          <w:rStyle w:val="StyleUnderline"/>
          <w:sz w:val="10"/>
          <w:szCs w:val="10"/>
          <w:highlight w:val="green"/>
        </w:rPr>
        <w:t>Internet information</w:t>
      </w:r>
      <w:r w:rsidRPr="00DA6093">
        <w:rPr>
          <w:sz w:val="10"/>
          <w:szCs w:val="10"/>
        </w:rPr>
        <w:t xml:space="preserve"> contents and transmission modes </w:t>
      </w:r>
      <w:r w:rsidRPr="00DA6093">
        <w:rPr>
          <w:rStyle w:val="StyleUnderline"/>
          <w:sz w:val="10"/>
          <w:szCs w:val="10"/>
        </w:rPr>
        <w:t>satisfying their standards</w:t>
      </w:r>
      <w:r w:rsidRPr="00DA6093">
        <w:rPr>
          <w:sz w:val="10"/>
          <w:szCs w:val="10"/>
        </w:rPr>
        <w:t xml:space="preserve"> of value, </w:t>
      </w:r>
      <w:r w:rsidRPr="00DA6093">
        <w:rPr>
          <w:rStyle w:val="StyleUnderline"/>
          <w:sz w:val="10"/>
          <w:szCs w:val="10"/>
        </w:rPr>
        <w:t>and to transmit to the audience the information in compliance with the national interests</w:t>
      </w:r>
      <w:r w:rsidRPr="00DA6093">
        <w:rPr>
          <w:sz w:val="10"/>
          <w:szCs w:val="10"/>
        </w:rPr>
        <w:t xml:space="preserve"> and values </w:t>
      </w:r>
      <w:r w:rsidRPr="00DA6093">
        <w:rPr>
          <w:rStyle w:val="StyleUnderline"/>
          <w:sz w:val="10"/>
          <w:szCs w:val="10"/>
        </w:rPr>
        <w:t>of Internet powers</w:t>
      </w:r>
      <w:r w:rsidRPr="00DA6093">
        <w:rPr>
          <w:sz w:val="10"/>
          <w:szCs w:val="10"/>
        </w:rPr>
        <w:t xml:space="preserve">. For instance, on March 14, 2008, massive unrest has taken place </w:t>
      </w:r>
      <w:r w:rsidRPr="00DA6093">
        <w:rPr>
          <w:rStyle w:val="StyleUnderline"/>
          <w:sz w:val="10"/>
          <w:szCs w:val="10"/>
          <w:highlight w:val="green"/>
        </w:rPr>
        <w:t>in</w:t>
      </w:r>
      <w:r w:rsidRPr="00DA6093">
        <w:rPr>
          <w:sz w:val="10"/>
          <w:szCs w:val="10"/>
        </w:rPr>
        <w:t xml:space="preserve"> Lhasa, </w:t>
      </w:r>
      <w:r w:rsidRPr="00DA6093">
        <w:rPr>
          <w:rStyle w:val="StyleUnderline"/>
          <w:sz w:val="10"/>
          <w:szCs w:val="10"/>
          <w:highlight w:val="green"/>
        </w:rPr>
        <w:t>Tibet</w:t>
      </w:r>
      <w:r w:rsidRPr="00DA6093">
        <w:rPr>
          <w:sz w:val="10"/>
          <w:szCs w:val="10"/>
        </w:rPr>
        <w:t xml:space="preserve">, and </w:t>
      </w:r>
      <w:r w:rsidRPr="00DA6093">
        <w:rPr>
          <w:rStyle w:val="StyleUnderline"/>
          <w:sz w:val="10"/>
          <w:szCs w:val="10"/>
          <w:highlight w:val="green"/>
        </w:rPr>
        <w:t>CNN</w:t>
      </w:r>
      <w:r w:rsidRPr="00DA6093">
        <w:rPr>
          <w:sz w:val="10"/>
          <w:szCs w:val="10"/>
        </w:rPr>
        <w:t xml:space="preserve"> and other western mainstream media </w:t>
      </w:r>
      <w:r w:rsidRPr="00DA6093">
        <w:rPr>
          <w:rStyle w:val="StyleUnderline"/>
          <w:sz w:val="10"/>
          <w:szCs w:val="10"/>
        </w:rPr>
        <w:t>violated the news principles of being truthful and objective</w:t>
      </w:r>
      <w:r w:rsidRPr="00DA6093">
        <w:rPr>
          <w:sz w:val="10"/>
          <w:szCs w:val="10"/>
        </w:rPr>
        <w:t xml:space="preserve">, </w:t>
      </w:r>
      <w:r w:rsidRPr="00DA6093">
        <w:rPr>
          <w:rStyle w:val="StyleUnderline"/>
          <w:sz w:val="10"/>
          <w:szCs w:val="10"/>
          <w:highlight w:val="green"/>
        </w:rPr>
        <w:t>made a series of distorted reports</w:t>
      </w:r>
      <w:r w:rsidRPr="00DA6093">
        <w:rPr>
          <w:sz w:val="10"/>
          <w:szCs w:val="10"/>
        </w:rPr>
        <w:t xml:space="preserve"> on this event, and extremely smeared the image of our government by releasing false photos and passages and misrepresenting the truth.82</w:t>
      </w:r>
    </w:p>
    <w:p w14:paraId="1262CBD8" w14:textId="77777777" w:rsidR="00774A24" w:rsidRPr="00DA6093" w:rsidRDefault="00774A24" w:rsidP="00774A24">
      <w:pPr>
        <w:rPr>
          <w:rStyle w:val="Emphasis"/>
          <w:sz w:val="10"/>
          <w:szCs w:val="10"/>
        </w:rPr>
      </w:pPr>
      <w:r w:rsidRPr="00DA6093">
        <w:rPr>
          <w:rStyle w:val="StyleUnderline"/>
          <w:sz w:val="10"/>
          <w:szCs w:val="10"/>
          <w:highlight w:val="green"/>
        </w:rPr>
        <w:t>There is no lack of social unrest</w:t>
      </w:r>
      <w:r w:rsidRPr="00DA6093">
        <w:rPr>
          <w:sz w:val="10"/>
          <w:szCs w:val="10"/>
        </w:rPr>
        <w:t xml:space="preserve"> all around the world in history, </w:t>
      </w:r>
      <w:r w:rsidRPr="00DA6093">
        <w:rPr>
          <w:rStyle w:val="StyleUnderline"/>
          <w:sz w:val="10"/>
          <w:szCs w:val="10"/>
        </w:rPr>
        <w:t xml:space="preserve">and </w:t>
      </w:r>
      <w:r w:rsidRPr="00DA6093">
        <w:rPr>
          <w:rStyle w:val="Emphasis"/>
          <w:sz w:val="10"/>
          <w:szCs w:val="10"/>
          <w:highlight w:val="green"/>
        </w:rPr>
        <w:t>regime changes may</w:t>
      </w:r>
      <w:r w:rsidRPr="00DA6093">
        <w:rPr>
          <w:rStyle w:val="Emphasis"/>
          <w:sz w:val="10"/>
          <w:szCs w:val="10"/>
        </w:rPr>
        <w:t xml:space="preserve"> also </w:t>
      </w:r>
      <w:r w:rsidRPr="00DA6093">
        <w:rPr>
          <w:rStyle w:val="Emphasis"/>
          <w:sz w:val="10"/>
          <w:szCs w:val="10"/>
          <w:highlight w:val="green"/>
        </w:rPr>
        <w:t>be caused</w:t>
      </w:r>
      <w:r w:rsidRPr="00DA6093">
        <w:rPr>
          <w:rStyle w:val="StyleUnderline"/>
          <w:sz w:val="10"/>
          <w:szCs w:val="10"/>
        </w:rPr>
        <w:t xml:space="preserve"> thereby</w:t>
      </w:r>
      <w:r w:rsidRPr="00DA6093">
        <w:rPr>
          <w:sz w:val="10"/>
          <w:szCs w:val="10"/>
        </w:rPr>
        <w:t xml:space="preserve">. However, due to historical reasons, the threshold was rather high, and it was </w:t>
      </w:r>
      <w:proofErr w:type="gramStart"/>
      <w:r w:rsidRPr="00DA6093">
        <w:rPr>
          <w:sz w:val="10"/>
          <w:szCs w:val="10"/>
        </w:rPr>
        <w:t>really hard</w:t>
      </w:r>
      <w:proofErr w:type="gramEnd"/>
      <w:r w:rsidRPr="00DA6093">
        <w:rPr>
          <w:sz w:val="10"/>
          <w:szCs w:val="10"/>
        </w:rPr>
        <w:t xml:space="preserve"> for it to happen. The occurrence of this reflected the universal desire of the people, </w:t>
      </w:r>
      <w:proofErr w:type="gramStart"/>
      <w:r w:rsidRPr="00DA6093">
        <w:rPr>
          <w:sz w:val="10"/>
          <w:szCs w:val="10"/>
        </w:rPr>
        <w:t>and also</w:t>
      </w:r>
      <w:proofErr w:type="gramEnd"/>
      <w:r w:rsidRPr="00DA6093">
        <w:rPr>
          <w:sz w:val="10"/>
          <w:szCs w:val="10"/>
        </w:rPr>
        <w:t xml:space="preserve"> proved it as an inevitable destination. </w:t>
      </w:r>
      <w:r w:rsidRPr="00DA6093">
        <w:rPr>
          <w:rStyle w:val="Emphasis"/>
          <w:sz w:val="10"/>
          <w:szCs w:val="10"/>
        </w:rPr>
        <w:t>However</w:t>
      </w:r>
      <w:r w:rsidRPr="00DA6093">
        <w:rPr>
          <w:sz w:val="10"/>
          <w:szCs w:val="10"/>
        </w:rPr>
        <w:t xml:space="preserve">, </w:t>
      </w:r>
      <w:r w:rsidRPr="00DA6093">
        <w:rPr>
          <w:rStyle w:val="Emphasis"/>
          <w:sz w:val="10"/>
          <w:szCs w:val="10"/>
        </w:rPr>
        <w:t>following the rapid development of information</w:t>
      </w:r>
      <w:r w:rsidRPr="00DA6093">
        <w:rPr>
          <w:sz w:val="10"/>
          <w:szCs w:val="10"/>
        </w:rPr>
        <w:t xml:space="preserve">, </w:t>
      </w:r>
      <w:r w:rsidRPr="00DA6093">
        <w:rPr>
          <w:rStyle w:val="Emphasis"/>
          <w:sz w:val="10"/>
          <w:szCs w:val="10"/>
          <w:highlight w:val="green"/>
        </w:rPr>
        <w:t>the threshold is greatly lowered</w:t>
      </w:r>
      <w:r w:rsidRPr="00DA6093">
        <w:rPr>
          <w:sz w:val="10"/>
          <w:szCs w:val="10"/>
        </w:rPr>
        <w:t xml:space="preserve">, and the desires of the minority can kidnap the will of the majority, </w:t>
      </w:r>
      <w:proofErr w:type="gramStart"/>
      <w:r w:rsidRPr="00DA6093">
        <w:rPr>
          <w:sz w:val="10"/>
          <w:szCs w:val="10"/>
        </w:rPr>
        <w:t>as a result of</w:t>
      </w:r>
      <w:proofErr w:type="gramEnd"/>
      <w:r w:rsidRPr="00DA6093">
        <w:rPr>
          <w:sz w:val="10"/>
          <w:szCs w:val="10"/>
        </w:rPr>
        <w:t xml:space="preserve"> which the society is turned upside down. </w:t>
      </w:r>
      <w:r w:rsidRPr="00DA6093">
        <w:rPr>
          <w:rStyle w:val="StyleUnderline"/>
          <w:sz w:val="10"/>
          <w:szCs w:val="10"/>
          <w:highlight w:val="green"/>
        </w:rPr>
        <w:t>It leaves no chance for the government to make corrections</w:t>
      </w:r>
      <w:r w:rsidRPr="00DA6093">
        <w:rPr>
          <w:sz w:val="10"/>
          <w:szCs w:val="10"/>
        </w:rPr>
        <w:t xml:space="preserve">, </w:t>
      </w:r>
      <w:r w:rsidRPr="00DA6093">
        <w:rPr>
          <w:rStyle w:val="StyleUnderline"/>
          <w:sz w:val="10"/>
          <w:szCs w:val="10"/>
          <w:highlight w:val="green"/>
        </w:rPr>
        <w:t>and can easily destroy the society</w:t>
      </w:r>
      <w:r w:rsidRPr="00DA6093">
        <w:rPr>
          <w:sz w:val="10"/>
          <w:szCs w:val="10"/>
        </w:rPr>
        <w:t xml:space="preserve">, which is a violation of the basic law of “Historical Necessity”. The </w:t>
      </w:r>
      <w:r w:rsidRPr="00DA6093">
        <w:rPr>
          <w:rStyle w:val="StyleUnderline"/>
          <w:sz w:val="10"/>
          <w:szCs w:val="10"/>
        </w:rPr>
        <w:t>so-called “</w:t>
      </w:r>
      <w:r w:rsidRPr="00DA6093">
        <w:rPr>
          <w:rStyle w:val="StyleUnderline"/>
          <w:sz w:val="10"/>
          <w:szCs w:val="10"/>
          <w:highlight w:val="green"/>
        </w:rPr>
        <w:t>Internet freedom</w:t>
      </w:r>
      <w:r w:rsidRPr="00DA6093">
        <w:rPr>
          <w:rStyle w:val="StyleUnderline"/>
          <w:sz w:val="10"/>
          <w:szCs w:val="10"/>
        </w:rPr>
        <w:t xml:space="preserve">” </w:t>
      </w:r>
      <w:r w:rsidRPr="00DA6093">
        <w:rPr>
          <w:rStyle w:val="StyleUnderline"/>
          <w:sz w:val="10"/>
          <w:szCs w:val="10"/>
          <w:highlight w:val="green"/>
        </w:rPr>
        <w:t>is</w:t>
      </w:r>
      <w:r w:rsidRPr="00DA6093">
        <w:rPr>
          <w:rStyle w:val="StyleUnderline"/>
          <w:sz w:val="10"/>
          <w:szCs w:val="10"/>
        </w:rPr>
        <w:t xml:space="preserve"> playing the important role of “</w:t>
      </w:r>
      <w:r w:rsidRPr="00DA6093">
        <w:rPr>
          <w:rStyle w:val="Emphasis"/>
          <w:sz w:val="10"/>
          <w:szCs w:val="10"/>
          <w:highlight w:val="green"/>
        </w:rPr>
        <w:t>lowering the threshold</w:t>
      </w:r>
      <w:r w:rsidRPr="00DA6093">
        <w:rPr>
          <w:rStyle w:val="StyleUnderline"/>
          <w:sz w:val="10"/>
          <w:szCs w:val="10"/>
        </w:rPr>
        <w:t>”,</w:t>
      </w:r>
      <w:r w:rsidRPr="00DA6093">
        <w:rPr>
          <w:sz w:val="10"/>
          <w:szCs w:val="10"/>
        </w:rPr>
        <w:t xml:space="preserve"> </w:t>
      </w:r>
      <w:r w:rsidRPr="00DA6093">
        <w:rPr>
          <w:rStyle w:val="StyleUnderline"/>
          <w:sz w:val="10"/>
          <w:szCs w:val="10"/>
          <w:highlight w:val="green"/>
        </w:rPr>
        <w:t>and</w:t>
      </w:r>
      <w:r w:rsidRPr="00DA6093">
        <w:rPr>
          <w:sz w:val="10"/>
          <w:szCs w:val="10"/>
        </w:rPr>
        <w:t xml:space="preserve"> it </w:t>
      </w:r>
      <w:r w:rsidRPr="00DA6093">
        <w:rPr>
          <w:rStyle w:val="Emphasis"/>
          <w:sz w:val="10"/>
          <w:szCs w:val="10"/>
          <w:highlight w:val="green"/>
        </w:rPr>
        <w:t>can easily cause social oscillation.</w:t>
      </w:r>
    </w:p>
    <w:p w14:paraId="7332D19E" w14:textId="77777777" w:rsidR="00774A24" w:rsidRPr="00DA6093" w:rsidRDefault="00774A24" w:rsidP="00774A24">
      <w:pPr>
        <w:rPr>
          <w:sz w:val="10"/>
          <w:szCs w:val="10"/>
        </w:rPr>
      </w:pPr>
      <w:r w:rsidRPr="00DA6093">
        <w:rPr>
          <w:sz w:val="10"/>
          <w:szCs w:val="10"/>
        </w:rPr>
        <w:t xml:space="preserve">The London Riot in August 2011, as well as the </w:t>
      </w:r>
      <w:r w:rsidRPr="00DA6093">
        <w:rPr>
          <w:rStyle w:val="StyleUnderline"/>
          <w:sz w:val="10"/>
          <w:szCs w:val="10"/>
          <w:highlight w:val="green"/>
        </w:rPr>
        <w:t>social instability</w:t>
      </w:r>
      <w:r w:rsidRPr="00DA6093">
        <w:rPr>
          <w:rStyle w:val="StyleUnderline"/>
          <w:sz w:val="10"/>
          <w:szCs w:val="10"/>
        </w:rPr>
        <w:t xml:space="preserve"> </w:t>
      </w:r>
      <w:r w:rsidRPr="00DA6093">
        <w:rPr>
          <w:rStyle w:val="StyleUnderline"/>
          <w:sz w:val="10"/>
          <w:szCs w:val="10"/>
          <w:highlight w:val="green"/>
        </w:rPr>
        <w:t>and regime changes</w:t>
      </w:r>
      <w:r w:rsidRPr="00DA6093">
        <w:rPr>
          <w:rStyle w:val="StyleUnderline"/>
          <w:sz w:val="10"/>
          <w:szCs w:val="10"/>
        </w:rPr>
        <w:t xml:space="preserve"> </w:t>
      </w:r>
      <w:r w:rsidRPr="00DA6093">
        <w:rPr>
          <w:rStyle w:val="StyleUnderline"/>
          <w:sz w:val="10"/>
          <w:szCs w:val="10"/>
          <w:highlight w:val="green"/>
        </w:rPr>
        <w:t>in</w:t>
      </w:r>
      <w:r w:rsidRPr="00DA6093">
        <w:rPr>
          <w:rStyle w:val="StyleUnderline"/>
          <w:sz w:val="10"/>
          <w:szCs w:val="10"/>
        </w:rPr>
        <w:t xml:space="preserve"> West </w:t>
      </w:r>
      <w:r w:rsidRPr="00DA6093">
        <w:rPr>
          <w:rStyle w:val="StyleUnderline"/>
          <w:sz w:val="10"/>
          <w:szCs w:val="10"/>
          <w:highlight w:val="green"/>
        </w:rPr>
        <w:t>Asian and</w:t>
      </w:r>
      <w:r w:rsidRPr="00DA6093">
        <w:rPr>
          <w:rStyle w:val="StyleUnderline"/>
          <w:sz w:val="10"/>
          <w:szCs w:val="10"/>
        </w:rPr>
        <w:t xml:space="preserve"> </w:t>
      </w:r>
      <w:r w:rsidRPr="00DA6093">
        <w:rPr>
          <w:rStyle w:val="StyleUnderline"/>
          <w:sz w:val="10"/>
          <w:szCs w:val="10"/>
          <w:highlight w:val="green"/>
        </w:rPr>
        <w:t>North African areas</w:t>
      </w:r>
      <w:r w:rsidRPr="00DA6093">
        <w:rPr>
          <w:sz w:val="10"/>
          <w:szCs w:val="10"/>
        </w:rPr>
        <w:t xml:space="preserve"> in 2011 completely </w:t>
      </w:r>
      <w:r w:rsidRPr="00DA6093">
        <w:rPr>
          <w:rStyle w:val="Emphasis"/>
          <w:sz w:val="10"/>
          <w:szCs w:val="10"/>
          <w:highlight w:val="green"/>
        </w:rPr>
        <w:t>unmasked the</w:t>
      </w:r>
      <w:r w:rsidRPr="00DA6093">
        <w:rPr>
          <w:rStyle w:val="Emphasis"/>
          <w:sz w:val="10"/>
          <w:szCs w:val="10"/>
        </w:rPr>
        <w:t xml:space="preserve"> Internet characteristic of being a “</w:t>
      </w:r>
      <w:r w:rsidRPr="00DA6093">
        <w:rPr>
          <w:rStyle w:val="Emphasis"/>
          <w:sz w:val="10"/>
          <w:szCs w:val="10"/>
          <w:highlight w:val="green"/>
        </w:rPr>
        <w:t>double-edged sword</w:t>
      </w:r>
      <w:r w:rsidRPr="00DA6093">
        <w:rPr>
          <w:sz w:val="10"/>
          <w:szCs w:val="10"/>
        </w:rPr>
        <w:t xml:space="preserve">” of social media. Once it is used for malicious propaganda by ulterior force, such as producing false information, spreading dissatisfaction with the government, organizing </w:t>
      </w:r>
      <w:proofErr w:type="gramStart"/>
      <w:r w:rsidRPr="00DA6093">
        <w:rPr>
          <w:sz w:val="10"/>
          <w:szCs w:val="10"/>
        </w:rPr>
        <w:t>protest</w:t>
      </w:r>
      <w:proofErr w:type="gramEnd"/>
      <w:r w:rsidRPr="00DA6093">
        <w:rPr>
          <w:sz w:val="10"/>
          <w:szCs w:val="10"/>
        </w:rPr>
        <w:t xml:space="preserve"> and gathering activities and so on, the Internet will become a “source of rumor”. </w:t>
      </w:r>
      <w:r w:rsidRPr="00DA6093">
        <w:rPr>
          <w:rStyle w:val="StyleUnderline"/>
          <w:sz w:val="10"/>
          <w:szCs w:val="10"/>
        </w:rPr>
        <w:t xml:space="preserve">Facebook, Twitter, YouTube or the like all belong to </w:t>
      </w:r>
      <w:r w:rsidRPr="00DA6093">
        <w:rPr>
          <w:rStyle w:val="StyleUnderline"/>
          <w:sz w:val="10"/>
          <w:szCs w:val="10"/>
          <w:highlight w:val="green"/>
        </w:rPr>
        <w:t>the “stakeholder</w:t>
      </w:r>
      <w:r w:rsidRPr="00DA6093">
        <w:rPr>
          <w:rStyle w:val="StyleUnderline"/>
          <w:sz w:val="10"/>
          <w:szCs w:val="10"/>
        </w:rPr>
        <w:t xml:space="preserve">” vigorously </w:t>
      </w:r>
      <w:r w:rsidRPr="00DA6093">
        <w:rPr>
          <w:rStyle w:val="StyleUnderline"/>
          <w:sz w:val="10"/>
          <w:szCs w:val="10"/>
          <w:highlight w:val="green"/>
        </w:rPr>
        <w:t>promoted by Internet powers</w:t>
      </w:r>
      <w:r w:rsidRPr="00DA6093">
        <w:rPr>
          <w:rStyle w:val="StyleUnderline"/>
          <w:sz w:val="10"/>
          <w:szCs w:val="10"/>
        </w:rPr>
        <w:t xml:space="preserve">, and </w:t>
      </w:r>
      <w:r w:rsidRPr="00DA6093">
        <w:rPr>
          <w:rStyle w:val="Emphasis"/>
          <w:sz w:val="10"/>
          <w:szCs w:val="10"/>
        </w:rPr>
        <w:t>Internet Powers</w:t>
      </w:r>
      <w:r w:rsidRPr="00DA6093">
        <w:rPr>
          <w:rStyle w:val="StyleUnderline"/>
          <w:sz w:val="10"/>
          <w:szCs w:val="10"/>
        </w:rPr>
        <w:t xml:space="preserve"> </w:t>
      </w:r>
      <w:r w:rsidRPr="00DA6093">
        <w:rPr>
          <w:rStyle w:val="StyleUnderline"/>
          <w:sz w:val="10"/>
          <w:szCs w:val="10"/>
          <w:highlight w:val="green"/>
        </w:rPr>
        <w:t xml:space="preserve">can </w:t>
      </w:r>
      <w:r w:rsidRPr="00DA6093">
        <w:rPr>
          <w:rStyle w:val="Emphasis"/>
          <w:sz w:val="10"/>
          <w:szCs w:val="10"/>
          <w:highlight w:val="green"/>
        </w:rPr>
        <w:t>absolutely control the occurrence and development</w:t>
      </w:r>
      <w:r w:rsidRPr="00DA6093">
        <w:rPr>
          <w:rStyle w:val="Emphasis"/>
          <w:sz w:val="10"/>
          <w:szCs w:val="10"/>
        </w:rPr>
        <w:t xml:space="preserve"> </w:t>
      </w:r>
      <w:r w:rsidRPr="00DA6093">
        <w:rPr>
          <w:rStyle w:val="Emphasis"/>
          <w:sz w:val="10"/>
          <w:szCs w:val="10"/>
          <w:highlight w:val="green"/>
        </w:rPr>
        <w:t>of</w:t>
      </w:r>
      <w:r w:rsidRPr="00DA6093">
        <w:rPr>
          <w:rStyle w:val="Emphasis"/>
          <w:sz w:val="10"/>
          <w:szCs w:val="10"/>
        </w:rPr>
        <w:t xml:space="preserve"> the emergent </w:t>
      </w:r>
      <w:r w:rsidRPr="00DA6093">
        <w:rPr>
          <w:rStyle w:val="Emphasis"/>
          <w:sz w:val="10"/>
          <w:szCs w:val="10"/>
          <w:highlight w:val="green"/>
        </w:rPr>
        <w:t>mass incidents of all nations</w:t>
      </w:r>
      <w:r w:rsidRPr="00DA6093">
        <w:rPr>
          <w:sz w:val="10"/>
          <w:szCs w:val="10"/>
        </w:rPr>
        <w:t xml:space="preserve"> by </w:t>
      </w:r>
      <w:r w:rsidRPr="00DA6093">
        <w:rPr>
          <w:rStyle w:val="StyleUnderline"/>
          <w:sz w:val="10"/>
          <w:szCs w:val="10"/>
          <w:highlight w:val="green"/>
        </w:rPr>
        <w:t>using</w:t>
      </w:r>
      <w:r w:rsidRPr="00DA6093">
        <w:rPr>
          <w:rStyle w:val="StyleUnderline"/>
          <w:sz w:val="10"/>
          <w:szCs w:val="10"/>
        </w:rPr>
        <w:t xml:space="preserve"> the mastered </w:t>
      </w:r>
      <w:r w:rsidRPr="00DA6093">
        <w:rPr>
          <w:rStyle w:val="StyleUnderline"/>
          <w:sz w:val="10"/>
          <w:szCs w:val="10"/>
          <w:highlight w:val="green"/>
        </w:rPr>
        <w:t>social media</w:t>
      </w:r>
      <w:r w:rsidRPr="00DA6093">
        <w:rPr>
          <w:rStyle w:val="StyleUnderline"/>
          <w:sz w:val="10"/>
          <w:szCs w:val="10"/>
        </w:rPr>
        <w:t xml:space="preserve"> platform</w:t>
      </w:r>
      <w:r w:rsidRPr="00DA6093">
        <w:rPr>
          <w:sz w:val="10"/>
          <w:szCs w:val="10"/>
        </w:rPr>
        <w:t xml:space="preserve">, thereby </w:t>
      </w:r>
      <w:r w:rsidRPr="00DA6093">
        <w:rPr>
          <w:rStyle w:val="Emphasis"/>
          <w:sz w:val="10"/>
          <w:szCs w:val="10"/>
          <w:highlight w:val="green"/>
        </w:rPr>
        <w:t>destabilizing the social order</w:t>
      </w:r>
      <w:r w:rsidRPr="00DA6093">
        <w:rPr>
          <w:rStyle w:val="Emphasis"/>
          <w:sz w:val="10"/>
          <w:szCs w:val="10"/>
        </w:rPr>
        <w:t xml:space="preserve"> of other nations</w:t>
      </w:r>
      <w:r w:rsidRPr="00DA6093">
        <w:rPr>
          <w:sz w:val="10"/>
          <w:szCs w:val="10"/>
        </w:rPr>
        <w:t>.</w:t>
      </w:r>
    </w:p>
    <w:p w14:paraId="7FA0846B" w14:textId="77777777" w:rsidR="00774A24" w:rsidRPr="00FA3B3F" w:rsidRDefault="00774A24" w:rsidP="00774A24">
      <w:pPr>
        <w:pStyle w:val="Heading4"/>
      </w:pPr>
      <w:r>
        <w:t>Failed states impact is non-unique and has multiple thumpers.</w:t>
      </w:r>
    </w:p>
    <w:p w14:paraId="4C04FDF9" w14:textId="77777777" w:rsidR="00774A24" w:rsidRPr="0061121E" w:rsidRDefault="00774A24" w:rsidP="00774A24">
      <w:r>
        <w:rPr>
          <w:rStyle w:val="Style13ptBold"/>
        </w:rPr>
        <w:t xml:space="preserve">1NC </w:t>
      </w:r>
      <w:proofErr w:type="spellStart"/>
      <w:r w:rsidRPr="0061121E">
        <w:rPr>
          <w:rStyle w:val="Style13ptBold"/>
        </w:rPr>
        <w:t>Rahn</w:t>
      </w:r>
      <w:proofErr w:type="spellEnd"/>
      <w:r w:rsidRPr="0061121E">
        <w:rPr>
          <w:rStyle w:val="Style13ptBold"/>
        </w:rPr>
        <w:t xml:space="preserve"> 15</w:t>
      </w:r>
      <w:r>
        <w:t xml:space="preserve"> (Richard W. </w:t>
      </w:r>
      <w:proofErr w:type="spellStart"/>
      <w:r>
        <w:t>Rahn</w:t>
      </w:r>
      <w:proofErr w:type="spellEnd"/>
      <w:r>
        <w:t>, senior fellow at the Cato Institute and chairman of the Institute for Global Economic Growth, “</w:t>
      </w:r>
      <w:r w:rsidRPr="00FA3B3F">
        <w:rPr>
          <w:rStyle w:val="Emphasis"/>
          <w:highlight w:val="yellow"/>
        </w:rPr>
        <w:t>The Rise of the Failed States</w:t>
      </w:r>
      <w:r>
        <w:t>”, July 6, 2015, https://www.cato.org/publications/commentary/rise-failed-states)</w:t>
      </w:r>
    </w:p>
    <w:p w14:paraId="76901218" w14:textId="77777777" w:rsidR="00774A24" w:rsidRPr="00B575D1" w:rsidRDefault="00774A24" w:rsidP="00774A24">
      <w:r w:rsidRPr="00A53046">
        <w:rPr>
          <w:rStyle w:val="Emphasis"/>
          <w:highlight w:val="green"/>
        </w:rPr>
        <w:t>The greatest threat to global security</w:t>
      </w:r>
      <w:r w:rsidRPr="00A53046">
        <w:rPr>
          <w:highlight w:val="green"/>
        </w:rPr>
        <w:t xml:space="preserve"> </w:t>
      </w:r>
      <w:r w:rsidRPr="00A53046">
        <w:rPr>
          <w:rStyle w:val="Emphasis"/>
          <w:highlight w:val="green"/>
        </w:rPr>
        <w:t>is</w:t>
      </w:r>
      <w:r w:rsidRPr="00B575D1">
        <w:t xml:space="preserve"> the </w:t>
      </w:r>
      <w:r w:rsidRPr="00FA3B3F">
        <w:rPr>
          <w:rStyle w:val="Emphasis"/>
          <w:highlight w:val="yellow"/>
        </w:rPr>
        <w:t>rapidly increasing number of failed states</w:t>
      </w:r>
      <w:r w:rsidRPr="00B575D1">
        <w:t xml:space="preserve">. Even though there is no agreed‐​upon definition of a failed state, it is generally understood that </w:t>
      </w:r>
      <w:r w:rsidRPr="00B575D1">
        <w:rPr>
          <w:rStyle w:val="StyleUnderline"/>
        </w:rPr>
        <w:t>when a government can no longer provide basic security</w:t>
      </w:r>
      <w:r w:rsidRPr="00B575D1">
        <w:t xml:space="preserve"> to its people due to a rise in violence or extreme </w:t>
      </w:r>
      <w:proofErr w:type="gramStart"/>
      <w:r w:rsidRPr="00B575D1">
        <w:t>poverty, or</w:t>
      </w:r>
      <w:proofErr w:type="gramEnd"/>
      <w:r w:rsidRPr="00B575D1">
        <w:t xml:space="preserve"> loses control over part of its territory to domestic or foreign terrorist groups, </w:t>
      </w:r>
      <w:r w:rsidRPr="00B575D1">
        <w:rPr>
          <w:rStyle w:val="StyleUnderline"/>
        </w:rPr>
        <w:t>the state has failed</w:t>
      </w:r>
      <w:r w:rsidRPr="00B575D1">
        <w:t>.</w:t>
      </w:r>
    </w:p>
    <w:p w14:paraId="10131E5B" w14:textId="77777777" w:rsidR="00774A24" w:rsidRPr="00B575D1" w:rsidRDefault="00774A24" w:rsidP="00774A24">
      <w:r w:rsidRPr="00B575D1">
        <w:t xml:space="preserve">A major reason to be concerned about the increasing number of failed states is that </w:t>
      </w:r>
      <w:r w:rsidRPr="00A53046">
        <w:rPr>
          <w:rStyle w:val="StyleUnderline"/>
          <w:highlight w:val="green"/>
        </w:rPr>
        <w:t>they are</w:t>
      </w:r>
      <w:r w:rsidRPr="00B575D1">
        <w:t xml:space="preserve"> natural </w:t>
      </w:r>
      <w:r w:rsidRPr="00A53046">
        <w:rPr>
          <w:rStyle w:val="StyleUnderline"/>
          <w:highlight w:val="green"/>
        </w:rPr>
        <w:t>breeding grounds</w:t>
      </w:r>
      <w:r w:rsidRPr="00B575D1">
        <w:rPr>
          <w:rStyle w:val="StyleUnderline"/>
        </w:rPr>
        <w:t xml:space="preserve"> </w:t>
      </w:r>
      <w:r w:rsidRPr="00A53046">
        <w:rPr>
          <w:rStyle w:val="StyleUnderline"/>
          <w:highlight w:val="green"/>
        </w:rPr>
        <w:t>for</w:t>
      </w:r>
      <w:r w:rsidRPr="00B575D1">
        <w:t xml:space="preserve"> local or </w:t>
      </w:r>
      <w:r w:rsidRPr="00A53046">
        <w:rPr>
          <w:rStyle w:val="StyleUnderline"/>
          <w:highlight w:val="green"/>
        </w:rPr>
        <w:t>international terrorists</w:t>
      </w:r>
      <w:r w:rsidRPr="00B575D1">
        <w:t xml:space="preserve">. And </w:t>
      </w:r>
      <w:r w:rsidRPr="00A53046">
        <w:rPr>
          <w:rStyle w:val="StyleUnderline"/>
          <w:highlight w:val="green"/>
        </w:rPr>
        <w:t>given the increasing proliferation of</w:t>
      </w:r>
      <w:r w:rsidRPr="00B575D1">
        <w:rPr>
          <w:rStyle w:val="StyleUnderline"/>
        </w:rPr>
        <w:t xml:space="preserve"> </w:t>
      </w:r>
      <w:r w:rsidRPr="00A53046">
        <w:rPr>
          <w:rStyle w:val="StyleUnderline"/>
          <w:highlight w:val="green"/>
        </w:rPr>
        <w:t>weapons of mass destruction</w:t>
      </w:r>
      <w:r w:rsidRPr="00B575D1">
        <w:t xml:space="preserve">, </w:t>
      </w:r>
      <w:r w:rsidRPr="00A53046">
        <w:rPr>
          <w:rStyle w:val="Emphasis"/>
          <w:highlight w:val="green"/>
        </w:rPr>
        <w:t>including</w:t>
      </w:r>
      <w:r w:rsidRPr="00B575D1">
        <w:rPr>
          <w:rStyle w:val="Emphasis"/>
        </w:rPr>
        <w:t xml:space="preserve"> </w:t>
      </w:r>
      <w:r w:rsidRPr="00A53046">
        <w:rPr>
          <w:rStyle w:val="Emphasis"/>
          <w:highlight w:val="green"/>
        </w:rPr>
        <w:t>chemical and nuclear</w:t>
      </w:r>
      <w:r w:rsidRPr="00B575D1">
        <w:t xml:space="preserve">, </w:t>
      </w:r>
      <w:r w:rsidRPr="00A53046">
        <w:rPr>
          <w:rStyle w:val="StyleUnderline"/>
          <w:highlight w:val="green"/>
        </w:rPr>
        <w:t>the more failed states</w:t>
      </w:r>
      <w:r w:rsidRPr="00B575D1">
        <w:rPr>
          <w:rStyle w:val="StyleUnderline"/>
        </w:rPr>
        <w:t xml:space="preserve">, </w:t>
      </w:r>
      <w:r w:rsidRPr="00A53046">
        <w:rPr>
          <w:rStyle w:val="StyleUnderline"/>
          <w:highlight w:val="green"/>
        </w:rPr>
        <w:t>the higher the probability</w:t>
      </w:r>
      <w:r w:rsidRPr="00B575D1">
        <w:rPr>
          <w:rStyle w:val="StyleUnderline"/>
        </w:rPr>
        <w:t xml:space="preserve"> </w:t>
      </w:r>
      <w:r w:rsidRPr="00A53046">
        <w:rPr>
          <w:rStyle w:val="StyleUnderline"/>
          <w:highlight w:val="green"/>
        </w:rPr>
        <w:t>of</w:t>
      </w:r>
      <w:r w:rsidRPr="00B575D1">
        <w:rPr>
          <w:rStyle w:val="StyleUnderline"/>
        </w:rPr>
        <w:t xml:space="preserve"> the bad </w:t>
      </w:r>
      <w:r w:rsidRPr="00A53046">
        <w:rPr>
          <w:rStyle w:val="StyleUnderline"/>
          <w:highlight w:val="green"/>
        </w:rPr>
        <w:t xml:space="preserve">actors being able to </w:t>
      </w:r>
      <w:r w:rsidRPr="00A53046">
        <w:rPr>
          <w:rStyle w:val="Emphasis"/>
          <w:highlight w:val="green"/>
        </w:rPr>
        <w:t>develop</w:t>
      </w:r>
      <w:r w:rsidRPr="00B575D1">
        <w:t xml:space="preserve"> or acquire very </w:t>
      </w:r>
      <w:r w:rsidRPr="00A53046">
        <w:rPr>
          <w:rStyle w:val="Emphasis"/>
          <w:highlight w:val="green"/>
        </w:rPr>
        <w:t>lethal weapons</w:t>
      </w:r>
      <w:r w:rsidRPr="00B575D1">
        <w:t xml:space="preserve">. </w:t>
      </w:r>
      <w:r w:rsidRPr="00B575D1">
        <w:rPr>
          <w:rStyle w:val="Emphasis"/>
        </w:rPr>
        <w:t xml:space="preserve">All of </w:t>
      </w:r>
      <w:r w:rsidRPr="00A53046">
        <w:rPr>
          <w:rStyle w:val="Emphasis"/>
          <w:highlight w:val="green"/>
        </w:rPr>
        <w:t>this leads to an increased probability of terrorists hitting targets</w:t>
      </w:r>
      <w:r w:rsidRPr="00B575D1">
        <w:rPr>
          <w:rStyle w:val="Emphasis"/>
        </w:rPr>
        <w:t xml:space="preserve"> </w:t>
      </w:r>
      <w:r w:rsidRPr="00B575D1">
        <w:t>in Europe, the United States and elsewhere.</w:t>
      </w:r>
    </w:p>
    <w:p w14:paraId="48803172" w14:textId="77777777" w:rsidR="00774A24" w:rsidRDefault="00774A24" w:rsidP="00774A24">
      <w:r w:rsidRPr="00FA3B3F">
        <w:rPr>
          <w:rStyle w:val="StyleUnderline"/>
        </w:rPr>
        <w:t xml:space="preserve">There are </w:t>
      </w:r>
      <w:r w:rsidRPr="00FA3B3F">
        <w:rPr>
          <w:rStyle w:val="StyleUnderline"/>
          <w:highlight w:val="yellow"/>
        </w:rPr>
        <w:t>failed states such as</w:t>
      </w:r>
      <w:r w:rsidRPr="00FA3B3F">
        <w:rPr>
          <w:highlight w:val="yellow"/>
        </w:rPr>
        <w:t xml:space="preserve"> </w:t>
      </w:r>
      <w:r w:rsidRPr="00FA3B3F">
        <w:rPr>
          <w:rStyle w:val="Emphasis"/>
          <w:highlight w:val="yellow"/>
        </w:rPr>
        <w:t>Haiti</w:t>
      </w:r>
      <w:r>
        <w:t xml:space="preserve"> </w:t>
      </w:r>
      <w:r w:rsidRPr="00FA3B3F">
        <w:rPr>
          <w:rStyle w:val="StyleUnderline"/>
        </w:rPr>
        <w:t xml:space="preserve">and </w:t>
      </w:r>
      <w:r w:rsidRPr="00FA3B3F">
        <w:rPr>
          <w:rStyle w:val="Emphasis"/>
          <w:highlight w:val="yellow"/>
        </w:rPr>
        <w:t>Guinea‐​Bissau</w:t>
      </w:r>
      <w:r>
        <w:t xml:space="preserve">, </w:t>
      </w:r>
      <w:r w:rsidRPr="00FA3B3F">
        <w:rPr>
          <w:rStyle w:val="StyleUnderline"/>
        </w:rPr>
        <w:t>resulting from decades of mismanagement and rampant corruption, which have left their populace in poverty</w:t>
      </w:r>
      <w:r>
        <w:t xml:space="preserve">. Those countries are a humanitarian </w:t>
      </w:r>
      <w:proofErr w:type="gramStart"/>
      <w:r>
        <w:t>tragedy, but</w:t>
      </w:r>
      <w:proofErr w:type="gramEnd"/>
      <w:r>
        <w:t xml:space="preserve"> provide little security danger to the rest of the world. Of much greater concern are failed states that threaten the world around them. </w:t>
      </w:r>
      <w:r w:rsidRPr="00FA3B3F">
        <w:rPr>
          <w:rStyle w:val="Emphasis"/>
          <w:highlight w:val="yellow"/>
        </w:rPr>
        <w:t>Somalia</w:t>
      </w:r>
      <w:r>
        <w:t xml:space="preserve"> </w:t>
      </w:r>
      <w:r w:rsidRPr="00FA3B3F">
        <w:rPr>
          <w:rStyle w:val="StyleUnderline"/>
        </w:rPr>
        <w:t>has been a failed state for</w:t>
      </w:r>
      <w:r>
        <w:t xml:space="preserve"> several </w:t>
      </w:r>
      <w:r w:rsidRPr="00FA3B3F">
        <w:rPr>
          <w:rStyle w:val="StyleUnderline"/>
        </w:rPr>
        <w:t>decades</w:t>
      </w:r>
      <w:r>
        <w:t>, causing it to be a breeding ground for radical Muslim terrorists and pirates, who plague shipping along the east coast of Africa.</w:t>
      </w:r>
    </w:p>
    <w:p w14:paraId="78F5B894" w14:textId="77777777" w:rsidR="00774A24" w:rsidRDefault="00774A24" w:rsidP="00774A24">
      <w:r>
        <w:t>Crumbling nations intensify the danger of global turmoil.</w:t>
      </w:r>
    </w:p>
    <w:p w14:paraId="05B701A0" w14:textId="77777777" w:rsidR="00774A24" w:rsidRDefault="00774A24" w:rsidP="00774A24">
      <w:r>
        <w:t xml:space="preserve">Most recently, </w:t>
      </w:r>
      <w:r w:rsidRPr="00FA3B3F">
        <w:rPr>
          <w:rStyle w:val="Emphasis"/>
          <w:highlight w:val="yellow"/>
        </w:rPr>
        <w:t>Yemen</w:t>
      </w:r>
      <w:r>
        <w:t xml:space="preserve"> </w:t>
      </w:r>
      <w:r w:rsidRPr="00FA3B3F">
        <w:rPr>
          <w:rStyle w:val="StyleUnderline"/>
        </w:rPr>
        <w:t>has become a failed state</w:t>
      </w:r>
      <w:r>
        <w:t xml:space="preserve"> with no operating central government. There are now </w:t>
      </w:r>
      <w:proofErr w:type="gramStart"/>
      <w:r>
        <w:t>a number of</w:t>
      </w:r>
      <w:proofErr w:type="gramEnd"/>
      <w:r>
        <w:t xml:space="preserve"> independent groups operating within Yemen, ranging from Marxists to various shades of radical Muslims — not a pretty or encouraging picture. Yet it was only two years ago that President Obama was citing Yemen as a success story. Another Obama administration “triumph” is </w:t>
      </w:r>
      <w:r w:rsidRPr="00FA3B3F">
        <w:rPr>
          <w:rStyle w:val="Emphasis"/>
          <w:highlight w:val="yellow"/>
        </w:rPr>
        <w:t>Libya</w:t>
      </w:r>
      <w:r>
        <w:t xml:space="preserve">, </w:t>
      </w:r>
      <w:r w:rsidRPr="00FA3B3F">
        <w:rPr>
          <w:rStyle w:val="StyleUnderline"/>
        </w:rPr>
        <w:t>now a failed state</w:t>
      </w:r>
      <w:r>
        <w:t xml:space="preserve"> without a functioning national government. Libya has also turned into a major arms supplier for the Islamic State, also called ISIS, and other radical groups, and is a breeding and training ground for terrorists.</w:t>
      </w:r>
    </w:p>
    <w:p w14:paraId="58C61457" w14:textId="77777777" w:rsidR="00774A24" w:rsidRDefault="00774A24" w:rsidP="00774A24">
      <w:r w:rsidRPr="00FA3B3F">
        <w:rPr>
          <w:rStyle w:val="Emphasis"/>
          <w:highlight w:val="yellow"/>
        </w:rPr>
        <w:t>Syria</w:t>
      </w:r>
      <w:r>
        <w:t xml:space="preserve"> </w:t>
      </w:r>
      <w:r w:rsidRPr="00FA3B3F">
        <w:rPr>
          <w:rStyle w:val="StyleUnderline"/>
        </w:rPr>
        <w:t>is a failed state</w:t>
      </w:r>
      <w:r>
        <w:t xml:space="preserve"> with the government only controlling a small part of its territory, and hundreds of thousands of refugees fleeing to Lebanon and other neighboring countries. </w:t>
      </w:r>
      <w:r w:rsidRPr="00FA3B3F">
        <w:rPr>
          <w:rStyle w:val="Emphasis"/>
          <w:highlight w:val="yellow"/>
        </w:rPr>
        <w:t>Lebanon</w:t>
      </w:r>
      <w:r>
        <w:t xml:space="preserve"> has enjoyed a shaky peace since the end of its civil war a quarter of a century ago, which </w:t>
      </w:r>
      <w:r w:rsidRPr="00FA3B3F">
        <w:t>is increasingly being destabilized</w:t>
      </w:r>
      <w:r>
        <w:t xml:space="preserve"> by the Syrian refugee crisis and the rise of competing Islamist groups. Lebanon may be </w:t>
      </w:r>
      <w:r w:rsidRPr="00FA3B3F">
        <w:rPr>
          <w:rStyle w:val="StyleUnderline"/>
        </w:rPr>
        <w:t>on its way to becoming a failed state</w:t>
      </w:r>
      <w:r>
        <w:t>.</w:t>
      </w:r>
    </w:p>
    <w:p w14:paraId="420736CE" w14:textId="77777777" w:rsidR="00774A24" w:rsidRDefault="00774A24" w:rsidP="00774A24">
      <w:r>
        <w:t xml:space="preserve">The Iraqi government now only controls the Shiite region of the country in the east while the Kurds are gaining more independence in the regions they control. Even if ISIS is defeated, the Sunni part of Iraq is unlikely to return under control of the Baghdad government, because the Iranians are in the process of turning the Shiite region of Iraq (including Baghdad) into a vassal state. </w:t>
      </w:r>
      <w:r w:rsidRPr="00FA3B3F">
        <w:rPr>
          <w:rStyle w:val="StyleUnderline"/>
        </w:rPr>
        <w:t xml:space="preserve">Mark down </w:t>
      </w:r>
      <w:r w:rsidRPr="00FA3B3F">
        <w:rPr>
          <w:rStyle w:val="Emphasis"/>
          <w:highlight w:val="yellow"/>
        </w:rPr>
        <w:t>Iraq</w:t>
      </w:r>
      <w:r w:rsidRPr="00FA3B3F">
        <w:rPr>
          <w:rStyle w:val="StyleUnderline"/>
        </w:rPr>
        <w:t xml:space="preserve"> as a likely failed state</w:t>
      </w:r>
      <w:r>
        <w:t>.</w:t>
      </w:r>
    </w:p>
    <w:p w14:paraId="29CE5793" w14:textId="77777777" w:rsidR="00774A24" w:rsidRDefault="00774A24" w:rsidP="00774A24">
      <w:r>
        <w:t xml:space="preserve">There are continuing questions of the ability of </w:t>
      </w:r>
      <w:r w:rsidRPr="00FA3B3F">
        <w:rPr>
          <w:rStyle w:val="Emphasis"/>
          <w:highlight w:val="yellow"/>
        </w:rPr>
        <w:t>Afghanistan</w:t>
      </w:r>
      <w:r>
        <w:t xml:space="preserve"> to be viable once the Americans and other NATO troops withdraw. Again, </w:t>
      </w:r>
      <w:r w:rsidRPr="00FA3B3F">
        <w:rPr>
          <w:rStyle w:val="StyleUnderline"/>
        </w:rPr>
        <w:t>another likely failed state</w:t>
      </w:r>
      <w:r>
        <w:t>.</w:t>
      </w:r>
    </w:p>
    <w:p w14:paraId="6C027AF7" w14:textId="77777777" w:rsidR="00774A24" w:rsidRDefault="00774A24" w:rsidP="00774A24">
      <w:r w:rsidRPr="00FA3B3F">
        <w:rPr>
          <w:rStyle w:val="StyleUnderline"/>
          <w:highlight w:val="yellow"/>
        </w:rPr>
        <w:t xml:space="preserve">The </w:t>
      </w:r>
      <w:r w:rsidRPr="00FA3B3F">
        <w:rPr>
          <w:rStyle w:val="Emphasis"/>
          <w:highlight w:val="yellow"/>
        </w:rPr>
        <w:t>drop in the real price of oil</w:t>
      </w:r>
      <w:r>
        <w:t xml:space="preserve"> — which, </w:t>
      </w:r>
      <w:proofErr w:type="gramStart"/>
      <w:r>
        <w:t>as a result of</w:t>
      </w:r>
      <w:proofErr w:type="gramEnd"/>
      <w:r>
        <w:t xml:space="preserve"> fracking and other new technologies, is permanently increasing supply from many areas of the globe — will have a destabilizing effect on the traditional oil export‐​dependent countries as their real incomes fall. </w:t>
      </w:r>
      <w:r w:rsidRPr="00FA3B3F">
        <w:rPr>
          <w:rStyle w:val="StyleUnderline"/>
          <w:highlight w:val="yellow"/>
        </w:rPr>
        <w:t>Failed states could emerge in</w:t>
      </w:r>
      <w:r w:rsidRPr="00FA3B3F">
        <w:rPr>
          <w:rStyle w:val="StyleUnderline"/>
        </w:rPr>
        <w:t xml:space="preserve"> places such as </w:t>
      </w:r>
      <w:r w:rsidRPr="00FA3B3F">
        <w:rPr>
          <w:rStyle w:val="StyleUnderline"/>
          <w:highlight w:val="yellow"/>
        </w:rPr>
        <w:t>Nigeria and Venezuela</w:t>
      </w:r>
      <w:r>
        <w:t>.</w:t>
      </w:r>
    </w:p>
    <w:p w14:paraId="36344A65" w14:textId="77777777" w:rsidR="00774A24" w:rsidRDefault="00774A24" w:rsidP="00774A24">
      <w:r w:rsidRPr="00FA3B3F">
        <w:rPr>
          <w:rStyle w:val="Emphasis"/>
          <w:highlight w:val="yellow"/>
        </w:rPr>
        <w:t>Debt‐​to‐​g</w:t>
      </w:r>
      <w:r>
        <w:t xml:space="preserve">ross </w:t>
      </w:r>
      <w:r w:rsidRPr="00FA3B3F">
        <w:rPr>
          <w:rStyle w:val="Emphasis"/>
          <w:highlight w:val="yellow"/>
        </w:rPr>
        <w:t>d</w:t>
      </w:r>
      <w:r>
        <w:t xml:space="preserve">omestic </w:t>
      </w:r>
      <w:r w:rsidRPr="00FA3B3F">
        <w:rPr>
          <w:rStyle w:val="Emphasis"/>
          <w:highlight w:val="yellow"/>
        </w:rPr>
        <w:t>p</w:t>
      </w:r>
      <w:r>
        <w:t xml:space="preserve">roduct </w:t>
      </w:r>
      <w:r w:rsidRPr="00FA3B3F">
        <w:rPr>
          <w:rStyle w:val="Emphasis"/>
          <w:highlight w:val="yellow"/>
        </w:rPr>
        <w:t>ratios</w:t>
      </w:r>
      <w:r w:rsidRPr="00FA3B3F">
        <w:rPr>
          <w:highlight w:val="yellow"/>
        </w:rPr>
        <w:t xml:space="preserve"> </w:t>
      </w:r>
      <w:r w:rsidRPr="00FA3B3F">
        <w:rPr>
          <w:rStyle w:val="StyleUnderline"/>
          <w:highlight w:val="yellow"/>
        </w:rPr>
        <w:t>have been increasing in</w:t>
      </w:r>
      <w:r w:rsidRPr="00FA3B3F">
        <w:rPr>
          <w:rStyle w:val="StyleUnderline"/>
        </w:rPr>
        <w:t xml:space="preserve"> most counties</w:t>
      </w:r>
      <w:r>
        <w:t xml:space="preserve">, and at some </w:t>
      </w:r>
      <w:proofErr w:type="gramStart"/>
      <w:r>
        <w:t>point</w:t>
      </w:r>
      <w:proofErr w:type="gramEnd"/>
      <w:r>
        <w:t xml:space="preserve"> there will be an unpleasant reckoning in many, as is currently happening in </w:t>
      </w:r>
      <w:r w:rsidRPr="00FA3B3F">
        <w:rPr>
          <w:rStyle w:val="StyleUnderline"/>
          <w:highlight w:val="yellow"/>
        </w:rPr>
        <w:t>Greece</w:t>
      </w:r>
      <w:r>
        <w:t xml:space="preserve">. One can easily imagine a scenario of increasing political instability in Greece, coupled with increasing anarchy, leading to a dysfunctional state in Europe. As the “no” vote showed on Sunday, the leaders of Greece have no realistic plan for a turnaround. One can also envision </w:t>
      </w:r>
      <w:r w:rsidRPr="00FA3B3F">
        <w:rPr>
          <w:rStyle w:val="Emphasis"/>
          <w:highlight w:val="yellow"/>
        </w:rPr>
        <w:t>Ukraine</w:t>
      </w:r>
      <w:r w:rsidRPr="00FA3B3F">
        <w:rPr>
          <w:highlight w:val="yellow"/>
        </w:rPr>
        <w:t xml:space="preserve"> </w:t>
      </w:r>
      <w:r w:rsidRPr="00FA3B3F">
        <w:rPr>
          <w:rStyle w:val="StyleUnderline"/>
          <w:highlight w:val="yellow"/>
        </w:rPr>
        <w:t>becoming a failed state in Europe as it loses</w:t>
      </w:r>
      <w:r w:rsidRPr="00FA3B3F">
        <w:rPr>
          <w:rStyle w:val="StyleUnderline"/>
        </w:rPr>
        <w:t xml:space="preserve"> more and more </w:t>
      </w:r>
      <w:r w:rsidRPr="00FA3B3F">
        <w:rPr>
          <w:rStyle w:val="StyleUnderline"/>
          <w:highlight w:val="yellow"/>
        </w:rPr>
        <w:t>territory to</w:t>
      </w:r>
      <w:r w:rsidRPr="00FA3B3F">
        <w:rPr>
          <w:rStyle w:val="StyleUnderline"/>
        </w:rPr>
        <w:t xml:space="preserve"> the covert </w:t>
      </w:r>
      <w:r w:rsidRPr="00FA3B3F">
        <w:rPr>
          <w:rStyle w:val="StyleUnderline"/>
          <w:highlight w:val="yellow"/>
        </w:rPr>
        <w:t>Russia</w:t>
      </w:r>
      <w:r w:rsidRPr="00FA3B3F">
        <w:rPr>
          <w:rStyle w:val="StyleUnderline"/>
        </w:rPr>
        <w:t>n invasion</w:t>
      </w:r>
      <w:r>
        <w:t xml:space="preserve"> and is unable to put its fiscal house in order owing to pervasive corruption.</w:t>
      </w:r>
    </w:p>
    <w:p w14:paraId="0F16D77E" w14:textId="77777777" w:rsidR="00774A24" w:rsidRDefault="00774A24" w:rsidP="00774A24">
      <w:r>
        <w:t>Greece and Ukraine have large stocks of relatively modern weapons. As we saw with the collapse of the Soviet Union a quarter of a century ago, under conditions of economic meltdown, weapons are often “spontaneously privatized” and then sold to rogue states or non‐​state actors.</w:t>
      </w:r>
    </w:p>
    <w:p w14:paraId="7A55A53B" w14:textId="77777777" w:rsidR="00774A24" w:rsidRDefault="00774A24" w:rsidP="00774A24">
      <w:r w:rsidRPr="00FA3B3F">
        <w:rPr>
          <w:rStyle w:val="StyleUnderline"/>
          <w:highlight w:val="yellow"/>
        </w:rPr>
        <w:t>One can confidently</w:t>
      </w:r>
      <w:r w:rsidRPr="00FA3B3F">
        <w:rPr>
          <w:rStyle w:val="StyleUnderline"/>
        </w:rPr>
        <w:t xml:space="preserve">, but depressingly, </w:t>
      </w:r>
      <w:r w:rsidRPr="00FA3B3F">
        <w:rPr>
          <w:rStyle w:val="StyleUnderline"/>
          <w:highlight w:val="yellow"/>
        </w:rPr>
        <w:t xml:space="preserve">predict that the </w:t>
      </w:r>
      <w:r w:rsidRPr="00FA3B3F">
        <w:rPr>
          <w:rStyle w:val="Emphasis"/>
          <w:highlight w:val="yellow"/>
        </w:rPr>
        <w:t>situation will only get worse</w:t>
      </w:r>
      <w:r>
        <w:t xml:space="preserve">. We have learned that “nation‐​building” is likely to remain a mirage in countries with institutions, culture and religions that fail to recognize and support the secular rule of law, private property rights, and provide the incentives for entrepreneurship. The rich countries of Europe, the United States and Japan </w:t>
      </w:r>
      <w:proofErr w:type="gramStart"/>
      <w:r>
        <w:t>continue on</w:t>
      </w:r>
      <w:proofErr w:type="gramEnd"/>
      <w:r>
        <w:t xml:space="preserve"> the path of too much government spending, taxation and regulation, which has doomed their economies to slow or almost non‐​existent growth, which in turn diminishes their abilities to help and serve as role models for failing states.</w:t>
      </w:r>
    </w:p>
    <w:p w14:paraId="42B0CBEF" w14:textId="77777777" w:rsidR="00774A24" w:rsidRDefault="00774A24" w:rsidP="00774A24">
      <w:pPr>
        <w:pStyle w:val="Heading4"/>
      </w:pPr>
      <w:r>
        <w:t xml:space="preserve">The U.S.-led order has been responsible for </w:t>
      </w:r>
      <w:r w:rsidRPr="000A54A5">
        <w:rPr>
          <w:u w:val="single"/>
        </w:rPr>
        <w:t>70 years</w:t>
      </w:r>
      <w:r>
        <w:t xml:space="preserve"> of peace and prosperity. </w:t>
      </w:r>
    </w:p>
    <w:p w14:paraId="138C6146" w14:textId="77777777" w:rsidR="00774A24" w:rsidRDefault="00774A24" w:rsidP="00774A24">
      <w:pPr>
        <w:rPr>
          <w:color w:val="000000"/>
        </w:rPr>
      </w:pPr>
      <w:bookmarkStart w:id="24" w:name="_heading=h.1t3h5sf" w:colFirst="0" w:colLast="0"/>
      <w:bookmarkEnd w:id="24"/>
      <w:r>
        <w:rPr>
          <w:b/>
          <w:sz w:val="26"/>
          <w:szCs w:val="26"/>
        </w:rPr>
        <w:t>Jain 19</w:t>
      </w:r>
      <w:r>
        <w:t xml:space="preserve">, senior fellow with the Scowcroft Center for Strategy and Security, where he oversees the Atlantic Council’s Democratic Order Initiative and D10 Strategy Forum; and Matthew </w:t>
      </w:r>
      <w:proofErr w:type="spellStart"/>
      <w:r>
        <w:t>Kroenig</w:t>
      </w:r>
      <w:proofErr w:type="spellEnd"/>
      <w:r>
        <w:t xml:space="preserve">,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hyperlink r:id="rId76">
        <w:r>
          <w:rPr>
            <w:color w:val="000000"/>
          </w:rPr>
          <w:t>https://www.atlanticcouncil.org/wp-content/uploads/2019/10/Present-at-the-Recreation.pdf</w:t>
        </w:r>
      </w:hyperlink>
      <w:r>
        <w:rPr>
          <w:color w:val="000000"/>
        </w:rPr>
        <w:t>)</w:t>
      </w:r>
    </w:p>
    <w:p w14:paraId="627D4686" w14:textId="2EA1688D" w:rsidR="00774A24" w:rsidRDefault="00774A24" w:rsidP="00774A24">
      <w:r w:rsidRPr="00763918">
        <w:rPr>
          <w:rStyle w:val="StyleUnderline"/>
          <w:highlight w:val="yellow"/>
        </w:rPr>
        <w:t>This</w:t>
      </w:r>
      <w:r w:rsidRPr="00A541C7">
        <w:rPr>
          <w:rStyle w:val="StyleUnderline"/>
        </w:rPr>
        <w:t xml:space="preserve"> international </w:t>
      </w:r>
      <w:r w:rsidRPr="00763918">
        <w:rPr>
          <w:rStyle w:val="StyleUnderline"/>
          <w:highlight w:val="yellow"/>
        </w:rPr>
        <w:t>system</w:t>
      </w:r>
      <w:r w:rsidRPr="00181477">
        <w:t xml:space="preserve">, while not perfect, </w:t>
      </w:r>
      <w:r w:rsidRPr="00763918">
        <w:rPr>
          <w:rStyle w:val="StyleUnderline"/>
          <w:highlight w:val="yellow"/>
        </w:rPr>
        <w:t>has proven</w:t>
      </w:r>
      <w:r w:rsidRPr="00A541C7">
        <w:rPr>
          <w:rStyle w:val="StyleUnderline"/>
        </w:rPr>
        <w:t xml:space="preserve"> to be </w:t>
      </w:r>
      <w:r w:rsidRPr="00A541C7">
        <w:rPr>
          <w:rStyle w:val="Emphasis"/>
        </w:rPr>
        <w:t xml:space="preserve">more </w:t>
      </w:r>
      <w:r w:rsidRPr="00763918">
        <w:rPr>
          <w:rStyle w:val="Emphasis"/>
          <w:highlight w:val="yellow"/>
        </w:rPr>
        <w:t>successful</w:t>
      </w:r>
      <w:r w:rsidRPr="00181477">
        <w:t xml:space="preserve"> than any in human history </w:t>
      </w:r>
      <w:r w:rsidRPr="00763918">
        <w:rPr>
          <w:rStyle w:val="StyleUnderline"/>
          <w:highlight w:val="yellow"/>
        </w:rPr>
        <w:t xml:space="preserve">at providing </w:t>
      </w:r>
      <w:r w:rsidRPr="00763918">
        <w:rPr>
          <w:rStyle w:val="Emphasis"/>
          <w:highlight w:val="yellow"/>
        </w:rPr>
        <w:t>security</w:t>
      </w:r>
      <w:r w:rsidRPr="00181477">
        <w:t xml:space="preserve">, </w:t>
      </w:r>
      <w:r w:rsidRPr="00A541C7">
        <w:rPr>
          <w:rStyle w:val="StyleUnderline"/>
        </w:rPr>
        <w:t xml:space="preserve">economic </w:t>
      </w:r>
      <w:r w:rsidRPr="00763918">
        <w:rPr>
          <w:rStyle w:val="Emphasis"/>
          <w:highlight w:val="yellow"/>
        </w:rPr>
        <w:t>prosperity</w:t>
      </w:r>
      <w:r w:rsidRPr="00763918">
        <w:rPr>
          <w:highlight w:val="yellow"/>
        </w:rPr>
        <w:t xml:space="preserve">, </w:t>
      </w:r>
      <w:r w:rsidRPr="00763918">
        <w:rPr>
          <w:rStyle w:val="StyleUnderline"/>
          <w:highlight w:val="yellow"/>
        </w:rPr>
        <w:t xml:space="preserve">and </w:t>
      </w:r>
      <w:r w:rsidRPr="00763918">
        <w:rPr>
          <w:rStyle w:val="Emphasis"/>
          <w:highlight w:val="yellow"/>
        </w:rPr>
        <w:t>freedom</w:t>
      </w:r>
      <w:r w:rsidRPr="00181477">
        <w:t xml:space="preserve">. </w:t>
      </w:r>
      <w:r w:rsidRPr="00A541C7">
        <w:rPr>
          <w:rStyle w:val="StyleUnderline"/>
        </w:rPr>
        <w:t xml:space="preserve">The evidence of this is </w:t>
      </w:r>
      <w:r w:rsidRPr="00A541C7">
        <w:rPr>
          <w:rStyle w:val="Emphasis"/>
        </w:rPr>
        <w:t>apparent</w:t>
      </w:r>
      <w:r w:rsidRPr="00A541C7">
        <w:rPr>
          <w:rStyle w:val="StyleUnderline"/>
        </w:rPr>
        <w:t xml:space="preserve"> in the </w:t>
      </w:r>
      <w:r w:rsidRPr="00A541C7">
        <w:rPr>
          <w:rStyle w:val="Emphasis"/>
        </w:rPr>
        <w:t>numbers</w:t>
      </w:r>
      <w:r w:rsidRPr="00181477">
        <w:t xml:space="preserve">. Before 1945, major powers frequently engaged in direct warfare on a massive scale, as in the Napoleonic Wars, World War I, and World War II. Since 1945, however, there have been zero great-power wars. As shown in Figure 1, the percentage of people killed in armed conflict has drastically declined in the post-World War II era. Armed conflict killed an average of 1–2 percent of the human population from 1600 to 1945. During the Cold War, an average of 0.4 percent of the world’s population perished due to war. Since the year 2000, less than one one-hundredth of 1 percent of people have died this way.8 </w:t>
      </w:r>
      <w:r w:rsidRPr="00763918">
        <w:rPr>
          <w:rStyle w:val="StyleUnderline"/>
          <w:highlight w:val="yellow"/>
        </w:rPr>
        <w:t xml:space="preserve">Under a </w:t>
      </w:r>
      <w:r w:rsidRPr="00763918">
        <w:rPr>
          <w:rStyle w:val="Emphasis"/>
          <w:highlight w:val="yellow"/>
        </w:rPr>
        <w:t>rules-based system</w:t>
      </w:r>
      <w:r w:rsidRPr="00763918">
        <w:rPr>
          <w:highlight w:val="yellow"/>
        </w:rPr>
        <w:t xml:space="preserve">, </w:t>
      </w:r>
      <w:r w:rsidRPr="00763918">
        <w:rPr>
          <w:rStyle w:val="StyleUnderline"/>
          <w:highlight w:val="yellow"/>
        </w:rPr>
        <w:t xml:space="preserve">the world has continued to make progress in </w:t>
      </w:r>
      <w:r w:rsidRPr="00763918">
        <w:rPr>
          <w:rStyle w:val="Emphasis"/>
          <w:highlight w:val="yellow"/>
        </w:rPr>
        <w:t>reducing deaths</w:t>
      </w:r>
      <w:r w:rsidRPr="00763918">
        <w:rPr>
          <w:rStyle w:val="StyleUnderline"/>
          <w:highlight w:val="yellow"/>
        </w:rPr>
        <w:t xml:space="preserve"> from</w:t>
      </w:r>
      <w:r w:rsidRPr="00181477">
        <w:t xml:space="preserve"> all kinds of </w:t>
      </w:r>
      <w:r w:rsidRPr="00763918">
        <w:rPr>
          <w:rStyle w:val="Emphasis"/>
          <w:highlight w:val="yellow"/>
        </w:rPr>
        <w:t>war</w:t>
      </w:r>
      <w:r w:rsidRPr="00181477">
        <w:t xml:space="preserve">, </w:t>
      </w:r>
      <w:r w:rsidRPr="00A541C7">
        <w:rPr>
          <w:rStyle w:val="StyleUnderline"/>
        </w:rPr>
        <w:t>including</w:t>
      </w:r>
      <w:r w:rsidRPr="00181477">
        <w:t xml:space="preserve"> often-</w:t>
      </w:r>
      <w:r w:rsidRPr="00A541C7">
        <w:rPr>
          <w:rStyle w:val="StyleUnderline"/>
        </w:rPr>
        <w:t>intractable civil conflicts</w:t>
      </w:r>
      <w:r w:rsidRPr="00181477">
        <w:t xml:space="preserve">.9 Turning to economic prosperity, the global gross domestic product (GDP) per capita in 1945 was $4,079.10 Today it is $11,570.11 </w:t>
      </w:r>
      <w:r w:rsidRPr="00A541C7">
        <w:rPr>
          <w:rStyle w:val="StyleUnderline"/>
        </w:rPr>
        <w:t xml:space="preserve">This </w:t>
      </w:r>
      <w:r w:rsidRPr="00763918">
        <w:rPr>
          <w:rStyle w:val="Emphasis"/>
          <w:highlight w:val="yellow"/>
        </w:rPr>
        <w:t>drastic increase</w:t>
      </w:r>
      <w:r w:rsidRPr="00763918">
        <w:rPr>
          <w:rStyle w:val="StyleUnderline"/>
          <w:highlight w:val="yellow"/>
        </w:rPr>
        <w:t xml:space="preserve"> in</w:t>
      </w:r>
      <w:r w:rsidRPr="00A541C7">
        <w:rPr>
          <w:rStyle w:val="StyleUnderline"/>
        </w:rPr>
        <w:t xml:space="preserve"> global </w:t>
      </w:r>
      <w:r w:rsidRPr="00763918">
        <w:rPr>
          <w:rStyle w:val="Emphasis"/>
          <w:highlight w:val="yellow"/>
        </w:rPr>
        <w:t>living standards</w:t>
      </w:r>
      <w:r w:rsidRPr="00A541C7">
        <w:rPr>
          <w:rStyle w:val="StyleUnderline"/>
        </w:rPr>
        <w:t xml:space="preserve"> is evident</w:t>
      </w:r>
      <w:r w:rsidRPr="00181477">
        <w:t xml:space="preserve"> in Figure 2. The </w:t>
      </w:r>
      <w:r w:rsidRPr="00A541C7">
        <w:rPr>
          <w:rStyle w:val="StyleUnderline"/>
        </w:rPr>
        <w:t>share of the</w:t>
      </w:r>
      <w:r w:rsidRPr="00181477">
        <w:t xml:space="preserve"> global </w:t>
      </w:r>
      <w:r w:rsidRPr="00A541C7">
        <w:rPr>
          <w:rStyle w:val="StyleUnderline"/>
        </w:rPr>
        <w:t xml:space="preserve">population living in </w:t>
      </w:r>
      <w:r w:rsidRPr="00763918">
        <w:rPr>
          <w:rStyle w:val="StyleUnderline"/>
          <w:highlight w:val="yellow"/>
        </w:rPr>
        <w:t>poverty has</w:t>
      </w:r>
      <w:r w:rsidRPr="00A541C7">
        <w:rPr>
          <w:rStyle w:val="StyleUnderline"/>
        </w:rPr>
        <w:t xml:space="preserve"> dramatically </w:t>
      </w:r>
      <w:r w:rsidRPr="00763918">
        <w:rPr>
          <w:rStyle w:val="Emphasis"/>
          <w:highlight w:val="yellow"/>
        </w:rPr>
        <w:t>decreased</w:t>
      </w:r>
      <w:r w:rsidRPr="00181477">
        <w:t xml:space="preserve">.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w:t>
      </w:r>
      <w:r w:rsidRPr="00A541C7">
        <w:rPr>
          <w:rStyle w:val="StyleUnderline"/>
        </w:rPr>
        <w:t>China</w:t>
      </w:r>
      <w:r w:rsidRPr="00181477">
        <w:t xml:space="preserve"> itself </w:t>
      </w:r>
      <w:r w:rsidRPr="00A541C7">
        <w:rPr>
          <w:rStyle w:val="StyleUnderline"/>
        </w:rPr>
        <w:t xml:space="preserve">has been one of the </w:t>
      </w:r>
      <w:r w:rsidRPr="00A541C7">
        <w:rPr>
          <w:rStyle w:val="Emphasis"/>
        </w:rPr>
        <w:t>biggest beneficiaries</w:t>
      </w:r>
      <w:r w:rsidRPr="00181477">
        <w:t xml:space="preserve"> of this system, </w:t>
      </w:r>
      <w:r w:rsidRPr="00A541C7">
        <w:rPr>
          <w:rStyle w:val="StyleUnderline"/>
        </w:rPr>
        <w:t>as geopolitical stability in Asia</w:t>
      </w:r>
      <w:r w:rsidRPr="00181477">
        <w:t xml:space="preserve"> and integration into the global economy </w:t>
      </w:r>
      <w:r w:rsidRPr="00A541C7">
        <w:rPr>
          <w:rStyle w:val="StyleUnderline"/>
        </w:rPr>
        <w:t>helped to lift four hundred million Chinese out of poverty</w:t>
      </w:r>
      <w:r w:rsidRPr="00181477">
        <w:t xml:space="preserve">. In the realm of good governance, the </w:t>
      </w:r>
      <w:r w:rsidRPr="00763918">
        <w:rPr>
          <w:rStyle w:val="StyleUnderline"/>
          <w:highlight w:val="yellow"/>
        </w:rPr>
        <w:t xml:space="preserve">number of </w:t>
      </w:r>
      <w:r w:rsidRPr="00763918">
        <w:rPr>
          <w:rStyle w:val="Emphasis"/>
          <w:highlight w:val="yellow"/>
        </w:rPr>
        <w:t>democracies</w:t>
      </w:r>
      <w:r w:rsidRPr="00763918">
        <w:rPr>
          <w:rStyle w:val="StyleUnderline"/>
          <w:highlight w:val="yellow"/>
        </w:rPr>
        <w:t xml:space="preserve"> has</w:t>
      </w:r>
      <w:r w:rsidRPr="00A541C7">
        <w:rPr>
          <w:rStyle w:val="StyleUnderline"/>
        </w:rPr>
        <w:t xml:space="preserve"> substantially </w:t>
      </w:r>
      <w:r w:rsidRPr="00763918">
        <w:rPr>
          <w:rStyle w:val="Emphasis"/>
          <w:highlight w:val="yellow"/>
        </w:rPr>
        <w:t>increased</w:t>
      </w:r>
      <w:r w:rsidRPr="00181477">
        <w:t xml:space="preserve">.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The percentage of the world’s population living under democratic governments has also increased from about 12 percent in 1900 to more than 55 percent today.15 This trend is visible in Figure 3. To be sure, </w:t>
      </w:r>
      <w:r w:rsidRPr="00A541C7">
        <w:rPr>
          <w:rStyle w:val="StyleUnderline"/>
        </w:rPr>
        <w:t xml:space="preserve">these outcomes are the result of an </w:t>
      </w:r>
      <w:r w:rsidRPr="00A541C7">
        <w:rPr>
          <w:rStyle w:val="Emphasis"/>
        </w:rPr>
        <w:t>enormous</w:t>
      </w:r>
      <w:r w:rsidRPr="00A541C7">
        <w:rPr>
          <w:rStyle w:val="StyleUnderline"/>
        </w:rPr>
        <w:t xml:space="preserve"> and </w:t>
      </w:r>
      <w:r w:rsidRPr="00A541C7">
        <w:rPr>
          <w:rStyle w:val="Emphasis"/>
        </w:rPr>
        <w:t>interconnected range</w:t>
      </w:r>
      <w:r w:rsidRPr="00A541C7">
        <w:rPr>
          <w:rStyle w:val="StyleUnderline"/>
        </w:rPr>
        <w:t xml:space="preserve"> of factors</w:t>
      </w:r>
      <w:r w:rsidRPr="00181477">
        <w:t xml:space="preserve">. International-relations scholars, for example, believe that nuclear deterrence and the absence of a multipolar distribution of power also contributed to great-power peace.16 In addition, globalization and economic development have been fueled by new technological developments. Further, </w:t>
      </w:r>
      <w:r w:rsidRPr="00763918">
        <w:rPr>
          <w:rStyle w:val="StyleUnderline"/>
          <w:highlight w:val="yellow"/>
        </w:rPr>
        <w:t>global norms</w:t>
      </w:r>
      <w:r w:rsidRPr="00A541C7">
        <w:rPr>
          <w:rStyle w:val="StyleUnderline"/>
        </w:rPr>
        <w:t xml:space="preserve"> on democratic governance</w:t>
      </w:r>
      <w:r w:rsidRPr="00181477">
        <w:t xml:space="preserve"> and human rights </w:t>
      </w:r>
      <w:r w:rsidRPr="00763918">
        <w:rPr>
          <w:rStyle w:val="StyleUnderline"/>
          <w:highlight w:val="yellow"/>
        </w:rPr>
        <w:t>have</w:t>
      </w:r>
      <w:r w:rsidRPr="00A541C7">
        <w:rPr>
          <w:rStyle w:val="StyleUnderline"/>
        </w:rPr>
        <w:t xml:space="preserve"> </w:t>
      </w:r>
      <w:r w:rsidRPr="00763918">
        <w:rPr>
          <w:rStyle w:val="StyleUnderline"/>
          <w:highlight w:val="yellow"/>
        </w:rPr>
        <w:t xml:space="preserve">come a </w:t>
      </w:r>
      <w:r w:rsidRPr="00763918">
        <w:rPr>
          <w:rStyle w:val="Emphasis"/>
          <w:highlight w:val="yellow"/>
        </w:rPr>
        <w:t>long way</w:t>
      </w:r>
      <w:r w:rsidRPr="00181477">
        <w:t xml:space="preserve"> since the early twentieth century.17 Still, </w:t>
      </w:r>
      <w:r w:rsidRPr="00A541C7">
        <w:rPr>
          <w:rStyle w:val="StyleUnderline"/>
        </w:rPr>
        <w:t xml:space="preserve">it is </w:t>
      </w:r>
      <w:r w:rsidRPr="00A541C7">
        <w:rPr>
          <w:rStyle w:val="Emphasis"/>
        </w:rPr>
        <w:t>doubtful</w:t>
      </w:r>
      <w:r w:rsidRPr="00181477">
        <w:t xml:space="preserve"> </w:t>
      </w:r>
      <w:r w:rsidRPr="00A541C7">
        <w:rPr>
          <w:rStyle w:val="StyleUnderline"/>
        </w:rPr>
        <w:t>whether</w:t>
      </w:r>
      <w:r w:rsidRPr="00181477">
        <w:t xml:space="preserve"> this </w:t>
      </w:r>
      <w:r w:rsidRPr="00A541C7">
        <w:rPr>
          <w:rStyle w:val="StyleUnderline"/>
        </w:rPr>
        <w:t>dramatic improvement</w:t>
      </w:r>
      <w:r w:rsidRPr="00181477">
        <w:t xml:space="preserve"> in the human condition </w:t>
      </w:r>
      <w:r w:rsidRPr="00A541C7">
        <w:rPr>
          <w:rStyle w:val="StyleUnderline"/>
        </w:rPr>
        <w:t xml:space="preserve">could have been </w:t>
      </w:r>
      <w:r w:rsidRPr="00A541C7">
        <w:rPr>
          <w:rStyle w:val="Emphasis"/>
        </w:rPr>
        <w:t>achieved</w:t>
      </w:r>
      <w:r w:rsidRPr="00A541C7">
        <w:rPr>
          <w:rStyle w:val="StyleUnderline"/>
        </w:rPr>
        <w:t xml:space="preserve"> in the </w:t>
      </w:r>
      <w:r w:rsidRPr="00A541C7">
        <w:rPr>
          <w:rStyle w:val="Emphasis"/>
        </w:rPr>
        <w:t>absence</w:t>
      </w:r>
      <w:r w:rsidRPr="00A541C7">
        <w:rPr>
          <w:rStyle w:val="StyleUnderline"/>
        </w:rPr>
        <w:t xml:space="preserve"> of the rules-based </w:t>
      </w:r>
      <w:r w:rsidRPr="00A541C7">
        <w:rPr>
          <w:rStyle w:val="Emphasis"/>
        </w:rPr>
        <w:t>international system</w:t>
      </w:r>
      <w:r w:rsidRPr="00181477">
        <w:t xml:space="preserve">. Moreover, </w:t>
      </w:r>
      <w:r w:rsidRPr="00181477">
        <w:rPr>
          <w:rStyle w:val="StyleUnderline"/>
        </w:rPr>
        <w:t>many of these</w:t>
      </w:r>
      <w:r w:rsidRPr="00181477">
        <w:t xml:space="preserve"> other </w:t>
      </w:r>
      <w:r w:rsidRPr="00181477">
        <w:rPr>
          <w:rStyle w:val="StyleUnderline"/>
        </w:rPr>
        <w:t>driving forces are</w:t>
      </w:r>
      <w:r w:rsidRPr="00181477">
        <w:t xml:space="preserve"> themselves </w:t>
      </w:r>
      <w:r w:rsidRPr="00181477">
        <w:rPr>
          <w:rStyle w:val="Emphasis"/>
        </w:rPr>
        <w:t>constitutive</w:t>
      </w:r>
      <w:r w:rsidRPr="00181477">
        <w:t xml:space="preserve"> </w:t>
      </w:r>
      <w:r w:rsidRPr="00181477">
        <w:rPr>
          <w:rStyle w:val="StyleUnderline"/>
        </w:rPr>
        <w:t>of</w:t>
      </w:r>
      <w:r w:rsidRPr="00181477">
        <w:t xml:space="preserve">, if not partially the result of, </w:t>
      </w:r>
      <w:r w:rsidRPr="00181477">
        <w:rPr>
          <w:rStyle w:val="StyleUnderline"/>
        </w:rPr>
        <w:t>that system</w:t>
      </w:r>
      <w:r w:rsidRPr="00181477">
        <w:t xml:space="preserve">.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w:t>
      </w:r>
      <w:r w:rsidRPr="00181477">
        <w:rPr>
          <w:rStyle w:val="StyleUnderline"/>
        </w:rPr>
        <w:t>The splitting of the atom could have resulted in</w:t>
      </w:r>
      <w:r w:rsidRPr="00181477">
        <w:t xml:space="preserve"> widespread nuclear-weapons </w:t>
      </w:r>
      <w:r w:rsidRPr="00181477">
        <w:rPr>
          <w:rStyle w:val="StyleUnderline"/>
        </w:rPr>
        <w:t>proliferation</w:t>
      </w:r>
      <w:r w:rsidRPr="00181477">
        <w:t xml:space="preserve"> and nuclear use </w:t>
      </w:r>
      <w:r w:rsidRPr="00181477">
        <w:rPr>
          <w:rStyle w:val="StyleUnderline"/>
        </w:rPr>
        <w:t>had it not been for</w:t>
      </w:r>
      <w:r w:rsidRPr="00181477">
        <w:t xml:space="preserve"> the NPT and extended </w:t>
      </w:r>
      <w:r w:rsidRPr="00181477">
        <w:rPr>
          <w:rStyle w:val="StyleUnderline"/>
        </w:rPr>
        <w:t>US nuclear deterrence</w:t>
      </w:r>
      <w:r w:rsidRPr="00181477">
        <w:t xml:space="preserve"> in Europe and Asia.18 </w:t>
      </w:r>
      <w:r w:rsidRPr="00763918">
        <w:rPr>
          <w:rStyle w:val="StyleUnderline"/>
          <w:highlight w:val="yellow"/>
        </w:rPr>
        <w:t>The most important</w:t>
      </w:r>
      <w:r w:rsidRPr="00181477">
        <w:rPr>
          <w:rStyle w:val="StyleUnderline"/>
        </w:rPr>
        <w:t xml:space="preserve"> technological </w:t>
      </w:r>
      <w:r w:rsidRPr="00763918">
        <w:rPr>
          <w:rStyle w:val="StyleUnderline"/>
          <w:highlight w:val="yellow"/>
        </w:rPr>
        <w:t>advances</w:t>
      </w:r>
      <w:r w:rsidRPr="00181477">
        <w:t xml:space="preserve"> for globalization, including the Internet, occurred and </w:t>
      </w:r>
      <w:r w:rsidRPr="00763918">
        <w:rPr>
          <w:rStyle w:val="Emphasis"/>
          <w:highlight w:val="yellow"/>
        </w:rPr>
        <w:t>flourished</w:t>
      </w:r>
      <w:r w:rsidRPr="00763918">
        <w:rPr>
          <w:rStyle w:val="StyleUnderline"/>
          <w:highlight w:val="yellow"/>
        </w:rPr>
        <w:t xml:space="preserve"> in the free world</w:t>
      </w:r>
      <w:r w:rsidRPr="00763918">
        <w:rPr>
          <w:highlight w:val="yellow"/>
        </w:rPr>
        <w:t xml:space="preserve">, </w:t>
      </w:r>
      <w:r w:rsidRPr="00763918">
        <w:rPr>
          <w:rStyle w:val="Emphasis"/>
          <w:highlight w:val="yellow"/>
        </w:rPr>
        <w:t>defended</w:t>
      </w:r>
      <w:r w:rsidRPr="00763918">
        <w:rPr>
          <w:rStyle w:val="StyleUnderline"/>
          <w:highlight w:val="yellow"/>
        </w:rPr>
        <w:t xml:space="preserve"> by the </w:t>
      </w:r>
      <w:r w:rsidRPr="00763918">
        <w:rPr>
          <w:rStyle w:val="Emphasis"/>
          <w:highlight w:val="yellow"/>
        </w:rPr>
        <w:t>U</w:t>
      </w:r>
      <w:r w:rsidRPr="00181477">
        <w:rPr>
          <w:rStyle w:val="StyleUnderline"/>
        </w:rPr>
        <w:t xml:space="preserve">nited </w:t>
      </w:r>
      <w:r w:rsidRPr="00763918">
        <w:rPr>
          <w:rStyle w:val="Emphasis"/>
          <w:highlight w:val="yellow"/>
        </w:rPr>
        <w:t>S</w:t>
      </w:r>
      <w:r w:rsidRPr="00181477">
        <w:rPr>
          <w:rStyle w:val="StyleUnderline"/>
        </w:rPr>
        <w:t>tates and</w:t>
      </w:r>
      <w:r w:rsidRPr="00181477">
        <w:t xml:space="preserve"> its </w:t>
      </w:r>
      <w:r w:rsidRPr="00181477">
        <w:rPr>
          <w:rStyle w:val="StyleUnderline"/>
        </w:rPr>
        <w:t xml:space="preserve">democratic </w:t>
      </w:r>
      <w:r w:rsidRPr="00FB13EC">
        <w:rPr>
          <w:rStyle w:val="StyleUnderline"/>
        </w:rPr>
        <w:t>allies</w:t>
      </w:r>
      <w:r w:rsidRPr="00181477">
        <w:t xml:space="preserve"> and partners.19 Finally, </w:t>
      </w:r>
      <w:r w:rsidRPr="00763918">
        <w:rPr>
          <w:rStyle w:val="StyleUnderline"/>
          <w:highlight w:val="yellow"/>
        </w:rPr>
        <w:t>the U</w:t>
      </w:r>
      <w:r w:rsidRPr="00181477">
        <w:t xml:space="preserve">nited </w:t>
      </w:r>
      <w:r w:rsidRPr="00763918">
        <w:rPr>
          <w:rStyle w:val="StyleUnderline"/>
          <w:highlight w:val="yellow"/>
        </w:rPr>
        <w:t>S</w:t>
      </w:r>
      <w:r w:rsidRPr="00181477">
        <w:t xml:space="preserve">tates and its democratic partners, along with nongovernmental organizations and individuals operating in these states, </w:t>
      </w:r>
      <w:r w:rsidRPr="00763918">
        <w:rPr>
          <w:rStyle w:val="StyleUnderline"/>
          <w:highlight w:val="yellow"/>
        </w:rPr>
        <w:t xml:space="preserve">were the most important </w:t>
      </w:r>
      <w:r w:rsidRPr="00763918">
        <w:rPr>
          <w:rStyle w:val="Emphasis"/>
          <w:highlight w:val="yellow"/>
        </w:rPr>
        <w:t>norm entrepreneurs</w:t>
      </w:r>
      <w:r w:rsidRPr="00763918">
        <w:rPr>
          <w:highlight w:val="yellow"/>
        </w:rPr>
        <w:t xml:space="preserve"> </w:t>
      </w:r>
      <w:r w:rsidRPr="00763918">
        <w:rPr>
          <w:rStyle w:val="StyleUnderline"/>
          <w:highlight w:val="yellow"/>
        </w:rPr>
        <w:t>propagating</w:t>
      </w:r>
      <w:r w:rsidRPr="00181477">
        <w:rPr>
          <w:rStyle w:val="StyleUnderline"/>
        </w:rPr>
        <w:t xml:space="preserve"> global norms around issues of good governance</w:t>
      </w:r>
      <w:r w:rsidRPr="00181477">
        <w:t xml:space="preserve">, </w:t>
      </w:r>
      <w:r w:rsidRPr="00763918">
        <w:rPr>
          <w:rStyle w:val="Emphasis"/>
          <w:highlight w:val="yellow"/>
        </w:rPr>
        <w:t>democracy</w:t>
      </w:r>
      <w:r w:rsidRPr="00763918">
        <w:rPr>
          <w:highlight w:val="yellow"/>
        </w:rPr>
        <w:t xml:space="preserve">, </w:t>
      </w:r>
      <w:r w:rsidRPr="00763918">
        <w:rPr>
          <w:rStyle w:val="StyleUnderline"/>
          <w:highlight w:val="yellow"/>
        </w:rPr>
        <w:t xml:space="preserve">and </w:t>
      </w:r>
      <w:r w:rsidRPr="00763918">
        <w:rPr>
          <w:rStyle w:val="Emphasis"/>
          <w:highlight w:val="yellow"/>
        </w:rPr>
        <w:t>human rights</w:t>
      </w:r>
      <w:r w:rsidRPr="00181477">
        <w:t xml:space="preserve">. In sum, the rules-based international system that has been the defining feature of global order for the past seventy years has coincided with—and was almost certainly essential in bringing about—the most secure, prosperous, and well-governed world humanity has ever known. Despite this record of unprecedented and enduring success, </w:t>
      </w:r>
      <w:r w:rsidRPr="00181477">
        <w:rPr>
          <w:rStyle w:val="StyleUnderline"/>
        </w:rPr>
        <w:t>the rules-based international system is</w:t>
      </w:r>
      <w:r w:rsidRPr="00181477">
        <w:t xml:space="preserve"> currently </w:t>
      </w:r>
      <w:r w:rsidRPr="00181477">
        <w:rPr>
          <w:rStyle w:val="Emphasis"/>
        </w:rPr>
        <w:t>besieged</w:t>
      </w:r>
      <w:r w:rsidRPr="00181477">
        <w:t xml:space="preserve"> </w:t>
      </w:r>
      <w:r w:rsidRPr="00181477">
        <w:rPr>
          <w:rStyle w:val="StyleUnderline"/>
        </w:rPr>
        <w:t xml:space="preserve">by </w:t>
      </w:r>
      <w:proofErr w:type="gramStart"/>
      <w:r w:rsidRPr="00181477">
        <w:rPr>
          <w:rStyle w:val="StyleUnderline"/>
        </w:rPr>
        <w:t>a number of</w:t>
      </w:r>
      <w:proofErr w:type="gramEnd"/>
      <w:r w:rsidRPr="00181477">
        <w:rPr>
          <w:rStyle w:val="StyleUnderline"/>
        </w:rPr>
        <w:t xml:space="preserve"> challenges unleashed by</w:t>
      </w:r>
      <w:r w:rsidRPr="00181477">
        <w:t xml:space="preserve"> rapid and </w:t>
      </w:r>
      <w:r w:rsidRPr="00181477">
        <w:rPr>
          <w:rStyle w:val="StyleUnderline"/>
        </w:rPr>
        <w:t>dramatic global change</w:t>
      </w:r>
      <w:r w:rsidRPr="00181477">
        <w:t xml:space="preserve">. Understanding the current strategic context, including global trends and threats both external and internal to the system’s democratic core, is a necessary first step toward devising a strategy to revitalize, adapt, and defend a rules-based international system. </w:t>
      </w:r>
    </w:p>
    <w:p w14:paraId="62C159DD" w14:textId="3E282F27" w:rsidR="00774A24" w:rsidRDefault="00774A24" w:rsidP="00774A24">
      <w:pPr>
        <w:pStyle w:val="Heading3"/>
      </w:pPr>
      <w:r>
        <w:t>T Per Se</w:t>
      </w:r>
    </w:p>
    <w:p w14:paraId="4291B7BB" w14:textId="77777777" w:rsidR="00774A24" w:rsidRDefault="00774A24" w:rsidP="00774A24">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6B42676F" w14:textId="77777777" w:rsidR="00774A24" w:rsidRPr="00F0682B" w:rsidRDefault="00774A24" w:rsidP="00774A24">
      <w:r w:rsidRPr="00F0682B">
        <w:rPr>
          <w:rStyle w:val="Style13ptBold"/>
        </w:rPr>
        <w:t>Fishman 19</w:t>
      </w:r>
      <w:r w:rsidRPr="00F0682B">
        <w:t xml:space="preserve">, *Todd Fishman, </w:t>
      </w:r>
      <w:hyperlink r:id="rId77"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6D86F9BE" w14:textId="77777777" w:rsidR="00774A24" w:rsidRPr="00C21B3A" w:rsidRDefault="00774A24" w:rsidP="00774A24">
      <w:r w:rsidRPr="00C21B3A">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rPr>
        <w:t xml:space="preserve"> Board of Trade of Chicago v. United States</w:t>
      </w:r>
      <w:r w:rsidRPr="00C21B3A">
        <w:t xml:space="preserve">, 246 U.S. 231, 238 (1918); </w:t>
      </w:r>
      <w:r w:rsidRPr="00C21B3A">
        <w:rPr>
          <w:i/>
          <w:iCs/>
        </w:rPr>
        <w:t>Standard Oil Co. of N.J. v. United States</w:t>
      </w:r>
      <w:r w:rsidRPr="00C21B3A">
        <w:t xml:space="preserve">, 221 U.S. 1, 58-60 (1911). </w:t>
      </w:r>
      <w:r w:rsidRPr="00D23F75">
        <w:rPr>
          <w:rStyle w:val="StyleUnderline"/>
        </w:rPr>
        <w:t xml:space="preserve">With the </w:t>
      </w:r>
      <w:r w:rsidRPr="00CA09E9">
        <w:rPr>
          <w:rStyle w:val="StyleUnderline"/>
          <w:highlight w:val="yellow"/>
        </w:rPr>
        <w:t>rule of reason</w:t>
      </w:r>
      <w:r w:rsidRPr="00C21B3A">
        <w:t xml:space="preserve">, </w:t>
      </w:r>
      <w:r w:rsidRPr="00D23F75">
        <w:rPr>
          <w:rStyle w:val="StyleUnderline"/>
        </w:rPr>
        <w:t xml:space="preserve">antitrust courts </w:t>
      </w:r>
      <w:r w:rsidRPr="00CA09E9">
        <w:rPr>
          <w:rStyle w:val="StyleUnderline"/>
          <w:highlight w:val="yellow"/>
        </w:rPr>
        <w:t xml:space="preserve">assumed a </w:t>
      </w:r>
      <w:r w:rsidRPr="00CA09E9">
        <w:rPr>
          <w:rStyle w:val="Emphasis"/>
          <w:highlight w:val="yellow"/>
        </w:rPr>
        <w:t>prudential role</w:t>
      </w:r>
      <w:r w:rsidRPr="00CA09E9">
        <w:rPr>
          <w:rStyle w:val="StyleUnderline"/>
          <w:highlight w:val="yellow"/>
        </w:rPr>
        <w:t xml:space="preserve"> in administering</w:t>
      </w:r>
      <w:r w:rsidRPr="00C21B3A">
        <w:t xml:space="preserve"> the </w:t>
      </w:r>
      <w:r w:rsidRPr="00CA09E9">
        <w:rPr>
          <w:rStyle w:val="Emphasis"/>
          <w:highlight w:val="yellow"/>
        </w:rPr>
        <w:t>scope</w:t>
      </w:r>
      <w:r w:rsidRPr="00CA09E9">
        <w:rPr>
          <w:rStyle w:val="StyleUnderline"/>
          <w:highlight w:val="yellow"/>
        </w:rPr>
        <w:t xml:space="preserve"> of </w:t>
      </w:r>
      <w:r w:rsidRPr="00CA09E9">
        <w:rPr>
          <w:rStyle w:val="Emphasis"/>
          <w:highlight w:val="yellow"/>
        </w:rPr>
        <w:t>antitrust</w:t>
      </w:r>
      <w:r w:rsidRPr="00D23F75">
        <w:rPr>
          <w:rStyle w:val="Emphasis"/>
        </w:rPr>
        <w:t xml:space="preserve"> violations</w:t>
      </w:r>
      <w:r w:rsidRPr="00C21B3A">
        <w:t xml:space="preserve">, applying a factual inquiry weighing legitimate justifications for a restraint against any anticompetitive effects. </w:t>
      </w:r>
      <w:r w:rsidRPr="00CA09E9">
        <w:rPr>
          <w:rStyle w:val="StyleUnderline"/>
          <w:highlight w:val="yellow"/>
        </w:rPr>
        <w:t>Under</w:t>
      </w:r>
      <w:r w:rsidRPr="00D23F75">
        <w:rPr>
          <w:rStyle w:val="StyleUnderline"/>
        </w:rPr>
        <w:t xml:space="preserve"> the </w:t>
      </w:r>
      <w:r w:rsidRPr="00CA09E9">
        <w:rPr>
          <w:rStyle w:val="Emphasis"/>
          <w:highlight w:val="yellow"/>
        </w:rPr>
        <w:t>rule of reason</w:t>
      </w:r>
      <w:r w:rsidRPr="00CA09E9">
        <w:rPr>
          <w:highlight w:val="yellow"/>
        </w:rPr>
        <w:t>, “</w:t>
      </w:r>
      <w:r w:rsidRPr="00CA09E9">
        <w:rPr>
          <w:rStyle w:val="StyleUnderline"/>
          <w:highlight w:val="yellow"/>
        </w:rPr>
        <w:t>the factfinder weighs</w:t>
      </w:r>
      <w:r w:rsidRPr="00D23F75">
        <w:rPr>
          <w:rStyle w:val="StyleUnderline"/>
        </w:rPr>
        <w:t xml:space="preserve"> all of the </w:t>
      </w:r>
      <w:r w:rsidRPr="00CA09E9">
        <w:rPr>
          <w:rStyle w:val="StyleUnderline"/>
          <w:highlight w:val="yellow"/>
        </w:rPr>
        <w:t>circumstances</w:t>
      </w:r>
      <w:r w:rsidRPr="00C21B3A">
        <w:t xml:space="preserve"> of a case </w:t>
      </w:r>
      <w:r w:rsidRPr="00D23F75">
        <w:rPr>
          <w:rStyle w:val="StyleUnderline"/>
        </w:rPr>
        <w:t xml:space="preserve">in </w:t>
      </w:r>
      <w:r w:rsidRPr="00CA09E9">
        <w:rPr>
          <w:rStyle w:val="StyleUnderline"/>
          <w:highlight w:val="yellow"/>
        </w:rPr>
        <w:t>deciding whether a</w:t>
      </w:r>
      <w:r w:rsidRPr="00D23F75">
        <w:rPr>
          <w:rStyle w:val="StyleUnderline"/>
        </w:rPr>
        <w:t xml:space="preserve"> restrictive </w:t>
      </w:r>
      <w:r w:rsidRPr="00CA09E9">
        <w:rPr>
          <w:rStyle w:val="StyleUnderline"/>
          <w:highlight w:val="yellow"/>
        </w:rPr>
        <w:t xml:space="preserve">practice should be </w:t>
      </w:r>
      <w:r w:rsidRPr="00CA09E9">
        <w:rPr>
          <w:rStyle w:val="Emphasis"/>
          <w:sz w:val="26"/>
          <w:szCs w:val="26"/>
          <w:highlight w:val="yellow"/>
        </w:rPr>
        <w:t>prohibited</w:t>
      </w:r>
      <w:r w:rsidRPr="00C21B3A">
        <w:t xml:space="preserve"> </w:t>
      </w:r>
      <w:r w:rsidRPr="00D23F75">
        <w:rPr>
          <w:rStyle w:val="StyleUnderline"/>
        </w:rPr>
        <w:t xml:space="preserve">as imposing an </w:t>
      </w:r>
      <w:r w:rsidRPr="00923BE2">
        <w:rPr>
          <w:rStyle w:val="Emphasis"/>
          <w:sz w:val="26"/>
          <w:szCs w:val="26"/>
        </w:rPr>
        <w:t>unreasonable restraint on competition</w:t>
      </w:r>
      <w:r w:rsidRPr="00C21B3A">
        <w:t xml:space="preserve">.” </w:t>
      </w:r>
      <w:r w:rsidRPr="00C21B3A">
        <w:rPr>
          <w:i/>
          <w:iCs/>
        </w:rPr>
        <w:t>Continental T.V. v. GTE Sylvania,</w:t>
      </w:r>
      <w:r w:rsidRPr="00C21B3A">
        <w:t xml:space="preserve"> 433 U.S. 36, 49 (1977).</w:t>
      </w:r>
    </w:p>
    <w:p w14:paraId="6E27E7EE" w14:textId="77777777" w:rsidR="00774A24" w:rsidRPr="00C21B3A" w:rsidRDefault="00774A24" w:rsidP="00774A24"/>
    <w:p w14:paraId="0BF983AF" w14:textId="77777777" w:rsidR="00774A24" w:rsidRDefault="00774A24" w:rsidP="00774A24">
      <w:pPr>
        <w:pStyle w:val="Heading4"/>
      </w:pPr>
      <w:r>
        <w:t xml:space="preserve">Counter-interpretation---rule of reason </w:t>
      </w:r>
      <w:r w:rsidRPr="00C21B3A">
        <w:rPr>
          <w:u w:val="single"/>
        </w:rPr>
        <w:t>is a prohibition</w:t>
      </w:r>
      <w:r>
        <w:t xml:space="preserve">. </w:t>
      </w:r>
    </w:p>
    <w:p w14:paraId="7E3D8B8A" w14:textId="77777777" w:rsidR="00774A24" w:rsidRDefault="00774A24" w:rsidP="00774A24">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1A1F2B77" w14:textId="77777777" w:rsidR="00774A24" w:rsidRPr="00C21B3A" w:rsidRDefault="00774A24" w:rsidP="00774A24">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CA09E9">
        <w:rPr>
          <w:rStyle w:val="StyleUnderline"/>
          <w:highlight w:val="yellow"/>
        </w:rPr>
        <w:t xml:space="preserve">the rule of reason </w:t>
      </w:r>
      <w:r w:rsidRPr="00CA09E9">
        <w:rPr>
          <w:rStyle w:val="Emphasis"/>
          <w:highlight w:val="yellow"/>
        </w:rPr>
        <w:t>operates as</w:t>
      </w:r>
      <w:r w:rsidRPr="00972691">
        <w:rPr>
          <w:rStyle w:val="StyleUnderline"/>
        </w:rPr>
        <w:t xml:space="preserve"> both </w:t>
      </w:r>
      <w:r w:rsidRPr="00CA09E9">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CA09E9">
        <w:rPr>
          <w:rStyle w:val="StyleUnderline"/>
          <w:highlight w:val="yellow"/>
        </w:rPr>
        <w:t xml:space="preserve">If </w:t>
      </w:r>
      <w:r w:rsidRPr="00C21B3A">
        <w:rPr>
          <w:rStyle w:val="StyleUnderline"/>
        </w:rPr>
        <w:t xml:space="preserve">an </w:t>
      </w:r>
      <w:r w:rsidRPr="00CA09E9">
        <w:rPr>
          <w:rStyle w:val="StyleUnderline"/>
          <w:highlight w:val="yellow"/>
        </w:rPr>
        <w:t xml:space="preserve">anticompetitive effect is found, then the action is </w:t>
      </w:r>
      <w:r w:rsidRPr="00CA09E9">
        <w:rPr>
          <w:rStyle w:val="Emphasis"/>
          <w:highlight w:val="yellow"/>
        </w:rPr>
        <w:t>illegal</w:t>
      </w:r>
      <w:r w:rsidRPr="00CA09E9">
        <w:rPr>
          <w:rStyle w:val="StyleUnderline"/>
          <w:highlight w:val="yellow"/>
        </w:rPr>
        <w:t xml:space="preserve"> and the rule of reason operates, </w:t>
      </w:r>
      <w:r w:rsidRPr="00CA09E9">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38D3314C" w14:textId="77777777" w:rsidR="00774A24" w:rsidRDefault="00774A24" w:rsidP="00774A24"/>
    <w:p w14:paraId="19170BE0" w14:textId="77777777" w:rsidR="00774A24" w:rsidRPr="00B06A76" w:rsidRDefault="00774A24" w:rsidP="00774A24">
      <w:pPr>
        <w:pStyle w:val="Heading4"/>
      </w:pPr>
      <w:r>
        <w:t xml:space="preserve">Prohibit can mean ‘severely hinder’---doesn’t necessitate a ban. </w:t>
      </w:r>
    </w:p>
    <w:p w14:paraId="242F4CFE" w14:textId="77777777" w:rsidR="00774A24" w:rsidRDefault="00774A24" w:rsidP="00774A24">
      <w:r w:rsidRPr="00F438D0">
        <w:rPr>
          <w:rStyle w:val="Style13ptBold"/>
        </w:rPr>
        <w:t>Washington Court of Appeals 19</w:t>
      </w:r>
      <w:r>
        <w:t xml:space="preserve"> (KORSMO-judge. Opinion in State v. Kimball, No. 35441-5-III (Wash. Ct. App. Apr. 2, 2019). Google scholar caselaw. Date accessed 7/13/21). </w:t>
      </w:r>
    </w:p>
    <w:p w14:paraId="45A98417" w14:textId="77777777" w:rsidR="00774A24" w:rsidRDefault="00774A24" w:rsidP="00774A24">
      <w:r w:rsidRPr="00B06A76">
        <w:t>His argument runs counter to the meaning of the word "</w:t>
      </w:r>
      <w:r w:rsidRPr="00CA09E9">
        <w:rPr>
          <w:rStyle w:val="StyleUnderline"/>
          <w:highlight w:val="yellow"/>
        </w:rPr>
        <w:t>prohibit</w:t>
      </w:r>
      <w:r w:rsidRPr="00B06A76">
        <w:t xml:space="preserve">." It </w:t>
      </w:r>
      <w:r w:rsidRPr="00CA09E9">
        <w:rPr>
          <w:rStyle w:val="StyleUnderline"/>
          <w:highlight w:val="yellow"/>
        </w:rPr>
        <w:t>means</w:t>
      </w:r>
      <w:r w:rsidRPr="00B06A76">
        <w:t xml:space="preserve"> "1. To forbid by law. 2. </w:t>
      </w:r>
      <w:r w:rsidRPr="00CA09E9">
        <w:rPr>
          <w:rStyle w:val="StyleUnderline"/>
          <w:highlight w:val="yellow"/>
        </w:rPr>
        <w:t>To</w:t>
      </w:r>
      <w:r w:rsidRPr="00B06A76">
        <w:rPr>
          <w:rStyle w:val="StyleUnderline"/>
        </w:rPr>
        <w:t xml:space="preserve"> prevent</w:t>
      </w:r>
      <w:r w:rsidRPr="00B06A76">
        <w:t xml:space="preserve">, preclude, </w:t>
      </w:r>
      <w:r w:rsidRPr="00B06A76">
        <w:rPr>
          <w:rStyle w:val="StyleUnderline"/>
        </w:rPr>
        <w:t xml:space="preserve">or </w:t>
      </w:r>
      <w:r w:rsidRPr="00CA09E9">
        <w:rPr>
          <w:rStyle w:val="StyleUnderline"/>
          <w:highlight w:val="yellow"/>
        </w:rPr>
        <w:t>severely hinder</w:t>
      </w:r>
      <w:r w:rsidRPr="00B06A76">
        <w:t xml:space="preserve">." BLACK'S LAW DICTIONARY 1405 (10th ed. 2014). </w:t>
      </w:r>
      <w:r w:rsidRPr="00CA09E9">
        <w:rPr>
          <w:rStyle w:val="StyleUnderline"/>
          <w:highlight w:val="yellow"/>
        </w:rPr>
        <w:t xml:space="preserve">As </w:t>
      </w:r>
      <w:r w:rsidRPr="00CA09E9">
        <w:rPr>
          <w:rStyle w:val="Emphasis"/>
          <w:highlight w:val="yellow"/>
        </w:rPr>
        <w:t>"severely hinder"</w:t>
      </w:r>
      <w:r w:rsidRPr="00CA09E9">
        <w:rPr>
          <w:highlight w:val="yellow"/>
        </w:rPr>
        <w:t xml:space="preserve"> </w:t>
      </w:r>
      <w:r w:rsidRPr="00CA09E9">
        <w:rPr>
          <w:rStyle w:val="StyleUnderline"/>
          <w:highlight w:val="yellow"/>
        </w:rPr>
        <w:t>suggests</w:t>
      </w:r>
      <w:r w:rsidRPr="00B06A76">
        <w:t>, a "</w:t>
      </w:r>
      <w:r w:rsidRPr="00CA09E9">
        <w:rPr>
          <w:rStyle w:val="StyleUnderline"/>
          <w:highlight w:val="yellow"/>
        </w:rPr>
        <w:t xml:space="preserve">prohibition" </w:t>
      </w:r>
      <w:r w:rsidRPr="00CA09E9">
        <w:rPr>
          <w:rStyle w:val="Emphasis"/>
          <w:highlight w:val="yellow"/>
        </w:rPr>
        <w:t>need not be</w:t>
      </w:r>
      <w:r w:rsidRPr="00CA09E9">
        <w:rPr>
          <w:rStyle w:val="StyleUnderline"/>
          <w:highlight w:val="yellow"/>
        </w:rPr>
        <w:t xml:space="preserve"> an all or nothing proposition</w:t>
      </w:r>
      <w:r w:rsidRPr="00B06A76">
        <w:t>.</w:t>
      </w:r>
    </w:p>
    <w:p w14:paraId="133D3BB4" w14:textId="77777777" w:rsidR="00774A24" w:rsidRDefault="00774A24" w:rsidP="00774A24"/>
    <w:p w14:paraId="2F281799" w14:textId="77777777" w:rsidR="00774A24" w:rsidRPr="00244CC1" w:rsidRDefault="00774A24" w:rsidP="00774A24">
      <w:pPr>
        <w:pStyle w:val="Heading4"/>
      </w:pPr>
      <w:r>
        <w:t xml:space="preserve">The ‘per se’ distinction is </w:t>
      </w:r>
      <w:r w:rsidRPr="00244CC1">
        <w:rPr>
          <w:u w:val="single"/>
        </w:rPr>
        <w:t>meaningless</w:t>
      </w:r>
      <w:r>
        <w:t xml:space="preserve">---rules always devolve into standards. </w:t>
      </w:r>
    </w:p>
    <w:p w14:paraId="301E0CB1" w14:textId="77777777" w:rsidR="00774A24" w:rsidRDefault="00774A24" w:rsidP="00774A24">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0BD9C06A" w14:textId="77777777" w:rsidR="00774A24" w:rsidRPr="00244CC1" w:rsidRDefault="00774A24" w:rsidP="00774A24">
      <w:r w:rsidRPr="00244CC1">
        <w:t xml:space="preserve">Before proceeding much further, it is worth pausing to consider the possibility that </w:t>
      </w:r>
      <w:r w:rsidRPr="007F1A59">
        <w:rPr>
          <w:rStyle w:val="StyleUnderline"/>
        </w:rPr>
        <w:t xml:space="preserve">a world of antitrust </w:t>
      </w:r>
      <w:r w:rsidRPr="00CA09E9">
        <w:rPr>
          <w:rStyle w:val="StyleUnderline"/>
          <w:highlight w:val="yellow"/>
        </w:rPr>
        <w:t xml:space="preserve">rules would be </w:t>
      </w:r>
      <w:r w:rsidRPr="00CA09E9">
        <w:rPr>
          <w:rStyle w:val="Emphasis"/>
          <w:highlight w:val="yellow"/>
        </w:rPr>
        <w:t>illusory</w:t>
      </w:r>
      <w:r w:rsidRPr="00CA09E9">
        <w:rPr>
          <w:rStyle w:val="StyleUnderline"/>
          <w:highlight w:val="yellow"/>
        </w:rPr>
        <w:t xml:space="preserve"> because</w:t>
      </w:r>
      <w:r w:rsidRPr="007F1A59">
        <w:rPr>
          <w:rStyle w:val="StyleUnderline"/>
        </w:rPr>
        <w:t>, in practice,</w:t>
      </w:r>
      <w:r>
        <w:rPr>
          <w:rStyle w:val="StyleUnderline"/>
        </w:rPr>
        <w:t xml:space="preserve"> </w:t>
      </w:r>
      <w:r w:rsidRPr="00CA09E9">
        <w:rPr>
          <w:rStyle w:val="StyleUnderline"/>
          <w:highlight w:val="yellow"/>
        </w:rPr>
        <w:t xml:space="preserve">rules </w:t>
      </w:r>
      <w:r w:rsidRPr="00CA09E9">
        <w:rPr>
          <w:rStyle w:val="Emphasis"/>
          <w:highlight w:val="yellow"/>
        </w:rPr>
        <w:t>always fade</w:t>
      </w:r>
      <w:r w:rsidRPr="00CA09E9">
        <w:rPr>
          <w:rStyle w:val="StyleUnderline"/>
          <w:highlight w:val="yellow"/>
        </w:rPr>
        <w:t xml:space="preserve"> into </w:t>
      </w:r>
      <w:r w:rsidRPr="00CA09E9">
        <w:rPr>
          <w:rStyle w:val="Emphasis"/>
          <w:highlight w:val="yellow"/>
        </w:rPr>
        <w:t>standards</w:t>
      </w:r>
      <w:r w:rsidRPr="00244CC1">
        <w:t>. Take H.L.A. Hart's observation that "[n]</w:t>
      </w:r>
      <w:proofErr w:type="spellStart"/>
      <w:r w:rsidRPr="00244CC1">
        <w:t>atural</w:t>
      </w:r>
      <w:proofErr w:type="spellEnd"/>
      <w:r w:rsidRPr="00244CC1">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t>antitrust's</w:t>
      </w:r>
      <w:proofErr w:type="spellEnd"/>
      <w:r w:rsidRPr="00244CC1">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t>whether or not</w:t>
      </w:r>
      <w:proofErr w:type="gramEnd"/>
      <w:r w:rsidRPr="00244CC1">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CA09E9">
        <w:rPr>
          <w:rStyle w:val="StyleUnderline"/>
          <w:highlight w:val="yellow"/>
        </w:rPr>
        <w:t xml:space="preserve">application of the per se rule against price fixing is </w:t>
      </w:r>
      <w:r w:rsidRPr="00CA09E9">
        <w:rPr>
          <w:rStyle w:val="Emphasis"/>
          <w:highlight w:val="yellow"/>
        </w:rPr>
        <w:t>not as "simplistic"</w:t>
      </w:r>
      <w:r w:rsidRPr="00CA09E9">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CA09E9">
        <w:rPr>
          <w:rStyle w:val="StyleUnderline"/>
          <w:highlight w:val="yellow"/>
        </w:rPr>
        <w:t xml:space="preserve">have </w:t>
      </w:r>
      <w:r w:rsidRPr="00CA09E9">
        <w:rPr>
          <w:rStyle w:val="Emphasis"/>
          <w:highlight w:val="yellow"/>
        </w:rPr>
        <w:t>literally 'fixed'</w:t>
      </w:r>
      <w:r w:rsidRPr="00CA09E9">
        <w:rPr>
          <w:rStyle w:val="StyleUnderline"/>
          <w:highlight w:val="yellow"/>
        </w:rPr>
        <w:t xml:space="preserve"> a 'price</w:t>
      </w:r>
      <w:r w:rsidRPr="00244CC1">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CA09E9">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CA09E9">
        <w:rPr>
          <w:rStyle w:val="StyleUnderline"/>
          <w:highlight w:val="yellow"/>
        </w:rPr>
        <w:t>invites endless</w:t>
      </w:r>
      <w:r w:rsidRPr="007E0A35">
        <w:rPr>
          <w:rStyle w:val="StyleUnderline"/>
        </w:rPr>
        <w:t xml:space="preserve"> pages of </w:t>
      </w:r>
      <w:r w:rsidRPr="00CA09E9">
        <w:rPr>
          <w:rStyle w:val="StyleUnderline"/>
          <w:highlight w:val="yellow"/>
        </w:rPr>
        <w:t>briefing on whether</w:t>
      </w:r>
      <w:r w:rsidRPr="007E0A35">
        <w:rPr>
          <w:rStyle w:val="StyleUnderline"/>
        </w:rPr>
        <w:t xml:space="preserve"> the </w:t>
      </w:r>
      <w:r w:rsidRPr="00CA09E9">
        <w:rPr>
          <w:rStyle w:val="StyleUnderline"/>
          <w:highlight w:val="yellow"/>
        </w:rPr>
        <w:t>conduct</w:t>
      </w:r>
      <w:r w:rsidRPr="007E0A35">
        <w:rPr>
          <w:rStyle w:val="StyleUnderline"/>
        </w:rPr>
        <w:t xml:space="preserve"> at issue </w:t>
      </w:r>
      <w:r w:rsidRPr="00CA09E9">
        <w:rPr>
          <w:rStyle w:val="StyleUnderline"/>
          <w:highlight w:val="yellow"/>
        </w:rPr>
        <w:t>should be</w:t>
      </w:r>
      <w:r w:rsidRPr="007E0A35">
        <w:rPr>
          <w:rStyle w:val="StyleUnderline"/>
        </w:rPr>
        <w:t xml:space="preserve"> properly </w:t>
      </w:r>
      <w:r w:rsidRPr="00CA09E9">
        <w:rPr>
          <w:rStyle w:val="StyleUnderline"/>
          <w:highlight w:val="yellow"/>
        </w:rPr>
        <w:t>characterized as "price fixing</w:t>
      </w:r>
      <w:r w:rsidRPr="00CA09E9">
        <w:rPr>
          <w:highlight w:val="yellow"/>
        </w:rPr>
        <w:t>"</w:t>
      </w:r>
      <w:r w:rsidRPr="00244CC1">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t xml:space="preserve"> </w:t>
      </w:r>
      <w:proofErr w:type="spellStart"/>
      <w:r w:rsidRPr="00244CC1">
        <w:t>Wittgentsein</w:t>
      </w:r>
      <w:proofErr w:type="spellEnd"/>
      <w:r w:rsidRPr="00244CC1">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t>.</w:t>
      </w:r>
    </w:p>
    <w:p w14:paraId="26A5D2B9" w14:textId="5C62E704" w:rsidR="00774A24" w:rsidRDefault="00774A24" w:rsidP="00774A24">
      <w:pPr>
        <w:pStyle w:val="Heading3"/>
      </w:pPr>
      <w:r>
        <w:t>Adv CP</w:t>
      </w:r>
    </w:p>
    <w:p w14:paraId="57D7370B" w14:textId="77777777" w:rsidR="00774A24" w:rsidRDefault="00774A24" w:rsidP="00774A24">
      <w:pPr>
        <w:pStyle w:val="Heading4"/>
      </w:pPr>
      <w:r>
        <w:t xml:space="preserve">Relying exclusively on a single 5G standard creator concentrates vulnerability---creates widespread cyber risk. </w:t>
      </w:r>
    </w:p>
    <w:p w14:paraId="76678180" w14:textId="77777777" w:rsidR="00774A24" w:rsidRDefault="00774A24" w:rsidP="00774A24">
      <w:r w:rsidRPr="00482553">
        <w:rPr>
          <w:rStyle w:val="Style13ptBold"/>
        </w:rPr>
        <w:t>Chertoff 19</w:t>
      </w:r>
      <w:r>
        <w:t>, *Michael Chertoff served as secretary of homeland security, 2005-09 and is the author of “Exploding Data: Reclaiming Our Cyber Security in the Digital Age.” He is executive chairman of the Chertoff Group, whose clients include technology companies involved in the original complaint and that have filed amicus briefs in the case; (November 24</w:t>
      </w:r>
      <w:r w:rsidRPr="00482553">
        <w:rPr>
          <w:vertAlign w:val="superscript"/>
        </w:rPr>
        <w:t>th</w:t>
      </w:r>
      <w:r>
        <w:t xml:space="preserve">, 2019, “Qualcomm’s Monopoly Imperils National Security: The U.S. shouldn’t rely on one company for vital technologies like wireless silicon microchips”, </w:t>
      </w:r>
      <w:r w:rsidRPr="00482553">
        <w:t>https://www.wsj.com/articles/qualcomms-monopoly-imperils-national-security-11574634436</w:t>
      </w:r>
      <w:r>
        <w:t>)</w:t>
      </w:r>
    </w:p>
    <w:p w14:paraId="7BE009E7" w14:textId="77777777" w:rsidR="00774A24" w:rsidRPr="009F4527" w:rsidRDefault="00774A24" w:rsidP="00774A24">
      <w:pPr>
        <w:rPr>
          <w:rStyle w:val="StyleUnderline"/>
        </w:rPr>
      </w:pPr>
      <w:r w:rsidRPr="00F515A4">
        <w:t xml:space="preserve">But then, on appeal, the Energy and Defense departments entered the fray on Qualcomm’s side. They argued to the appellate court that Qualcomm, as the last remaining American mobile-chip manufacturer, needed to be protected from competition so that it could remain economically viable and retain the ability to provide the military with vital chip components. To put it colloquially, </w:t>
      </w:r>
      <w:r w:rsidRPr="009F4527">
        <w:rPr>
          <w:rStyle w:val="StyleUnderline"/>
        </w:rPr>
        <w:t xml:space="preserve">the government thinks Qualcomm is </w:t>
      </w:r>
      <w:r w:rsidRPr="009F4527">
        <w:rPr>
          <w:rStyle w:val="Emphasis"/>
        </w:rPr>
        <w:t>too important</w:t>
      </w:r>
      <w:r w:rsidRPr="009F4527">
        <w:rPr>
          <w:rStyle w:val="StyleUnderline"/>
        </w:rPr>
        <w:t xml:space="preserve"> to fail.</w:t>
      </w:r>
    </w:p>
    <w:p w14:paraId="5CE8CD3D" w14:textId="77777777" w:rsidR="00774A24" w:rsidRPr="00F515A4" w:rsidRDefault="00774A24" w:rsidP="00774A24">
      <w:r w:rsidRPr="00F515A4">
        <w:t xml:space="preserve">That viewpoint is not only unwise, </w:t>
      </w:r>
      <w:proofErr w:type="gramStart"/>
      <w:r w:rsidRPr="00F515A4">
        <w:t>it’s</w:t>
      </w:r>
      <w:proofErr w:type="gramEnd"/>
      <w:r w:rsidRPr="00F515A4">
        <w:t xml:space="preserve"> inconsistent with history and inimical to national security. </w:t>
      </w:r>
      <w:r w:rsidRPr="00B977C0">
        <w:rPr>
          <w:rStyle w:val="StyleUnderline"/>
          <w:highlight w:val="yellow"/>
        </w:rPr>
        <w:t xml:space="preserve">Being dependent on a </w:t>
      </w:r>
      <w:r w:rsidRPr="00B977C0">
        <w:rPr>
          <w:rStyle w:val="Emphasis"/>
          <w:highlight w:val="yellow"/>
        </w:rPr>
        <w:t>single source</w:t>
      </w:r>
      <w:r w:rsidRPr="00F515A4">
        <w:t xml:space="preserve"> </w:t>
      </w:r>
      <w:r w:rsidRPr="009F4527">
        <w:rPr>
          <w:rStyle w:val="StyleUnderline"/>
        </w:rPr>
        <w:t xml:space="preserve">for </w:t>
      </w:r>
      <w:r w:rsidRPr="009F4527">
        <w:rPr>
          <w:rStyle w:val="Emphasis"/>
        </w:rPr>
        <w:t>critical components</w:t>
      </w:r>
      <w:r w:rsidRPr="00F515A4">
        <w:t xml:space="preserve"> </w:t>
      </w:r>
      <w:r w:rsidRPr="00B977C0">
        <w:rPr>
          <w:rStyle w:val="StyleUnderline"/>
          <w:highlight w:val="yellow"/>
        </w:rPr>
        <w:t xml:space="preserve">puts the U.S. in </w:t>
      </w:r>
      <w:r w:rsidRPr="00B977C0">
        <w:rPr>
          <w:rStyle w:val="Emphasis"/>
          <w:highlight w:val="yellow"/>
        </w:rPr>
        <w:t>peril</w:t>
      </w:r>
      <w:r w:rsidRPr="00F515A4">
        <w:t xml:space="preserve">. </w:t>
      </w:r>
      <w:r w:rsidRPr="009F4527">
        <w:rPr>
          <w:rStyle w:val="StyleUnderline"/>
        </w:rPr>
        <w:t>Having only one provider gives rise to</w:t>
      </w:r>
      <w:r w:rsidRPr="00F515A4">
        <w:t xml:space="preserve"> a technological version of “</w:t>
      </w:r>
      <w:r w:rsidRPr="009F4527">
        <w:rPr>
          <w:rStyle w:val="Emphasis"/>
        </w:rPr>
        <w:t>monoculture risk</w:t>
      </w:r>
      <w:r w:rsidRPr="00F515A4">
        <w:t xml:space="preserve">.” That’s when farmers plant only one variety of a crop—such as the Gros Michel banana—which diminishes genetic diversity and increases vulnerability to disease. Banana wilt devastated Gros Michel yields in the 1950s, and similar diseases could wipe out </w:t>
      </w:r>
      <w:proofErr w:type="gramStart"/>
      <w:r w:rsidRPr="00F515A4">
        <w:t>other</w:t>
      </w:r>
      <w:proofErr w:type="gramEnd"/>
      <w:r w:rsidRPr="00F515A4">
        <w:t xml:space="preserve"> monoculture crops today.</w:t>
      </w:r>
    </w:p>
    <w:p w14:paraId="6A1693C5" w14:textId="77777777" w:rsidR="00774A24" w:rsidRPr="00C15ED0" w:rsidRDefault="00774A24" w:rsidP="00774A24">
      <w:r w:rsidRPr="009F4527">
        <w:rPr>
          <w:rStyle w:val="StyleUnderline"/>
        </w:rPr>
        <w:t xml:space="preserve">A </w:t>
      </w:r>
      <w:r w:rsidRPr="00B977C0">
        <w:rPr>
          <w:rStyle w:val="StyleUnderline"/>
          <w:highlight w:val="yellow"/>
        </w:rPr>
        <w:t>monoculture</w:t>
      </w:r>
      <w:r w:rsidRPr="009F4527">
        <w:rPr>
          <w:rStyle w:val="StyleUnderline"/>
        </w:rPr>
        <w:t xml:space="preserve"> technology</w:t>
      </w:r>
      <w:r w:rsidRPr="00C15ED0">
        <w:t xml:space="preserve"> system likewise </w:t>
      </w:r>
      <w:r w:rsidRPr="00B977C0">
        <w:rPr>
          <w:rStyle w:val="StyleUnderline"/>
          <w:highlight w:val="yellow"/>
        </w:rPr>
        <w:t xml:space="preserve">poses </w:t>
      </w:r>
      <w:r w:rsidRPr="00B977C0">
        <w:rPr>
          <w:rStyle w:val="Emphasis"/>
          <w:highlight w:val="yellow"/>
        </w:rPr>
        <w:t>substantial risks</w:t>
      </w:r>
      <w:r w:rsidRPr="00C15ED0">
        <w:t xml:space="preserve">. </w:t>
      </w:r>
      <w:r w:rsidRPr="00B977C0">
        <w:rPr>
          <w:rStyle w:val="StyleUnderline"/>
          <w:highlight w:val="yellow"/>
        </w:rPr>
        <w:t xml:space="preserve">If there is some </w:t>
      </w:r>
      <w:r w:rsidRPr="00B977C0">
        <w:rPr>
          <w:rStyle w:val="Emphasis"/>
        </w:rPr>
        <w:t xml:space="preserve">critical </w:t>
      </w:r>
      <w:r w:rsidRPr="00B977C0">
        <w:rPr>
          <w:rStyle w:val="Emphasis"/>
          <w:highlight w:val="yellow"/>
        </w:rPr>
        <w:t>flaw</w:t>
      </w:r>
      <w:r w:rsidRPr="00C15ED0">
        <w:t xml:space="preserve"> </w:t>
      </w:r>
      <w:r w:rsidRPr="009F4527">
        <w:rPr>
          <w:rStyle w:val="StyleUnderline"/>
        </w:rPr>
        <w:t xml:space="preserve">in the </w:t>
      </w:r>
      <w:r w:rsidRPr="009F4527">
        <w:rPr>
          <w:rStyle w:val="Emphasis"/>
        </w:rPr>
        <w:t>single system</w:t>
      </w:r>
      <w:r w:rsidRPr="00C15ED0">
        <w:t xml:space="preserve"> on which the U.S. is dependent, </w:t>
      </w:r>
      <w:r w:rsidRPr="009F4527">
        <w:rPr>
          <w:rStyle w:val="StyleUnderline"/>
        </w:rPr>
        <w:t xml:space="preserve">its </w:t>
      </w:r>
      <w:r w:rsidRPr="00B977C0">
        <w:rPr>
          <w:rStyle w:val="StyleUnderline"/>
          <w:highlight w:val="yellow"/>
        </w:rPr>
        <w:t xml:space="preserve">failure would be </w:t>
      </w:r>
      <w:r w:rsidRPr="00B977C0">
        <w:rPr>
          <w:rStyle w:val="Emphasis"/>
          <w:highlight w:val="yellow"/>
        </w:rPr>
        <w:t>catastrophic</w:t>
      </w:r>
      <w:r w:rsidRPr="00C15ED0">
        <w:t xml:space="preserve">. These </w:t>
      </w:r>
      <w:r w:rsidRPr="009F4527">
        <w:rPr>
          <w:rStyle w:val="StyleUnderline"/>
        </w:rPr>
        <w:t xml:space="preserve">technical </w:t>
      </w:r>
      <w:r w:rsidRPr="00B977C0">
        <w:rPr>
          <w:rStyle w:val="StyleUnderline"/>
          <w:highlight w:val="yellow"/>
        </w:rPr>
        <w:t>vulnerabilities</w:t>
      </w:r>
      <w:r w:rsidRPr="009F4527">
        <w:rPr>
          <w:rStyle w:val="StyleUnderline"/>
        </w:rPr>
        <w:t xml:space="preserve"> are </w:t>
      </w:r>
      <w:r w:rsidRPr="009F4527">
        <w:rPr>
          <w:rStyle w:val="Emphasis"/>
        </w:rPr>
        <w:t>especially risky</w:t>
      </w:r>
      <w:r w:rsidRPr="00C15ED0">
        <w:t xml:space="preserve"> </w:t>
      </w:r>
      <w:r w:rsidRPr="009F4527">
        <w:rPr>
          <w:rStyle w:val="StyleUnderline"/>
        </w:rPr>
        <w:t>in</w:t>
      </w:r>
      <w:r w:rsidRPr="00C15ED0">
        <w:t xml:space="preserve"> security-sensitive industries such as </w:t>
      </w:r>
      <w:r w:rsidRPr="009F4527">
        <w:rPr>
          <w:rStyle w:val="StyleUnderline"/>
        </w:rPr>
        <w:t>telecommunications</w:t>
      </w:r>
      <w:r w:rsidRPr="00C15ED0">
        <w:t xml:space="preserve">. </w:t>
      </w:r>
      <w:r w:rsidRPr="009F4527">
        <w:rPr>
          <w:rStyle w:val="StyleUnderline"/>
        </w:rPr>
        <w:t>American reliance</w:t>
      </w:r>
      <w:r w:rsidRPr="00C15ED0">
        <w:t xml:space="preserve"> on a single chip provider </w:t>
      </w:r>
      <w:r w:rsidRPr="00B977C0">
        <w:rPr>
          <w:rStyle w:val="StyleUnderline"/>
          <w:highlight w:val="yellow"/>
        </w:rPr>
        <w:t xml:space="preserve">creates an </w:t>
      </w:r>
      <w:r w:rsidRPr="00B977C0">
        <w:rPr>
          <w:rStyle w:val="Emphasis"/>
          <w:highlight w:val="yellow"/>
        </w:rPr>
        <w:t>inviting target</w:t>
      </w:r>
      <w:r w:rsidRPr="009F4527">
        <w:rPr>
          <w:rStyle w:val="StyleUnderline"/>
        </w:rPr>
        <w:t xml:space="preserve"> for adversaries</w:t>
      </w:r>
      <w:r w:rsidRPr="00C15ED0">
        <w:t xml:space="preserve">, </w:t>
      </w:r>
      <w:r w:rsidRPr="00B977C0">
        <w:rPr>
          <w:rStyle w:val="StyleUnderline"/>
          <w:highlight w:val="yellow"/>
        </w:rPr>
        <w:t xml:space="preserve">who would need to </w:t>
      </w:r>
      <w:r w:rsidRPr="00B977C0">
        <w:rPr>
          <w:rStyle w:val="Emphasis"/>
          <w:highlight w:val="yellow"/>
        </w:rPr>
        <w:t>find</w:t>
      </w:r>
      <w:r w:rsidRPr="009F4527">
        <w:rPr>
          <w:rStyle w:val="StyleUnderline"/>
        </w:rPr>
        <w:t xml:space="preserve"> and </w:t>
      </w:r>
      <w:r w:rsidRPr="009F4527">
        <w:rPr>
          <w:rStyle w:val="Emphasis"/>
        </w:rPr>
        <w:t>exploit</w:t>
      </w:r>
      <w:r w:rsidRPr="009F4527">
        <w:rPr>
          <w:rStyle w:val="StyleUnderline"/>
        </w:rPr>
        <w:t xml:space="preserve"> </w:t>
      </w:r>
      <w:r w:rsidRPr="00B977C0">
        <w:rPr>
          <w:rStyle w:val="StyleUnderline"/>
          <w:highlight w:val="yellow"/>
        </w:rPr>
        <w:t xml:space="preserve">only </w:t>
      </w:r>
      <w:r w:rsidRPr="00B977C0">
        <w:rPr>
          <w:rStyle w:val="Emphasis"/>
          <w:highlight w:val="yellow"/>
        </w:rPr>
        <w:t>one</w:t>
      </w:r>
      <w:r w:rsidRPr="009F4527">
        <w:rPr>
          <w:rStyle w:val="Emphasis"/>
        </w:rPr>
        <w:t xml:space="preserve"> vulnerability</w:t>
      </w:r>
      <w:r w:rsidRPr="00C15ED0">
        <w:t xml:space="preserve"> </w:t>
      </w:r>
      <w:r w:rsidRPr="009F4527">
        <w:rPr>
          <w:rStyle w:val="StyleUnderline"/>
        </w:rPr>
        <w:t xml:space="preserve">to execute a </w:t>
      </w:r>
      <w:r w:rsidRPr="009F4527">
        <w:rPr>
          <w:rStyle w:val="Emphasis"/>
        </w:rPr>
        <w:t>destructive cyberattack</w:t>
      </w:r>
      <w:r w:rsidRPr="00C15ED0">
        <w:t>.</w:t>
      </w:r>
    </w:p>
    <w:p w14:paraId="7F2FDB02" w14:textId="77777777" w:rsidR="00774A24" w:rsidRPr="00F515A4" w:rsidRDefault="00774A24" w:rsidP="00774A24">
      <w:pPr>
        <w:rPr>
          <w:szCs w:val="16"/>
        </w:rPr>
      </w:pPr>
      <w:r w:rsidRPr="00F515A4">
        <w:rPr>
          <w:szCs w:val="16"/>
        </w:rPr>
        <w:t>The U.S. has long struggled to maintain at least two providers of most critical military systems. The government subsidizes two builders of submarines. It purchases military aircraft from more than one source. It also relies on open standards in technology to foster many suppliers, allowing companies to compete in the open market while offering products that have similar capabilities and are interoperable. No strategic analyst could ever imagine voluntarily relying on only one supplier of arms or materiel.</w:t>
      </w:r>
    </w:p>
    <w:p w14:paraId="69F1D1E3" w14:textId="77777777" w:rsidR="00774A24" w:rsidRPr="00F515A4" w:rsidRDefault="00774A24" w:rsidP="00774A24">
      <w:pPr>
        <w:rPr>
          <w:szCs w:val="16"/>
        </w:rPr>
      </w:pPr>
      <w:r w:rsidRPr="00F515A4">
        <w:rPr>
          <w:szCs w:val="16"/>
        </w:rPr>
        <w:t>In the Pentagon’s view, maintaining the company’s economic health is also essential because it is a critical player in the competition with China to develop 5G technology. To be sure, it’s important to support the viability of U.S. firms that can compete with China on 5G, but this hardly justifies the risks of a monoculture in the defense-industrial base.</w:t>
      </w:r>
    </w:p>
    <w:p w14:paraId="7D0DDC89" w14:textId="77777777" w:rsidR="00774A24" w:rsidRPr="009F4527" w:rsidRDefault="00774A24" w:rsidP="00774A24">
      <w:pPr>
        <w:rPr>
          <w:rStyle w:val="StyleUnderline"/>
        </w:rPr>
      </w:pPr>
      <w:r w:rsidRPr="00F515A4">
        <w:t xml:space="preserve">Further, the argument mistakenly links two national-security issues in an artificial way. </w:t>
      </w:r>
      <w:r w:rsidRPr="00B977C0">
        <w:rPr>
          <w:rStyle w:val="StyleUnderline"/>
          <w:highlight w:val="yellow"/>
        </w:rPr>
        <w:t>Qualcomm</w:t>
      </w:r>
      <w:r w:rsidRPr="009F4527">
        <w:rPr>
          <w:rStyle w:val="StyleUnderline"/>
        </w:rPr>
        <w:t xml:space="preserve"> doesn’t need protection</w:t>
      </w:r>
      <w:r w:rsidRPr="00F515A4">
        <w:t xml:space="preserve"> in the wireless chipset market </w:t>
      </w:r>
      <w:r w:rsidRPr="009F4527">
        <w:rPr>
          <w:rStyle w:val="StyleUnderline"/>
        </w:rPr>
        <w:t xml:space="preserve">to strengthen its </w:t>
      </w:r>
      <w:r w:rsidRPr="009F4527">
        <w:rPr>
          <w:rStyle w:val="Emphasis"/>
        </w:rPr>
        <w:t>competitive edge</w:t>
      </w:r>
      <w:r w:rsidRPr="009F4527">
        <w:rPr>
          <w:rStyle w:val="StyleUnderline"/>
        </w:rPr>
        <w:t xml:space="preserve"> in the </w:t>
      </w:r>
      <w:r w:rsidRPr="009F4527">
        <w:rPr>
          <w:rStyle w:val="Emphasis"/>
        </w:rPr>
        <w:t>5G race</w:t>
      </w:r>
      <w:r w:rsidRPr="00F515A4">
        <w:t xml:space="preserve">. To the contrary, </w:t>
      </w:r>
      <w:r w:rsidRPr="009F4527">
        <w:rPr>
          <w:rStyle w:val="StyleUnderline"/>
        </w:rPr>
        <w:t xml:space="preserve">it </w:t>
      </w:r>
      <w:r w:rsidRPr="00B977C0">
        <w:rPr>
          <w:rStyle w:val="StyleUnderline"/>
          <w:highlight w:val="yellow"/>
        </w:rPr>
        <w:t xml:space="preserve">has </w:t>
      </w:r>
      <w:r w:rsidRPr="00B977C0">
        <w:rPr>
          <w:rStyle w:val="Emphasis"/>
          <w:highlight w:val="yellow"/>
        </w:rPr>
        <w:t>every incentive</w:t>
      </w:r>
      <w:r w:rsidRPr="00B977C0">
        <w:rPr>
          <w:rStyle w:val="StyleUnderline"/>
          <w:highlight w:val="yellow"/>
        </w:rPr>
        <w:t xml:space="preserve"> to develop</w:t>
      </w:r>
      <w:r w:rsidRPr="009F4527">
        <w:rPr>
          <w:rStyle w:val="StyleUnderline"/>
        </w:rPr>
        <w:t xml:space="preserve"> leading 5G </w:t>
      </w:r>
      <w:r w:rsidRPr="00B977C0">
        <w:rPr>
          <w:rStyle w:val="StyleUnderline"/>
          <w:highlight w:val="yellow"/>
        </w:rPr>
        <w:t>technologies</w:t>
      </w:r>
      <w:r w:rsidRPr="009F4527">
        <w:rPr>
          <w:rStyle w:val="StyleUnderline"/>
        </w:rPr>
        <w:t xml:space="preserve"> even </w:t>
      </w:r>
      <w:r w:rsidRPr="00B977C0">
        <w:rPr>
          <w:rStyle w:val="StyleUnderline"/>
          <w:highlight w:val="yellow"/>
        </w:rPr>
        <w:t xml:space="preserve">in the </w:t>
      </w:r>
      <w:r w:rsidRPr="00B977C0">
        <w:rPr>
          <w:rStyle w:val="Emphasis"/>
          <w:highlight w:val="yellow"/>
        </w:rPr>
        <w:t>absence</w:t>
      </w:r>
      <w:r w:rsidRPr="00B977C0">
        <w:rPr>
          <w:rStyle w:val="StyleUnderline"/>
          <w:highlight w:val="yellow"/>
        </w:rPr>
        <w:t xml:space="preserve"> of </w:t>
      </w:r>
      <w:r w:rsidRPr="00B977C0">
        <w:rPr>
          <w:rStyle w:val="Emphasis"/>
          <w:highlight w:val="yellow"/>
        </w:rPr>
        <w:t>protection</w:t>
      </w:r>
      <w:r w:rsidRPr="009F4527">
        <w:rPr>
          <w:rStyle w:val="StyleUnderline"/>
        </w:rPr>
        <w:t xml:space="preserve"> in the chip market.</w:t>
      </w:r>
    </w:p>
    <w:p w14:paraId="17D26344" w14:textId="77777777" w:rsidR="00774A24" w:rsidRPr="00F515A4" w:rsidRDefault="00774A24" w:rsidP="00774A24">
      <w:r w:rsidRPr="00F515A4">
        <w:t xml:space="preserve">In the technology race against China, </w:t>
      </w:r>
      <w:r w:rsidRPr="00B977C0">
        <w:rPr>
          <w:rStyle w:val="StyleUnderline"/>
          <w:highlight w:val="yellow"/>
        </w:rPr>
        <w:t>the U.S. should</w:t>
      </w:r>
      <w:r w:rsidRPr="009F4527">
        <w:rPr>
          <w:rStyle w:val="StyleUnderline"/>
        </w:rPr>
        <w:t xml:space="preserve"> prefer to </w:t>
      </w:r>
      <w:r w:rsidRPr="00B977C0">
        <w:rPr>
          <w:rStyle w:val="StyleUnderline"/>
          <w:highlight w:val="yellow"/>
        </w:rPr>
        <w:t xml:space="preserve">let </w:t>
      </w:r>
      <w:r w:rsidRPr="00B977C0">
        <w:rPr>
          <w:rStyle w:val="Emphasis"/>
          <w:highlight w:val="yellow"/>
        </w:rPr>
        <w:t>competition</w:t>
      </w:r>
      <w:r w:rsidRPr="00B977C0">
        <w:rPr>
          <w:highlight w:val="yellow"/>
        </w:rPr>
        <w:t xml:space="preserve"> </w:t>
      </w:r>
      <w:r w:rsidRPr="00B977C0">
        <w:rPr>
          <w:rStyle w:val="StyleUnderline"/>
          <w:highlight w:val="yellow"/>
        </w:rPr>
        <w:t xml:space="preserve">drive </w:t>
      </w:r>
      <w:r w:rsidRPr="00B977C0">
        <w:rPr>
          <w:rStyle w:val="Emphasis"/>
          <w:highlight w:val="yellow"/>
        </w:rPr>
        <w:t>innovation</w:t>
      </w:r>
      <w:r w:rsidRPr="00B977C0">
        <w:rPr>
          <w:highlight w:val="yellow"/>
        </w:rPr>
        <w:t xml:space="preserve"> </w:t>
      </w:r>
      <w:r w:rsidRPr="00B977C0">
        <w:rPr>
          <w:rStyle w:val="StyleUnderline"/>
          <w:highlight w:val="yellow"/>
        </w:rPr>
        <w:t>rather than</w:t>
      </w:r>
      <w:r w:rsidRPr="009F4527">
        <w:rPr>
          <w:rStyle w:val="StyleUnderline"/>
        </w:rPr>
        <w:t xml:space="preserve"> support exclusive </w:t>
      </w:r>
      <w:r w:rsidRPr="009F4527">
        <w:rPr>
          <w:rStyle w:val="Emphasis"/>
        </w:rPr>
        <w:t>national champions</w:t>
      </w:r>
      <w:r w:rsidRPr="00F515A4">
        <w:t xml:space="preserve">. Apart from the economic inefficiency, </w:t>
      </w:r>
      <w:r w:rsidRPr="009F4527">
        <w:rPr>
          <w:rStyle w:val="StyleUnderline"/>
        </w:rPr>
        <w:t xml:space="preserve">a single-source national champion creates an </w:t>
      </w:r>
      <w:r w:rsidRPr="009F4527">
        <w:rPr>
          <w:rStyle w:val="Emphasis"/>
        </w:rPr>
        <w:t>unacceptable risk</w:t>
      </w:r>
      <w:r w:rsidRPr="009F4527">
        <w:rPr>
          <w:rStyle w:val="StyleUnderline"/>
        </w:rPr>
        <w:t xml:space="preserve"> to American security</w:t>
      </w:r>
      <w:r w:rsidRPr="00F515A4">
        <w:t>—</w:t>
      </w:r>
      <w:r w:rsidRPr="00B977C0">
        <w:rPr>
          <w:rStyle w:val="StyleUnderline"/>
          <w:highlight w:val="yellow"/>
        </w:rPr>
        <w:t xml:space="preserve">artificially </w:t>
      </w:r>
      <w:r w:rsidRPr="00B977C0">
        <w:rPr>
          <w:rStyle w:val="Emphasis"/>
          <w:highlight w:val="yellow"/>
        </w:rPr>
        <w:t>concentrating vulnerability</w:t>
      </w:r>
      <w:r w:rsidRPr="009F4527">
        <w:rPr>
          <w:rStyle w:val="StyleUnderline"/>
        </w:rPr>
        <w:t xml:space="preserve"> in a </w:t>
      </w:r>
      <w:r w:rsidRPr="009F4527">
        <w:rPr>
          <w:rStyle w:val="Emphasis"/>
        </w:rPr>
        <w:t>single point</w:t>
      </w:r>
      <w:r w:rsidRPr="00F515A4">
        <w:t>. The government’s argument in support of Qualcomm isn’t prudent, and if courts accept it, the result would be a self-inflicted wound to U.S. national interests. We need competition and multiple providers, not a potentially vulnerable technological monoculture.</w:t>
      </w:r>
    </w:p>
    <w:p w14:paraId="7D36E5F7" w14:textId="77777777" w:rsidR="00774A24" w:rsidRDefault="00774A24" w:rsidP="00774A24">
      <w:pPr>
        <w:pStyle w:val="Heading4"/>
      </w:pPr>
      <w:r>
        <w:t xml:space="preserve">Only </w:t>
      </w:r>
      <w:r w:rsidRPr="009F4527">
        <w:rPr>
          <w:u w:val="single"/>
        </w:rPr>
        <w:t>market competition</w:t>
      </w:r>
      <w:r>
        <w:t xml:space="preserve"> creates resilience. </w:t>
      </w:r>
    </w:p>
    <w:p w14:paraId="3E2132C3" w14:textId="77777777" w:rsidR="00774A24" w:rsidRPr="00BE685E" w:rsidRDefault="00774A24" w:rsidP="00774A24">
      <w:r w:rsidRPr="00BE685E">
        <w:rPr>
          <w:rStyle w:val="Style13ptBold"/>
        </w:rPr>
        <w:t>Duan 18</w:t>
      </w:r>
      <w:r w:rsidRPr="00BE685E">
        <w:t>, *Charles Duan is a senior fellow and associate director of tech &amp; innovation policy at the R Street Institute, where he focuses his research on intellectual property issues; (December 4th, 2018, “In the Race to 5G, Monopoly Considered Harmful”, https://morningconsult.com/opinions/in-the-race-to-5g-monopoly-considered-harmful/)</w:t>
      </w:r>
    </w:p>
    <w:p w14:paraId="1AA52A66" w14:textId="77777777" w:rsidR="00774A24" w:rsidRPr="00F515A4" w:rsidRDefault="00774A24" w:rsidP="00774A24">
      <w:r w:rsidRPr="004D0437">
        <w:rPr>
          <w:rStyle w:val="StyleUnderline"/>
        </w:rPr>
        <w:t xml:space="preserve">To see how a solid </w:t>
      </w:r>
      <w:r w:rsidRPr="004D0437">
        <w:rPr>
          <w:rStyle w:val="Emphasis"/>
        </w:rPr>
        <w:t>monopoly</w:t>
      </w:r>
      <w:r w:rsidRPr="00F515A4">
        <w:t xml:space="preserve"> over 5G baseband processors </w:t>
      </w:r>
      <w:r w:rsidRPr="004D0437">
        <w:rPr>
          <w:rStyle w:val="StyleUnderline"/>
        </w:rPr>
        <w:t>creates cybersecurity issues</w:t>
      </w:r>
      <w:r w:rsidRPr="00F515A4">
        <w:t xml:space="preserve">, </w:t>
      </w:r>
      <w:r w:rsidRPr="004D0437">
        <w:rPr>
          <w:rStyle w:val="StyleUnderline"/>
        </w:rPr>
        <w:t>recall</w:t>
      </w:r>
      <w:r w:rsidRPr="00F515A4">
        <w:t xml:space="preserve"> another technology monopoly: </w:t>
      </w:r>
      <w:r w:rsidRPr="004D0437">
        <w:rPr>
          <w:rStyle w:val="StyleUnderline"/>
        </w:rPr>
        <w:t>operating systems</w:t>
      </w:r>
      <w:r w:rsidRPr="00F515A4">
        <w:t xml:space="preserve"> in the early 2000s. In a famous </w:t>
      </w:r>
      <w:hyperlink r:id="rId78" w:history="1">
        <w:r w:rsidRPr="00F515A4">
          <w:rPr>
            <w:rStyle w:val="Hyperlink"/>
          </w:rPr>
          <w:t>series</w:t>
        </w:r>
      </w:hyperlink>
      <w:r w:rsidRPr="00F515A4">
        <w:t> of </w:t>
      </w:r>
      <w:hyperlink r:id="rId79" w:history="1">
        <w:r w:rsidRPr="00F515A4">
          <w:rPr>
            <w:rStyle w:val="Hyperlink"/>
          </w:rPr>
          <w:t>papers</w:t>
        </w:r>
      </w:hyperlink>
      <w:r w:rsidRPr="00F515A4">
        <w:t> (including one titled “</w:t>
      </w:r>
      <w:hyperlink r:id="rId80" w:history="1">
        <w:r w:rsidRPr="00F515A4">
          <w:rPr>
            <w:rStyle w:val="Hyperlink"/>
          </w:rPr>
          <w:t>Monopoly Considered Harmful</w:t>
        </w:r>
      </w:hyperlink>
      <w:r w:rsidRPr="00F515A4">
        <w:t xml:space="preserve">”), security consultant Dan Geer and his co-authors explained that a “monoculture” of Microsoft Windows created a systemic cybersecurity problem rising to the level of a national security risk. </w:t>
      </w:r>
      <w:r w:rsidRPr="004D0437">
        <w:rPr>
          <w:rStyle w:val="StyleUnderline"/>
        </w:rPr>
        <w:t>With every computer running Windows</w:t>
      </w:r>
      <w:r w:rsidRPr="00F515A4">
        <w:t xml:space="preserve"> and thus subject to the same security vulnerabilities, </w:t>
      </w:r>
      <w:r w:rsidRPr="00B977C0">
        <w:rPr>
          <w:rStyle w:val="StyleUnderline"/>
          <w:highlight w:val="yellow"/>
        </w:rPr>
        <w:t>viruses and attacks</w:t>
      </w:r>
      <w:r w:rsidRPr="004D0437">
        <w:rPr>
          <w:rStyle w:val="StyleUnderline"/>
        </w:rPr>
        <w:t xml:space="preserve"> </w:t>
      </w:r>
      <w:r w:rsidRPr="00B977C0">
        <w:rPr>
          <w:rStyle w:val="StyleUnderline"/>
          <w:highlight w:val="yellow"/>
        </w:rPr>
        <w:t xml:space="preserve">could </w:t>
      </w:r>
      <w:r w:rsidRPr="00B977C0">
        <w:rPr>
          <w:rStyle w:val="Emphasis"/>
          <w:highlight w:val="yellow"/>
        </w:rPr>
        <w:t>spread quickly</w:t>
      </w:r>
      <w:r w:rsidRPr="004D0437">
        <w:rPr>
          <w:rStyle w:val="StyleUnderline"/>
        </w:rPr>
        <w:t xml:space="preserve"> across networks</w:t>
      </w:r>
      <w:r w:rsidRPr="00F515A4">
        <w:t xml:space="preserve">, </w:t>
      </w:r>
      <w:r w:rsidRPr="00B977C0">
        <w:rPr>
          <w:rStyle w:val="StyleUnderline"/>
          <w:highlight w:val="yellow"/>
        </w:rPr>
        <w:t>what Geer called a “</w:t>
      </w:r>
      <w:r w:rsidRPr="00B977C0">
        <w:rPr>
          <w:rStyle w:val="Emphasis"/>
          <w:highlight w:val="yellow"/>
        </w:rPr>
        <w:t>cascade failure</w:t>
      </w:r>
      <w:r w:rsidRPr="00F515A4">
        <w:t xml:space="preserve">,” rapidly taking down businesses, </w:t>
      </w:r>
      <w:proofErr w:type="gramStart"/>
      <w:r w:rsidRPr="00F515A4">
        <w:t>infrastructure</w:t>
      </w:r>
      <w:proofErr w:type="gramEnd"/>
      <w:r w:rsidRPr="00F515A4">
        <w:t xml:space="preserve"> and government. As with </w:t>
      </w:r>
      <w:hyperlink r:id="rId81" w:history="1">
        <w:r w:rsidRPr="00F515A4">
          <w:rPr>
            <w:rStyle w:val="Hyperlink"/>
          </w:rPr>
          <w:t>agricultural monoculture s</w:t>
        </w:r>
      </w:hyperlink>
      <w:r w:rsidRPr="00F515A4">
        <w:t>wiped out by a single pest, Geer’s proposed solution was greater diversity: Multiple operating systems, each with different vulnerabilities, would be more resilient to cascade failure.</w:t>
      </w:r>
    </w:p>
    <w:p w14:paraId="4D585070" w14:textId="77777777" w:rsidR="00774A24" w:rsidRPr="00F515A4" w:rsidRDefault="00774A24" w:rsidP="00774A24">
      <w:r w:rsidRPr="00F515A4">
        <w:t>As mobile devices </w:t>
      </w:r>
      <w:hyperlink r:id="rId82" w:history="1">
        <w:r w:rsidRPr="00F515A4">
          <w:rPr>
            <w:rStyle w:val="Hyperlink"/>
          </w:rPr>
          <w:t>have overtaken</w:t>
        </w:r>
      </w:hyperlink>
      <w:r w:rsidRPr="00F515A4">
        <w:t xml:space="preserve"> desktop computers, </w:t>
      </w:r>
      <w:r w:rsidRPr="009F4527">
        <w:rPr>
          <w:rStyle w:val="StyleUnderline"/>
        </w:rPr>
        <w:t xml:space="preserve">the Microsoft monoculture is being </w:t>
      </w:r>
      <w:r w:rsidRPr="009F4527">
        <w:rPr>
          <w:rStyle w:val="Emphasis"/>
        </w:rPr>
        <w:t>replaced</w:t>
      </w:r>
      <w:r w:rsidRPr="00F515A4">
        <w:t xml:space="preserve"> </w:t>
      </w:r>
      <w:r w:rsidRPr="009F4527">
        <w:rPr>
          <w:rStyle w:val="StyleUnderline"/>
        </w:rPr>
        <w:t xml:space="preserve">with a Qualcomm </w:t>
      </w:r>
      <w:r w:rsidRPr="009F4527">
        <w:rPr>
          <w:rStyle w:val="Emphasis"/>
        </w:rPr>
        <w:t>monoculture</w:t>
      </w:r>
      <w:r w:rsidRPr="00F515A4">
        <w:t xml:space="preserve"> </w:t>
      </w:r>
      <w:r w:rsidRPr="009F4527">
        <w:rPr>
          <w:rStyle w:val="StyleUnderline"/>
        </w:rPr>
        <w:t xml:space="preserve">that could have equally </w:t>
      </w:r>
      <w:r w:rsidRPr="009F4527">
        <w:rPr>
          <w:rStyle w:val="Emphasis"/>
        </w:rPr>
        <w:t>bad effects</w:t>
      </w:r>
      <w:r w:rsidRPr="009F4527">
        <w:rPr>
          <w:rStyle w:val="StyleUnderline"/>
        </w:rPr>
        <w:t xml:space="preserve"> for cybersecurity</w:t>
      </w:r>
      <w:r w:rsidRPr="00F515A4">
        <w:t xml:space="preserve">. </w:t>
      </w:r>
      <w:r w:rsidRPr="009F4527">
        <w:rPr>
          <w:rStyle w:val="StyleUnderline"/>
        </w:rPr>
        <w:t xml:space="preserve">Baseband processors are </w:t>
      </w:r>
      <w:r w:rsidRPr="009F4527">
        <w:rPr>
          <w:rStyle w:val="Emphasis"/>
        </w:rPr>
        <w:t>notoriously vulnerable</w:t>
      </w:r>
      <w:r w:rsidRPr="00F515A4">
        <w:t xml:space="preserve"> </w:t>
      </w:r>
      <w:r w:rsidRPr="009F4527">
        <w:rPr>
          <w:rStyle w:val="StyleUnderline"/>
        </w:rPr>
        <w:t>because they run </w:t>
      </w:r>
      <w:hyperlink r:id="rId83" w:history="1">
        <w:r w:rsidRPr="009F4527">
          <w:rPr>
            <w:rStyle w:val="Emphasis"/>
          </w:rPr>
          <w:t>proprietary software</w:t>
        </w:r>
      </w:hyperlink>
      <w:r w:rsidRPr="00F515A4">
        <w:t> </w:t>
      </w:r>
      <w:r w:rsidRPr="009F4527">
        <w:rPr>
          <w:rStyle w:val="StyleUnderline"/>
        </w:rPr>
        <w:t>and are </w:t>
      </w:r>
      <w:hyperlink r:id="rId84" w:history="1">
        <w:r w:rsidRPr="009F4527">
          <w:rPr>
            <w:rStyle w:val="Emphasis"/>
          </w:rPr>
          <w:t>difficult</w:t>
        </w:r>
        <w:r w:rsidRPr="009F4527">
          <w:rPr>
            <w:rStyle w:val="StyleUnderline"/>
          </w:rPr>
          <w:t xml:space="preserve"> to </w:t>
        </w:r>
        <w:r w:rsidRPr="009F4527">
          <w:rPr>
            <w:rStyle w:val="Emphasis"/>
          </w:rPr>
          <w:t>study</w:t>
        </w:r>
      </w:hyperlink>
      <w:r w:rsidRPr="00F515A4">
        <w:t>. Researchers who do study them report numerous </w:t>
      </w:r>
      <w:hyperlink r:id="rId85" w:history="1">
        <w:r w:rsidRPr="00F515A4">
          <w:rPr>
            <w:rStyle w:val="Hyperlink"/>
          </w:rPr>
          <w:t>potential insecurities</w:t>
        </w:r>
      </w:hyperlink>
      <w:r w:rsidRPr="00F515A4">
        <w:t> to be exploited. Consider that the </w:t>
      </w:r>
      <w:hyperlink r:id="rId86" w:history="1">
        <w:r w:rsidRPr="00F515A4">
          <w:rPr>
            <w:rStyle w:val="Hyperlink"/>
          </w:rPr>
          <w:t>IMSI catcher</w:t>
        </w:r>
      </w:hyperlink>
      <w:r w:rsidRPr="00F515A4">
        <w:t>, the device favored by </w:t>
      </w:r>
      <w:hyperlink r:id="rId87" w:history="1">
        <w:r w:rsidRPr="00F515A4">
          <w:rPr>
            <w:rStyle w:val="Hyperlink"/>
          </w:rPr>
          <w:t>law enforcement</w:t>
        </w:r>
      </w:hyperlink>
      <w:r w:rsidRPr="00F515A4">
        <w:t> to capture cellphone calls, functions essentially by exploiting a flaw in the baseband processor communication protocols. The ability of governments to conduct mass surveillance because of baseband processor insecurity is a classic example of a cascade failure exploited.</w:t>
      </w:r>
    </w:p>
    <w:p w14:paraId="5012BA2B" w14:textId="77777777" w:rsidR="00774A24" w:rsidRPr="009F4527" w:rsidRDefault="00774A24" w:rsidP="00774A24">
      <w:pPr>
        <w:rPr>
          <w:rStyle w:val="StyleUnderline"/>
        </w:rPr>
      </w:pPr>
      <w:r w:rsidRPr="00B977C0">
        <w:rPr>
          <w:rStyle w:val="StyleUnderline"/>
          <w:highlight w:val="yellow"/>
        </w:rPr>
        <w:t xml:space="preserve">A </w:t>
      </w:r>
      <w:r w:rsidRPr="00B977C0">
        <w:rPr>
          <w:rStyle w:val="Emphasis"/>
          <w:highlight w:val="yellow"/>
        </w:rPr>
        <w:t>competitive market</w:t>
      </w:r>
      <w:r w:rsidRPr="00F515A4">
        <w:t xml:space="preserve"> between Intel and Qualcomm </w:t>
      </w:r>
      <w:r w:rsidRPr="00B977C0">
        <w:rPr>
          <w:rStyle w:val="StyleUnderline"/>
          <w:highlight w:val="yellow"/>
        </w:rPr>
        <w:t xml:space="preserve">would be </w:t>
      </w:r>
      <w:r w:rsidRPr="00B977C0">
        <w:rPr>
          <w:rStyle w:val="Emphasis"/>
          <w:highlight w:val="yellow"/>
        </w:rPr>
        <w:t>categorically better</w:t>
      </w:r>
      <w:r w:rsidRPr="00F515A4">
        <w:t xml:space="preserve"> </w:t>
      </w:r>
      <w:r w:rsidRPr="009F4527">
        <w:rPr>
          <w:rStyle w:val="StyleUnderline"/>
        </w:rPr>
        <w:t>for cybersecurity</w:t>
      </w:r>
      <w:r w:rsidRPr="00F515A4">
        <w:t xml:space="preserve">, </w:t>
      </w:r>
      <w:r w:rsidRPr="009F4527">
        <w:rPr>
          <w:rStyle w:val="StyleUnderline"/>
        </w:rPr>
        <w:t xml:space="preserve">both </w:t>
      </w:r>
      <w:r w:rsidRPr="00B977C0">
        <w:rPr>
          <w:rStyle w:val="StyleUnderline"/>
          <w:highlight w:val="yellow"/>
        </w:rPr>
        <w:t xml:space="preserve">by </w:t>
      </w:r>
      <w:r w:rsidRPr="00B977C0">
        <w:rPr>
          <w:rStyle w:val="Emphasis"/>
          <w:highlight w:val="yellow"/>
        </w:rPr>
        <w:t>avoiding monoculture</w:t>
      </w:r>
      <w:r w:rsidRPr="00B977C0">
        <w:rPr>
          <w:rStyle w:val="StyleUnderline"/>
          <w:highlight w:val="yellow"/>
        </w:rPr>
        <w:t xml:space="preserve"> </w:t>
      </w:r>
      <w:proofErr w:type="gramStart"/>
      <w:r w:rsidRPr="00B977C0">
        <w:rPr>
          <w:rStyle w:val="StyleUnderline"/>
          <w:highlight w:val="yellow"/>
        </w:rPr>
        <w:t>and</w:t>
      </w:r>
      <w:r w:rsidRPr="009F4527">
        <w:rPr>
          <w:rStyle w:val="StyleUnderline"/>
        </w:rPr>
        <w:t xml:space="preserve"> also</w:t>
      </w:r>
      <w:proofErr w:type="gramEnd"/>
      <w:r w:rsidRPr="009F4527">
        <w:rPr>
          <w:rStyle w:val="StyleUnderline"/>
        </w:rPr>
        <w:t xml:space="preserve"> </w:t>
      </w:r>
      <w:r w:rsidRPr="00B977C0">
        <w:rPr>
          <w:rStyle w:val="StyleUnderline"/>
          <w:highlight w:val="yellow"/>
        </w:rPr>
        <w:t xml:space="preserve">because </w:t>
      </w:r>
      <w:r w:rsidRPr="00B977C0">
        <w:rPr>
          <w:rStyle w:val="Emphasis"/>
          <w:highlight w:val="yellow"/>
        </w:rPr>
        <w:t>competition</w:t>
      </w:r>
      <w:r w:rsidRPr="00B977C0">
        <w:rPr>
          <w:rStyle w:val="StyleUnderline"/>
          <w:highlight w:val="yellow"/>
        </w:rPr>
        <w:t xml:space="preserve"> would lead to</w:t>
      </w:r>
      <w:r w:rsidRPr="00B977C0">
        <w:rPr>
          <w:highlight w:val="yellow"/>
        </w:rPr>
        <w:t xml:space="preserve"> </w:t>
      </w:r>
      <w:r w:rsidRPr="00B977C0">
        <w:rPr>
          <w:rStyle w:val="Emphasis"/>
          <w:highlight w:val="yellow"/>
        </w:rPr>
        <w:t>better products</w:t>
      </w:r>
      <w:r w:rsidRPr="00F515A4">
        <w:t xml:space="preserve">. </w:t>
      </w:r>
      <w:r w:rsidRPr="009F4527">
        <w:rPr>
          <w:rStyle w:val="StyleUnderline"/>
        </w:rPr>
        <w:t>Qualcomm and Intel would hire</w:t>
      </w:r>
      <w:r w:rsidRPr="00F515A4">
        <w:t xml:space="preserve"> security </w:t>
      </w:r>
      <w:r w:rsidRPr="009F4527">
        <w:rPr>
          <w:rStyle w:val="StyleUnderline"/>
        </w:rPr>
        <w:t xml:space="preserve">firms to </w:t>
      </w:r>
      <w:r w:rsidRPr="009F4527">
        <w:rPr>
          <w:rStyle w:val="Emphasis"/>
        </w:rPr>
        <w:t>poke holes</w:t>
      </w:r>
      <w:r w:rsidRPr="00F515A4">
        <w:t xml:space="preserve"> </w:t>
      </w:r>
      <w:r w:rsidRPr="009F4527">
        <w:rPr>
          <w:rStyle w:val="StyleUnderline"/>
        </w:rPr>
        <w:t>in each other’s products and</w:t>
      </w:r>
      <w:r w:rsidRPr="00F515A4">
        <w:t xml:space="preserve"> would </w:t>
      </w:r>
      <w:r w:rsidRPr="009F4527">
        <w:rPr>
          <w:rStyle w:val="Emphasis"/>
        </w:rPr>
        <w:t>improve</w:t>
      </w:r>
      <w:r w:rsidRPr="009F4527">
        <w:rPr>
          <w:rStyle w:val="StyleUnderline"/>
        </w:rPr>
        <w:t xml:space="preserve"> their </w:t>
      </w:r>
      <w:r w:rsidRPr="009F4527">
        <w:rPr>
          <w:rStyle w:val="Emphasis"/>
        </w:rPr>
        <w:t>own</w:t>
      </w:r>
      <w:r w:rsidRPr="009F4527">
        <w:rPr>
          <w:rStyle w:val="StyleUnderline"/>
        </w:rPr>
        <w:t xml:space="preserve"> products to </w:t>
      </w:r>
      <w:r w:rsidRPr="009F4527">
        <w:rPr>
          <w:rStyle w:val="Emphasis"/>
        </w:rPr>
        <w:t>beat</w:t>
      </w:r>
      <w:r w:rsidRPr="009F4527">
        <w:rPr>
          <w:rStyle w:val="StyleUnderline"/>
        </w:rPr>
        <w:t xml:space="preserve"> out their </w:t>
      </w:r>
      <w:r w:rsidRPr="009F4527">
        <w:rPr>
          <w:rStyle w:val="Emphasis"/>
        </w:rPr>
        <w:t>competitor</w:t>
      </w:r>
      <w:r w:rsidRPr="00F515A4">
        <w:t xml:space="preserve">. And </w:t>
      </w:r>
      <w:r w:rsidRPr="009F4527">
        <w:rPr>
          <w:rStyle w:val="StyleUnderline"/>
        </w:rPr>
        <w:t>the two companies would</w:t>
      </w:r>
      <w:r w:rsidRPr="00F515A4">
        <w:t xml:space="preserve"> likely </w:t>
      </w:r>
      <w:r w:rsidRPr="009F4527">
        <w:rPr>
          <w:rStyle w:val="StyleUnderline"/>
        </w:rPr>
        <w:t xml:space="preserve">participate </w:t>
      </w:r>
      <w:r w:rsidRPr="00B977C0">
        <w:rPr>
          <w:rStyle w:val="StyleUnderline"/>
          <w:highlight w:val="yellow"/>
        </w:rPr>
        <w:t>in developing</w:t>
      </w:r>
      <w:r w:rsidRPr="009F4527">
        <w:rPr>
          <w:rStyle w:val="StyleUnderline"/>
        </w:rPr>
        <w:t xml:space="preserve"> 5G </w:t>
      </w:r>
      <w:r w:rsidRPr="00B977C0">
        <w:rPr>
          <w:rStyle w:val="Emphasis"/>
          <w:highlight w:val="yellow"/>
        </w:rPr>
        <w:t>standards</w:t>
      </w:r>
      <w:r w:rsidRPr="00F515A4">
        <w:t xml:space="preserve">; </w:t>
      </w:r>
      <w:r w:rsidRPr="009F4527">
        <w:rPr>
          <w:rStyle w:val="StyleUnderline"/>
        </w:rPr>
        <w:t xml:space="preserve">their </w:t>
      </w:r>
      <w:r w:rsidRPr="00B977C0">
        <w:rPr>
          <w:rStyle w:val="StyleUnderline"/>
          <w:highlight w:val="yellow"/>
        </w:rPr>
        <w:t>competing interests would push</w:t>
      </w:r>
      <w:r w:rsidRPr="009F4527">
        <w:rPr>
          <w:rStyle w:val="StyleUnderline"/>
        </w:rPr>
        <w:t xml:space="preserve"> the </w:t>
      </w:r>
      <w:r w:rsidRPr="00B977C0">
        <w:rPr>
          <w:rStyle w:val="StyleUnderline"/>
          <w:highlight w:val="yellow"/>
        </w:rPr>
        <w:t>standards in</w:t>
      </w:r>
      <w:r w:rsidRPr="009F4527">
        <w:rPr>
          <w:rStyle w:val="StyleUnderline"/>
        </w:rPr>
        <w:t xml:space="preserve"> </w:t>
      </w:r>
      <w:r w:rsidRPr="009F4527">
        <w:rPr>
          <w:rStyle w:val="Emphasis"/>
        </w:rPr>
        <w:t>better</w:t>
      </w:r>
      <w:r w:rsidRPr="009F4527">
        <w:rPr>
          <w:rStyle w:val="StyleUnderline"/>
        </w:rPr>
        <w:t xml:space="preserve">, more </w:t>
      </w:r>
      <w:r w:rsidRPr="00B977C0">
        <w:rPr>
          <w:rStyle w:val="Emphasis"/>
          <w:highlight w:val="yellow"/>
        </w:rPr>
        <w:t>secure directions</w:t>
      </w:r>
      <w:r w:rsidRPr="00B977C0">
        <w:rPr>
          <w:rStyle w:val="StyleUnderline"/>
          <w:highlight w:val="yellow"/>
        </w:rPr>
        <w:t>.</w:t>
      </w:r>
    </w:p>
    <w:p w14:paraId="797CE985" w14:textId="77777777" w:rsidR="00774A24" w:rsidRDefault="00774A24" w:rsidP="00774A24">
      <w:pPr>
        <w:pStyle w:val="Heading4"/>
      </w:pPr>
      <w:r>
        <w:t xml:space="preserve">Public R&amp;D causes crowd-out and </w:t>
      </w:r>
      <w:r w:rsidRPr="00FC1051">
        <w:rPr>
          <w:u w:val="single"/>
        </w:rPr>
        <w:t>impedes</w:t>
      </w:r>
      <w:r>
        <w:t xml:space="preserve"> private investment. </w:t>
      </w:r>
    </w:p>
    <w:p w14:paraId="481794B8" w14:textId="77777777" w:rsidR="00774A24" w:rsidRPr="00EC220A" w:rsidRDefault="00774A24" w:rsidP="00774A24">
      <w:r w:rsidRPr="00991605">
        <w:rPr>
          <w:rStyle w:val="Style13ptBold"/>
        </w:rPr>
        <w:t>Marino et al. 16</w:t>
      </w:r>
      <w:r w:rsidRPr="00991605">
        <w:t xml:space="preserve">, *Marianna Marino and Stephane </w:t>
      </w:r>
      <w:proofErr w:type="spellStart"/>
      <w:r w:rsidRPr="00991605">
        <w:t>Lhuillery</w:t>
      </w:r>
      <w:proofErr w:type="spellEnd"/>
      <w:r w:rsidRPr="00991605">
        <w:t>, ICN Business School, Department of Strategy and Entrepreneurship; *</w:t>
      </w:r>
      <w:proofErr w:type="spellStart"/>
      <w:r w:rsidRPr="00991605">
        <w:t>Pierpaolo</w:t>
      </w:r>
      <w:proofErr w:type="spellEnd"/>
      <w:r w:rsidRPr="00991605">
        <w:t xml:space="preserve"> </w:t>
      </w:r>
      <w:proofErr w:type="spellStart"/>
      <w:r w:rsidRPr="00991605">
        <w:t>Parrotta</w:t>
      </w:r>
      <w:proofErr w:type="spellEnd"/>
      <w:r w:rsidRPr="00991605">
        <w:t xml:space="preserve"> and </w:t>
      </w:r>
      <w:hyperlink r:id="rId88" w:anchor="!" w:history="1">
        <w:r w:rsidRPr="00991605">
          <w:rPr>
            <w:rStyle w:val="Hyperlink"/>
          </w:rPr>
          <w:t>Davide Sala</w:t>
        </w:r>
      </w:hyperlink>
      <w:r w:rsidRPr="00991605">
        <w:t>, Aarhus University, Tuborg Research Centre for Globalization and Firms; (June 17th, 2016, “Additionality or crowding-out? An overall evaluation of public R&amp;D subsidy on private R&amp;D expenditure”, https://www.sciencedirect.com/science/article/pii/S0048733316300555)</w:t>
      </w:r>
    </w:p>
    <w:p w14:paraId="4BB124FE" w14:textId="77777777" w:rsidR="00774A24" w:rsidRPr="00FC1051" w:rsidRDefault="00774A24" w:rsidP="00774A24">
      <w:pPr>
        <w:rPr>
          <w:szCs w:val="16"/>
        </w:rPr>
      </w:pPr>
      <w:r w:rsidRPr="00FC1051">
        <w:rPr>
          <w:szCs w:val="16"/>
        </w:rPr>
        <w:t>6. Discussion and conclusions</w:t>
      </w:r>
    </w:p>
    <w:p w14:paraId="65E50F6B" w14:textId="77777777" w:rsidR="00774A24" w:rsidRPr="00FC1051" w:rsidRDefault="00774A24" w:rsidP="00774A24">
      <w:r w:rsidRPr="00991605">
        <w:rPr>
          <w:rStyle w:val="StyleUnderline"/>
        </w:rPr>
        <w:t xml:space="preserve">This paper is </w:t>
      </w:r>
      <w:r w:rsidRPr="00763918">
        <w:rPr>
          <w:rStyle w:val="StyleUnderline"/>
          <w:highlight w:val="yellow"/>
        </w:rPr>
        <w:t>an overall evaluation of</w:t>
      </w:r>
      <w:r w:rsidRPr="00FC1051">
        <w:t xml:space="preserve"> the </w:t>
      </w:r>
      <w:r w:rsidRPr="00763918">
        <w:rPr>
          <w:rStyle w:val="StyleUnderline"/>
          <w:highlight w:val="yellow"/>
        </w:rPr>
        <w:t>public subsidies to R&amp;D</w:t>
      </w:r>
      <w:r w:rsidRPr="00FC1051">
        <w:t xml:space="preserve">, which proposes an assessment of this policy in absence or combination with the R&amp;D tax credit, an equally important policy instrument used to stimulate private R&amp;D investments. Using a dataset of French companies that covers the period 1993–2009, </w:t>
      </w:r>
      <w:r w:rsidRPr="00991605">
        <w:rPr>
          <w:rStyle w:val="StyleUnderline"/>
        </w:rPr>
        <w:t>we perform</w:t>
      </w:r>
      <w:r w:rsidRPr="00FC1051">
        <w:t xml:space="preserve"> both </w:t>
      </w:r>
      <w:r w:rsidRPr="00991605">
        <w:rPr>
          <w:rStyle w:val="StyleUnderline"/>
        </w:rPr>
        <w:t>inter-group and intra-group assessment</w:t>
      </w:r>
      <w:r w:rsidRPr="00FC1051">
        <w:t xml:space="preserve"> of the outcome </w:t>
      </w:r>
      <w:r w:rsidRPr="00991605">
        <w:rPr>
          <w:rStyle w:val="StyleUnderline"/>
        </w:rPr>
        <w:t>of this policy</w:t>
      </w:r>
      <w:r w:rsidRPr="00FC1051">
        <w:t xml:space="preserve">. The former analysis is directed to investigate a differentiated impact of R&amp;D grants across differently funded </w:t>
      </w:r>
      <w:proofErr w:type="gramStart"/>
      <w:r w:rsidRPr="00FC1051">
        <w:t>firms, and</w:t>
      </w:r>
      <w:proofErr w:type="gramEnd"/>
      <w:r w:rsidRPr="00FC1051">
        <w:t xml:space="preserve"> is presented alongside utilization of the categorical matching method. The latter analysis investigates the implications of the current modulation of public intervention for similarly funded firms. </w:t>
      </w:r>
      <w:r w:rsidRPr="00763918">
        <w:rPr>
          <w:rStyle w:val="StyleUnderline"/>
          <w:highlight w:val="yellow"/>
        </w:rPr>
        <w:t>Implemented by</w:t>
      </w:r>
      <w:r w:rsidRPr="00FC1051">
        <w:t xml:space="preserve"> means of a </w:t>
      </w:r>
      <w:r w:rsidRPr="00763918">
        <w:rPr>
          <w:rStyle w:val="StyleUnderline"/>
          <w:highlight w:val="yellow"/>
        </w:rPr>
        <w:t>continuous treatment</w:t>
      </w:r>
      <w:r w:rsidRPr="00991605">
        <w:rPr>
          <w:rStyle w:val="StyleUnderline"/>
        </w:rPr>
        <w:t xml:space="preserve"> evaluation</w:t>
      </w:r>
      <w:r w:rsidRPr="00FC1051">
        <w:t xml:space="preserve"> method, </w:t>
      </w:r>
      <w:r w:rsidRPr="00991605">
        <w:rPr>
          <w:rStyle w:val="StyleUnderline"/>
        </w:rPr>
        <w:t xml:space="preserve">the intra-group assessment </w:t>
      </w:r>
      <w:r w:rsidRPr="00763918">
        <w:rPr>
          <w:rStyle w:val="StyleUnderline"/>
          <w:highlight w:val="yellow"/>
        </w:rPr>
        <w:t>allows us to investigate</w:t>
      </w:r>
      <w:r w:rsidRPr="00991605">
        <w:rPr>
          <w:rStyle w:val="StyleUnderline"/>
        </w:rPr>
        <w:t xml:space="preserve"> the </w:t>
      </w:r>
      <w:r w:rsidRPr="00763918">
        <w:rPr>
          <w:rStyle w:val="StyleUnderline"/>
          <w:highlight w:val="yellow"/>
        </w:rPr>
        <w:t>likelihood of</w:t>
      </w:r>
      <w:r w:rsidRPr="00FC1051">
        <w:t xml:space="preserve"> crowding-in and </w:t>
      </w:r>
      <w:r w:rsidRPr="00763918">
        <w:rPr>
          <w:rStyle w:val="Emphasis"/>
          <w:highlight w:val="yellow"/>
        </w:rPr>
        <w:t>crowding-out</w:t>
      </w:r>
      <w:r w:rsidRPr="00763918">
        <w:rPr>
          <w:rStyle w:val="StyleUnderline"/>
          <w:highlight w:val="yellow"/>
        </w:rPr>
        <w:t xml:space="preserve"> effects</w:t>
      </w:r>
      <w:r w:rsidRPr="00991605">
        <w:rPr>
          <w:rStyle w:val="StyleUnderline"/>
        </w:rPr>
        <w:t xml:space="preserve"> within each tercile along</w:t>
      </w:r>
      <w:r w:rsidRPr="00FC1051">
        <w:t xml:space="preserve"> the distribution of </w:t>
      </w:r>
      <w:r w:rsidRPr="00991605">
        <w:rPr>
          <w:rStyle w:val="StyleUnderline"/>
        </w:rPr>
        <w:t>the public R&amp;D support grant</w:t>
      </w:r>
      <w:r w:rsidRPr="00FC1051">
        <w:t xml:space="preserve">. </w:t>
      </w:r>
      <w:r w:rsidRPr="00991605">
        <w:rPr>
          <w:rStyle w:val="StyleUnderline"/>
        </w:rPr>
        <w:t xml:space="preserve">Both </w:t>
      </w:r>
      <w:r w:rsidRPr="00763918">
        <w:rPr>
          <w:rStyle w:val="StyleUnderline"/>
          <w:highlight w:val="yellow"/>
        </w:rPr>
        <w:t>methods are</w:t>
      </w:r>
      <w:r w:rsidRPr="00FC1051">
        <w:t xml:space="preserve"> coupled with the DID approach to account for unobserved heterogeneity and results </w:t>
      </w:r>
      <w:r w:rsidRPr="00763918">
        <w:rPr>
          <w:rStyle w:val="StyleUnderline"/>
          <w:highlight w:val="yellow"/>
        </w:rPr>
        <w:t xml:space="preserve">strengthened by a </w:t>
      </w:r>
      <w:r w:rsidRPr="00763918">
        <w:rPr>
          <w:rStyle w:val="Emphasis"/>
          <w:highlight w:val="yellow"/>
        </w:rPr>
        <w:t>rich dataset</w:t>
      </w:r>
      <w:r w:rsidRPr="00CC44D7">
        <w:rPr>
          <w:rStyle w:val="StyleUnderline"/>
        </w:rPr>
        <w:t xml:space="preserve"> featuring</w:t>
      </w:r>
      <w:r w:rsidRPr="00991605">
        <w:rPr>
          <w:rStyle w:val="StyleUnderline"/>
        </w:rPr>
        <w:t xml:space="preserve"> comprehensive </w:t>
      </w:r>
      <w:r w:rsidRPr="00CC44D7">
        <w:rPr>
          <w:rStyle w:val="StyleUnderline"/>
        </w:rPr>
        <w:t xml:space="preserve">information </w:t>
      </w:r>
      <w:r w:rsidRPr="00763918">
        <w:rPr>
          <w:rStyle w:val="StyleUnderline"/>
          <w:highlight w:val="yellow"/>
        </w:rPr>
        <w:t>on</w:t>
      </w:r>
      <w:r w:rsidRPr="00CC44D7">
        <w:rPr>
          <w:rStyle w:val="StyleUnderline"/>
        </w:rPr>
        <w:t xml:space="preserve"> the </w:t>
      </w:r>
      <w:r w:rsidRPr="00763918">
        <w:rPr>
          <w:rStyle w:val="StyleUnderline"/>
          <w:highlight w:val="yellow"/>
        </w:rPr>
        <w:t>pre-treatment variables</w:t>
      </w:r>
      <w:r w:rsidRPr="00FC1051">
        <w:t xml:space="preserve">. In addition, exploiting the exogenous variation due to the sharp change in R&amp;D tax </w:t>
      </w:r>
      <w:hyperlink r:id="rId89" w:tooltip="Learn more about Credit Policy from ScienceDirect's AI-generated Topic Pages" w:history="1">
        <w:r w:rsidRPr="00FC1051">
          <w:rPr>
            <w:rStyle w:val="Hyperlink"/>
          </w:rPr>
          <w:t>credit policy</w:t>
        </w:r>
      </w:hyperlink>
      <w:r w:rsidRPr="00FC1051">
        <w:t xml:space="preserve"> that occurred in 2004, we compare </w:t>
      </w:r>
      <w:hyperlink r:id="rId90" w:tooltip="Learn more about Causality Analysis from ScienceDirect's AI-generated Topic Pages" w:history="1">
        <w:r w:rsidRPr="00FC1051">
          <w:rPr>
            <w:rStyle w:val="Hyperlink"/>
          </w:rPr>
          <w:t>treatment effects</w:t>
        </w:r>
      </w:hyperlink>
      <w:r w:rsidRPr="00FC1051">
        <w:t xml:space="preserve"> on growth of R&amp;D private expenditure between before- and after-reform periods, and therefore we identify the effects of such a policy change introduced by the government.</w:t>
      </w:r>
    </w:p>
    <w:p w14:paraId="1F8D7256" w14:textId="77777777" w:rsidR="00774A24" w:rsidRPr="00FC1051" w:rsidRDefault="00774A24" w:rsidP="00774A24">
      <w:r w:rsidRPr="00FC1051">
        <w:t xml:space="preserve">Our </w:t>
      </w:r>
      <w:r w:rsidRPr="00763918">
        <w:rPr>
          <w:rStyle w:val="StyleUnderline"/>
          <w:highlight w:val="yellow"/>
        </w:rPr>
        <w:t>results show</w:t>
      </w:r>
      <w:r w:rsidRPr="00FC1051">
        <w:t xml:space="preserve"> that </w:t>
      </w:r>
      <w:r w:rsidRPr="00763918">
        <w:rPr>
          <w:rStyle w:val="Emphasis"/>
          <w:highlight w:val="yellow"/>
        </w:rPr>
        <w:t>substitution</w:t>
      </w:r>
      <w:r w:rsidRPr="00991605">
        <w:rPr>
          <w:rStyle w:val="StyleUnderline"/>
        </w:rPr>
        <w:t xml:space="preserve"> between private and public funds </w:t>
      </w:r>
      <w:r w:rsidRPr="00763918">
        <w:rPr>
          <w:rStyle w:val="StyleUnderline"/>
          <w:highlight w:val="yellow"/>
        </w:rPr>
        <w:t>may occur</w:t>
      </w:r>
      <w:r w:rsidRPr="00FC1051">
        <w:t xml:space="preserve">, especially </w:t>
      </w:r>
      <w:r w:rsidRPr="00763918">
        <w:rPr>
          <w:rStyle w:val="StyleUnderline"/>
          <w:highlight w:val="yellow"/>
        </w:rPr>
        <w:t>for medium-high levels of</w:t>
      </w:r>
      <w:r w:rsidRPr="00991605">
        <w:rPr>
          <w:rStyle w:val="StyleUnderline"/>
        </w:rPr>
        <w:t xml:space="preserve"> public </w:t>
      </w:r>
      <w:r w:rsidRPr="00763918">
        <w:rPr>
          <w:rStyle w:val="StyleUnderline"/>
          <w:highlight w:val="yellow"/>
        </w:rPr>
        <w:t>subsidies</w:t>
      </w:r>
      <w:r w:rsidRPr="00FC1051">
        <w:t xml:space="preserve">, </w:t>
      </w:r>
      <w:r w:rsidRPr="00991605">
        <w:rPr>
          <w:rStyle w:val="StyleUnderline"/>
        </w:rPr>
        <w:t>and under the regime of R&amp;D tax credit</w:t>
      </w:r>
      <w:r w:rsidRPr="00FC1051">
        <w:t xml:space="preserve">. </w:t>
      </w:r>
      <w:r w:rsidRPr="00763918">
        <w:rPr>
          <w:rStyle w:val="StyleUnderline"/>
          <w:highlight w:val="yellow"/>
        </w:rPr>
        <w:t>Recipients of larger doses appear</w:t>
      </w:r>
      <w:r w:rsidRPr="00991605">
        <w:rPr>
          <w:rStyle w:val="StyleUnderline"/>
        </w:rPr>
        <w:t xml:space="preserve"> not to </w:t>
      </w:r>
      <w:r w:rsidRPr="00CC44D7">
        <w:rPr>
          <w:rStyle w:val="Emphasis"/>
        </w:rPr>
        <w:t>outperform</w:t>
      </w:r>
      <w:r w:rsidRPr="00991605">
        <w:rPr>
          <w:rStyle w:val="StyleUnderline"/>
        </w:rPr>
        <w:t xml:space="preserve"> or </w:t>
      </w:r>
      <w:r w:rsidRPr="00763918">
        <w:rPr>
          <w:rStyle w:val="StyleUnderline"/>
          <w:highlight w:val="yellow"/>
        </w:rPr>
        <w:t xml:space="preserve">to </w:t>
      </w:r>
      <w:r w:rsidRPr="00763918">
        <w:rPr>
          <w:rStyle w:val="Emphasis"/>
          <w:highlight w:val="yellow"/>
        </w:rPr>
        <w:t>perform worse</w:t>
      </w:r>
      <w:r w:rsidRPr="00763918">
        <w:rPr>
          <w:rStyle w:val="StyleUnderline"/>
          <w:highlight w:val="yellow"/>
        </w:rPr>
        <w:t xml:space="preserve"> than</w:t>
      </w:r>
      <w:r w:rsidRPr="00FC1051">
        <w:t xml:space="preserve"> recipients of lower doses or </w:t>
      </w:r>
      <w:r w:rsidRPr="00763918">
        <w:rPr>
          <w:rStyle w:val="StyleUnderline"/>
          <w:highlight w:val="yellow"/>
        </w:rPr>
        <w:t>non-recipient firms</w:t>
      </w:r>
      <w:r w:rsidRPr="00FC1051">
        <w:t xml:space="preserve">. </w:t>
      </w:r>
      <w:r w:rsidRPr="00991605">
        <w:rPr>
          <w:rStyle w:val="StyleUnderline"/>
        </w:rPr>
        <w:t>Crowding-out seems stronger and more significant in the after-reform period</w:t>
      </w:r>
      <w:r w:rsidRPr="00FC1051">
        <w:t xml:space="preserve"> as reported in both the propensity score and exact matching analysis performed by year. In addition, </w:t>
      </w:r>
      <w:r w:rsidRPr="00763918">
        <w:rPr>
          <w:rStyle w:val="StyleUnderline"/>
          <w:highlight w:val="yellow"/>
        </w:rPr>
        <w:t>we find evidence of</w:t>
      </w:r>
      <w:r w:rsidRPr="00991605">
        <w:rPr>
          <w:rStyle w:val="StyleUnderline"/>
        </w:rPr>
        <w:t xml:space="preserve"> more </w:t>
      </w:r>
      <w:r w:rsidRPr="00763918">
        <w:rPr>
          <w:rStyle w:val="StyleUnderline"/>
          <w:highlight w:val="yellow"/>
        </w:rPr>
        <w:t xml:space="preserve">extensive </w:t>
      </w:r>
      <w:r w:rsidRPr="00763918">
        <w:rPr>
          <w:rStyle w:val="Emphasis"/>
          <w:highlight w:val="yellow"/>
        </w:rPr>
        <w:t>negative effects</w:t>
      </w:r>
      <w:r w:rsidRPr="00FC1051">
        <w:t xml:space="preserve"> for firms employing fewer than 100 employees or operating in low R&amp;D intensive industries. When analyzing the intra-tercile distribution of public funds under R&amp;D tax credit regime, </w:t>
      </w:r>
      <w:r w:rsidRPr="00991605">
        <w:rPr>
          <w:rStyle w:val="StyleUnderline"/>
        </w:rPr>
        <w:t xml:space="preserve">we highlight </w:t>
      </w:r>
      <w:r w:rsidRPr="00763918">
        <w:rPr>
          <w:rStyle w:val="StyleUnderline"/>
          <w:highlight w:val="yellow"/>
        </w:rPr>
        <w:t xml:space="preserve">a </w:t>
      </w:r>
      <w:r w:rsidRPr="00763918">
        <w:rPr>
          <w:rStyle w:val="Emphasis"/>
          <w:highlight w:val="yellow"/>
        </w:rPr>
        <w:t>considerable reduction</w:t>
      </w:r>
      <w:r w:rsidRPr="00763918">
        <w:rPr>
          <w:rStyle w:val="StyleUnderline"/>
          <w:highlight w:val="yellow"/>
        </w:rPr>
        <w:t xml:space="preserve"> in</w:t>
      </w:r>
      <w:r w:rsidRPr="00FC1051">
        <w:t xml:space="preserve"> the </w:t>
      </w:r>
      <w:r w:rsidRPr="00763918">
        <w:rPr>
          <w:rStyle w:val="StyleUnderline"/>
          <w:highlight w:val="yellow"/>
        </w:rPr>
        <w:t>growth of private R&amp;D</w:t>
      </w:r>
      <w:r w:rsidRPr="00991605">
        <w:rPr>
          <w:rStyle w:val="StyleUnderline"/>
        </w:rPr>
        <w:t xml:space="preserve"> expenditure among medium-high subsidy recipients</w:t>
      </w:r>
      <w:r w:rsidRPr="00FC1051">
        <w:t xml:space="preserve">, whereas additionality effects are found for a few top beneficiary companies (above EUR 10 million). In the sample of fully supported recipients, </w:t>
      </w:r>
      <w:r w:rsidRPr="00991605">
        <w:rPr>
          <w:rStyle w:val="StyleUnderline"/>
        </w:rPr>
        <w:t>it seems to emerge</w:t>
      </w:r>
      <w:r w:rsidRPr="00FC1051">
        <w:t xml:space="preserve"> – on average – that </w:t>
      </w:r>
      <w:r w:rsidRPr="00763918">
        <w:rPr>
          <w:rStyle w:val="StyleUnderline"/>
          <w:highlight w:val="yellow"/>
        </w:rPr>
        <w:t>firms receiving subsidies</w:t>
      </w:r>
      <w:r w:rsidRPr="00FC1051">
        <w:t xml:space="preserve"> between EUR 145 thousand and 1.8 million </w:t>
      </w:r>
      <w:r w:rsidRPr="00763918">
        <w:rPr>
          <w:rStyle w:val="StyleUnderline"/>
          <w:highlight w:val="yellow"/>
        </w:rPr>
        <w:t>exhibit</w:t>
      </w:r>
      <w:r w:rsidRPr="00991605">
        <w:rPr>
          <w:rStyle w:val="StyleUnderline"/>
        </w:rPr>
        <w:t xml:space="preserve"> significant </w:t>
      </w:r>
      <w:r w:rsidRPr="00763918">
        <w:rPr>
          <w:rStyle w:val="Emphasis"/>
          <w:highlight w:val="yellow"/>
        </w:rPr>
        <w:t>lower</w:t>
      </w:r>
      <w:r w:rsidRPr="00763918">
        <w:rPr>
          <w:rStyle w:val="StyleUnderline"/>
          <w:highlight w:val="yellow"/>
        </w:rPr>
        <w:t xml:space="preserve"> private </w:t>
      </w:r>
      <w:r w:rsidRPr="00763918">
        <w:rPr>
          <w:rStyle w:val="Emphasis"/>
          <w:highlight w:val="yellow"/>
        </w:rPr>
        <w:t>contribution</w:t>
      </w:r>
      <w:r w:rsidRPr="00991605">
        <w:rPr>
          <w:rStyle w:val="StyleUnderline"/>
        </w:rPr>
        <w:t xml:space="preserve"> with respect to</w:t>
      </w:r>
      <w:r w:rsidRPr="00FC1051">
        <w:t xml:space="preserve"> their </w:t>
      </w:r>
      <w:r w:rsidRPr="00991605">
        <w:rPr>
          <w:rStyle w:val="StyleUnderline"/>
        </w:rPr>
        <w:t>counterfactual units</w:t>
      </w:r>
      <w:r w:rsidRPr="00FC1051">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10680764" w14:textId="77777777" w:rsidR="00774A24" w:rsidRPr="00FC1051" w:rsidRDefault="00774A24" w:rsidP="00774A24">
      <w:r w:rsidRPr="00FC1051">
        <w:t xml:space="preserve">Overall, our </w:t>
      </w:r>
      <w:r w:rsidRPr="00991605">
        <w:rPr>
          <w:rStyle w:val="StyleUnderline"/>
        </w:rPr>
        <w:t>findings appear to suggest a substantial re-design of</w:t>
      </w:r>
      <w:r w:rsidRPr="00FC1051">
        <w:t xml:space="preserve"> both the modulation and </w:t>
      </w:r>
      <w:r w:rsidRPr="00991605">
        <w:rPr>
          <w:rStyle w:val="StyleUnderline"/>
        </w:rPr>
        <w:t>targeting of</w:t>
      </w:r>
      <w:r w:rsidRPr="00FC1051">
        <w:t xml:space="preserve"> the </w:t>
      </w:r>
      <w:r w:rsidRPr="00991605">
        <w:rPr>
          <w:rStyle w:val="StyleUnderline"/>
        </w:rPr>
        <w:t>public R&amp;D</w:t>
      </w:r>
      <w:r w:rsidRPr="00FC1051">
        <w:t xml:space="preserve"> subsidy policy, especially under R&amp;D tax credit regime. Indeed, the substitution effects emerging from the inter-tercile and funded versus unfunded comparisons would motivate a better targeting of the recipient firms, especially among </w:t>
      </w:r>
      <w:hyperlink r:id="rId91" w:tooltip="Learn more about SME from ScienceDirect's AI-generated Topic Pages" w:history="1">
        <w:r w:rsidRPr="00FC1051">
          <w:rPr>
            <w:rStyle w:val="Hyperlink"/>
          </w:rPr>
          <w:t>small and medium size firms</w:t>
        </w:r>
      </w:hyperlink>
      <w:r w:rsidRPr="00FC1051">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w:t>
      </w:r>
      <w:proofErr w:type="gramStart"/>
      <w:r w:rsidRPr="00FC1051">
        <w:t>due to the fact that</w:t>
      </w:r>
      <w:proofErr w:type="gramEnd"/>
      <w:r w:rsidRPr="00FC1051">
        <w:t xml:space="preserve"> we do not observe companies with fewer than 20 employees in the manufacturing industries, a significant proportion of the French firm population.</w:t>
      </w:r>
    </w:p>
    <w:p w14:paraId="01F03902" w14:textId="77777777" w:rsidR="00774A24" w:rsidRDefault="00774A24" w:rsidP="00774A24">
      <w:pPr>
        <w:rPr>
          <w:rStyle w:val="StyleUnderline"/>
        </w:rPr>
      </w:pPr>
      <w:r w:rsidRPr="00FC1051">
        <w:t xml:space="preserve">This </w:t>
      </w:r>
      <w:r w:rsidRPr="00991605">
        <w:rPr>
          <w:rStyle w:val="StyleUnderline"/>
        </w:rPr>
        <w:t>overall assessment indicates</w:t>
      </w:r>
      <w:r w:rsidRPr="00FC1051">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sidRPr="00763918">
        <w:rPr>
          <w:rStyle w:val="StyleUnderline"/>
          <w:highlight w:val="yellow"/>
        </w:rPr>
        <w:t xml:space="preserve">public resources </w:t>
      </w:r>
      <w:r w:rsidRPr="00763918">
        <w:rPr>
          <w:rStyle w:val="Emphasis"/>
          <w:highlight w:val="yellow"/>
        </w:rPr>
        <w:t>should not</w:t>
      </w:r>
      <w:r w:rsidRPr="00763918">
        <w:rPr>
          <w:rStyle w:val="StyleUnderline"/>
          <w:highlight w:val="yellow"/>
        </w:rPr>
        <w:t xml:space="preserve"> be </w:t>
      </w:r>
      <w:r w:rsidRPr="00763918">
        <w:rPr>
          <w:rStyle w:val="Emphasis"/>
          <w:highlight w:val="yellow"/>
        </w:rPr>
        <w:t>re-directed</w:t>
      </w:r>
      <w:r w:rsidRPr="00991605">
        <w:rPr>
          <w:rStyle w:val="StyleUnderline"/>
        </w:rPr>
        <w:t xml:space="preserve"> away </w:t>
      </w:r>
      <w:r w:rsidRPr="00763918">
        <w:rPr>
          <w:rStyle w:val="StyleUnderline"/>
          <w:highlight w:val="yellow"/>
        </w:rPr>
        <w:t>from</w:t>
      </w:r>
      <w:r w:rsidRPr="00FC1051">
        <w:t xml:space="preserve"> risky and promising </w:t>
      </w:r>
      <w:r w:rsidRPr="00991605">
        <w:rPr>
          <w:rStyle w:val="StyleUnderline"/>
        </w:rPr>
        <w:t xml:space="preserve">research </w:t>
      </w:r>
      <w:r w:rsidRPr="00763918">
        <w:rPr>
          <w:rStyle w:val="StyleUnderline"/>
          <w:highlight w:val="yellow"/>
        </w:rPr>
        <w:t>projects toward companies that would</w:t>
      </w:r>
      <w:r w:rsidRPr="00FC1051">
        <w:t xml:space="preserve"> likely </w:t>
      </w:r>
      <w:r w:rsidRPr="00763918">
        <w:rPr>
          <w:rStyle w:val="StyleUnderline"/>
          <w:highlight w:val="yellow"/>
        </w:rPr>
        <w:t xml:space="preserve">perform </w:t>
      </w:r>
      <w:r w:rsidRPr="00763918">
        <w:rPr>
          <w:rStyle w:val="Emphasis"/>
          <w:highlight w:val="yellow"/>
        </w:rPr>
        <w:t>equally well</w:t>
      </w:r>
      <w:r w:rsidRPr="00763918">
        <w:rPr>
          <w:rStyle w:val="StyleUnderline"/>
          <w:highlight w:val="yellow"/>
        </w:rPr>
        <w:t xml:space="preserve"> without this funding</w:t>
      </w:r>
      <w:r w:rsidRPr="00991605">
        <w:rPr>
          <w:rStyle w:val="StyleUnderline"/>
        </w:rPr>
        <w:t>.</w:t>
      </w:r>
    </w:p>
    <w:p w14:paraId="77C7C59C" w14:textId="77777777" w:rsidR="00774A24" w:rsidRDefault="00774A24" w:rsidP="00774A24">
      <w:pPr>
        <w:pStyle w:val="Heading4"/>
      </w:pPr>
      <w:r>
        <w:t xml:space="preserve">The US NFU </w:t>
      </w:r>
      <w:r>
        <w:rPr>
          <w:u w:val="single"/>
        </w:rPr>
        <w:t>wouldn’t be trusted</w:t>
      </w:r>
      <w:r>
        <w:t xml:space="preserve">---we’re </w:t>
      </w:r>
      <w:r>
        <w:rPr>
          <w:u w:val="single"/>
        </w:rPr>
        <w:t>perceived</w:t>
      </w:r>
      <w:r>
        <w:t xml:space="preserve"> as willing to break it in a crisis</w:t>
      </w:r>
    </w:p>
    <w:p w14:paraId="45F4E13E" w14:textId="77777777" w:rsidR="00774A24" w:rsidRPr="00F469F5" w:rsidRDefault="00774A24" w:rsidP="00774A24">
      <w:pPr>
        <w:rPr>
          <w:rStyle w:val="Style13ptBold"/>
          <w:b w:val="0"/>
          <w:bCs w:val="0"/>
        </w:rPr>
      </w:pPr>
      <w:r>
        <w:rPr>
          <w:rStyle w:val="Style13ptBold"/>
        </w:rPr>
        <w:t>Tierney ’16</w:t>
      </w:r>
      <w:r>
        <w:t xml:space="preserve"> (Dominic Tierney, associate professor of political science @ Swarthmore College, “Refusing to Nuke First,” 14 September 2016, https://www.theatlantic.com/international/archive/2016/09/nuclear-obama-north-korea-pakistan/499676/)</w:t>
      </w:r>
    </w:p>
    <w:p w14:paraId="5E71E3C2" w14:textId="77777777" w:rsidR="00774A24" w:rsidRPr="00F469F5" w:rsidRDefault="00774A24" w:rsidP="00774A24">
      <w:r w:rsidRPr="00F469F5">
        <w:rPr>
          <w:rStyle w:val="TitleChar"/>
        </w:rPr>
        <w:t>Viewed through a strategic</w:t>
      </w:r>
      <w:r w:rsidRPr="00F469F5">
        <w:t>—and perhaps more cynical—</w:t>
      </w:r>
      <w:r w:rsidRPr="00F469F5">
        <w:rPr>
          <w:rStyle w:val="TitleChar"/>
        </w:rPr>
        <w:t>lens</w:t>
      </w:r>
      <w:r w:rsidRPr="00F469F5">
        <w:t xml:space="preserve">, </w:t>
      </w:r>
      <w:r w:rsidRPr="00F469F5">
        <w:rPr>
          <w:rStyle w:val="TitleChar"/>
        </w:rPr>
        <w:t>the</w:t>
      </w:r>
      <w:r w:rsidRPr="00F469F5">
        <w:t xml:space="preserve"> </w:t>
      </w:r>
      <w:r w:rsidRPr="00F469F5">
        <w:rPr>
          <w:rStyle w:val="Emphasis"/>
          <w:highlight w:val="yellow"/>
        </w:rPr>
        <w:t>no-first-use</w:t>
      </w:r>
      <w:r w:rsidRPr="00F469F5">
        <w:rPr>
          <w:rStyle w:val="Emphasis"/>
        </w:rPr>
        <w:t xml:space="preserve"> doctrine also </w:t>
      </w:r>
      <w:r w:rsidRPr="00F469F5">
        <w:rPr>
          <w:rStyle w:val="Emphasis"/>
          <w:highlight w:val="yellow"/>
        </w:rPr>
        <w:t>has a huge credibility problem</w:t>
      </w:r>
      <w:r w:rsidRPr="00F469F5">
        <w:t xml:space="preserve">. </w:t>
      </w:r>
      <w:r w:rsidRPr="00F469F5">
        <w:rPr>
          <w:rStyle w:val="TitleChar"/>
        </w:rPr>
        <w:t>For the U.S. pledge to truly matter</w:t>
      </w:r>
      <w:r w:rsidRPr="00F469F5">
        <w:t xml:space="preserve">, </w:t>
      </w:r>
      <w:r w:rsidRPr="00F469F5">
        <w:rPr>
          <w:rStyle w:val="TitleChar"/>
        </w:rPr>
        <w:t xml:space="preserve">a president </w:t>
      </w:r>
      <w:r w:rsidRPr="00F469F5">
        <w:rPr>
          <w:rStyle w:val="Emphasis"/>
        </w:rPr>
        <w:t>who otherwise favors a nuclear first strike</w:t>
      </w:r>
      <w:r w:rsidRPr="00F469F5">
        <w:rPr>
          <w:rStyle w:val="TitleChar"/>
        </w:rPr>
        <w:t xml:space="preserve"> would have to decide not to press the button because of this policy</w:t>
      </w:r>
      <w:r w:rsidRPr="00F469F5">
        <w:t xml:space="preserve">. </w:t>
      </w:r>
      <w:r w:rsidRPr="00F469F5">
        <w:rPr>
          <w:rStyle w:val="TitleChar"/>
        </w:rPr>
        <w:t xml:space="preserve">But </w:t>
      </w:r>
      <w:r w:rsidRPr="00F469F5">
        <w:rPr>
          <w:rStyle w:val="TitleChar"/>
          <w:highlight w:val="yellow"/>
        </w:rPr>
        <w:t>in</w:t>
      </w:r>
      <w:r w:rsidRPr="00F469F5">
        <w:t xml:space="preserve"> </w:t>
      </w:r>
      <w:r w:rsidRPr="00F469F5">
        <w:rPr>
          <w:rStyle w:val="Emphasis"/>
          <w:highlight w:val="yellow"/>
        </w:rPr>
        <w:t>an extreme national crisis</w:t>
      </w:r>
      <w:r w:rsidRPr="00F469F5">
        <w:t>—one involving, say, North Korean nuclear missiles—</w:t>
      </w:r>
      <w:r w:rsidRPr="00F469F5">
        <w:rPr>
          <w:rStyle w:val="TitleChar"/>
          <w:highlight w:val="yellow"/>
        </w:rPr>
        <w:t>a president is</w:t>
      </w:r>
      <w:r w:rsidRPr="00F469F5">
        <w:rPr>
          <w:rStyle w:val="TitleChar"/>
        </w:rPr>
        <w:t xml:space="preserve"> </w:t>
      </w:r>
      <w:r w:rsidRPr="00F469F5">
        <w:rPr>
          <w:rStyle w:val="Emphasis"/>
          <w:highlight w:val="yellow"/>
        </w:rPr>
        <w:t>unlikely to feel bound by America’s former assurance</w:t>
      </w:r>
      <w:r w:rsidRPr="00F469F5">
        <w:t xml:space="preserve">. </w:t>
      </w:r>
      <w:r w:rsidRPr="00F469F5">
        <w:rPr>
          <w:rStyle w:val="TitleChar"/>
        </w:rPr>
        <w:t xml:space="preserve">After all, </w:t>
      </w:r>
      <w:r w:rsidRPr="00F469F5">
        <w:rPr>
          <w:rStyle w:val="TitleChar"/>
          <w:highlight w:val="yellow"/>
        </w:rPr>
        <w:t>if a country is willing to use nuclear weapons</w:t>
      </w:r>
      <w:r w:rsidRPr="00F469F5">
        <w:t xml:space="preserve">, </w:t>
      </w:r>
      <w:r w:rsidRPr="00F469F5">
        <w:rPr>
          <w:rStyle w:val="Emphasis"/>
          <w:highlight w:val="yellow"/>
        </w:rPr>
        <w:t>it’s also willing to break a promise</w:t>
      </w:r>
      <w:r w:rsidRPr="00F469F5">
        <w:t>.</w:t>
      </w:r>
    </w:p>
    <w:p w14:paraId="523B7A51" w14:textId="77777777" w:rsidR="00774A24" w:rsidRPr="00F469F5" w:rsidRDefault="00774A24" w:rsidP="00774A24">
      <w:r w:rsidRPr="00F469F5">
        <w:rPr>
          <w:rStyle w:val="TitleChar"/>
        </w:rPr>
        <w:t>Champions and critics of no-</w:t>
      </w:r>
      <w:proofErr w:type="gramStart"/>
      <w:r w:rsidRPr="00F469F5">
        <w:rPr>
          <w:rStyle w:val="TitleChar"/>
        </w:rPr>
        <w:t>first-use</w:t>
      </w:r>
      <w:proofErr w:type="gramEnd"/>
      <w:r w:rsidRPr="00F469F5">
        <w:rPr>
          <w:rStyle w:val="TitleChar"/>
        </w:rPr>
        <w:t xml:space="preserve"> often cast it as a principled policy</w:t>
      </w:r>
      <w:r w:rsidRPr="00F469F5">
        <w:t xml:space="preserve"> and a revolutionary step, for good or for ill. But </w:t>
      </w:r>
      <w:r w:rsidRPr="00F469F5">
        <w:rPr>
          <w:rStyle w:val="TitleChar"/>
        </w:rPr>
        <w:t>the idealistic symbolism of no-</w:t>
      </w:r>
      <w:proofErr w:type="gramStart"/>
      <w:r w:rsidRPr="00F469F5">
        <w:rPr>
          <w:rStyle w:val="TitleChar"/>
        </w:rPr>
        <w:t>first-use</w:t>
      </w:r>
      <w:proofErr w:type="gramEnd"/>
      <w:r w:rsidRPr="00F469F5">
        <w:rPr>
          <w:rStyle w:val="TitleChar"/>
        </w:rPr>
        <w:t xml:space="preserve"> betrays an underlying reality</w:t>
      </w:r>
      <w:r w:rsidRPr="00F469F5">
        <w:t>. Disavowing a first strike is a luxury afforded to the strong, and they play this card in the hope of strategic benefit. If Obama made a dramatic announcement of no-</w:t>
      </w:r>
      <w:proofErr w:type="gramStart"/>
      <w:r w:rsidRPr="00F469F5">
        <w:t>first-use</w:t>
      </w:r>
      <w:proofErr w:type="gramEnd"/>
      <w:r w:rsidRPr="00F469F5">
        <w:t xml:space="preserve">, it would probably have less impact than people think because other countries wouldn’t follow suit, especially if they’re weak. And, in any case, </w:t>
      </w:r>
      <w:r w:rsidRPr="00F469F5">
        <w:rPr>
          <w:rStyle w:val="TitleChar"/>
        </w:rPr>
        <w:t xml:space="preserve">the </w:t>
      </w:r>
      <w:r w:rsidRPr="00686F1D">
        <w:rPr>
          <w:rStyle w:val="TitleChar"/>
          <w:highlight w:val="yellow"/>
        </w:rPr>
        <w:t>promise</w:t>
      </w:r>
      <w:r w:rsidRPr="00F469F5">
        <w:rPr>
          <w:rStyle w:val="TitleChar"/>
        </w:rPr>
        <w:t xml:space="preserve"> </w:t>
      </w:r>
      <w:r w:rsidRPr="00686F1D">
        <w:rPr>
          <w:rStyle w:val="TitleChar"/>
          <w:highlight w:val="yellow"/>
        </w:rPr>
        <w:t>may be meaningless because</w:t>
      </w:r>
      <w:r w:rsidRPr="00F469F5">
        <w:t xml:space="preserve"> </w:t>
      </w:r>
      <w:r w:rsidRPr="00686F1D">
        <w:rPr>
          <w:rStyle w:val="Emphasis"/>
          <w:highlight w:val="yellow"/>
        </w:rPr>
        <w:t>no one can predict a president’s calculus when staring down a nuclear holocaust</w:t>
      </w:r>
      <w:r w:rsidRPr="00F469F5">
        <w:t>. No-</w:t>
      </w:r>
      <w:proofErr w:type="gramStart"/>
      <w:r w:rsidRPr="00F469F5">
        <w:t>first-use</w:t>
      </w:r>
      <w:proofErr w:type="gramEnd"/>
      <w:r w:rsidRPr="00F469F5">
        <w:t xml:space="preserve"> is the policy of Goliath, not Gandhi.</w:t>
      </w:r>
    </w:p>
    <w:p w14:paraId="2639684A" w14:textId="77777777" w:rsidR="00774A24" w:rsidRPr="00005E77" w:rsidRDefault="00774A24" w:rsidP="00774A24">
      <w:pPr>
        <w:pStyle w:val="Heading4"/>
      </w:pPr>
      <w:r>
        <w:t>AND it fails.</w:t>
      </w:r>
    </w:p>
    <w:p w14:paraId="0362A7CB" w14:textId="77777777" w:rsidR="00774A24" w:rsidRPr="00005E77" w:rsidRDefault="00774A24" w:rsidP="00774A24">
      <w:r w:rsidRPr="00005E77">
        <w:rPr>
          <w:rStyle w:val="Style13ptBold"/>
        </w:rPr>
        <w:t>TRT 21</w:t>
      </w:r>
      <w:r>
        <w:t xml:space="preserve"> (TRT World, a Turkish news source, “World’s largest carbon capture plant opens amid </w:t>
      </w:r>
      <w:proofErr w:type="spellStart"/>
      <w:r>
        <w:t>scepticism</w:t>
      </w:r>
      <w:proofErr w:type="spellEnd"/>
      <w:r>
        <w:t xml:space="preserve">,” 10 September 2021, </w:t>
      </w:r>
      <w:hyperlink r:id="rId92" w:history="1">
        <w:r w:rsidRPr="00351C54">
          <w:rPr>
            <w:rStyle w:val="Hyperlink"/>
          </w:rPr>
          <w:t>https://www.trtworld.com/magazine/world-s-largest-carbon-capture-plant-opens-amid-scepticism-49867</w:t>
        </w:r>
      </w:hyperlink>
      <w:r>
        <w:t>, DOA: 10-3-2021) //Snowball</w:t>
      </w:r>
    </w:p>
    <w:p w14:paraId="7ACBC01A" w14:textId="77777777" w:rsidR="00774A24" w:rsidRPr="00005E77" w:rsidRDefault="00774A24" w:rsidP="00774A24">
      <w:proofErr w:type="spellStart"/>
      <w:r w:rsidRPr="00005E77">
        <w:t>Gebald</w:t>
      </w:r>
      <w:proofErr w:type="spellEnd"/>
      <w:r w:rsidRPr="00005E77">
        <w:t xml:space="preserve"> and </w:t>
      </w:r>
      <w:proofErr w:type="spellStart"/>
      <w:r w:rsidRPr="00005E77">
        <w:t>Juerg</w:t>
      </w:r>
      <w:proofErr w:type="spellEnd"/>
      <w:r w:rsidRPr="00005E77">
        <w:t xml:space="preserve"> Matter, </w:t>
      </w:r>
      <w:r w:rsidRPr="00005E77">
        <w:rPr>
          <w:rStyle w:val="StyleUnderline"/>
          <w:highlight w:val="yellow"/>
        </w:rPr>
        <w:t>a geochemist</w:t>
      </w:r>
      <w:r w:rsidRPr="00005E77">
        <w:t xml:space="preserve"> now at the University of Southampton </w:t>
      </w:r>
      <w:r w:rsidRPr="00005E77">
        <w:rPr>
          <w:rStyle w:val="StyleUnderline"/>
        </w:rPr>
        <w:t xml:space="preserve">who began </w:t>
      </w:r>
      <w:r w:rsidRPr="00005E77">
        <w:rPr>
          <w:rStyle w:val="StyleUnderline"/>
          <w:highlight w:val="yellow"/>
        </w:rPr>
        <w:t>working on</w:t>
      </w:r>
      <w:r w:rsidRPr="00005E77">
        <w:t xml:space="preserve"> the </w:t>
      </w:r>
      <w:proofErr w:type="spellStart"/>
      <w:r w:rsidRPr="00005E77">
        <w:rPr>
          <w:rStyle w:val="StyleUnderline"/>
          <w:highlight w:val="yellow"/>
        </w:rPr>
        <w:t>CarbFix</w:t>
      </w:r>
      <w:proofErr w:type="spellEnd"/>
      <w:r w:rsidRPr="00005E77">
        <w:t xml:space="preserve"> project, </w:t>
      </w:r>
      <w:r w:rsidRPr="00005E77">
        <w:rPr>
          <w:rStyle w:val="StyleUnderline"/>
        </w:rPr>
        <w:t xml:space="preserve">previously </w:t>
      </w:r>
      <w:r w:rsidRPr="00005E77">
        <w:rPr>
          <w:rStyle w:val="StyleUnderline"/>
          <w:highlight w:val="yellow"/>
        </w:rPr>
        <w:t>said their solution</w:t>
      </w:r>
      <w:r w:rsidRPr="00005E77">
        <w:rPr>
          <w:rStyle w:val="StyleUnderline"/>
        </w:rPr>
        <w:t xml:space="preserve"> to tackle greenhouse gases is not “</w:t>
      </w:r>
      <w:r w:rsidRPr="00005E77">
        <w:rPr>
          <w:rStyle w:val="StyleUnderline"/>
          <w:highlight w:val="yellow"/>
        </w:rPr>
        <w:t>It’s not a silver bullet</w:t>
      </w:r>
      <w:r w:rsidRPr="00005E77">
        <w:rPr>
          <w:rStyle w:val="StyleUnderline"/>
        </w:rPr>
        <w:t xml:space="preserve"> solution.”</w:t>
      </w:r>
    </w:p>
    <w:p w14:paraId="7595AFD6" w14:textId="77777777" w:rsidR="00774A24" w:rsidRPr="00005E77" w:rsidRDefault="00774A24" w:rsidP="00774A24">
      <w:r w:rsidRPr="00005E77">
        <w:rPr>
          <w:rStyle w:val="StyleUnderline"/>
          <w:highlight w:val="yellow"/>
        </w:rPr>
        <w:t>Costs</w:t>
      </w:r>
      <w:r w:rsidRPr="00005E77">
        <w:rPr>
          <w:rStyle w:val="StyleUnderline"/>
        </w:rPr>
        <w:t xml:space="preserve"> that </w:t>
      </w:r>
      <w:r w:rsidRPr="00005E77">
        <w:rPr>
          <w:rStyle w:val="StyleUnderline"/>
          <w:highlight w:val="yellow"/>
        </w:rPr>
        <w:t>are more expensive than conventional methods</w:t>
      </w:r>
      <w:r w:rsidRPr="00005E77">
        <w:rPr>
          <w:rStyle w:val="StyleUnderline"/>
        </w:rPr>
        <w:t xml:space="preserve"> remain as the downside</w:t>
      </w:r>
      <w:r w:rsidRPr="00005E77">
        <w:t xml:space="preserve"> of the carbon capture and storage project. The latest plant, Orca, cost between US$10 and 15m to build, according to a Bloomberg report.</w:t>
      </w:r>
    </w:p>
    <w:p w14:paraId="0A879177" w14:textId="77777777" w:rsidR="00774A24" w:rsidRPr="00005E77" w:rsidRDefault="00774A24" w:rsidP="00774A24">
      <w:pPr>
        <w:rPr>
          <w:szCs w:val="14"/>
        </w:rPr>
      </w:pPr>
      <w:r w:rsidRPr="00005E77">
        <w:rPr>
          <w:szCs w:val="14"/>
        </w:rPr>
        <w:t xml:space="preserve">But the project developers point out an important advantage it has: Very little risk of gas leakage. That’s why it would require much less monitoring compared to conventional methods. They’re also hopeful that the prices will reduce as climate awareness will cause more companies and consumers to reduce their carbon footprint. Meanwhile, the partnering companies of the project plan to build a plant that is ten times larger than Orca in three years. </w:t>
      </w:r>
    </w:p>
    <w:p w14:paraId="0DE44B4A" w14:textId="77777777" w:rsidR="00774A24" w:rsidRPr="00005E77" w:rsidRDefault="00774A24" w:rsidP="00774A24">
      <w:pPr>
        <w:rPr>
          <w:szCs w:val="14"/>
        </w:rPr>
      </w:pPr>
      <w:r w:rsidRPr="00005E77">
        <w:rPr>
          <w:szCs w:val="14"/>
        </w:rPr>
        <w:t xml:space="preserve">Fifteen air capture plants around the world, directly capturing more than 9,000 </w:t>
      </w:r>
      <w:proofErr w:type="spellStart"/>
      <w:r w:rsidRPr="00005E77">
        <w:rPr>
          <w:szCs w:val="14"/>
        </w:rPr>
        <w:t>tonnes</w:t>
      </w:r>
      <w:proofErr w:type="spellEnd"/>
      <w:r w:rsidRPr="00005E77">
        <w:rPr>
          <w:szCs w:val="14"/>
        </w:rPr>
        <w:t xml:space="preserve"> of CO2 per year, according to the International Energy Agency.  </w:t>
      </w:r>
    </w:p>
    <w:p w14:paraId="0A290D2F" w14:textId="77777777" w:rsidR="00774A24" w:rsidRPr="00005E77" w:rsidRDefault="00774A24" w:rsidP="00774A24">
      <w:pPr>
        <w:rPr>
          <w:szCs w:val="14"/>
        </w:rPr>
      </w:pPr>
      <w:r w:rsidRPr="00005E77">
        <w:rPr>
          <w:szCs w:val="14"/>
        </w:rPr>
        <w:t xml:space="preserve">US oil firm Occidental is currently developing the largest direct-air-capture facility, to pull 1 million </w:t>
      </w:r>
      <w:proofErr w:type="spellStart"/>
      <w:r w:rsidRPr="00005E77">
        <w:rPr>
          <w:szCs w:val="14"/>
        </w:rPr>
        <w:t>tonnes</w:t>
      </w:r>
      <w:proofErr w:type="spellEnd"/>
      <w:r w:rsidRPr="00005E77">
        <w:rPr>
          <w:szCs w:val="14"/>
        </w:rPr>
        <w:t xml:space="preserve"> per year of carbon dioxide from the open-air near some of its Texas oil fields.</w:t>
      </w:r>
    </w:p>
    <w:p w14:paraId="63EB797F" w14:textId="77777777" w:rsidR="00774A24" w:rsidRPr="00005E77" w:rsidRDefault="00774A24" w:rsidP="00774A24">
      <w:pPr>
        <w:rPr>
          <w:szCs w:val="14"/>
        </w:rPr>
      </w:pPr>
      <w:r w:rsidRPr="00005E77">
        <w:rPr>
          <w:szCs w:val="14"/>
        </w:rPr>
        <w:t xml:space="preserve">Other CO2 </w:t>
      </w:r>
      <w:proofErr w:type="spellStart"/>
      <w:r w:rsidRPr="00005E77">
        <w:rPr>
          <w:szCs w:val="14"/>
        </w:rPr>
        <w:t>utilisation</w:t>
      </w:r>
      <w:proofErr w:type="spellEnd"/>
      <w:r w:rsidRPr="00005E77">
        <w:rPr>
          <w:szCs w:val="14"/>
        </w:rPr>
        <w:t xml:space="preserve"> solutions include combining hydrogen with CO2 to produce hydrocarbon fuels, injecting CO2 into oil wells, and crushing rocks and spreading them on land with aims to accelerate the formation of stable carbonate.</w:t>
      </w:r>
    </w:p>
    <w:p w14:paraId="5BA0EA88" w14:textId="77777777" w:rsidR="00774A24" w:rsidRPr="00005E77" w:rsidRDefault="00774A24" w:rsidP="00774A24">
      <w:pPr>
        <w:rPr>
          <w:rStyle w:val="StyleUnderline"/>
        </w:rPr>
      </w:pPr>
      <w:r w:rsidRPr="00005E77">
        <w:rPr>
          <w:rStyle w:val="StyleUnderline"/>
        </w:rPr>
        <w:t xml:space="preserve">The project argues that it can create a renewable energy future. But some </w:t>
      </w:r>
      <w:r w:rsidRPr="00005E77">
        <w:rPr>
          <w:rStyle w:val="StyleUnderline"/>
          <w:highlight w:val="yellow"/>
        </w:rPr>
        <w:t>environmentalists are skeptical, citing</w:t>
      </w:r>
      <w:r w:rsidRPr="00005E77">
        <w:rPr>
          <w:rStyle w:val="StyleUnderline"/>
        </w:rPr>
        <w:t xml:space="preserve"> its </w:t>
      </w:r>
      <w:r w:rsidRPr="00005E77">
        <w:rPr>
          <w:rStyle w:val="StyleUnderline"/>
          <w:highlight w:val="yellow"/>
        </w:rPr>
        <w:t>“dubious efficacy and practicality.”</w:t>
      </w:r>
      <w:r w:rsidRPr="00005E77">
        <w:rPr>
          <w:rStyle w:val="StyleUnderline"/>
        </w:rPr>
        <w:t xml:space="preserve"> They argue that Carbon capture is not a climate </w:t>
      </w:r>
      <w:proofErr w:type="gramStart"/>
      <w:r w:rsidRPr="00005E77">
        <w:rPr>
          <w:rStyle w:val="StyleUnderline"/>
        </w:rPr>
        <w:t>solution</w:t>
      </w:r>
      <w:proofErr w:type="gramEnd"/>
      <w:r w:rsidRPr="00005E77">
        <w:rPr>
          <w:rStyle w:val="StyleUnderline"/>
        </w:rPr>
        <w:t xml:space="preserve"> and it is giving cover to fossil fuel companies that should bear responsibility</w:t>
      </w:r>
      <w:r w:rsidRPr="00005E77">
        <w:t xml:space="preserve">. </w:t>
      </w:r>
    </w:p>
    <w:p w14:paraId="475244BD" w14:textId="77777777" w:rsidR="00774A24" w:rsidRPr="00005E77" w:rsidRDefault="00774A24" w:rsidP="00774A24">
      <w:r w:rsidRPr="00005E77">
        <w:rPr>
          <w:rStyle w:val="StyleUnderline"/>
          <w:highlight w:val="yellow"/>
        </w:rPr>
        <w:t>“Carbon capture schemes are unnecessary, ineffective, exceptionally risky</w:t>
      </w:r>
      <w:r w:rsidRPr="00005E77">
        <w:rPr>
          <w:rStyle w:val="StyleUnderline"/>
        </w:rPr>
        <w:t>, and at odds with a just energy transition and the principles of environmental justice,” a letter that hundreds of environmental groups addressed to the leaders of American and Canadian governments</w:t>
      </w:r>
      <w:r w:rsidRPr="00005E77">
        <w:t xml:space="preserve">. </w:t>
      </w:r>
    </w:p>
    <w:p w14:paraId="59456F99" w14:textId="3B702E42" w:rsidR="00774A24" w:rsidRDefault="00774A24" w:rsidP="00774A24">
      <w:pPr>
        <w:pStyle w:val="Heading3"/>
      </w:pPr>
      <w:r>
        <w:t>Regs CP</w:t>
      </w:r>
    </w:p>
    <w:p w14:paraId="21AC48EB" w14:textId="77777777" w:rsidR="00774A24" w:rsidRDefault="00774A24" w:rsidP="00774A24">
      <w:pPr>
        <w:pStyle w:val="Heading4"/>
      </w:pPr>
      <w:r>
        <w:t xml:space="preserve">Permutation </w:t>
      </w:r>
      <w:proofErr w:type="gramStart"/>
      <w:r>
        <w:t>do</w:t>
      </w:r>
      <w:proofErr w:type="gramEnd"/>
      <w:r>
        <w:t xml:space="preserve"> the counterplan---the counterplan </w:t>
      </w:r>
      <w:r w:rsidRPr="007E2054">
        <w:rPr>
          <w:u w:val="single"/>
        </w:rPr>
        <w:t>still expands</w:t>
      </w:r>
      <w:r>
        <w:t xml:space="preserve"> the scope of core antitrust laws by increasing prohibitions</w:t>
      </w:r>
      <w:r w:rsidRPr="007E2054">
        <w:t>.</w:t>
      </w:r>
    </w:p>
    <w:p w14:paraId="6976298C" w14:textId="77777777" w:rsidR="00774A24" w:rsidRDefault="00774A24" w:rsidP="00774A24">
      <w:r w:rsidRPr="00DF1D57">
        <w:rPr>
          <w:rStyle w:val="Style13ptBold"/>
        </w:rPr>
        <w:t>Bradford and Chilton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 the University of Chicago. “Competition Law Around the World from 1889 to 2010: The Competition Law Index” , Columbia Law School Scholarship Archive Faculty Scholarship, </w:t>
      </w:r>
      <w:hyperlink r:id="rId93" w:history="1">
        <w:r w:rsidRPr="00EC23C5">
          <w:rPr>
            <w:rStyle w:val="Hyperlink"/>
          </w:rPr>
          <w:t>https://scholarship.law.columbia.edu/cgi/viewcontent.cgi?article=3519&amp;context=faculty_scholarship</w:t>
        </w:r>
      </w:hyperlink>
      <w:r>
        <w:t xml:space="preserve"> , 2018, date accessed 9/5/21)</w:t>
      </w:r>
    </w:p>
    <w:p w14:paraId="7524D951" w14:textId="77777777" w:rsidR="00774A24" w:rsidRDefault="00774A24" w:rsidP="00774A24">
      <w:r w:rsidRPr="00763918">
        <w:rPr>
          <w:rStyle w:val="StyleUnderline"/>
          <w:highlight w:val="yellow"/>
        </w:rPr>
        <w:t>The Scope Index</w:t>
      </w:r>
      <w:r w:rsidRPr="00D02A60">
        <w:rPr>
          <w:rStyle w:val="StyleUnderline"/>
        </w:rPr>
        <w:t xml:space="preserve"> is the closest to the CLI in that it also </w:t>
      </w:r>
      <w:r w:rsidRPr="00763918">
        <w:rPr>
          <w:rStyle w:val="StyleUnderline"/>
          <w:highlight w:val="yellow"/>
        </w:rPr>
        <w:t>measures the law</w:t>
      </w:r>
      <w:r w:rsidRPr="00A6615D">
        <w:rPr>
          <w:rStyle w:val="StyleUnderline"/>
        </w:rPr>
        <w:t xml:space="preserve"> in the books,</w:t>
      </w:r>
      <w:r>
        <w:rPr>
          <w:rStyle w:val="StyleUnderline"/>
        </w:rPr>
        <w:t xml:space="preserve"> </w:t>
      </w:r>
      <w:r w:rsidRPr="00763918">
        <w:rPr>
          <w:rStyle w:val="StyleUnderline"/>
          <w:highlight w:val="yellow"/>
        </w:rPr>
        <w:t xml:space="preserve">treating </w:t>
      </w:r>
      <w:r w:rsidRPr="00763918">
        <w:rPr>
          <w:rStyle w:val="Emphasis"/>
          <w:highlight w:val="yellow"/>
        </w:rPr>
        <w:t>prohibitions</w:t>
      </w:r>
      <w:r w:rsidRPr="00763918">
        <w:rPr>
          <w:rStyle w:val="StyleUnderline"/>
          <w:highlight w:val="yellow"/>
        </w:rPr>
        <w:t xml:space="preserve"> as elements that </w:t>
      </w:r>
      <w:r w:rsidRPr="00763918">
        <w:rPr>
          <w:rStyle w:val="Emphasis"/>
          <w:highlight w:val="yellow"/>
        </w:rPr>
        <w:t>increase the scope</w:t>
      </w:r>
      <w:r w:rsidRPr="00763918">
        <w:rPr>
          <w:rStyle w:val="StyleUnderline"/>
          <w:highlight w:val="yellow"/>
        </w:rPr>
        <w:t xml:space="preserve"> (or stringency) </w:t>
      </w:r>
      <w:r w:rsidRPr="00763918">
        <w:rPr>
          <w:rStyle w:val="Emphasis"/>
          <w:highlight w:val="yellow"/>
        </w:rPr>
        <w:t>of the law</w:t>
      </w:r>
      <w:r w:rsidRPr="00E43D2B">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08B09FFE" w14:textId="77777777" w:rsidR="00774A24" w:rsidRPr="00EA3159" w:rsidRDefault="00774A24" w:rsidP="00774A24">
      <w:pPr>
        <w:pStyle w:val="Heading4"/>
      </w:pPr>
      <w:r>
        <w:t>1---</w:t>
      </w:r>
      <w:r w:rsidRPr="00237C4E">
        <w:rPr>
          <w:u w:val="single"/>
        </w:rPr>
        <w:t>competition-specific expertise</w:t>
      </w:r>
      <w:r>
        <w:t xml:space="preserve">---DOJ and FTC enforcement are key. Even if other agencies are granted authority to regulate, they will </w:t>
      </w:r>
      <w:r w:rsidRPr="00237C4E">
        <w:rPr>
          <w:u w:val="single"/>
        </w:rPr>
        <w:t>underenforce</w:t>
      </w:r>
      <w:r>
        <w:t xml:space="preserve">. </w:t>
      </w:r>
    </w:p>
    <w:p w14:paraId="7AF694E8" w14:textId="77777777" w:rsidR="00774A24" w:rsidRPr="00F3586A" w:rsidRDefault="00774A24" w:rsidP="00774A2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60BB8CFA" w14:textId="77777777" w:rsidR="00774A24" w:rsidRPr="00BB353B" w:rsidRDefault="00774A24" w:rsidP="00774A24">
      <w:pPr>
        <w:rPr>
          <w:szCs w:val="16"/>
        </w:rPr>
      </w:pPr>
      <w:r w:rsidRPr="00BB353B">
        <w:rPr>
          <w:szCs w:val="16"/>
        </w:rPr>
        <w:t xml:space="preserve">I. The Relative Efficiency of Antitrust and Regulation </w:t>
      </w:r>
    </w:p>
    <w:p w14:paraId="161C4709" w14:textId="77777777" w:rsidR="00774A24" w:rsidRPr="00BB353B" w:rsidRDefault="00774A24" w:rsidP="00774A24">
      <w:r w:rsidRPr="00BB353B">
        <w:t xml:space="preserve">The </w:t>
      </w:r>
      <w:r w:rsidRPr="005A28CA">
        <w:rPr>
          <w:rStyle w:val="StyleUnderline"/>
        </w:rPr>
        <w:t xml:space="preserve">growing antitrust </w:t>
      </w:r>
      <w:r w:rsidRPr="005A28CA">
        <w:rPr>
          <w:rStyle w:val="Emphasis"/>
        </w:rPr>
        <w:t>deference</w:t>
      </w:r>
      <w:r w:rsidRPr="005A28CA">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t>. Both antitrust and regulation are economic responses to market failures.46 Implemented correctly, both are designed to serve the ends of economic efficiency.47 It is therefore reasonable to judge the relative efficacy</w:t>
      </w:r>
      <w:r w:rsidRPr="00BB353B">
        <w:t xml:space="preserve"> of antitrust and regulation by economic criteria. And judged by those criteria, </w:t>
      </w:r>
      <w:r w:rsidRPr="009550E8">
        <w:rPr>
          <w:rStyle w:val="StyleUnderline"/>
        </w:rPr>
        <w:t xml:space="preserve">virtually </w:t>
      </w:r>
      <w:r w:rsidRPr="00763918">
        <w:rPr>
          <w:rStyle w:val="Emphasis"/>
          <w:highlight w:val="yellow"/>
        </w:rPr>
        <w:t>all economists</w:t>
      </w:r>
      <w:r w:rsidRPr="00BB353B">
        <w:t xml:space="preserve"> </w:t>
      </w:r>
      <w:r w:rsidRPr="009550E8">
        <w:rPr>
          <w:rStyle w:val="StyleUnderline"/>
        </w:rPr>
        <w:t>would</w:t>
      </w:r>
      <w:r w:rsidRPr="00BB353B">
        <w:t xml:space="preserve"> </w:t>
      </w:r>
      <w:r w:rsidRPr="00763918">
        <w:rPr>
          <w:rStyle w:val="Emphasis"/>
          <w:highlight w:val="yellow"/>
        </w:rPr>
        <w:t>agree</w:t>
      </w:r>
      <w:r w:rsidRPr="009550E8">
        <w:rPr>
          <w:rStyle w:val="StyleUnderline"/>
        </w:rPr>
        <w:t xml:space="preserve"> that antitrust-overseen market </w:t>
      </w:r>
      <w:r w:rsidRPr="00763918">
        <w:rPr>
          <w:rStyle w:val="StyleUnderline"/>
          <w:highlight w:val="yellow"/>
        </w:rPr>
        <w:t xml:space="preserve">competition is </w:t>
      </w:r>
      <w:r w:rsidRPr="00763918">
        <w:rPr>
          <w:rStyle w:val="Emphasis"/>
          <w:highlight w:val="yellow"/>
        </w:rPr>
        <w:t>superior</w:t>
      </w:r>
      <w:r w:rsidRPr="00763918">
        <w:rPr>
          <w:rStyle w:val="StyleUnderline"/>
          <w:highlight w:val="yellow"/>
        </w:rPr>
        <w:t xml:space="preserve"> to</w:t>
      </w:r>
      <w:r w:rsidRPr="009550E8">
        <w:rPr>
          <w:rStyle w:val="StyleUnderline"/>
        </w:rPr>
        <w:t xml:space="preserve"> industry </w:t>
      </w:r>
      <w:r w:rsidRPr="00763918">
        <w:rPr>
          <w:rStyle w:val="StyleUnderline"/>
          <w:highlight w:val="yellow"/>
        </w:rPr>
        <w:t>regulation</w:t>
      </w:r>
      <w:r w:rsidRPr="00BB353B">
        <w:t xml:space="preserve">. </w:t>
      </w:r>
      <w:proofErr w:type="gramStart"/>
      <w:r w:rsidRPr="00BB353B">
        <w:t xml:space="preserve">In particular, </w:t>
      </w:r>
      <w:r w:rsidRPr="009550E8">
        <w:rPr>
          <w:rStyle w:val="StyleUnderline"/>
        </w:rPr>
        <w:t>none</w:t>
      </w:r>
      <w:proofErr w:type="gramEnd"/>
      <w:r w:rsidRPr="009550E8">
        <w:rPr>
          <w:rStyle w:val="StyleUnderline"/>
        </w:rPr>
        <w:t xml:space="preserve"> of the arguments the Court has offered</w:t>
      </w:r>
      <w:r w:rsidRPr="00BB353B">
        <w:t xml:space="preserve"> as a reason </w:t>
      </w:r>
      <w:r w:rsidRPr="009550E8">
        <w:rPr>
          <w:rStyle w:val="StyleUnderline"/>
        </w:rPr>
        <w:t>to prefer regulation to antitrust withstand scrutiny</w:t>
      </w:r>
      <w:r w:rsidRPr="00BB353B">
        <w:t xml:space="preserve">. </w:t>
      </w:r>
    </w:p>
    <w:p w14:paraId="55DDF38B" w14:textId="77777777" w:rsidR="00774A24" w:rsidRPr="00BB353B" w:rsidRDefault="00774A24" w:rsidP="00774A24">
      <w:pPr>
        <w:rPr>
          <w:szCs w:val="16"/>
        </w:rPr>
      </w:pPr>
      <w:r w:rsidRPr="00BB353B">
        <w:rPr>
          <w:szCs w:val="16"/>
        </w:rPr>
        <w:t xml:space="preserve">Relative expertise. </w:t>
      </w:r>
    </w:p>
    <w:p w14:paraId="3ED4FC14" w14:textId="77777777" w:rsidR="00774A24" w:rsidRPr="009550E8" w:rsidRDefault="00774A24" w:rsidP="00774A24">
      <w:pPr>
        <w:rPr>
          <w:rStyle w:val="Emphasis"/>
        </w:rPr>
      </w:pPr>
      <w:r w:rsidRPr="00BB353B">
        <w:t xml:space="preserve">It is true, as the Court emphasized in </w:t>
      </w:r>
      <w:proofErr w:type="spellStart"/>
      <w:r w:rsidRPr="00BB353B">
        <w:t>Trinko</w:t>
      </w:r>
      <w:proofErr w:type="spellEnd"/>
      <w:r w:rsidRPr="00BB353B">
        <w:t xml:space="preserve">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0BD76A47" w14:textId="77777777" w:rsidR="00774A24" w:rsidRPr="00BB353B" w:rsidRDefault="00774A24" w:rsidP="00774A24">
      <w:r w:rsidRPr="00BB353B">
        <w:t xml:space="preserve">First, </w:t>
      </w:r>
      <w:r w:rsidRPr="009550E8">
        <w:rPr>
          <w:rStyle w:val="StyleUnderline"/>
        </w:rPr>
        <w:t xml:space="preserve">antitrust </w:t>
      </w:r>
      <w:r w:rsidRPr="00763918">
        <w:rPr>
          <w:rStyle w:val="StyleUnderline"/>
          <w:highlight w:val="yellow"/>
        </w:rPr>
        <w:t xml:space="preserve">courts are </w:t>
      </w:r>
      <w:r w:rsidRPr="00763918">
        <w:rPr>
          <w:rStyle w:val="Emphasis"/>
          <w:highlight w:val="yellow"/>
        </w:rPr>
        <w:t>trying</w:t>
      </w:r>
      <w:r w:rsidRPr="00763918">
        <w:rPr>
          <w:rStyle w:val="StyleUnderline"/>
          <w:highlight w:val="yellow"/>
        </w:rPr>
        <w:t xml:space="preserve"> to promote</w:t>
      </w:r>
      <w:r w:rsidRPr="009550E8">
        <w:rPr>
          <w:rStyle w:val="StyleUnderline"/>
        </w:rPr>
        <w:t xml:space="preserve"> economic </w:t>
      </w:r>
      <w:r w:rsidRPr="00763918">
        <w:rPr>
          <w:rStyle w:val="StyleUnderline"/>
          <w:highlight w:val="yellow"/>
        </w:rPr>
        <w:t>efficiency</w:t>
      </w:r>
      <w:r w:rsidRPr="00763918">
        <w:rPr>
          <w:highlight w:val="yellow"/>
        </w:rPr>
        <w:t xml:space="preserve">, </w:t>
      </w:r>
      <w:r w:rsidRPr="00763918">
        <w:rPr>
          <w:rStyle w:val="StyleUnderline"/>
          <w:highlight w:val="yellow"/>
        </w:rPr>
        <w:t>while regulators</w:t>
      </w:r>
      <w:r w:rsidRPr="009550E8">
        <w:rPr>
          <w:rStyle w:val="StyleUnderline"/>
        </w:rPr>
        <w:t xml:space="preserve"> often </w:t>
      </w:r>
      <w:r w:rsidRPr="00763918">
        <w:rPr>
          <w:rStyle w:val="Emphasis"/>
          <w:highlight w:val="yellow"/>
        </w:rPr>
        <w:t>aren’t</w:t>
      </w:r>
      <w:r w:rsidRPr="00BB353B">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t xml:space="preserve">. And </w:t>
      </w:r>
      <w:r w:rsidRPr="00763918">
        <w:rPr>
          <w:rStyle w:val="StyleUnderline"/>
          <w:highlight w:val="yellow"/>
        </w:rPr>
        <w:t>courts have had</w:t>
      </w:r>
      <w:r w:rsidRPr="009550E8">
        <w:rPr>
          <w:rStyle w:val="StyleUnderline"/>
        </w:rPr>
        <w:t xml:space="preserve"> over </w:t>
      </w:r>
      <w:r w:rsidRPr="00763918">
        <w:rPr>
          <w:rStyle w:val="StyleUnderline"/>
          <w:highlight w:val="yellow"/>
        </w:rPr>
        <w:t xml:space="preserve">a </w:t>
      </w:r>
      <w:r w:rsidRPr="00763918">
        <w:rPr>
          <w:rStyle w:val="Emphasis"/>
          <w:highlight w:val="yellow"/>
        </w:rPr>
        <w:t>century</w:t>
      </w:r>
      <w:r w:rsidRPr="00BB353B">
        <w:t xml:space="preserve"> </w:t>
      </w:r>
      <w:r w:rsidRPr="009550E8">
        <w:rPr>
          <w:rStyle w:val="StyleUnderline"/>
        </w:rPr>
        <w:t xml:space="preserve">in which </w:t>
      </w:r>
      <w:r w:rsidRPr="00763918">
        <w:rPr>
          <w:rStyle w:val="StyleUnderline"/>
          <w:highlight w:val="yellow"/>
        </w:rPr>
        <w:t xml:space="preserve">to </w:t>
      </w:r>
      <w:r w:rsidRPr="00763918">
        <w:rPr>
          <w:rStyle w:val="Emphasis"/>
          <w:highlight w:val="yellow"/>
        </w:rPr>
        <w:t>hone</w:t>
      </w:r>
      <w:r w:rsidRPr="00763918">
        <w:rPr>
          <w:rStyle w:val="StyleUnderline"/>
          <w:highlight w:val="yellow"/>
        </w:rPr>
        <w:t xml:space="preserve"> those </w:t>
      </w:r>
      <w:r w:rsidRPr="00763918">
        <w:rPr>
          <w:rStyle w:val="Emphasis"/>
          <w:highlight w:val="yellow"/>
        </w:rPr>
        <w:t>rules</w:t>
      </w:r>
      <w:r w:rsidRPr="009550E8">
        <w:rPr>
          <w:rStyle w:val="StyleUnderline"/>
        </w:rPr>
        <w:t xml:space="preserve"> to achieve that end</w:t>
      </w:r>
      <w:r w:rsidRPr="00BB353B">
        <w:t xml:space="preserve">. Without question, courts have made mistakes in the past. But </w:t>
      </w:r>
      <w:r w:rsidRPr="009550E8">
        <w:rPr>
          <w:rStyle w:val="StyleUnderline"/>
        </w:rPr>
        <w:t xml:space="preserve">there is a </w:t>
      </w:r>
      <w:r w:rsidRPr="009550E8">
        <w:rPr>
          <w:rStyle w:val="Emphasis"/>
        </w:rPr>
        <w:t>strong consensus</w:t>
      </w:r>
      <w:r w:rsidRPr="00BB353B">
        <w:t xml:space="preserve"> among antitrust scholars that the wave of cases in </w:t>
      </w:r>
      <w:r w:rsidRPr="009550E8">
        <w:rPr>
          <w:rStyle w:val="StyleUnderline"/>
        </w:rPr>
        <w:t>the last 30 years has</w:t>
      </w:r>
      <w:r w:rsidRPr="00BB353B">
        <w:t xml:space="preserve"> largely </w:t>
      </w:r>
      <w:r w:rsidRPr="009550E8">
        <w:rPr>
          <w:rStyle w:val="StyleUnderline"/>
        </w:rPr>
        <w:t xml:space="preserve">moved antitrust in the </w:t>
      </w:r>
      <w:r w:rsidRPr="009550E8">
        <w:rPr>
          <w:rStyle w:val="Emphasis"/>
        </w:rPr>
        <w:t>right direction</w:t>
      </w:r>
      <w:r w:rsidRPr="00BB353B">
        <w:t xml:space="preserve">, </w:t>
      </w:r>
      <w:r w:rsidRPr="009550E8">
        <w:rPr>
          <w:rStyle w:val="StyleUnderline"/>
        </w:rPr>
        <w:t xml:space="preserve">eliminating any </w:t>
      </w:r>
      <w:r w:rsidRPr="009550E8">
        <w:rPr>
          <w:rStyle w:val="Emphasis"/>
        </w:rPr>
        <w:t>significant risk</w:t>
      </w:r>
      <w:r w:rsidRPr="00BB353B">
        <w:t xml:space="preserve"> that </w:t>
      </w:r>
      <w:r w:rsidRPr="009550E8">
        <w:rPr>
          <w:rStyle w:val="StyleUnderline"/>
        </w:rPr>
        <w:t>antitrust enforcement will do more harm</w:t>
      </w:r>
      <w:r w:rsidRPr="00BB353B">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6214E58E" w14:textId="77777777" w:rsidR="00774A24" w:rsidRPr="009550E8" w:rsidRDefault="00774A24" w:rsidP="00774A24">
      <w:pPr>
        <w:rPr>
          <w:rStyle w:val="StyleUnderline"/>
        </w:rPr>
      </w:pPr>
      <w:r w:rsidRPr="00763918">
        <w:rPr>
          <w:rStyle w:val="StyleUnderline"/>
          <w:highlight w:val="yellow"/>
        </w:rPr>
        <w:t>Regulation</w:t>
      </w:r>
      <w:r w:rsidRPr="00BB353B">
        <w:t xml:space="preserve">, by contrast, </w:t>
      </w:r>
      <w:r w:rsidRPr="00763918">
        <w:rPr>
          <w:rStyle w:val="StyleUnderline"/>
          <w:highlight w:val="yellow"/>
        </w:rPr>
        <w:t>is</w:t>
      </w:r>
      <w:r w:rsidRPr="009550E8">
        <w:rPr>
          <w:rStyle w:val="StyleUnderline"/>
        </w:rPr>
        <w:t xml:space="preserve"> frequently </w:t>
      </w:r>
      <w:r w:rsidRPr="00763918">
        <w:rPr>
          <w:rStyle w:val="Emphasis"/>
          <w:highlight w:val="yellow"/>
        </w:rPr>
        <w:t>not even intended</w:t>
      </w:r>
      <w:r w:rsidRPr="00763918">
        <w:rPr>
          <w:highlight w:val="yellow"/>
        </w:rPr>
        <w:t xml:space="preserve"> </w:t>
      </w:r>
      <w:r w:rsidRPr="00763918">
        <w:rPr>
          <w:rStyle w:val="StyleUnderline"/>
          <w:highlight w:val="yellow"/>
        </w:rPr>
        <w:t>to achieve</w:t>
      </w:r>
      <w:r w:rsidRPr="009550E8">
        <w:rPr>
          <w:rStyle w:val="StyleUnderline"/>
        </w:rPr>
        <w:t xml:space="preserve"> economic </w:t>
      </w:r>
      <w:r w:rsidRPr="00763918">
        <w:rPr>
          <w:rStyle w:val="StyleUnderline"/>
          <w:highlight w:val="yellow"/>
        </w:rPr>
        <w:t>efficiency</w:t>
      </w:r>
      <w:r w:rsidRPr="009550E8">
        <w:rPr>
          <w:rStyle w:val="StyleUnderline"/>
        </w:rPr>
        <w:t xml:space="preserve"> through competition</w:t>
      </w:r>
      <w:r w:rsidRPr="00BB353B">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t xml:space="preserve"> </w:t>
      </w:r>
      <w:proofErr w:type="gramStart"/>
      <w:r w:rsidRPr="00BB353B">
        <w:t xml:space="preserve">in order </w:t>
      </w:r>
      <w:r w:rsidRPr="009550E8">
        <w:rPr>
          <w:rStyle w:val="StyleUnderline"/>
        </w:rPr>
        <w:t>to</w:t>
      </w:r>
      <w:proofErr w:type="gramEnd"/>
      <w:r w:rsidRPr="009550E8">
        <w:rPr>
          <w:rStyle w:val="StyleUnderline"/>
        </w:rPr>
        <w:t xml:space="preserve"> promote a natural monopoly</w:t>
      </w:r>
      <w:r w:rsidRPr="00BB353B">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56B76887" w14:textId="77777777" w:rsidR="00774A24" w:rsidRPr="00BB353B" w:rsidRDefault="00774A24" w:rsidP="00774A24">
      <w:r w:rsidRPr="00BB353B">
        <w:t xml:space="preserve">More often, </w:t>
      </w:r>
      <w:r w:rsidRPr="009550E8">
        <w:rPr>
          <w:rStyle w:val="StyleUnderline"/>
        </w:rPr>
        <w:t>the goals of the legislators who establish regulatory agencies</w:t>
      </w:r>
      <w:r w:rsidRPr="00BB353B">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763918">
        <w:rPr>
          <w:rStyle w:val="StyleUnderline"/>
          <w:highlight w:val="yellow"/>
        </w:rPr>
        <w:t>competition is</w:t>
      </w:r>
      <w:r w:rsidRPr="009550E8">
        <w:rPr>
          <w:rStyle w:val="StyleUnderline"/>
        </w:rPr>
        <w:t xml:space="preserve"> </w:t>
      </w:r>
      <w:r w:rsidRPr="009550E8">
        <w:rPr>
          <w:rStyle w:val="Emphasis"/>
        </w:rPr>
        <w:t xml:space="preserve">frequently </w:t>
      </w:r>
      <w:r w:rsidRPr="00763918">
        <w:rPr>
          <w:rStyle w:val="Emphasis"/>
          <w:highlight w:val="yellow"/>
        </w:rPr>
        <w:t>irrelevant</w:t>
      </w:r>
      <w:r w:rsidRPr="00763918">
        <w:rPr>
          <w:rStyle w:val="StyleUnderline"/>
          <w:highlight w:val="yellow"/>
        </w:rPr>
        <w:t xml:space="preserve"> to</w:t>
      </w:r>
      <w:r w:rsidRPr="00BB353B">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t xml:space="preserve">, </w:t>
      </w:r>
      <w:r w:rsidRPr="00763918">
        <w:rPr>
          <w:rStyle w:val="StyleUnderline"/>
          <w:highlight w:val="yellow"/>
        </w:rPr>
        <w:t xml:space="preserve">a </w:t>
      </w:r>
      <w:r w:rsidRPr="00763918">
        <w:rPr>
          <w:rStyle w:val="Emphasis"/>
          <w:highlight w:val="yellow"/>
        </w:rPr>
        <w:t>regulator’s agenda</w:t>
      </w:r>
      <w:r w:rsidRPr="00BB353B">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t xml:space="preserve"> achieving </w:t>
      </w:r>
      <w:r w:rsidRPr="009550E8">
        <w:rPr>
          <w:rStyle w:val="StyleUnderline"/>
        </w:rPr>
        <w:t xml:space="preserve">these goals is likely to </w:t>
      </w:r>
      <w:r w:rsidRPr="009550E8">
        <w:rPr>
          <w:rStyle w:val="Emphasis"/>
        </w:rPr>
        <w:t>ignore threats</w:t>
      </w:r>
      <w:r w:rsidRPr="00BB353B">
        <w:t xml:space="preserve"> </w:t>
      </w:r>
      <w:r w:rsidRPr="009550E8">
        <w:rPr>
          <w:rStyle w:val="StyleUnderline"/>
        </w:rPr>
        <w:t>to competition from the industry it regulates so long as</w:t>
      </w:r>
      <w:r w:rsidRPr="00BB353B">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t xml:space="preserve">. Thus, the state and local governments that enacted the </w:t>
      </w:r>
      <w:proofErr w:type="gramStart"/>
      <w:r w:rsidRPr="00BB353B">
        <w:t>privately-drafted</w:t>
      </w:r>
      <w:proofErr w:type="gramEnd"/>
      <w:r w:rsidRPr="00BB353B">
        <w:t xml:space="preserve">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5531EB1E" w14:textId="77777777" w:rsidR="00774A24" w:rsidRPr="00BB353B" w:rsidRDefault="00774A24" w:rsidP="00774A24">
      <w:r w:rsidRPr="00763918">
        <w:rPr>
          <w:rStyle w:val="StyleUnderline"/>
          <w:highlight w:val="yellow"/>
        </w:rPr>
        <w:t>Even</w:t>
      </w:r>
      <w:r w:rsidRPr="00BB353B">
        <w:t xml:space="preserve"> those </w:t>
      </w:r>
      <w:r w:rsidRPr="00763918">
        <w:rPr>
          <w:rStyle w:val="StyleUnderline"/>
          <w:highlight w:val="yellow"/>
        </w:rPr>
        <w:t>agencies whose mission</w:t>
      </w:r>
      <w:r w:rsidRPr="009550E8">
        <w:rPr>
          <w:rStyle w:val="StyleUnderline"/>
        </w:rPr>
        <w:t xml:space="preserve"> </w:t>
      </w:r>
      <w:r w:rsidRPr="009550E8">
        <w:rPr>
          <w:rStyle w:val="Emphasis"/>
        </w:rPr>
        <w:t xml:space="preserve">expressly </w:t>
      </w:r>
      <w:r w:rsidRPr="00763918">
        <w:rPr>
          <w:rStyle w:val="Emphasis"/>
          <w:highlight w:val="yellow"/>
        </w:rPr>
        <w:t>involves</w:t>
      </w:r>
      <w:r w:rsidRPr="00BB353B">
        <w:t xml:space="preserve"> consideration of </w:t>
      </w:r>
      <w:r w:rsidRPr="00763918">
        <w:rPr>
          <w:rStyle w:val="StyleUnderline"/>
          <w:highlight w:val="yellow"/>
        </w:rPr>
        <w:t>competition</w:t>
      </w:r>
      <w:r w:rsidRPr="009550E8">
        <w:rPr>
          <w:rStyle w:val="StyleUnderline"/>
        </w:rPr>
        <w:t xml:space="preserve"> issues </w:t>
      </w:r>
      <w:r w:rsidRPr="00763918">
        <w:rPr>
          <w:rStyle w:val="StyleUnderline"/>
          <w:highlight w:val="yellow"/>
        </w:rPr>
        <w:t>will not</w:t>
      </w:r>
      <w:r w:rsidRPr="009550E8">
        <w:rPr>
          <w:rStyle w:val="StyleUnderline"/>
        </w:rPr>
        <w:t xml:space="preserve"> necessarily </w:t>
      </w:r>
      <w:r w:rsidRPr="00763918">
        <w:rPr>
          <w:rStyle w:val="StyleUnderline"/>
          <w:highlight w:val="yellow"/>
        </w:rPr>
        <w:t>make it</w:t>
      </w:r>
      <w:r w:rsidRPr="009550E8">
        <w:rPr>
          <w:rStyle w:val="StyleUnderline"/>
        </w:rPr>
        <w:t xml:space="preserve"> their </w:t>
      </w:r>
      <w:r w:rsidRPr="00763918">
        <w:rPr>
          <w:rStyle w:val="Emphasis"/>
          <w:highlight w:val="yellow"/>
        </w:rPr>
        <w:t>first</w:t>
      </w:r>
      <w:r w:rsidRPr="00763918">
        <w:rPr>
          <w:highlight w:val="yellow"/>
        </w:rPr>
        <w:t xml:space="preserve"> </w:t>
      </w:r>
      <w:r w:rsidRPr="00763918">
        <w:rPr>
          <w:rStyle w:val="StyleUnderline"/>
          <w:highlight w:val="yellow"/>
        </w:rPr>
        <w:t>among</w:t>
      </w:r>
      <w:r w:rsidRPr="009550E8">
        <w:rPr>
          <w:rStyle w:val="StyleUnderline"/>
        </w:rPr>
        <w:t xml:space="preserve"> potentially </w:t>
      </w:r>
      <w:r w:rsidRPr="00763918">
        <w:rPr>
          <w:rStyle w:val="Emphasis"/>
          <w:highlight w:val="yellow"/>
        </w:rPr>
        <w:t>conflicting priorities</w:t>
      </w:r>
      <w:r w:rsidRPr="00BB353B">
        <w:t xml:space="preserve">. </w:t>
      </w:r>
      <w:r w:rsidRPr="009550E8">
        <w:rPr>
          <w:rStyle w:val="StyleUnderline"/>
        </w:rPr>
        <w:t xml:space="preserve">The </w:t>
      </w:r>
      <w:r w:rsidRPr="00BB353B">
        <w:rPr>
          <w:rStyle w:val="StyleUnderline"/>
        </w:rPr>
        <w:t>SEC</w:t>
      </w:r>
      <w:r w:rsidRPr="00BB353B">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t xml:space="preserve"> and information-disclosure </w:t>
      </w:r>
      <w:r w:rsidRPr="009550E8">
        <w:rPr>
          <w:rStyle w:val="StyleUnderline"/>
        </w:rPr>
        <w:t>agency</w:t>
      </w:r>
      <w:r w:rsidRPr="00BB353B">
        <w:t xml:space="preserve">, </w:t>
      </w:r>
      <w:r w:rsidRPr="009550E8">
        <w:rPr>
          <w:rStyle w:val="StyleUnderline"/>
        </w:rPr>
        <w:t>not an agency that investigates and weeds out cartels or</w:t>
      </w:r>
      <w:r w:rsidRPr="00BB353B">
        <w:t xml:space="preserve"> other </w:t>
      </w:r>
      <w:r w:rsidRPr="009550E8">
        <w:rPr>
          <w:rStyle w:val="StyleUnderline"/>
        </w:rPr>
        <w:t>anticompetitive practices</w:t>
      </w:r>
      <w:r w:rsidRPr="00BB353B">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t xml:space="preserve">, because even if it is tasked to consider such </w:t>
      </w:r>
      <w:proofErr w:type="gramStart"/>
      <w:r w:rsidRPr="005A28CA">
        <w:t>issues</w:t>
      </w:r>
      <w:proofErr w:type="gramEnd"/>
      <w:r w:rsidRPr="005A28CA">
        <w:t xml:space="preserve"> they do not reflect the agency’s primary purpose. Similarly, </w:t>
      </w:r>
      <w:r w:rsidRPr="005A28CA">
        <w:rPr>
          <w:rStyle w:val="StyleUnderline"/>
        </w:rPr>
        <w:t>even an agency like the Federal Communications Commission</w:t>
      </w:r>
      <w:r w:rsidRPr="005A28CA">
        <w:t xml:space="preserve"> that is </w:t>
      </w:r>
      <w:r w:rsidRPr="005A28CA">
        <w:rPr>
          <w:rStyle w:val="StyleUnderline"/>
        </w:rPr>
        <w:t xml:space="preserve">directly focused on competitive conditions </w:t>
      </w:r>
      <w:r w:rsidRPr="005A28CA">
        <w:t xml:space="preserve">in a particular market </w:t>
      </w:r>
      <w:r w:rsidRPr="005A28CA">
        <w:rPr>
          <w:rStyle w:val="StyleUnderline"/>
        </w:rPr>
        <w:t xml:space="preserve">may naturally pay attention primarily to that </w:t>
      </w:r>
      <w:proofErr w:type="gramStart"/>
      <w:r w:rsidRPr="005A28CA">
        <w:rPr>
          <w:rStyle w:val="StyleUnderline"/>
        </w:rPr>
        <w:t>market</w:t>
      </w:r>
      <w:r w:rsidRPr="005A28CA">
        <w:t xml:space="preserve">, </w:t>
      </w:r>
      <w:r w:rsidRPr="005A28CA">
        <w:rPr>
          <w:rStyle w:val="StyleUnderline"/>
        </w:rPr>
        <w:t>and</w:t>
      </w:r>
      <w:proofErr w:type="gramEnd"/>
      <w:r w:rsidRPr="005A28CA">
        <w:rPr>
          <w:rStyle w:val="StyleUnderline"/>
        </w:rPr>
        <w:t xml:space="preserve">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7715C333" w14:textId="77777777" w:rsidR="00774A24" w:rsidRDefault="00774A24" w:rsidP="00774A24">
      <w:r w:rsidRPr="00763918">
        <w:rPr>
          <w:rStyle w:val="StyleUnderline"/>
          <w:highlight w:val="yellow"/>
        </w:rPr>
        <w:t xml:space="preserve">Agencies that view competition as </w:t>
      </w:r>
      <w:proofErr w:type="gramStart"/>
      <w:r w:rsidRPr="00763918">
        <w:rPr>
          <w:rStyle w:val="Emphasis"/>
          <w:highlight w:val="yellow"/>
        </w:rPr>
        <w:t>secondary</w:t>
      </w:r>
      <w:r w:rsidRPr="00BB353B">
        <w:t xml:space="preserve">, </w:t>
      </w:r>
      <w:r w:rsidRPr="006F5C86">
        <w:rPr>
          <w:rStyle w:val="StyleUnderline"/>
        </w:rPr>
        <w:t>or</w:t>
      </w:r>
      <w:proofErr w:type="gramEnd"/>
      <w:r w:rsidRPr="006F5C86">
        <w:rPr>
          <w:rStyle w:val="StyleUnderline"/>
        </w:rPr>
        <w:t xml:space="preserve"> view it through the lens of a </w:t>
      </w:r>
      <w:r w:rsidRPr="006F5C86">
        <w:rPr>
          <w:rStyle w:val="Emphasis"/>
        </w:rPr>
        <w:t>particular industry’s</w:t>
      </w:r>
      <w:r w:rsidRPr="006F5C86">
        <w:rPr>
          <w:rStyle w:val="StyleUnderline"/>
        </w:rPr>
        <w:t xml:space="preserve"> characteristics</w:t>
      </w:r>
      <w:r w:rsidRPr="00BB353B">
        <w:t xml:space="preserve"> and interests, </w:t>
      </w:r>
      <w:r w:rsidRPr="00763918">
        <w:rPr>
          <w:rStyle w:val="StyleUnderline"/>
          <w:highlight w:val="yellow"/>
        </w:rPr>
        <w:t xml:space="preserve">are </w:t>
      </w:r>
      <w:r w:rsidRPr="00763918">
        <w:rPr>
          <w:rStyle w:val="Emphasis"/>
          <w:highlight w:val="yellow"/>
        </w:rPr>
        <w:t>less likely</w:t>
      </w:r>
      <w:r w:rsidRPr="00763918">
        <w:rPr>
          <w:rStyle w:val="StyleUnderline"/>
          <w:highlight w:val="yellow"/>
        </w:rPr>
        <w:t xml:space="preserve"> to</w:t>
      </w:r>
      <w:r w:rsidRPr="006F5C86">
        <w:rPr>
          <w:rStyle w:val="StyleUnderline"/>
        </w:rPr>
        <w:t xml:space="preserve"> create and </w:t>
      </w:r>
      <w:r w:rsidRPr="00763918">
        <w:rPr>
          <w:rStyle w:val="Emphasis"/>
          <w:highlight w:val="yellow"/>
        </w:rPr>
        <w:t>enforce rules</w:t>
      </w:r>
      <w:r w:rsidRPr="005A28CA">
        <w:rPr>
          <w:rStyle w:val="StyleUnderline"/>
        </w:rPr>
        <w:t xml:space="preserve"> that optimally </w:t>
      </w:r>
      <w:r w:rsidRPr="005A28CA">
        <w:rPr>
          <w:rStyle w:val="Emphasis"/>
        </w:rPr>
        <w:t>encourage competition</w:t>
      </w:r>
      <w:r w:rsidRPr="005A28CA">
        <w:t>.54 At a bare minimum, therefore</w:t>
      </w:r>
      <w:r w:rsidRPr="00BB353B">
        <w:t xml:space="preserve">, </w:t>
      </w:r>
      <w:r w:rsidRPr="006F5C86">
        <w:rPr>
          <w:rStyle w:val="StyleUnderline"/>
        </w:rPr>
        <w:t xml:space="preserve">the </w:t>
      </w:r>
      <w:r w:rsidRPr="00763918">
        <w:rPr>
          <w:rStyle w:val="Emphasis"/>
          <w:highlight w:val="yellow"/>
        </w:rPr>
        <w:t>industry</w:t>
      </w:r>
      <w:r w:rsidRPr="005A28CA">
        <w:rPr>
          <w:rStyle w:val="Emphasis"/>
        </w:rPr>
        <w:t xml:space="preserve">-specific </w:t>
      </w:r>
      <w:r w:rsidRPr="00763918">
        <w:rPr>
          <w:rStyle w:val="Emphasis"/>
          <w:highlight w:val="yellow"/>
        </w:rPr>
        <w:t>expertise</w:t>
      </w:r>
      <w:r w:rsidRPr="006F5C86">
        <w:rPr>
          <w:rStyle w:val="StyleUnderline"/>
        </w:rPr>
        <w:t xml:space="preserve"> of an agency </w:t>
      </w:r>
      <w:r w:rsidRPr="00763918">
        <w:rPr>
          <w:rStyle w:val="StyleUnderline"/>
          <w:highlight w:val="yellow"/>
        </w:rPr>
        <w:t>must be balanced against</w:t>
      </w:r>
      <w:r w:rsidRPr="006F5C86">
        <w:rPr>
          <w:rStyle w:val="StyleUnderline"/>
        </w:rPr>
        <w:t xml:space="preserve"> the </w:t>
      </w:r>
      <w:r w:rsidRPr="00763918">
        <w:rPr>
          <w:rStyle w:val="Emphasis"/>
          <w:highlight w:val="yellow"/>
        </w:rPr>
        <w:t>competition</w:t>
      </w:r>
      <w:r w:rsidRPr="005A28CA">
        <w:rPr>
          <w:rStyle w:val="Emphasis"/>
        </w:rPr>
        <w:t xml:space="preserve">-specific </w:t>
      </w:r>
      <w:r w:rsidRPr="00763918">
        <w:rPr>
          <w:rStyle w:val="Emphasis"/>
          <w:highlight w:val="yellow"/>
        </w:rPr>
        <w:t>expertise</w:t>
      </w:r>
      <w:r w:rsidRPr="00763918">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t xml:space="preserve">: </w:t>
      </w:r>
      <w:r w:rsidRPr="006F5C86">
        <w:rPr>
          <w:rStyle w:val="StyleUnderline"/>
        </w:rPr>
        <w:t>the Federal Trade Commission</w:t>
      </w:r>
      <w:r w:rsidRPr="00BB353B">
        <w:t xml:space="preserve"> (</w:t>
      </w:r>
      <w:r w:rsidRPr="00763918">
        <w:rPr>
          <w:rStyle w:val="Emphasis"/>
          <w:highlight w:val="yellow"/>
        </w:rPr>
        <w:t>FTC</w:t>
      </w:r>
      <w:r w:rsidRPr="00763918">
        <w:rPr>
          <w:highlight w:val="yellow"/>
        </w:rPr>
        <w:t xml:space="preserve">) </w:t>
      </w:r>
      <w:r w:rsidRPr="00763918">
        <w:rPr>
          <w:rStyle w:val="StyleUnderline"/>
          <w:highlight w:val="yellow"/>
        </w:rPr>
        <w:t xml:space="preserve">and the </w:t>
      </w:r>
      <w:r w:rsidRPr="00763918">
        <w:rPr>
          <w:rStyle w:val="Emphasis"/>
          <w:highlight w:val="yellow"/>
        </w:rPr>
        <w:t>D</w:t>
      </w:r>
      <w:r w:rsidRPr="00BB353B">
        <w:t xml:space="preserve">epartment </w:t>
      </w:r>
      <w:r w:rsidRPr="00763918">
        <w:rPr>
          <w:rStyle w:val="Emphasis"/>
          <w:highlight w:val="yellow"/>
        </w:rPr>
        <w:t>o</w:t>
      </w:r>
      <w:r w:rsidRPr="00BB353B">
        <w:t xml:space="preserve">f </w:t>
      </w:r>
      <w:r w:rsidRPr="00763918">
        <w:rPr>
          <w:rStyle w:val="Emphasis"/>
          <w:highlight w:val="yellow"/>
        </w:rPr>
        <w:t>J</w:t>
      </w:r>
      <w:r w:rsidRPr="00BB353B">
        <w:t>ustice Antitrust Division.</w:t>
      </w:r>
    </w:p>
    <w:p w14:paraId="18EE6B8C" w14:textId="77777777" w:rsidR="00774A24" w:rsidRDefault="00774A24" w:rsidP="00774A24"/>
    <w:p w14:paraId="0DA0A29E" w14:textId="77777777" w:rsidR="00774A24" w:rsidRDefault="00774A24" w:rsidP="00774A24">
      <w:pPr>
        <w:pStyle w:val="Heading4"/>
      </w:pPr>
      <w:r>
        <w:t>2---</w:t>
      </w:r>
      <w:r w:rsidRPr="00237C4E">
        <w:rPr>
          <w:u w:val="single"/>
        </w:rPr>
        <w:t>regulatory capture</w:t>
      </w:r>
      <w:r>
        <w:t xml:space="preserve">---even </w:t>
      </w:r>
      <w:r w:rsidRPr="00237C4E">
        <w:rPr>
          <w:u w:val="single"/>
        </w:rPr>
        <w:t>honest agencies</w:t>
      </w:r>
      <w:r>
        <w:t xml:space="preserve"> will subject to lobbying and industry pressure that diverts the counterplan’s purpose. Antitrust courts are </w:t>
      </w:r>
      <w:r w:rsidRPr="00237C4E">
        <w:rPr>
          <w:u w:val="single"/>
        </w:rPr>
        <w:t>superior</w:t>
      </w:r>
      <w:r>
        <w:t xml:space="preserve"> and </w:t>
      </w:r>
      <w:r w:rsidRPr="00237C4E">
        <w:rPr>
          <w:u w:val="single"/>
        </w:rPr>
        <w:t>impartial</w:t>
      </w:r>
      <w:r>
        <w:t xml:space="preserve">. </w:t>
      </w:r>
    </w:p>
    <w:p w14:paraId="668B492F" w14:textId="77777777" w:rsidR="00774A24" w:rsidRPr="00EA3159" w:rsidRDefault="00774A24" w:rsidP="00774A2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08837C59" w14:textId="77777777" w:rsidR="00774A24" w:rsidRPr="00BB353B" w:rsidRDefault="00774A24" w:rsidP="00774A24">
      <w:r w:rsidRPr="006F5C86">
        <w:rPr>
          <w:rStyle w:val="StyleUnderline"/>
        </w:rPr>
        <w:t xml:space="preserve">The problem with agencies is </w:t>
      </w:r>
      <w:r w:rsidRPr="006F5C86">
        <w:rPr>
          <w:rStyle w:val="Emphasis"/>
        </w:rPr>
        <w:t>much greater</w:t>
      </w:r>
      <w:r w:rsidRPr="00BB353B">
        <w:t xml:space="preserve"> </w:t>
      </w:r>
      <w:r w:rsidRPr="006F5C86">
        <w:rPr>
          <w:rStyle w:val="StyleUnderline"/>
        </w:rPr>
        <w:t>than</w:t>
      </w:r>
      <w:r w:rsidRPr="00BB353B">
        <w:t xml:space="preserve"> just </w:t>
      </w:r>
      <w:r w:rsidRPr="006F5C86">
        <w:rPr>
          <w:rStyle w:val="StyleUnderline"/>
        </w:rPr>
        <w:t xml:space="preserve">their questionable mandate to promote </w:t>
      </w:r>
      <w:r w:rsidRPr="005A28CA">
        <w:rPr>
          <w:rStyle w:val="StyleUnderline"/>
        </w:rPr>
        <w:t>competition</w:t>
      </w:r>
      <w:r w:rsidRPr="005A28CA">
        <w:t xml:space="preserve">, however. </w:t>
      </w:r>
      <w:r w:rsidRPr="005A28CA">
        <w:rPr>
          <w:rStyle w:val="StyleUnderline"/>
        </w:rPr>
        <w:t xml:space="preserve">Agencies are famously subject to </w:t>
      </w:r>
      <w:r w:rsidRPr="005A28CA">
        <w:rPr>
          <w:rStyle w:val="Emphasis"/>
        </w:rPr>
        <w:t>“capture”</w:t>
      </w:r>
      <w:r w:rsidRPr="005A28CA">
        <w:rPr>
          <w:rStyle w:val="StyleUnderline"/>
        </w:rPr>
        <w:t xml:space="preserve"> by the industries they are supposed to regulate</w:t>
      </w:r>
      <w:r w:rsidRPr="005A28CA">
        <w:t xml:space="preserve">.55 That capture can take many different forms. </w:t>
      </w:r>
      <w:r w:rsidRPr="005A28CA">
        <w:rPr>
          <w:rStyle w:val="StyleUnderline"/>
        </w:rPr>
        <w:t>Sometimes regulators</w:t>
      </w:r>
      <w:r w:rsidRPr="005A28CA">
        <w:t xml:space="preserve"> or legislators </w:t>
      </w:r>
      <w:r w:rsidRPr="005A28CA">
        <w:rPr>
          <w:rStyle w:val="StyleUnderline"/>
        </w:rPr>
        <w:t xml:space="preserve">are captured in the </w:t>
      </w:r>
      <w:proofErr w:type="gramStart"/>
      <w:r w:rsidRPr="005A28CA">
        <w:rPr>
          <w:rStyle w:val="StyleUnderline"/>
        </w:rPr>
        <w:t xml:space="preserve">most </w:t>
      </w:r>
      <w:r w:rsidRPr="005A28CA">
        <w:rPr>
          <w:rStyle w:val="Emphasis"/>
        </w:rPr>
        <w:t>venal</w:t>
      </w:r>
      <w:proofErr w:type="gramEnd"/>
      <w:r w:rsidRPr="005A28CA">
        <w:rPr>
          <w:rStyle w:val="Emphasis"/>
        </w:rPr>
        <w:t xml:space="preserve"> sense</w:t>
      </w:r>
      <w:r w:rsidRPr="005A28CA">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w:t>
      </w:r>
      <w:r w:rsidRPr="00BB353B">
        <w:t xml:space="preserve">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w:t>
      </w:r>
    </w:p>
    <w:p w14:paraId="374627DE" w14:textId="77777777" w:rsidR="00774A24" w:rsidRPr="00BB353B" w:rsidRDefault="00774A24" w:rsidP="00774A24">
      <w:r w:rsidRPr="006F5C86">
        <w:rPr>
          <w:rStyle w:val="StyleUnderline"/>
        </w:rPr>
        <w:t xml:space="preserve">Capture need not be so </w:t>
      </w:r>
      <w:r w:rsidRPr="006F5C86">
        <w:rPr>
          <w:rStyle w:val="Emphasis"/>
        </w:rPr>
        <w:t>brazen</w:t>
      </w:r>
      <w:r w:rsidRPr="00BB353B">
        <w:t xml:space="preserve">, however. </w:t>
      </w:r>
      <w:r w:rsidRPr="00763918">
        <w:rPr>
          <w:rStyle w:val="StyleUnderline"/>
          <w:highlight w:val="yellow"/>
        </w:rPr>
        <w:t xml:space="preserve">Even </w:t>
      </w:r>
      <w:r w:rsidRPr="00763918">
        <w:rPr>
          <w:rStyle w:val="Emphasis"/>
          <w:highlight w:val="yellow"/>
        </w:rPr>
        <w:t>honest regulators</w:t>
      </w:r>
      <w:r w:rsidRPr="00BB353B">
        <w:t xml:space="preserve"> and legislators </w:t>
      </w:r>
      <w:r w:rsidRPr="00763918">
        <w:rPr>
          <w:rStyle w:val="StyleUnderline"/>
          <w:highlight w:val="yellow"/>
        </w:rPr>
        <w:t>can be captured through</w:t>
      </w:r>
      <w:r w:rsidRPr="00BB353B">
        <w:t xml:space="preserve"> the mechanism of </w:t>
      </w:r>
      <w:r w:rsidRPr="00763918">
        <w:rPr>
          <w:rStyle w:val="StyleUnderline"/>
          <w:highlight w:val="yellow"/>
        </w:rPr>
        <w:t>public choice</w:t>
      </w:r>
      <w:r w:rsidRPr="00BB353B">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BB353B">
        <w:rPr>
          <w:rStyle w:val="StyleUnderline"/>
        </w:rPr>
        <w:t xml:space="preserve">notice and comment rulemaking </w:t>
      </w:r>
      <w:proofErr w:type="gramStart"/>
      <w:r w:rsidRPr="00BB353B">
        <w:rPr>
          <w:rStyle w:val="StyleUnderline"/>
        </w:rPr>
        <w:t>is</w:t>
      </w:r>
      <w:proofErr w:type="gramEnd"/>
      <w:r w:rsidRPr="00BB353B">
        <w:rPr>
          <w:rStyle w:val="StyleUnderline"/>
        </w:rPr>
        <w:t xml:space="preserve"> likely to produce more comments from people with a </w:t>
      </w:r>
      <w:r w:rsidRPr="00BB353B">
        <w:rPr>
          <w:rStyle w:val="Emphasis"/>
        </w:rPr>
        <w:t>concentrated interest</w:t>
      </w:r>
      <w:r w:rsidRPr="00BB353B">
        <w:t xml:space="preserve"> </w:t>
      </w:r>
      <w:r w:rsidRPr="00BB353B">
        <w:rPr>
          <w:rStyle w:val="StyleUnderline"/>
        </w:rPr>
        <w:t>in the outcome</w:t>
      </w:r>
      <w:r w:rsidRPr="00BB353B">
        <w:t xml:space="preserve">, </w:t>
      </w:r>
      <w:r w:rsidRPr="00BB353B">
        <w:rPr>
          <w:rStyle w:val="StyleUnderline"/>
        </w:rPr>
        <w:t xml:space="preserve">and fewer comments from those with a more </w:t>
      </w:r>
      <w:r w:rsidRPr="00BB353B">
        <w:rPr>
          <w:rStyle w:val="Emphasis"/>
        </w:rPr>
        <w:t>diffuse</w:t>
      </w:r>
      <w:r w:rsidRPr="006F5C86">
        <w:rPr>
          <w:rStyle w:val="Emphasis"/>
        </w:rPr>
        <w:t xml:space="preserve"> interest</w:t>
      </w:r>
      <w:r w:rsidRPr="00BB353B">
        <w:t xml:space="preserve">. Thus, </w:t>
      </w:r>
      <w:r w:rsidRPr="006F5C86">
        <w:rPr>
          <w:rStyle w:val="StyleUnderline"/>
        </w:rPr>
        <w:t xml:space="preserve">regulators who try in </w:t>
      </w:r>
      <w:r w:rsidRPr="006F5C86">
        <w:rPr>
          <w:rStyle w:val="Emphasis"/>
        </w:rPr>
        <w:t>good faith</w:t>
      </w:r>
      <w:r w:rsidRPr="006F5C86">
        <w:rPr>
          <w:rStyle w:val="StyleUnderline"/>
        </w:rPr>
        <w:t xml:space="preserve"> to determine what the public thinks</w:t>
      </w:r>
      <w:r w:rsidRPr="00BB353B">
        <w:t xml:space="preserve"> of a particular regulation </w:t>
      </w:r>
      <w:r w:rsidRPr="006F5C86">
        <w:rPr>
          <w:rStyle w:val="StyleUnderline"/>
        </w:rPr>
        <w:t xml:space="preserve">may still end up with a </w:t>
      </w:r>
      <w:r w:rsidRPr="006F5C86">
        <w:rPr>
          <w:rStyle w:val="Emphasis"/>
        </w:rPr>
        <w:t>skewed view</w:t>
      </w:r>
      <w:r w:rsidRPr="00BB353B">
        <w:t xml:space="preserve"> of the pros and cons. </w:t>
      </w:r>
      <w:r w:rsidRPr="006F5C86">
        <w:rPr>
          <w:rStyle w:val="StyleUnderline"/>
        </w:rPr>
        <w:t xml:space="preserve">This may be </w:t>
      </w:r>
      <w:r w:rsidRPr="006F5C86">
        <w:rPr>
          <w:rStyle w:val="Emphasis"/>
        </w:rPr>
        <w:t>particularly likely</w:t>
      </w:r>
      <w:r w:rsidRPr="006F5C86">
        <w:rPr>
          <w:rStyle w:val="StyleUnderline"/>
        </w:rPr>
        <w:t xml:space="preserve"> with </w:t>
      </w:r>
      <w:r w:rsidRPr="006F5C86">
        <w:rPr>
          <w:rStyle w:val="Emphasis"/>
        </w:rPr>
        <w:t>competition</w:t>
      </w:r>
      <w:r w:rsidRPr="006F5C86">
        <w:rPr>
          <w:rStyle w:val="StyleUnderline"/>
        </w:rPr>
        <w:t xml:space="preserve"> issues</w:t>
      </w:r>
      <w:r w:rsidRPr="00BB353B">
        <w:t xml:space="preserve">. While the public </w:t>
      </w:r>
      <w:proofErr w:type="gramStart"/>
      <w:r w:rsidRPr="00BB353B">
        <w:t>as a whole has</w:t>
      </w:r>
      <w:proofErr w:type="gramEnd"/>
      <w:r w:rsidRPr="00BB353B">
        <w:t xml:space="preserve"> a strong interest in unfettered competition, any individual member of the public is unlikely to be affected much by a particular regulatory decision. And </w:t>
      </w:r>
      <w:r w:rsidRPr="00763918">
        <w:rPr>
          <w:rStyle w:val="StyleUnderline"/>
          <w:highlight w:val="yellow"/>
        </w:rPr>
        <w:t>particularly where</w:t>
      </w:r>
      <w:r w:rsidRPr="00BB353B">
        <w:t xml:space="preserve"> the </w:t>
      </w:r>
      <w:r w:rsidRPr="00763918">
        <w:rPr>
          <w:rStyle w:val="StyleUnderline"/>
          <w:highlight w:val="yellow"/>
        </w:rPr>
        <w:t>industry</w:t>
      </w:r>
      <w:r w:rsidRPr="006F5C86">
        <w:rPr>
          <w:rStyle w:val="StyleUnderline"/>
        </w:rPr>
        <w:t xml:space="preserve"> </w:t>
      </w:r>
      <w:proofErr w:type="gramStart"/>
      <w:r w:rsidRPr="006F5C86">
        <w:rPr>
          <w:rStyle w:val="StyleUnderline"/>
        </w:rPr>
        <w:t xml:space="preserve">as a whole </w:t>
      </w:r>
      <w:r w:rsidRPr="00763918">
        <w:rPr>
          <w:rStyle w:val="StyleUnderline"/>
          <w:highlight w:val="yellow"/>
        </w:rPr>
        <w:t>colludes</w:t>
      </w:r>
      <w:proofErr w:type="gramEnd"/>
      <w:r w:rsidRPr="00763918">
        <w:rPr>
          <w:rStyle w:val="StyleUnderline"/>
          <w:highlight w:val="yellow"/>
        </w:rPr>
        <w:t xml:space="preserve"> to seek </w:t>
      </w:r>
      <w:r w:rsidRPr="00763918">
        <w:rPr>
          <w:rStyle w:val="Emphasis"/>
          <w:highlight w:val="yellow"/>
        </w:rPr>
        <w:t>regulatory intervention</w:t>
      </w:r>
      <w:r w:rsidRPr="00763918">
        <w:rPr>
          <w:highlight w:val="yellow"/>
        </w:rPr>
        <w:t xml:space="preserve"> </w:t>
      </w:r>
      <w:r w:rsidRPr="00763918">
        <w:rPr>
          <w:rStyle w:val="StyleUnderline"/>
          <w:highlight w:val="yellow"/>
        </w:rPr>
        <w:t>that benefits them</w:t>
      </w:r>
      <w:r w:rsidRPr="00BB353B">
        <w:t xml:space="preserve">, as in </w:t>
      </w:r>
      <w:proofErr w:type="spellStart"/>
      <w:r w:rsidRPr="00BB353B">
        <w:t>Ticor</w:t>
      </w:r>
      <w:proofErr w:type="spellEnd"/>
      <w:r w:rsidRPr="00BB353B">
        <w:t xml:space="preserve"> Title, </w:t>
      </w:r>
      <w:r w:rsidRPr="006F5C86">
        <w:rPr>
          <w:rStyle w:val="StyleUnderline"/>
        </w:rPr>
        <w:t xml:space="preserve">there are unlikely to be competitors who can stand as </w:t>
      </w:r>
      <w:r w:rsidRPr="006F5C86">
        <w:rPr>
          <w:rStyle w:val="Emphasis"/>
        </w:rPr>
        <w:t>proxy</w:t>
      </w:r>
      <w:r w:rsidRPr="00BB353B">
        <w:t xml:space="preserve"> </w:t>
      </w:r>
      <w:r w:rsidRPr="006F5C86">
        <w:rPr>
          <w:rStyle w:val="StyleUnderline"/>
        </w:rPr>
        <w:t xml:space="preserve">for the </w:t>
      </w:r>
      <w:r w:rsidRPr="006F5C86">
        <w:rPr>
          <w:rStyle w:val="Emphasis"/>
        </w:rPr>
        <w:t>interests</w:t>
      </w:r>
      <w:r w:rsidRPr="00BB353B">
        <w:t xml:space="preserve"> </w:t>
      </w:r>
      <w:r w:rsidRPr="006F5C86">
        <w:rPr>
          <w:rStyle w:val="StyleUnderline"/>
        </w:rPr>
        <w:t xml:space="preserve">of the </w:t>
      </w:r>
      <w:r w:rsidRPr="006F5C86">
        <w:rPr>
          <w:rStyle w:val="Emphasis"/>
        </w:rPr>
        <w:t>public</w:t>
      </w:r>
      <w:r w:rsidRPr="00BB353B">
        <w:t>.</w:t>
      </w:r>
    </w:p>
    <w:p w14:paraId="197438B5" w14:textId="77777777" w:rsidR="00774A24" w:rsidRPr="00BB353B" w:rsidRDefault="00774A24" w:rsidP="00774A24">
      <w:r w:rsidRPr="00BB353B">
        <w:t xml:space="preserve">Finally, even legislators and regulators aware of the existence </w:t>
      </w:r>
      <w:r w:rsidRPr="005A28CA">
        <w:t xml:space="preserve">of public choice problems and determined to do the right thing are still susceptible to forms of what we might call “soft” capture. </w:t>
      </w:r>
      <w:r w:rsidRPr="005A28CA">
        <w:rPr>
          <w:rStyle w:val="StyleUnderline"/>
        </w:rPr>
        <w:t>Acquiring accurate information about market conditions is</w:t>
      </w:r>
      <w:r w:rsidRPr="005A28CA">
        <w:t xml:space="preserve"> often </w:t>
      </w:r>
      <w:r w:rsidRPr="005A28CA">
        <w:rPr>
          <w:rStyle w:val="Emphasis"/>
        </w:rPr>
        <w:t>very difficult</w:t>
      </w:r>
      <w:r w:rsidRPr="005A28CA">
        <w:t>, for</w:t>
      </w:r>
      <w:r w:rsidRPr="00BB353B">
        <w:t xml:space="preserve"> example. </w:t>
      </w:r>
      <w:r w:rsidRPr="00BB353B">
        <w:rPr>
          <w:rStyle w:val="StyleUnderline"/>
        </w:rPr>
        <w:t xml:space="preserve">Companies with a </w:t>
      </w:r>
      <w:r w:rsidRPr="00BB353B">
        <w:rPr>
          <w:rStyle w:val="Emphasis"/>
        </w:rPr>
        <w:t>vested interest</w:t>
      </w:r>
      <w:r w:rsidRPr="00BB353B">
        <w:t xml:space="preserve"> in the outcome </w:t>
      </w:r>
      <w:r w:rsidRPr="006F5C86">
        <w:rPr>
          <w:rStyle w:val="StyleUnderline"/>
        </w:rPr>
        <w:t xml:space="preserve">can </w:t>
      </w:r>
      <w:r w:rsidRPr="00BB353B">
        <w:rPr>
          <w:rStyle w:val="StyleUnderline"/>
        </w:rPr>
        <w:t>hire lobbyists that provide information helpful to their side</w:t>
      </w:r>
      <w:r w:rsidRPr="00BB353B">
        <w:t xml:space="preserve">, </w:t>
      </w:r>
      <w:r w:rsidRPr="00BB353B">
        <w:rPr>
          <w:rStyle w:val="StyleUnderline"/>
        </w:rPr>
        <w:t xml:space="preserve">and </w:t>
      </w:r>
      <w:r w:rsidRPr="00763918">
        <w:rPr>
          <w:rStyle w:val="StyleUnderline"/>
          <w:highlight w:val="yellow"/>
        </w:rPr>
        <w:t>a regulator who cannot get information except from</w:t>
      </w:r>
      <w:r w:rsidRPr="00BB353B">
        <w:t xml:space="preserve"> those </w:t>
      </w:r>
      <w:r w:rsidRPr="00763918">
        <w:rPr>
          <w:rStyle w:val="StyleUnderline"/>
          <w:highlight w:val="yellow"/>
        </w:rPr>
        <w:t xml:space="preserve">lobbyists may have </w:t>
      </w:r>
      <w:r w:rsidRPr="00763918">
        <w:rPr>
          <w:rStyle w:val="Emphasis"/>
          <w:highlight w:val="yellow"/>
        </w:rPr>
        <w:t>little choice</w:t>
      </w:r>
      <w:r w:rsidRPr="00763918">
        <w:rPr>
          <w:rStyle w:val="StyleUnderline"/>
          <w:highlight w:val="yellow"/>
        </w:rPr>
        <w:t xml:space="preserve"> but to </w:t>
      </w:r>
      <w:r w:rsidRPr="00763918">
        <w:rPr>
          <w:rStyle w:val="Emphasis"/>
          <w:highlight w:val="yellow"/>
        </w:rPr>
        <w:t>accept</w:t>
      </w:r>
      <w:r w:rsidRPr="006F5C86">
        <w:rPr>
          <w:rStyle w:val="StyleUnderline"/>
        </w:rPr>
        <w:t xml:space="preserve"> that </w:t>
      </w:r>
      <w:r w:rsidRPr="00763918">
        <w:rPr>
          <w:rStyle w:val="Emphasis"/>
          <w:highlight w:val="yellow"/>
        </w:rPr>
        <w:t>information</w:t>
      </w:r>
      <w:r w:rsidRPr="00763918">
        <w:rPr>
          <w:rStyle w:val="StyleUnderline"/>
          <w:highlight w:val="yellow"/>
        </w:rPr>
        <w:t xml:space="preserve"> as </w:t>
      </w:r>
      <w:r w:rsidRPr="00763918">
        <w:rPr>
          <w:rStyle w:val="Emphasis"/>
          <w:highlight w:val="yellow"/>
        </w:rPr>
        <w:t>true</w:t>
      </w:r>
      <w:r w:rsidRPr="00BB353B">
        <w:t xml:space="preserve">. Even if there are competing sources of information, </w:t>
      </w:r>
      <w:r w:rsidRPr="006F5C86">
        <w:rPr>
          <w:rStyle w:val="StyleUnderline"/>
        </w:rPr>
        <w:t>interested parties can and do hire as lobbyists former employees</w:t>
      </w:r>
      <w:r w:rsidRPr="00BB353B">
        <w:t xml:space="preserve">, </w:t>
      </w:r>
      <w:r w:rsidRPr="006F5C86">
        <w:rPr>
          <w:rStyle w:val="StyleUnderline"/>
        </w:rPr>
        <w:t>colleagues</w:t>
      </w:r>
      <w:r w:rsidRPr="00BB353B">
        <w:t xml:space="preserve">, </w:t>
      </w:r>
      <w:r w:rsidRPr="006F5C86">
        <w:rPr>
          <w:rStyle w:val="StyleUnderline"/>
        </w:rPr>
        <w:t>or friends of the regulator</w:t>
      </w:r>
      <w:r w:rsidRPr="00BB353B">
        <w:t xml:space="preserve">, and it is natural human instinct to trust those people more than strangers. And </w:t>
      </w:r>
      <w:r w:rsidRPr="00763918">
        <w:rPr>
          <w:rStyle w:val="StyleUnderline"/>
          <w:highlight w:val="yellow"/>
        </w:rPr>
        <w:t>regulators</w:t>
      </w:r>
      <w:r w:rsidRPr="006F5C86">
        <w:rPr>
          <w:rStyle w:val="StyleUnderline"/>
        </w:rPr>
        <w:t xml:space="preserve"> tend to </w:t>
      </w:r>
      <w:r w:rsidRPr="00763918">
        <w:rPr>
          <w:rStyle w:val="StyleUnderline"/>
          <w:highlight w:val="yellow"/>
        </w:rPr>
        <w:t>come from</w:t>
      </w:r>
      <w:r w:rsidRPr="006F5C86">
        <w:rPr>
          <w:rStyle w:val="StyleUnderline"/>
        </w:rPr>
        <w:t xml:space="preserve"> the </w:t>
      </w:r>
      <w:r w:rsidRPr="00763918">
        <w:rPr>
          <w:rStyle w:val="Emphasis"/>
          <w:highlight w:val="yellow"/>
        </w:rPr>
        <w:t>industries</w:t>
      </w:r>
      <w:r w:rsidRPr="00763918">
        <w:rPr>
          <w:rStyle w:val="StyleUnderline"/>
          <w:highlight w:val="yellow"/>
        </w:rPr>
        <w:t xml:space="preserve"> they </w:t>
      </w:r>
      <w:r w:rsidRPr="00763918">
        <w:rPr>
          <w:rStyle w:val="Emphasis"/>
          <w:highlight w:val="yellow"/>
        </w:rPr>
        <w:t>regulate</w:t>
      </w:r>
      <w:r w:rsidRPr="00763918">
        <w:rPr>
          <w:highlight w:val="yellow"/>
        </w:rPr>
        <w:t xml:space="preserve">, </w:t>
      </w:r>
      <w:r w:rsidRPr="00763918">
        <w:rPr>
          <w:rStyle w:val="StyleUnderline"/>
          <w:highlight w:val="yellow"/>
        </w:rPr>
        <w:t>which</w:t>
      </w:r>
      <w:r w:rsidRPr="006F5C86">
        <w:rPr>
          <w:rStyle w:val="StyleUnderline"/>
        </w:rPr>
        <w:t xml:space="preserve"> may </w:t>
      </w:r>
      <w:r w:rsidRPr="00763918">
        <w:rPr>
          <w:rStyle w:val="StyleUnderline"/>
          <w:highlight w:val="yellow"/>
        </w:rPr>
        <w:t>mean</w:t>
      </w:r>
      <w:r w:rsidRPr="006F5C86">
        <w:rPr>
          <w:rStyle w:val="StyleUnderline"/>
        </w:rPr>
        <w:t xml:space="preserve"> that </w:t>
      </w:r>
      <w:r w:rsidRPr="00763918">
        <w:rPr>
          <w:rStyle w:val="StyleUnderline"/>
          <w:highlight w:val="yellow"/>
        </w:rPr>
        <w:t>they start</w:t>
      </w:r>
      <w:r w:rsidRPr="006F5C86">
        <w:rPr>
          <w:rStyle w:val="StyleUnderline"/>
        </w:rPr>
        <w:t xml:space="preserve"> out </w:t>
      </w:r>
      <w:r w:rsidRPr="00763918">
        <w:rPr>
          <w:rStyle w:val="StyleUnderline"/>
          <w:highlight w:val="yellow"/>
        </w:rPr>
        <w:t>seeing things from</w:t>
      </w:r>
      <w:r w:rsidRPr="006F5C86">
        <w:rPr>
          <w:rStyle w:val="StyleUnderline"/>
        </w:rPr>
        <w:t xml:space="preserve"> the </w:t>
      </w:r>
      <w:r w:rsidRPr="00763918">
        <w:rPr>
          <w:rStyle w:val="Emphasis"/>
          <w:highlight w:val="yellow"/>
        </w:rPr>
        <w:t>industry’s perspective</w:t>
      </w:r>
      <w:r w:rsidRPr="00BB353B">
        <w:t>.</w:t>
      </w:r>
    </w:p>
    <w:p w14:paraId="1AB02F0E" w14:textId="77777777" w:rsidR="00774A24" w:rsidRDefault="00774A24" w:rsidP="00774A24">
      <w:r w:rsidRPr="00763918">
        <w:rPr>
          <w:rStyle w:val="StyleUnderline"/>
          <w:highlight w:val="yellow"/>
        </w:rPr>
        <w:t>Judges</w:t>
      </w:r>
      <w:r w:rsidRPr="00BB353B">
        <w:t xml:space="preserve">, by contrast, </w:t>
      </w:r>
      <w:r w:rsidRPr="00763918">
        <w:rPr>
          <w:rStyle w:val="StyleUnderline"/>
          <w:highlight w:val="yellow"/>
        </w:rPr>
        <w:t xml:space="preserve">are </w:t>
      </w:r>
      <w:r w:rsidRPr="00763918">
        <w:rPr>
          <w:rStyle w:val="Emphasis"/>
          <w:highlight w:val="yellow"/>
        </w:rPr>
        <w:t>much less subject</w:t>
      </w:r>
      <w:r w:rsidRPr="00BB353B">
        <w:t xml:space="preserve"> </w:t>
      </w:r>
      <w:r w:rsidRPr="006F5C86">
        <w:rPr>
          <w:rStyle w:val="StyleUnderline"/>
        </w:rPr>
        <w:t xml:space="preserve">either </w:t>
      </w:r>
      <w:r w:rsidRPr="00763918">
        <w:rPr>
          <w:rStyle w:val="StyleUnderline"/>
          <w:highlight w:val="yellow"/>
        </w:rPr>
        <w:t>to having</w:t>
      </w:r>
      <w:r w:rsidRPr="006F5C86">
        <w:rPr>
          <w:rStyle w:val="StyleUnderline"/>
        </w:rPr>
        <w:t xml:space="preserve"> their </w:t>
      </w:r>
      <w:r w:rsidRPr="00763918">
        <w:rPr>
          <w:rStyle w:val="StyleUnderline"/>
          <w:highlight w:val="yellow"/>
        </w:rPr>
        <w:t xml:space="preserve">purpose </w:t>
      </w:r>
      <w:r w:rsidRPr="00763918">
        <w:rPr>
          <w:rStyle w:val="Emphasis"/>
          <w:highlight w:val="yellow"/>
        </w:rPr>
        <w:t>diverted</w:t>
      </w:r>
      <w:r w:rsidRPr="006F5C86">
        <w:rPr>
          <w:rStyle w:val="StyleUnderline"/>
        </w:rPr>
        <w:t xml:space="preserve"> or to </w:t>
      </w:r>
      <w:r w:rsidRPr="006F5C86">
        <w:rPr>
          <w:rStyle w:val="Emphasis"/>
        </w:rPr>
        <w:t>capture</w:t>
      </w:r>
      <w:r w:rsidRPr="00BB353B">
        <w:t xml:space="preserve">. While some have tried to argue that judges face some of the same interest group constraints as legislators and administrative agencies,57 </w:t>
      </w:r>
      <w:r w:rsidRPr="006F5C86">
        <w:rPr>
          <w:rStyle w:val="StyleUnderline"/>
        </w:rPr>
        <w:t xml:space="preserve">the fact is </w:t>
      </w:r>
      <w:r w:rsidRPr="005A28CA">
        <w:rPr>
          <w:rStyle w:val="StyleUnderline"/>
        </w:rPr>
        <w:t xml:space="preserve">that </w:t>
      </w:r>
      <w:r w:rsidRPr="005A28CA">
        <w:rPr>
          <w:rStyle w:val="Emphasis"/>
        </w:rPr>
        <w:t>antitrust courts</w:t>
      </w:r>
      <w:r w:rsidRPr="005A28CA">
        <w:rPr>
          <w:rStyle w:val="StyleUnderline"/>
        </w:rPr>
        <w:t xml:space="preserve"> are trying to achieve the goal of </w:t>
      </w:r>
      <w:r w:rsidRPr="005A28CA">
        <w:rPr>
          <w:rStyle w:val="Emphasis"/>
        </w:rPr>
        <w:t>economic efficiency</w:t>
      </w:r>
      <w:r w:rsidRPr="005A28CA">
        <w:t xml:space="preserve">, </w:t>
      </w:r>
      <w:r w:rsidRPr="005A28CA">
        <w:rPr>
          <w:rStyle w:val="StyleUnderline"/>
        </w:rPr>
        <w:t xml:space="preserve">they are doing it in industries in which they have </w:t>
      </w:r>
      <w:r w:rsidRPr="005A28CA">
        <w:rPr>
          <w:rStyle w:val="Emphasis"/>
        </w:rPr>
        <w:t>no direct</w:t>
      </w:r>
      <w:r w:rsidRPr="005A28CA">
        <w:rPr>
          <w:rStyle w:val="StyleUnderline"/>
        </w:rPr>
        <w:t xml:space="preserve"> financial </w:t>
      </w:r>
      <w:r w:rsidRPr="005A28CA">
        <w:rPr>
          <w:rStyle w:val="Emphasis"/>
        </w:rPr>
        <w:t>interest</w:t>
      </w:r>
      <w:r w:rsidRPr="005A28CA">
        <w:t xml:space="preserve">, </w:t>
      </w:r>
      <w:r w:rsidRPr="00763918">
        <w:rPr>
          <w:rStyle w:val="StyleUnderline"/>
          <w:highlight w:val="yellow"/>
        </w:rPr>
        <w:t>they cannot</w:t>
      </w:r>
      <w:r w:rsidRPr="006F5C86">
        <w:rPr>
          <w:rStyle w:val="StyleUnderline"/>
        </w:rPr>
        <w:t xml:space="preserve"> act to </w:t>
      </w:r>
      <w:r w:rsidRPr="00763918">
        <w:rPr>
          <w:rStyle w:val="StyleUnderline"/>
          <w:highlight w:val="yellow"/>
        </w:rPr>
        <w:t xml:space="preserve">benefit their </w:t>
      </w:r>
      <w:r w:rsidRPr="00763918">
        <w:rPr>
          <w:rStyle w:val="Emphasis"/>
          <w:highlight w:val="yellow"/>
        </w:rPr>
        <w:t>“agency”</w:t>
      </w:r>
      <w:r w:rsidRPr="006F5C86">
        <w:rPr>
          <w:rStyle w:val="StyleUnderline"/>
        </w:rPr>
        <w:t xml:space="preserve"> in rendering a </w:t>
      </w:r>
      <w:r w:rsidRPr="006F5C86">
        <w:rPr>
          <w:rStyle w:val="Emphasis"/>
        </w:rPr>
        <w:t>decision</w:t>
      </w:r>
      <w:r w:rsidRPr="00BB353B">
        <w:t xml:space="preserve">, </w:t>
      </w:r>
      <w:r w:rsidRPr="006F5C86">
        <w:rPr>
          <w:rStyle w:val="StyleUnderline"/>
        </w:rPr>
        <w:t xml:space="preserve">and </w:t>
      </w:r>
      <w:r w:rsidRPr="00BB353B">
        <w:rPr>
          <w:rStyle w:val="StyleUnderline"/>
        </w:rPr>
        <w:t>the structure</w:t>
      </w:r>
      <w:r w:rsidRPr="006F5C86">
        <w:rPr>
          <w:rStyle w:val="StyleUnderline"/>
        </w:rPr>
        <w:t xml:space="preserve"> of the </w:t>
      </w:r>
      <w:r w:rsidRPr="00763918">
        <w:rPr>
          <w:rStyle w:val="StyleUnderline"/>
          <w:highlight w:val="yellow"/>
        </w:rPr>
        <w:t>litigation</w:t>
      </w:r>
      <w:r w:rsidRPr="006F5C86">
        <w:rPr>
          <w:rStyle w:val="StyleUnderline"/>
        </w:rPr>
        <w:t xml:space="preserve"> process </w:t>
      </w:r>
      <w:r w:rsidRPr="005A28CA">
        <w:rPr>
          <w:rStyle w:val="StyleUnderline"/>
        </w:rPr>
        <w:t xml:space="preserve">helps </w:t>
      </w:r>
      <w:r w:rsidRPr="00763918">
        <w:rPr>
          <w:rStyle w:val="StyleUnderline"/>
          <w:highlight w:val="yellow"/>
        </w:rPr>
        <w:t>ensure</w:t>
      </w:r>
      <w:r w:rsidRPr="006F5C86">
        <w:rPr>
          <w:rStyle w:val="StyleUnderline"/>
        </w:rPr>
        <w:t xml:space="preserve"> to the extent possible that </w:t>
      </w:r>
      <w:r w:rsidRPr="00763918">
        <w:rPr>
          <w:rStyle w:val="StyleUnderline"/>
          <w:highlight w:val="yellow"/>
        </w:rPr>
        <w:t>both sides are</w:t>
      </w:r>
      <w:r w:rsidRPr="006F5C86">
        <w:rPr>
          <w:rStyle w:val="StyleUnderline"/>
        </w:rPr>
        <w:t xml:space="preserve"> presented in a </w:t>
      </w:r>
      <w:r w:rsidRPr="00BB353B">
        <w:t xml:space="preserve">relatively </w:t>
      </w:r>
      <w:r w:rsidRPr="00763918">
        <w:rPr>
          <w:rStyle w:val="Emphasis"/>
          <w:highlight w:val="yellow"/>
        </w:rPr>
        <w:t>balanced</w:t>
      </w:r>
      <w:r w:rsidRPr="006F5C86">
        <w:rPr>
          <w:rStyle w:val="Emphasis"/>
        </w:rPr>
        <w:t xml:space="preserve"> way</w:t>
      </w:r>
      <w:r w:rsidRPr="00BB353B">
        <w:t xml:space="preserve">. Courts aren’t perfect, of course. But </w:t>
      </w:r>
      <w:r w:rsidRPr="006F5C86">
        <w:rPr>
          <w:rStyle w:val="StyleUnderline"/>
        </w:rPr>
        <w:t xml:space="preserve">all advantages are </w:t>
      </w:r>
      <w:r w:rsidRPr="006F5C86">
        <w:rPr>
          <w:rStyle w:val="Emphasis"/>
        </w:rPr>
        <w:t>comparative</w:t>
      </w:r>
      <w:r w:rsidRPr="00BB353B">
        <w:t xml:space="preserve">, </w:t>
      </w:r>
      <w:r w:rsidRPr="006F5C86">
        <w:rPr>
          <w:rStyle w:val="StyleUnderline"/>
        </w:rPr>
        <w:t xml:space="preserve">and the fact that antitrust courts are trying to promote </w:t>
      </w:r>
      <w:r w:rsidRPr="006F5C86">
        <w:rPr>
          <w:rStyle w:val="Emphasis"/>
        </w:rPr>
        <w:t>competition</w:t>
      </w:r>
      <w:r w:rsidRPr="00BB353B">
        <w:t xml:space="preserve"> rather than to achieve some other end (whether legislated or self-motivated) </w:t>
      </w:r>
      <w:r w:rsidRPr="006F5C86">
        <w:rPr>
          <w:rStyle w:val="StyleUnderline"/>
        </w:rPr>
        <w:t xml:space="preserve">provides a </w:t>
      </w:r>
      <w:r w:rsidRPr="006F5C86">
        <w:rPr>
          <w:rStyle w:val="Emphasis"/>
        </w:rPr>
        <w:t>powerful counterweight</w:t>
      </w:r>
      <w:r w:rsidRPr="00BB353B">
        <w:t xml:space="preserve"> </w:t>
      </w:r>
      <w:r w:rsidRPr="006F5C86">
        <w:rPr>
          <w:rStyle w:val="StyleUnderline"/>
        </w:rPr>
        <w:t xml:space="preserve">to the industry expertise of </w:t>
      </w:r>
      <w:r w:rsidRPr="006F5C86">
        <w:rPr>
          <w:rStyle w:val="Emphasis"/>
        </w:rPr>
        <w:t>administrative agencies</w:t>
      </w:r>
      <w:r w:rsidRPr="00BB353B">
        <w:t xml:space="preserve">. It is important to keep in mind, as </w:t>
      </w:r>
      <w:proofErr w:type="spellStart"/>
      <w:r w:rsidRPr="00BB353B">
        <w:t>Areeda</w:t>
      </w:r>
      <w:proofErr w:type="spellEnd"/>
      <w:r w:rsidRPr="00BB353B">
        <w:t xml:space="preserve"> and </w:t>
      </w:r>
      <w:proofErr w:type="spellStart"/>
      <w:r w:rsidRPr="00BB353B">
        <w:t>Hovenkamp</w:t>
      </w:r>
      <w:proofErr w:type="spellEnd"/>
      <w:r w:rsidRPr="00BB353B">
        <w:t xml:space="preserve"> summarize, that “it often </w:t>
      </w:r>
      <w:proofErr w:type="gramStart"/>
      <w:r w:rsidRPr="00BB353B">
        <w:t>turn</w:t>
      </w:r>
      <w:proofErr w:type="gramEnd"/>
      <w:r w:rsidRPr="00BB353B">
        <w:t xml:space="preserve">[s] out that </w:t>
      </w:r>
      <w:r w:rsidRPr="006F5C86">
        <w:rPr>
          <w:rStyle w:val="StyleUnderline"/>
        </w:rPr>
        <w:t>the principal beneficiaries of industry regulation were</w:t>
      </w:r>
      <w:r w:rsidRPr="00BB353B">
        <w:t xml:space="preserve"> the </w:t>
      </w:r>
      <w:r w:rsidRPr="006F5C86">
        <w:rPr>
          <w:rStyle w:val="StyleUnderline"/>
        </w:rPr>
        <w:t>regulated firms themselves</w:t>
      </w:r>
      <w:r w:rsidRPr="00BB353B">
        <w:t xml:space="preserve">, </w:t>
      </w:r>
      <w:r w:rsidRPr="006F5C86">
        <w:rPr>
          <w:rStyle w:val="StyleUnderline"/>
        </w:rPr>
        <w:t xml:space="preserve">which were </w:t>
      </w:r>
      <w:r w:rsidRPr="006F5C86">
        <w:rPr>
          <w:rStyle w:val="Emphasis"/>
        </w:rPr>
        <w:t>shielded</w:t>
      </w:r>
      <w:r w:rsidRPr="006F5C86">
        <w:rPr>
          <w:rStyle w:val="StyleUnderline"/>
        </w:rPr>
        <w:t xml:space="preserve"> from </w:t>
      </w:r>
      <w:r w:rsidRPr="006F5C86">
        <w:rPr>
          <w:rStyle w:val="Emphasis"/>
        </w:rPr>
        <w:t>competition</w:t>
      </w:r>
      <w:r w:rsidRPr="006F5C86">
        <w:rPr>
          <w:rStyle w:val="StyleUnderline"/>
        </w:rPr>
        <w:t xml:space="preserve"> and </w:t>
      </w:r>
      <w:r w:rsidRPr="006F5C86">
        <w:rPr>
          <w:rStyle w:val="Emphasis"/>
        </w:rPr>
        <w:t>guaranteed profit</w:t>
      </w:r>
      <w:r w:rsidRPr="006F5C86">
        <w:rPr>
          <w:rStyle w:val="StyleUnderline"/>
        </w:rPr>
        <w:t xml:space="preserve"> margins</w:t>
      </w:r>
      <w:r w:rsidRPr="00BB353B">
        <w:t>.”58 Courts should not assume that regulation will lead to competition merely because regulators know more than courts about the industries they regulate.</w:t>
      </w:r>
    </w:p>
    <w:p w14:paraId="59AB74CA" w14:textId="146E1CBD" w:rsidR="00774A24" w:rsidRDefault="00774A24" w:rsidP="00774A24">
      <w:pPr>
        <w:pStyle w:val="Heading3"/>
      </w:pPr>
      <w:r>
        <w:t>Tradeoff DA</w:t>
      </w:r>
    </w:p>
    <w:p w14:paraId="47E3870F" w14:textId="77777777" w:rsidR="00774A24" w:rsidRDefault="00774A24" w:rsidP="00774A24">
      <w:pPr>
        <w:pStyle w:val="Heading4"/>
      </w:pPr>
      <w:r>
        <w:t xml:space="preserve">Non-unique and link turn---post </w:t>
      </w:r>
      <w:r w:rsidRPr="00686976">
        <w:rPr>
          <w:i/>
          <w:iCs w:val="0"/>
        </w:rPr>
        <w:t>Qualcomm</w:t>
      </w:r>
      <w:r>
        <w:t xml:space="preserve">, the FTC will devote </w:t>
      </w:r>
      <w:r w:rsidRPr="00686976">
        <w:rPr>
          <w:u w:val="single"/>
        </w:rPr>
        <w:t>more resources</w:t>
      </w:r>
      <w:r>
        <w:t xml:space="preserve"> to litigation against SEP holders. The plan 1) makes cases these </w:t>
      </w:r>
      <w:r w:rsidRPr="00F27518">
        <w:rPr>
          <w:u w:val="single"/>
        </w:rPr>
        <w:t>easier to win</w:t>
      </w:r>
      <w:r>
        <w:t>…</w:t>
      </w:r>
    </w:p>
    <w:p w14:paraId="7EC13811" w14:textId="77777777" w:rsidR="00774A24" w:rsidRPr="00C0523B" w:rsidRDefault="00774A24" w:rsidP="00774A24">
      <w:r w:rsidRPr="00C0523B">
        <w:t xml:space="preserve">Angela </w:t>
      </w:r>
      <w:r w:rsidRPr="00C0523B">
        <w:rPr>
          <w:rStyle w:val="Style13ptBold"/>
        </w:rPr>
        <w:t>Morris 9/17</w:t>
      </w:r>
      <w:r w:rsidRPr="00C0523B">
        <w:t>, litigation reporter at American Lawyer Media, reports on cases pending in the federal circuit, 9/17/2021, “The FTC creates a potential new US headache for SEP owners</w:t>
      </w:r>
      <w:r>
        <w:t>,”</w:t>
      </w:r>
      <w:r w:rsidRPr="00C0523B">
        <w:t xml:space="preserve"> https://www.iam-media.com/frandseps/the-ftc-creates-potential-new-us-headache-sep-owners</w:t>
      </w:r>
    </w:p>
    <w:p w14:paraId="5590DA69" w14:textId="77777777" w:rsidR="00774A24" w:rsidRPr="00C0523B" w:rsidRDefault="00774A24" w:rsidP="00774A24">
      <w:r w:rsidRPr="00C0523B">
        <w:rPr>
          <w:rStyle w:val="Emphasis"/>
          <w:highlight w:val="cyan"/>
        </w:rPr>
        <w:t>SEP owners</w:t>
      </w:r>
      <w:r w:rsidRPr="00C0523B">
        <w:rPr>
          <w:u w:val="single"/>
        </w:rPr>
        <w:t xml:space="preserve"> that may already be </w:t>
      </w:r>
      <w:r w:rsidRPr="00C0523B">
        <w:rPr>
          <w:rStyle w:val="Emphasis"/>
        </w:rPr>
        <w:t>wary</w:t>
      </w:r>
      <w:r w:rsidRPr="00C0523B">
        <w:rPr>
          <w:u w:val="single"/>
        </w:rPr>
        <w:t xml:space="preserve"> of</w:t>
      </w:r>
      <w:r w:rsidRPr="00C0523B">
        <w:t xml:space="preserve"> potential </w:t>
      </w:r>
      <w:r w:rsidRPr="00C0523B">
        <w:rPr>
          <w:u w:val="single"/>
        </w:rPr>
        <w:t xml:space="preserve">Biden Administration regulatory changes now </w:t>
      </w:r>
      <w:r w:rsidRPr="00C0523B">
        <w:rPr>
          <w:highlight w:val="cyan"/>
          <w:u w:val="single"/>
        </w:rPr>
        <w:t xml:space="preserve">have a new threat to keep them </w:t>
      </w:r>
      <w:r w:rsidRPr="00C0523B">
        <w:rPr>
          <w:rStyle w:val="Emphasis"/>
          <w:highlight w:val="cyan"/>
        </w:rPr>
        <w:t>up at night</w:t>
      </w:r>
      <w:r w:rsidRPr="00C0523B">
        <w:rPr>
          <w:highlight w:val="cyan"/>
          <w:u w:val="single"/>
        </w:rPr>
        <w:t>.</w:t>
      </w:r>
    </w:p>
    <w:p w14:paraId="3117E043" w14:textId="77777777" w:rsidR="00774A24" w:rsidRPr="00C0523B" w:rsidRDefault="00774A24" w:rsidP="00774A24">
      <w:r w:rsidRPr="00C0523B">
        <w:t xml:space="preserve">Over the summer </w:t>
      </w:r>
      <w:r w:rsidRPr="00C0523B">
        <w:rPr>
          <w:highlight w:val="cyan"/>
          <w:u w:val="single"/>
        </w:rPr>
        <w:t>the</w:t>
      </w:r>
      <w:r w:rsidRPr="00C0523B">
        <w:t xml:space="preserve"> </w:t>
      </w:r>
      <w:r w:rsidRPr="00C0523B">
        <w:rPr>
          <w:rStyle w:val="Emphasis"/>
          <w:highlight w:val="cyan"/>
        </w:rPr>
        <w:t>F</w:t>
      </w:r>
      <w:r w:rsidRPr="00C0523B">
        <w:t xml:space="preserve">ederal </w:t>
      </w:r>
      <w:r w:rsidRPr="00C0523B">
        <w:rPr>
          <w:rStyle w:val="Emphasis"/>
          <w:highlight w:val="cyan"/>
        </w:rPr>
        <w:t>T</w:t>
      </w:r>
      <w:r w:rsidRPr="00C0523B">
        <w:t xml:space="preserve">rade </w:t>
      </w:r>
      <w:r w:rsidRPr="00C0523B">
        <w:rPr>
          <w:rStyle w:val="Emphasis"/>
          <w:highlight w:val="cyan"/>
        </w:rPr>
        <w:t>C</w:t>
      </w:r>
      <w:r w:rsidRPr="00C0523B">
        <w:t xml:space="preserve">ommission </w:t>
      </w:r>
      <w:hyperlink r:id="rId94" w:history="1">
        <w:r w:rsidRPr="00C0523B">
          <w:rPr>
            <w:rStyle w:val="Hyperlink"/>
            <w:highlight w:val="cyan"/>
            <w:u w:val="single"/>
          </w:rPr>
          <w:t>announced an expanded view</w:t>
        </w:r>
      </w:hyperlink>
      <w:r w:rsidRPr="00C0523B">
        <w:rPr>
          <w:highlight w:val="cyan"/>
          <w:u w:val="single"/>
        </w:rPr>
        <w:t xml:space="preserve"> of its</w:t>
      </w:r>
      <w:r w:rsidRPr="00C0523B">
        <w:rPr>
          <w:u w:val="single"/>
        </w:rPr>
        <w:t xml:space="preserve"> standalone enforcement </w:t>
      </w:r>
      <w:r w:rsidRPr="00C0523B">
        <w:rPr>
          <w:highlight w:val="cyan"/>
          <w:u w:val="single"/>
        </w:rPr>
        <w:t>authority</w:t>
      </w:r>
      <w:r w:rsidRPr="00C0523B">
        <w:rPr>
          <w:u w:val="single"/>
        </w:rPr>
        <w:t xml:space="preserve"> to curb anti-competitive </w:t>
      </w:r>
      <w:r w:rsidRPr="00C0523B">
        <w:rPr>
          <w:rStyle w:val="Emphasis"/>
        </w:rPr>
        <w:t>misconduct</w:t>
      </w:r>
      <w:r w:rsidRPr="00C0523B">
        <w:t xml:space="preserve">; and </w:t>
      </w:r>
      <w:hyperlink r:id="rId95" w:history="1">
        <w:r w:rsidRPr="00C0523B">
          <w:rPr>
            <w:rStyle w:val="Hyperlink"/>
            <w:u w:val="single"/>
          </w:rPr>
          <w:t>now the agency has made it clear</w:t>
        </w:r>
      </w:hyperlink>
      <w:r w:rsidRPr="00C0523B">
        <w:rPr>
          <w:u w:val="single"/>
        </w:rPr>
        <w:t xml:space="preserve"> that </w:t>
      </w:r>
      <w:r w:rsidRPr="00C0523B">
        <w:rPr>
          <w:highlight w:val="cyan"/>
          <w:u w:val="single"/>
        </w:rPr>
        <w:t>priority targets include</w:t>
      </w:r>
      <w:r w:rsidRPr="00C0523B">
        <w:t xml:space="preserve"> “</w:t>
      </w:r>
      <w:r w:rsidRPr="00C0523B">
        <w:rPr>
          <w:u w:val="single"/>
        </w:rPr>
        <w:t xml:space="preserve">abuse of </w:t>
      </w:r>
      <w:r w:rsidRPr="00C0523B">
        <w:rPr>
          <w:rStyle w:val="Emphasis"/>
          <w:highlight w:val="cyan"/>
        </w:rPr>
        <w:t>i</w:t>
      </w:r>
      <w:r w:rsidRPr="00C0523B">
        <w:t xml:space="preserve">ntellectual </w:t>
      </w:r>
      <w:r w:rsidRPr="00C0523B">
        <w:rPr>
          <w:rStyle w:val="Emphasis"/>
          <w:highlight w:val="cyan"/>
        </w:rPr>
        <w:t>p</w:t>
      </w:r>
      <w:r w:rsidRPr="00C0523B">
        <w:t xml:space="preserve">roperty” </w:t>
      </w:r>
      <w:r w:rsidRPr="00C0523B">
        <w:rPr>
          <w:u w:val="single"/>
        </w:rPr>
        <w:t>and</w:t>
      </w:r>
      <w:r w:rsidRPr="00C0523B">
        <w:t xml:space="preserve"> “</w:t>
      </w:r>
      <w:r w:rsidRPr="00C0523B">
        <w:rPr>
          <w:rStyle w:val="Emphasis"/>
          <w:highlight w:val="cyan"/>
        </w:rPr>
        <w:t>monopolistic practices</w:t>
      </w:r>
      <w:r w:rsidRPr="00C0523B">
        <w:t>”.</w:t>
      </w:r>
    </w:p>
    <w:p w14:paraId="7C033650" w14:textId="77777777" w:rsidR="00774A24" w:rsidRPr="00C0523B" w:rsidRDefault="00774A24" w:rsidP="00774A24">
      <w:r w:rsidRPr="00C0523B">
        <w:t xml:space="preserve">The agency’s description of the “anticompetitive and deceptive conduct” it seeks to curtail in the technology sector most likely </w:t>
      </w:r>
      <w:r w:rsidRPr="00C0523B">
        <w:rPr>
          <w:highlight w:val="cyan"/>
          <w:u w:val="single"/>
        </w:rPr>
        <w:t xml:space="preserve">will encompass </w:t>
      </w:r>
      <w:r w:rsidRPr="00C0523B">
        <w:rPr>
          <w:rStyle w:val="Emphasis"/>
          <w:highlight w:val="cyan"/>
        </w:rPr>
        <w:t>alleged misconduct</w:t>
      </w:r>
      <w:r w:rsidRPr="00C0523B">
        <w:rPr>
          <w:u w:val="single"/>
        </w:rPr>
        <w:t xml:space="preserve"> </w:t>
      </w:r>
      <w:r w:rsidRPr="00C0523B">
        <w:rPr>
          <w:highlight w:val="cyan"/>
          <w:u w:val="single"/>
        </w:rPr>
        <w:t>by</w:t>
      </w:r>
      <w:r w:rsidRPr="00C0523B">
        <w:t xml:space="preserve"> standards essential patent (</w:t>
      </w:r>
      <w:r w:rsidRPr="00C0523B">
        <w:rPr>
          <w:rStyle w:val="Emphasis"/>
          <w:highlight w:val="cyan"/>
        </w:rPr>
        <w:t>SEP</w:t>
      </w:r>
      <w:r w:rsidRPr="00C0523B">
        <w:t xml:space="preserve">) </w:t>
      </w:r>
      <w:r w:rsidRPr="00C0523B">
        <w:rPr>
          <w:u w:val="single"/>
        </w:rPr>
        <w:t>owners</w:t>
      </w:r>
      <w:r w:rsidRPr="00C0523B">
        <w:t xml:space="preserve"> </w:t>
      </w:r>
      <w:r w:rsidRPr="00C0523B">
        <w:rPr>
          <w:u w:val="single"/>
        </w:rPr>
        <w:t xml:space="preserve">and their </w:t>
      </w:r>
      <w:r w:rsidRPr="00C0523B">
        <w:rPr>
          <w:rStyle w:val="Emphasis"/>
          <w:highlight w:val="cyan"/>
        </w:rPr>
        <w:t>commitments</w:t>
      </w:r>
      <w:r w:rsidRPr="00C0523B">
        <w:rPr>
          <w:highlight w:val="cyan"/>
          <w:u w:val="single"/>
        </w:rPr>
        <w:t xml:space="preserve"> to licensing on </w:t>
      </w:r>
      <w:r w:rsidRPr="00C0523B">
        <w:rPr>
          <w:rStyle w:val="Emphasis"/>
          <w:highlight w:val="cyan"/>
        </w:rPr>
        <w:t>FRAND</w:t>
      </w:r>
      <w:r w:rsidRPr="00C0523B">
        <w:rPr>
          <w:rStyle w:val="Emphasis"/>
        </w:rPr>
        <w:t xml:space="preserve"> terms</w:t>
      </w:r>
      <w:r w:rsidRPr="00C0523B">
        <w:t xml:space="preserve">, according to IP and antitrust attorney </w:t>
      </w:r>
      <w:hyperlink r:id="rId96" w:history="1">
        <w:r w:rsidRPr="00C0523B">
          <w:rPr>
            <w:rStyle w:val="Hyperlink"/>
          </w:rPr>
          <w:t xml:space="preserve">Tim </w:t>
        </w:r>
        <w:proofErr w:type="spellStart"/>
        <w:r w:rsidRPr="00C0523B">
          <w:rPr>
            <w:rStyle w:val="Hyperlink"/>
          </w:rPr>
          <w:t>Syrett</w:t>
        </w:r>
        <w:proofErr w:type="spellEnd"/>
      </w:hyperlink>
      <w:r w:rsidRPr="00C0523B">
        <w:t>.</w:t>
      </w:r>
    </w:p>
    <w:p w14:paraId="2247A24F" w14:textId="77777777" w:rsidR="00774A24" w:rsidRPr="00C0523B" w:rsidRDefault="00774A24" w:rsidP="00774A24">
      <w:r w:rsidRPr="00C0523B">
        <w:t>“</w:t>
      </w:r>
      <w:r w:rsidRPr="00C0523B">
        <w:rPr>
          <w:highlight w:val="cyan"/>
          <w:u w:val="single"/>
        </w:rPr>
        <w:t>The FTC has previously conducted</w:t>
      </w:r>
      <w:r w:rsidRPr="00C0523B">
        <w:rPr>
          <w:u w:val="single"/>
        </w:rPr>
        <w:t xml:space="preserve"> two </w:t>
      </w:r>
      <w:r w:rsidRPr="00C0523B">
        <w:rPr>
          <w:highlight w:val="cyan"/>
          <w:u w:val="single"/>
        </w:rPr>
        <w:t>investigations</w:t>
      </w:r>
      <w:r w:rsidRPr="00C0523B">
        <w:rPr>
          <w:u w:val="single"/>
        </w:rPr>
        <w:t xml:space="preserve"> </w:t>
      </w:r>
      <w:r w:rsidRPr="00C0523B">
        <w:rPr>
          <w:highlight w:val="cyan"/>
          <w:u w:val="single"/>
        </w:rPr>
        <w:t>where it found</w:t>
      </w:r>
      <w:r w:rsidRPr="00C0523B">
        <w:rPr>
          <w:u w:val="single"/>
        </w:rPr>
        <w:t xml:space="preserve"> that </w:t>
      </w:r>
      <w:r w:rsidRPr="00C0523B">
        <w:rPr>
          <w:rStyle w:val="Emphasis"/>
          <w:highlight w:val="cyan"/>
        </w:rPr>
        <w:t>SEP holders</w:t>
      </w:r>
      <w:r w:rsidRPr="00C0523B">
        <w:rPr>
          <w:highlight w:val="cyan"/>
          <w:u w:val="single"/>
        </w:rPr>
        <w:t xml:space="preserve"> </w:t>
      </w:r>
      <w:r w:rsidRPr="00C0523B">
        <w:rPr>
          <w:u w:val="single"/>
        </w:rPr>
        <w:t xml:space="preserve">seeking </w:t>
      </w:r>
      <w:r w:rsidRPr="00C0523B">
        <w:rPr>
          <w:rStyle w:val="Emphasis"/>
        </w:rPr>
        <w:t>injunctions</w:t>
      </w:r>
      <w:r w:rsidRPr="00C0523B">
        <w:rPr>
          <w:u w:val="single"/>
        </w:rPr>
        <w:t xml:space="preserve"> against licensees was </w:t>
      </w:r>
      <w:r w:rsidRPr="00C0523B">
        <w:rPr>
          <w:rStyle w:val="Emphasis"/>
          <w:highlight w:val="cyan"/>
        </w:rPr>
        <w:t>anti-competitive</w:t>
      </w:r>
      <w:r w:rsidRPr="00C0523B">
        <w:t xml:space="preserve"> and presented a threat to innovation,” </w:t>
      </w:r>
      <w:proofErr w:type="spellStart"/>
      <w:r w:rsidRPr="00C0523B">
        <w:t>Syrett</w:t>
      </w:r>
      <w:proofErr w:type="spellEnd"/>
      <w:r w:rsidRPr="00C0523B">
        <w:t xml:space="preserve">, who is a partner in Wilmer Hale in Washington DC, explains via email. “That may be an area where </w:t>
      </w:r>
      <w:r w:rsidRPr="00C0523B">
        <w:rPr>
          <w:highlight w:val="cyan"/>
          <w:u w:val="single"/>
        </w:rPr>
        <w:t>the FTC wants to</w:t>
      </w:r>
      <w:r w:rsidRPr="00C0523B">
        <w:rPr>
          <w:highlight w:val="cyan"/>
        </w:rPr>
        <w:t xml:space="preserve"> </w:t>
      </w:r>
      <w:r w:rsidRPr="00C0523B">
        <w:rPr>
          <w:rStyle w:val="Emphasis"/>
          <w:sz w:val="26"/>
          <w:szCs w:val="26"/>
          <w:highlight w:val="cyan"/>
        </w:rPr>
        <w:t>continue to devote resources</w:t>
      </w:r>
      <w:r w:rsidRPr="00C0523B">
        <w:t xml:space="preserve"> and is certainly an area where </w:t>
      </w:r>
      <w:r w:rsidRPr="00C0523B">
        <w:rPr>
          <w:u w:val="single"/>
        </w:rPr>
        <w:t xml:space="preserve">there can be </w:t>
      </w:r>
      <w:r w:rsidRPr="00C0523B">
        <w:rPr>
          <w:rStyle w:val="Emphasis"/>
        </w:rPr>
        <w:t>harm to competition</w:t>
      </w:r>
      <w:r w:rsidRPr="00C0523B">
        <w:rPr>
          <w:u w:val="single"/>
        </w:rPr>
        <w:t xml:space="preserve"> </w:t>
      </w:r>
      <w:r w:rsidRPr="00C0523B">
        <w:rPr>
          <w:highlight w:val="cyan"/>
          <w:u w:val="single"/>
        </w:rPr>
        <w:t>because</w:t>
      </w:r>
      <w:r w:rsidRPr="00C0523B">
        <w:rPr>
          <w:u w:val="single"/>
        </w:rPr>
        <w:t xml:space="preserve"> </w:t>
      </w:r>
      <w:r w:rsidRPr="00C0523B">
        <w:rPr>
          <w:highlight w:val="cyan"/>
          <w:u w:val="single"/>
        </w:rPr>
        <w:t xml:space="preserve">of the </w:t>
      </w:r>
      <w:r w:rsidRPr="00C0523B">
        <w:rPr>
          <w:rStyle w:val="Emphasis"/>
          <w:highlight w:val="cyan"/>
        </w:rPr>
        <w:t>hold-up power</w:t>
      </w:r>
      <w:r w:rsidRPr="00C0523B">
        <w:rPr>
          <w:highlight w:val="cyan"/>
          <w:u w:val="single"/>
        </w:rPr>
        <w:t xml:space="preserve"> of SEPs</w:t>
      </w:r>
      <w:r w:rsidRPr="00C0523B">
        <w:t>.”</w:t>
      </w:r>
    </w:p>
    <w:p w14:paraId="312A854B" w14:textId="77777777" w:rsidR="00774A24" w:rsidRPr="00C0523B" w:rsidRDefault="00774A24" w:rsidP="00774A24">
      <w:r w:rsidRPr="00C0523B">
        <w:t xml:space="preserve">Wilmer Hale has represented Apple in high-profile disputes with Samsung, </w:t>
      </w:r>
      <w:proofErr w:type="gramStart"/>
      <w:r w:rsidRPr="00C0523B">
        <w:t>Nokia</w:t>
      </w:r>
      <w:proofErr w:type="gramEnd"/>
      <w:r w:rsidRPr="00C0523B">
        <w:t xml:space="preserve"> and Qualcomm, as well as other Big Tech companies in litigations that concern the intersection of patents and anti-trust. </w:t>
      </w:r>
    </w:p>
    <w:p w14:paraId="47486ADB" w14:textId="77777777" w:rsidR="00774A24" w:rsidRPr="00C0523B" w:rsidRDefault="00774A24" w:rsidP="00774A24">
      <w:proofErr w:type="spellStart"/>
      <w:r w:rsidRPr="00C0523B">
        <w:t>Syrett</w:t>
      </w:r>
      <w:proofErr w:type="spellEnd"/>
      <w:r w:rsidRPr="00C0523B">
        <w:t xml:space="preserve"> adds that investment-backed patent assertion entities and patent aggregation </w:t>
      </w:r>
      <w:proofErr w:type="spellStart"/>
      <w:r w:rsidRPr="00C0523B">
        <w:t>organisations</w:t>
      </w:r>
      <w:proofErr w:type="spellEnd"/>
      <w:r w:rsidRPr="00C0523B">
        <w:t xml:space="preserve"> may also have reason to fear ITC investigations.</w:t>
      </w:r>
    </w:p>
    <w:p w14:paraId="403840E1" w14:textId="77777777" w:rsidR="00774A24" w:rsidRPr="00C0523B" w:rsidRDefault="00774A24" w:rsidP="00774A24">
      <w:r w:rsidRPr="00C0523B">
        <w:t xml:space="preserve">“Investment-backed patent assertion entities can obscure information about who actually owns or has an interest in patents that can harm both licensing and litigation,” says </w:t>
      </w:r>
      <w:proofErr w:type="spellStart"/>
      <w:r w:rsidRPr="00C0523B">
        <w:t>Syrett</w:t>
      </w:r>
      <w:proofErr w:type="spellEnd"/>
      <w:r w:rsidRPr="00C0523B">
        <w:t>. “Further, we have seen a concerning rise of patent assertions where the incentives of investors to obtain outsized returns from patents trump any reasonable valuation of the patents’ worth, which can harm competition in the licensing of patents.”</w:t>
      </w:r>
    </w:p>
    <w:p w14:paraId="491DD21A" w14:textId="77777777" w:rsidR="00774A24" w:rsidRPr="00C0523B" w:rsidRDefault="00774A24" w:rsidP="00774A24">
      <w:r w:rsidRPr="00C0523B">
        <w:t xml:space="preserve">Many in US patent circles may disagree with </w:t>
      </w:r>
      <w:proofErr w:type="spellStart"/>
      <w:r w:rsidRPr="00C0523B">
        <w:t>Syrett's</w:t>
      </w:r>
      <w:proofErr w:type="spellEnd"/>
      <w:r w:rsidRPr="00C0523B">
        <w:t xml:space="preserve"> claims about hold-up and PAEs, but the concern will be that </w:t>
      </w:r>
      <w:proofErr w:type="gramStart"/>
      <w:r w:rsidRPr="00C0523B">
        <w:t>they  represent</w:t>
      </w:r>
      <w:proofErr w:type="gramEnd"/>
      <w:r w:rsidRPr="00C0523B">
        <w:t xml:space="preserve"> opinion inside the FTC. </w:t>
      </w:r>
    </w:p>
    <w:p w14:paraId="18120B89" w14:textId="77777777" w:rsidR="00774A24" w:rsidRPr="00C0523B" w:rsidRDefault="00774A24" w:rsidP="00774A24">
      <w:r w:rsidRPr="00C0523B">
        <w:rPr>
          <w:u w:val="single"/>
        </w:rPr>
        <w:t>The commission</w:t>
      </w:r>
      <w:r w:rsidRPr="00C0523B">
        <w:t xml:space="preserve"> has indicated that it will investigate potential abuses of IP rights that create anti-competitive and deceptive conduct, </w:t>
      </w:r>
      <w:r w:rsidRPr="00C0523B">
        <w:rPr>
          <w:u w:val="single"/>
        </w:rPr>
        <w:t>identifying the</w:t>
      </w:r>
      <w:r w:rsidRPr="00C0523B">
        <w:t xml:space="preserve"> pharmaceutical, </w:t>
      </w:r>
      <w:r w:rsidRPr="00C0523B">
        <w:rPr>
          <w:rStyle w:val="Emphasis"/>
        </w:rPr>
        <w:t>technology</w:t>
      </w:r>
      <w:r w:rsidRPr="00C0523B">
        <w:t xml:space="preserve"> and gasoline refining </w:t>
      </w:r>
      <w:r w:rsidRPr="00C0523B">
        <w:rPr>
          <w:u w:val="single"/>
        </w:rPr>
        <w:t>industries by name</w:t>
      </w:r>
      <w:r w:rsidRPr="00C0523B">
        <w:t>. Another stated FTC aim is to target alleged abuses of market power that stop entrepreneurs from competing with Big Tech.</w:t>
      </w:r>
    </w:p>
    <w:p w14:paraId="07514351" w14:textId="77777777" w:rsidR="00774A24" w:rsidRPr="00C0523B" w:rsidRDefault="00774A24" w:rsidP="00774A24">
      <w:r w:rsidRPr="00C0523B">
        <w:rPr>
          <w:u w:val="single"/>
        </w:rPr>
        <w:t xml:space="preserve">These two </w:t>
      </w:r>
      <w:r w:rsidRPr="00C0523B">
        <w:rPr>
          <w:highlight w:val="cyan"/>
          <w:u w:val="single"/>
        </w:rPr>
        <w:t>resolutions</w:t>
      </w:r>
      <w:r w:rsidRPr="00C0523B">
        <w:t xml:space="preserve"> were among a group of eight that a divided commission </w:t>
      </w:r>
      <w:r w:rsidRPr="00C0523B">
        <w:rPr>
          <w:rStyle w:val="Emphasis"/>
          <w:highlight w:val="cyan"/>
        </w:rPr>
        <w:t>passed</w:t>
      </w:r>
      <w:r w:rsidRPr="00C0523B">
        <w:rPr>
          <w:u w:val="single"/>
        </w:rPr>
        <w:t xml:space="preserve"> this month</w:t>
      </w:r>
      <w:r w:rsidRPr="00C0523B">
        <w:t xml:space="preserve"> on a 3-2 vote, </w:t>
      </w:r>
      <w:r w:rsidRPr="00C0523B">
        <w:rPr>
          <w:highlight w:val="cyan"/>
          <w:u w:val="single"/>
        </w:rPr>
        <w:t xml:space="preserve">as the agency seeks to handle </w:t>
      </w:r>
      <w:r w:rsidRPr="00C0523B">
        <w:rPr>
          <w:rStyle w:val="Emphasis"/>
          <w:highlight w:val="cyan"/>
        </w:rPr>
        <w:t>increased workload</w:t>
      </w:r>
      <w:r w:rsidRPr="00C0523B">
        <w:rPr>
          <w:highlight w:val="cyan"/>
          <w:u w:val="single"/>
        </w:rPr>
        <w:t xml:space="preserve"> from high merger filings</w:t>
      </w:r>
      <w:r w:rsidRPr="00C0523B">
        <w:t>. Both resolutions, effective for 10 years, direct the agency to use its compulsory processes to obtain documents and testimony through either demands or subpoenas to investigate allegations that would be a violation of Section 5 of the FTC Act.</w:t>
      </w:r>
    </w:p>
    <w:p w14:paraId="539024E9" w14:textId="77777777" w:rsidR="00774A24" w:rsidRPr="00C0523B" w:rsidRDefault="00774A24" w:rsidP="00774A24">
      <w:r w:rsidRPr="00C0523B">
        <w:t>Section 5 prohibits business conduct that amounts to an unfair method of competition that impacts commerce. Historically, that has meant a violation of federal antitrust laws like the Sherman Antitrust Act or the Clayton Act. However, over the summer, the FTC issued an expanded interpretation of its Section 5 authority that opened room for the agency to use its standalone authority to bring Section 5 enforcements.</w:t>
      </w:r>
    </w:p>
    <w:p w14:paraId="5BE4D81C" w14:textId="77777777" w:rsidR="00774A24" w:rsidRPr="00C0523B" w:rsidRDefault="00774A24" w:rsidP="00774A24">
      <w:r w:rsidRPr="00C0523B">
        <w:t>The “abuse of intellectual property” resolution would allow FTC staff quickly to conduct investigations into IP rights as a source of anti-competitive and deceptive conduct in the pharmaceutical, technology and gasoline refining industries, said the commission statement that announced the resolutions on 14 September.</w:t>
      </w:r>
    </w:p>
    <w:p w14:paraId="75437F5D" w14:textId="77777777" w:rsidR="00774A24" w:rsidRPr="00C0523B" w:rsidRDefault="00774A24" w:rsidP="00774A24">
      <w:hyperlink r:id="rId97" w:history="1">
        <w:r w:rsidRPr="00C0523B">
          <w:rPr>
            <w:rStyle w:val="Hyperlink"/>
          </w:rPr>
          <w:t>According to the resolution</w:t>
        </w:r>
      </w:hyperlink>
      <w:r w:rsidRPr="00C0523B">
        <w:t>, the agency plans to investigate people, partners or corporations that engage in “unfair, deceptive, anticompetitive, collusive, coercive, predatory, exploitative or exclusionary acts or practices”. The FTC will determine what action to take or remedy to grant, including injunctive or monetary relief that is in the public interest.</w:t>
      </w:r>
    </w:p>
    <w:p w14:paraId="397A00C8" w14:textId="77777777" w:rsidR="00774A24" w:rsidRPr="00C0523B" w:rsidRDefault="00774A24" w:rsidP="00774A24">
      <w:r w:rsidRPr="00C0523B">
        <w:t>Another resolution on “monopolistic practices” addresses bipartisan concerns about market power abuses by tech companies and other large businesses, said the statement. It added that the resolution allows FTC staff to expeditiously investigate dominant players’ abuses that stop other businesses and entrepreneurs from competing – especially in digital markets.</w:t>
      </w:r>
    </w:p>
    <w:p w14:paraId="187CC503" w14:textId="77777777" w:rsidR="00774A24" w:rsidRPr="00C0523B" w:rsidRDefault="00774A24" w:rsidP="00774A24">
      <w:r w:rsidRPr="00C0523B">
        <w:t xml:space="preserve">The vote on the resolutions split the commission, with </w:t>
      </w:r>
      <w:hyperlink r:id="rId98" w:history="1">
        <w:r w:rsidRPr="00C0523B">
          <w:rPr>
            <w:rStyle w:val="Hyperlink"/>
          </w:rPr>
          <w:t>chair Lina Khan</w:t>
        </w:r>
      </w:hyperlink>
      <w:r w:rsidRPr="00C0523B">
        <w:t xml:space="preserve"> and commissioners </w:t>
      </w:r>
      <w:hyperlink r:id="rId99" w:history="1">
        <w:r w:rsidRPr="00C0523B">
          <w:rPr>
            <w:rStyle w:val="Hyperlink"/>
          </w:rPr>
          <w:t>Rohit Chopra</w:t>
        </w:r>
      </w:hyperlink>
      <w:r w:rsidRPr="00C0523B">
        <w:t xml:space="preserve"> and Rebecca Kelly Slaughter in </w:t>
      </w:r>
      <w:proofErr w:type="spellStart"/>
      <w:r w:rsidRPr="00C0523B">
        <w:t>favour</w:t>
      </w:r>
      <w:proofErr w:type="spellEnd"/>
      <w:r w:rsidRPr="00C0523B">
        <w:t xml:space="preserve">, and commissioners </w:t>
      </w:r>
      <w:hyperlink r:id="rId100" w:history="1">
        <w:r w:rsidRPr="00C0523B">
          <w:rPr>
            <w:rStyle w:val="Hyperlink"/>
          </w:rPr>
          <w:t>Noah Joshua Phillips and Christine S Wilson</w:t>
        </w:r>
      </w:hyperlink>
      <w:r w:rsidRPr="00C0523B">
        <w:t xml:space="preserve"> opposed.</w:t>
      </w:r>
    </w:p>
    <w:p w14:paraId="059EBB17" w14:textId="77777777" w:rsidR="00774A24" w:rsidRPr="00C0523B" w:rsidRDefault="00774A24" w:rsidP="00774A24">
      <w:proofErr w:type="spellStart"/>
      <w:r w:rsidRPr="00C0523B">
        <w:t>Syrett</w:t>
      </w:r>
      <w:proofErr w:type="spellEnd"/>
      <w:r w:rsidRPr="00C0523B">
        <w:t xml:space="preserve"> says he can’t predict if the agency’s announcement is </w:t>
      </w:r>
      <w:r w:rsidRPr="00C0523B">
        <w:rPr>
          <w:highlight w:val="cyan"/>
          <w:u w:val="single"/>
        </w:rPr>
        <w:t xml:space="preserve">a prelude to more </w:t>
      </w:r>
      <w:r w:rsidRPr="00C0523B">
        <w:rPr>
          <w:rStyle w:val="Emphasis"/>
          <w:i/>
          <w:iCs w:val="0"/>
          <w:highlight w:val="cyan"/>
        </w:rPr>
        <w:t>FTC v Qualcomm</w:t>
      </w:r>
      <w:r w:rsidRPr="00C0523B">
        <w:rPr>
          <w:u w:val="single"/>
        </w:rPr>
        <w:t xml:space="preserve"> </w:t>
      </w:r>
      <w:r w:rsidRPr="00C0523B">
        <w:rPr>
          <w:highlight w:val="cyan"/>
          <w:u w:val="single"/>
        </w:rPr>
        <w:t>style</w:t>
      </w:r>
      <w:r w:rsidRPr="00C0523B">
        <w:rPr>
          <w:u w:val="single"/>
        </w:rPr>
        <w:t xml:space="preserve"> </w:t>
      </w:r>
      <w:r w:rsidRPr="00C0523B">
        <w:rPr>
          <w:rStyle w:val="Emphasis"/>
          <w:highlight w:val="cyan"/>
        </w:rPr>
        <w:t>investigations</w:t>
      </w:r>
      <w:r w:rsidRPr="00C0523B">
        <w:t xml:space="preserve">, but he does view it as </w:t>
      </w:r>
      <w:r w:rsidRPr="00C0523B">
        <w:rPr>
          <w:rStyle w:val="Emphasis"/>
          <w:highlight w:val="cyan"/>
        </w:rPr>
        <w:t>another signal</w:t>
      </w:r>
      <w:r w:rsidRPr="00C0523B">
        <w:rPr>
          <w:u w:val="single"/>
        </w:rPr>
        <w:t xml:space="preserve"> that </w:t>
      </w:r>
      <w:r w:rsidRPr="00C0523B">
        <w:rPr>
          <w:highlight w:val="cyan"/>
          <w:u w:val="single"/>
        </w:rPr>
        <w:t>the</w:t>
      </w:r>
      <w:r w:rsidRPr="00C0523B">
        <w:rPr>
          <w:u w:val="single"/>
        </w:rPr>
        <w:t xml:space="preserve"> Biden </w:t>
      </w:r>
      <w:r w:rsidRPr="00C0523B">
        <w:rPr>
          <w:rStyle w:val="Emphasis"/>
          <w:highlight w:val="cyan"/>
        </w:rPr>
        <w:t>Admin</w:t>
      </w:r>
      <w:r w:rsidRPr="00C0523B">
        <w:rPr>
          <w:u w:val="single"/>
        </w:rPr>
        <w:t xml:space="preserve">istration </w:t>
      </w:r>
      <w:r w:rsidRPr="00C0523B">
        <w:rPr>
          <w:highlight w:val="cyan"/>
          <w:u w:val="single"/>
        </w:rPr>
        <w:t>takes a different approach to SEP and FRAND</w:t>
      </w:r>
      <w:r w:rsidRPr="00C0523B">
        <w:rPr>
          <w:u w:val="single"/>
        </w:rPr>
        <w:t xml:space="preserve"> issues compared with its predecessor</w:t>
      </w:r>
      <w:r w:rsidRPr="00C0523B">
        <w:t xml:space="preserve">. It goes hand-in-glove with </w:t>
      </w:r>
      <w:hyperlink r:id="rId101" w:history="1">
        <w:r w:rsidRPr="00C0523B">
          <w:rPr>
            <w:rStyle w:val="Hyperlink"/>
          </w:rPr>
          <w:t>the president’s executive order in July</w:t>
        </w:r>
      </w:hyperlink>
      <w:r w:rsidRPr="00C0523B">
        <w:t xml:space="preserve"> telling the attorney general and secretary of commerce to reconsider a 2019 statement that downplayed the risk of SEPs.</w:t>
      </w:r>
    </w:p>
    <w:p w14:paraId="357C2145" w14:textId="77777777" w:rsidR="00774A24" w:rsidRDefault="00774A24" w:rsidP="00774A24">
      <w:pPr>
        <w:rPr>
          <w:rStyle w:val="Emphasis"/>
        </w:rPr>
      </w:pPr>
      <w:r w:rsidRPr="00C0523B">
        <w:t>“</w:t>
      </w:r>
      <w:r w:rsidRPr="00C0523B">
        <w:rPr>
          <w:u w:val="single"/>
        </w:rPr>
        <w:t xml:space="preserve">The prior administration took a decidedly </w:t>
      </w:r>
      <w:r w:rsidRPr="00C0523B">
        <w:rPr>
          <w:rStyle w:val="Emphasis"/>
        </w:rPr>
        <w:t>pro-patent</w:t>
      </w:r>
      <w:r w:rsidRPr="00C0523B">
        <w:rPr>
          <w:u w:val="single"/>
        </w:rPr>
        <w:t xml:space="preserve"> holder view</w:t>
      </w:r>
      <w:r w:rsidRPr="00C0523B">
        <w:t xml:space="preserve"> when it came to considering harm to competition from SEPs,” says </w:t>
      </w:r>
      <w:proofErr w:type="spellStart"/>
      <w:r w:rsidRPr="00C0523B">
        <w:t>Syrett</w:t>
      </w:r>
      <w:proofErr w:type="spellEnd"/>
      <w:r w:rsidRPr="00C0523B">
        <w:t>. “</w:t>
      </w:r>
      <w:r w:rsidRPr="00C0523B">
        <w:rPr>
          <w:u w:val="single"/>
        </w:rPr>
        <w:t xml:space="preserve">The Biden Administration has shown that it’s willing to return to the </w:t>
      </w:r>
      <w:r w:rsidRPr="00C0523B">
        <w:rPr>
          <w:rStyle w:val="Emphasis"/>
        </w:rPr>
        <w:t>consensus view</w:t>
      </w:r>
      <w:r w:rsidRPr="00C0523B">
        <w:t xml:space="preserve"> that’s existed across multiple administrations, both Republican and Democratic, </w:t>
      </w:r>
      <w:r w:rsidRPr="00C0523B">
        <w:rPr>
          <w:u w:val="single"/>
        </w:rPr>
        <w:t xml:space="preserve">that SEPs pose a </w:t>
      </w:r>
      <w:r w:rsidRPr="00C0523B">
        <w:rPr>
          <w:rStyle w:val="Emphasis"/>
        </w:rPr>
        <w:t>significant risk</w:t>
      </w:r>
      <w:r w:rsidRPr="00C0523B">
        <w:rPr>
          <w:u w:val="single"/>
        </w:rPr>
        <w:t xml:space="preserve"> of </w:t>
      </w:r>
      <w:r w:rsidRPr="00C0523B">
        <w:rPr>
          <w:rStyle w:val="Emphasis"/>
        </w:rPr>
        <w:t>holdup</w:t>
      </w:r>
      <w:r w:rsidRPr="00C0523B">
        <w:rPr>
          <w:u w:val="single"/>
        </w:rPr>
        <w:t xml:space="preserve"> that can harm </w:t>
      </w:r>
      <w:r w:rsidRPr="00C0523B">
        <w:rPr>
          <w:rStyle w:val="Emphasis"/>
        </w:rPr>
        <w:t>competition</w:t>
      </w:r>
      <w:r w:rsidRPr="00C0523B">
        <w:rPr>
          <w:u w:val="single"/>
        </w:rPr>
        <w:t xml:space="preserve">, </w:t>
      </w:r>
      <w:r w:rsidRPr="00C0523B">
        <w:rPr>
          <w:rStyle w:val="Emphasis"/>
        </w:rPr>
        <w:t>innovation</w:t>
      </w:r>
      <w:r w:rsidRPr="00C0523B">
        <w:rPr>
          <w:u w:val="single"/>
        </w:rPr>
        <w:t xml:space="preserve"> and </w:t>
      </w:r>
      <w:r w:rsidRPr="00C0523B">
        <w:rPr>
          <w:rStyle w:val="Emphasis"/>
        </w:rPr>
        <w:t>consumers.”</w:t>
      </w:r>
    </w:p>
    <w:p w14:paraId="76152B94" w14:textId="77777777" w:rsidR="00774A24" w:rsidRPr="001808CB" w:rsidRDefault="00774A24" w:rsidP="00774A24"/>
    <w:p w14:paraId="2535D2F7" w14:textId="77777777" w:rsidR="00774A24" w:rsidRDefault="00774A24" w:rsidP="00774A24">
      <w:pPr>
        <w:pStyle w:val="Heading4"/>
      </w:pPr>
      <w:r>
        <w:t xml:space="preserve">DHS solves—their </w:t>
      </w:r>
      <w:proofErr w:type="spellStart"/>
      <w:r>
        <w:t>ev</w:t>
      </w:r>
      <w:proofErr w:type="spellEnd"/>
      <w:r>
        <w:t xml:space="preserve"> (</w:t>
      </w:r>
      <w:r w:rsidRPr="00114058">
        <w:rPr>
          <w:highlight w:val="yellow"/>
        </w:rPr>
        <w:t>KU YELLOW</w:t>
      </w:r>
      <w:r>
        <w:t xml:space="preserve">) </w:t>
      </w:r>
    </w:p>
    <w:p w14:paraId="1CEB0D7F" w14:textId="77777777" w:rsidR="00774A24" w:rsidRDefault="00774A24" w:rsidP="00774A24">
      <w:r w:rsidRPr="006E5D5D">
        <w:rPr>
          <w:rStyle w:val="Style13ptBold"/>
        </w:rPr>
        <w:t xml:space="preserve">The Hill </w:t>
      </w:r>
      <w:r>
        <w:rPr>
          <w:rStyle w:val="Style13ptBold"/>
        </w:rPr>
        <w:t>‘</w:t>
      </w:r>
      <w:r w:rsidRPr="006E5D5D">
        <w:rPr>
          <w:rStyle w:val="Style13ptBold"/>
        </w:rPr>
        <w:t>21</w:t>
      </w:r>
      <w:r>
        <w:t xml:space="preserve"> (Maggie Miller, May 21, “Justice Department convenes task force to tackle wave of ransomware attacks”, </w:t>
      </w:r>
      <w:r w:rsidRPr="006E5D5D">
        <w:t>https://thehill.com/policy/cybersecurity/549549-justice-department-convenes-task-force-to-tackle-wave-of-ransomware</w:t>
      </w:r>
      <w:r>
        <w:t>)</w:t>
      </w:r>
    </w:p>
    <w:p w14:paraId="00718AB8" w14:textId="77777777" w:rsidR="00774A24" w:rsidRDefault="00774A24" w:rsidP="00774A24">
      <w:r w:rsidRPr="00DE625B">
        <w:rPr>
          <w:rStyle w:val="StyleUnderline"/>
          <w:highlight w:val="green"/>
        </w:rPr>
        <w:t>The Justice Department</w:t>
      </w:r>
      <w:r w:rsidRPr="006E5D5D">
        <w:rPr>
          <w:rStyle w:val="StyleUnderline"/>
        </w:rPr>
        <w:t xml:space="preserve"> this week </w:t>
      </w:r>
      <w:r w:rsidRPr="00DE625B">
        <w:rPr>
          <w:rStyle w:val="StyleUnderline"/>
          <w:highlight w:val="green"/>
        </w:rPr>
        <w:t>convened a new task force to address</w:t>
      </w:r>
      <w:r w:rsidRPr="006E5D5D">
        <w:rPr>
          <w:rStyle w:val="StyleUnderline"/>
        </w:rPr>
        <w:t xml:space="preserve"> the mounting </w:t>
      </w:r>
      <w:r w:rsidRPr="00DE625B">
        <w:rPr>
          <w:rStyle w:val="StyleUnderline"/>
          <w:highlight w:val="green"/>
        </w:rPr>
        <w:t>ransomware</w:t>
      </w:r>
      <w:r w:rsidRPr="006E5D5D">
        <w:rPr>
          <w:rStyle w:val="StyleUnderline"/>
        </w:rPr>
        <w:t xml:space="preserve"> cyberattacks on critical U.S. organizations</w:t>
      </w:r>
      <w:r w:rsidRPr="007F3DA1">
        <w:t xml:space="preserve"> that have spiked during the COVID-19 pandemic. The Ransomware and Digital Extortion Task Force, first reported on Wednesday by The Wall Street Journal, will be </w:t>
      </w:r>
      <w:r w:rsidRPr="007F3DA1">
        <w:rPr>
          <w:rStyle w:val="StyleUnderline"/>
        </w:rPr>
        <w:t>made of officials from</w:t>
      </w:r>
      <w:r w:rsidRPr="007F3DA1">
        <w:t xml:space="preserve"> the agency’s National Security Division, Criminal Division, Civil Division, </w:t>
      </w:r>
      <w:r w:rsidRPr="007F3DA1">
        <w:rPr>
          <w:rStyle w:val="StyleUnderline"/>
        </w:rPr>
        <w:t>Executive Office of U.S. Attorneys and FBI.</w:t>
      </w:r>
      <w:r w:rsidRPr="007F3DA1">
        <w:t xml:space="preserve"> It will be </w:t>
      </w:r>
      <w:r w:rsidRPr="007F3DA1">
        <w:rPr>
          <w:rStyle w:val="StyleUnderline"/>
        </w:rPr>
        <w:t>charged with working to ensure the Justice Department prioritizes pursuing cases involving ransomware attacks</w:t>
      </w:r>
      <w:r w:rsidRPr="007F3DA1">
        <w:t xml:space="preserve"> by increasing training for employees, </w:t>
      </w:r>
      <w:r w:rsidRPr="007F3DA1">
        <w:rPr>
          <w:rStyle w:val="StyleUnderline"/>
        </w:rPr>
        <w:t xml:space="preserve">focusing on intelligence sharing across the agency, improving </w:t>
      </w:r>
      <w:proofErr w:type="gramStart"/>
      <w:r w:rsidRPr="007F3DA1">
        <w:rPr>
          <w:rStyle w:val="StyleUnderline"/>
        </w:rPr>
        <w:t>coordination</w:t>
      </w:r>
      <w:proofErr w:type="gramEnd"/>
      <w:r w:rsidRPr="007F3DA1">
        <w:rPr>
          <w:rStyle w:val="StyleUnderline"/>
        </w:rPr>
        <w:t xml:space="preserve"> and leveraging all investigative leads</w:t>
      </w:r>
      <w:r w:rsidRPr="007F3DA1">
        <w:t xml:space="preserve">. The task force will also create and implement a strategy to combat the criminal enterprise involved in ransomware attacks along with strengthening public-private partnerships between the Justice Department and the private sector to address ransomware attacks and furthering collaboration with international partners. </w:t>
      </w:r>
      <w:r w:rsidRPr="00DE625B">
        <w:rPr>
          <w:rStyle w:val="StyleUnderline"/>
          <w:highlight w:val="green"/>
        </w:rPr>
        <w:t>Acting Deputy Attorney General</w:t>
      </w:r>
      <w:r w:rsidRPr="007F3DA1">
        <w:t xml:space="preserve"> John </w:t>
      </w:r>
      <w:r w:rsidRPr="00DE625B">
        <w:rPr>
          <w:rStyle w:val="StyleUnderline"/>
          <w:highlight w:val="green"/>
        </w:rPr>
        <w:t>Carlin announced</w:t>
      </w:r>
      <w:r w:rsidRPr="007F3DA1">
        <w:t xml:space="preserve"> the task force in a memo, obtained by The Hill, sent to task force members on Tuesday. Carlin wrote that the ransomware attacks, which involve attackers holding critical networks hostage and demanding payment, could have “devastating human and financial consequences.” “When criminals target critical infrastructure such as hospitals, utilities, and municipal networks, their activity jeopardizes the safety and health of Americans,” Carlin wrote. “</w:t>
      </w:r>
      <w:r w:rsidRPr="007F3DA1">
        <w:rPr>
          <w:rStyle w:val="StyleUnderline"/>
        </w:rPr>
        <w:t xml:space="preserve">The Task Force </w:t>
      </w:r>
      <w:r w:rsidRPr="00DE625B">
        <w:rPr>
          <w:rStyle w:val="StyleUnderline"/>
          <w:highlight w:val="green"/>
        </w:rPr>
        <w:t xml:space="preserve">will bring </w:t>
      </w:r>
      <w:r w:rsidRPr="00DE625B">
        <w:rPr>
          <w:rStyle w:val="Emphasis"/>
          <w:highlight w:val="green"/>
        </w:rPr>
        <w:t>all of the Department's resources to bear</w:t>
      </w:r>
      <w:r w:rsidRPr="00DE625B">
        <w:rPr>
          <w:rStyle w:val="StyleUnderline"/>
          <w:highlight w:val="green"/>
        </w:rPr>
        <w:t xml:space="preserve"> to bolster our all-tools approach</w:t>
      </w:r>
      <w:r w:rsidRPr="007F3DA1">
        <w:t xml:space="preserve"> and work with our partners here and abroad </w:t>
      </w:r>
      <w:r w:rsidRPr="00DE625B">
        <w:rPr>
          <w:rStyle w:val="StyleUnderline"/>
          <w:highlight w:val="green"/>
        </w:rPr>
        <w:t>to combat the threat of ransomware</w:t>
      </w:r>
      <w:r w:rsidRPr="007F3DA1">
        <w:t xml:space="preserve"> and digital extortion, and to ensure that we hold those who participate in the propagation of these crimes responsible and accountable,” he added. The task force was convened following a year that saw a huge increase in ransomware attacks during the COVID-19 pandemic against groups including hospitals, </w:t>
      </w:r>
      <w:proofErr w:type="gramStart"/>
      <w:r w:rsidRPr="007F3DA1">
        <w:t>schools</w:t>
      </w:r>
      <w:proofErr w:type="gramEnd"/>
      <w:r w:rsidRPr="007F3DA1">
        <w:t xml:space="preserve"> and other critical organizations, with cyber criminals targeting vulnerable organizations to make money. </w:t>
      </w:r>
      <w:r w:rsidRPr="00DE625B">
        <w:rPr>
          <w:rStyle w:val="StyleUnderline"/>
          <w:highlight w:val="green"/>
        </w:rPr>
        <w:t>The</w:t>
      </w:r>
      <w:r w:rsidRPr="007F3DA1">
        <w:rPr>
          <w:rStyle w:val="StyleUnderline"/>
        </w:rPr>
        <w:t xml:space="preserve"> Justice </w:t>
      </w:r>
      <w:r w:rsidRPr="00DE625B">
        <w:rPr>
          <w:rStyle w:val="StyleUnderline"/>
          <w:highlight w:val="green"/>
        </w:rPr>
        <w:t>Department</w:t>
      </w:r>
      <w:r w:rsidRPr="007F3DA1">
        <w:rPr>
          <w:rStyle w:val="StyleUnderline"/>
        </w:rPr>
        <w:t xml:space="preserve"> has </w:t>
      </w:r>
      <w:r w:rsidRPr="00DE625B">
        <w:rPr>
          <w:rStyle w:val="StyleUnderline"/>
          <w:highlight w:val="green"/>
        </w:rPr>
        <w:t>announced</w:t>
      </w:r>
      <w:r w:rsidRPr="007F3DA1">
        <w:rPr>
          <w:rStyle w:val="StyleUnderline"/>
        </w:rPr>
        <w:t xml:space="preserve"> </w:t>
      </w:r>
      <w:r w:rsidRPr="00DE625B">
        <w:rPr>
          <w:rStyle w:val="StyleUnderline"/>
          <w:highlight w:val="green"/>
        </w:rPr>
        <w:t>numerous cases</w:t>
      </w:r>
      <w:r w:rsidRPr="007F3DA1">
        <w:rPr>
          <w:rStyle w:val="StyleUnderline"/>
        </w:rPr>
        <w:t xml:space="preserve"> targeting cyber criminals involved in carrying out ransomware attacks</w:t>
      </w:r>
      <w:r w:rsidRPr="007F3DA1">
        <w:t xml:space="preserve">. These efforts included recently working with allied nations to disrupt the </w:t>
      </w:r>
      <w:proofErr w:type="spellStart"/>
      <w:r w:rsidRPr="007F3DA1">
        <w:t>Emotet</w:t>
      </w:r>
      <w:proofErr w:type="spellEnd"/>
      <w:r w:rsidRPr="007F3DA1">
        <w:t xml:space="preserve"> botnet, described as the “world’s most destructive malware,” issuing indictments against North Korean hackers involved in stealing billions of dollars in cryptocurrency, and bringing multiple other charges against hackers based in China, </w:t>
      </w:r>
      <w:proofErr w:type="gramStart"/>
      <w:r w:rsidRPr="007F3DA1">
        <w:t>Russia</w:t>
      </w:r>
      <w:proofErr w:type="gramEnd"/>
      <w:r w:rsidRPr="007F3DA1">
        <w:t xml:space="preserve"> and Iran. “</w:t>
      </w:r>
      <w:r w:rsidRPr="007F3DA1">
        <w:rPr>
          <w:rStyle w:val="StyleUnderline"/>
        </w:rPr>
        <w:t xml:space="preserve">Although the Department has taken significant steps to address cybercrime, </w:t>
      </w:r>
      <w:r w:rsidRPr="00DE625B">
        <w:rPr>
          <w:rStyle w:val="StyleUnderline"/>
          <w:highlight w:val="green"/>
        </w:rPr>
        <w:t xml:space="preserve">it is imperative that we bring the </w:t>
      </w:r>
      <w:r w:rsidRPr="00DE625B">
        <w:rPr>
          <w:rStyle w:val="Emphasis"/>
          <w:highlight w:val="green"/>
        </w:rPr>
        <w:t>full</w:t>
      </w:r>
      <w:r w:rsidRPr="007F3DA1">
        <w:rPr>
          <w:rStyle w:val="StyleUnderline"/>
        </w:rPr>
        <w:t xml:space="preserve"> authorities and </w:t>
      </w:r>
      <w:r w:rsidRPr="00DE625B">
        <w:rPr>
          <w:rStyle w:val="Emphasis"/>
          <w:highlight w:val="green"/>
        </w:rPr>
        <w:t>resources</w:t>
      </w:r>
      <w:r w:rsidRPr="007F3DA1">
        <w:rPr>
          <w:rStyle w:val="StyleUnderline"/>
        </w:rPr>
        <w:t xml:space="preserve"> of the Department to bear </w:t>
      </w:r>
      <w:r w:rsidRPr="00DE625B">
        <w:rPr>
          <w:rStyle w:val="StyleUnderline"/>
          <w:highlight w:val="green"/>
        </w:rPr>
        <w:t>to confront</w:t>
      </w:r>
      <w:r w:rsidRPr="007F3DA1">
        <w:rPr>
          <w:rStyle w:val="StyleUnderline"/>
        </w:rPr>
        <w:t xml:space="preserve"> the many dimensions and root causes of this </w:t>
      </w:r>
      <w:r w:rsidRPr="00DE625B">
        <w:rPr>
          <w:rStyle w:val="StyleUnderline"/>
          <w:highlight w:val="green"/>
        </w:rPr>
        <w:t>threat</w:t>
      </w:r>
      <w:r w:rsidRPr="007F3DA1">
        <w:rPr>
          <w:rStyle w:val="StyleUnderline"/>
        </w:rPr>
        <w:t>,” Carlin wrote</w:t>
      </w:r>
      <w:r w:rsidRPr="007F3DA1">
        <w:t>.</w:t>
      </w:r>
    </w:p>
    <w:p w14:paraId="1EE3768F" w14:textId="77777777" w:rsidR="00774A24" w:rsidRDefault="00774A24" w:rsidP="00774A24">
      <w:pPr>
        <w:rPr>
          <w:rStyle w:val="Style13ptBold"/>
        </w:rPr>
      </w:pPr>
      <w:r>
        <w:rPr>
          <w:rStyle w:val="Style13ptBold"/>
        </w:rPr>
        <w:t xml:space="preserve">[Their card ends] </w:t>
      </w:r>
    </w:p>
    <w:p w14:paraId="17480AE5" w14:textId="77777777" w:rsidR="00774A24" w:rsidRPr="00114058" w:rsidRDefault="00774A24" w:rsidP="00774A24">
      <w:r w:rsidRPr="00114058">
        <w:t xml:space="preserve">The </w:t>
      </w:r>
      <w:r w:rsidRPr="00114058">
        <w:rPr>
          <w:rStyle w:val="StyleUnderline"/>
          <w:highlight w:val="yellow"/>
        </w:rPr>
        <w:t>Justice</w:t>
      </w:r>
      <w:r w:rsidRPr="00114058">
        <w:t xml:space="preserve"> Department </w:t>
      </w:r>
      <w:r w:rsidRPr="00114058">
        <w:rPr>
          <w:rStyle w:val="Emphasis"/>
          <w:highlight w:val="yellow"/>
        </w:rPr>
        <w:t>is not the only agency</w:t>
      </w:r>
      <w:r w:rsidRPr="00114058">
        <w:t xml:space="preserve"> that has made </w:t>
      </w:r>
      <w:r w:rsidRPr="00114058">
        <w:rPr>
          <w:rStyle w:val="StyleUnderline"/>
          <w:highlight w:val="yellow"/>
        </w:rPr>
        <w:t>tackling ransomware</w:t>
      </w:r>
      <w:r w:rsidRPr="00114058">
        <w:t xml:space="preserve"> a key priority.</w:t>
      </w:r>
    </w:p>
    <w:p w14:paraId="41D6A1FC" w14:textId="77777777" w:rsidR="00774A24" w:rsidRPr="00114058" w:rsidRDefault="00774A24" w:rsidP="00774A24">
      <w:r w:rsidRPr="00114058">
        <w:rPr>
          <w:rStyle w:val="StyleUnderline"/>
          <w:highlight w:val="yellow"/>
        </w:rPr>
        <w:t>Homeland Security</w:t>
      </w:r>
      <w:r w:rsidRPr="00114058">
        <w:t xml:space="preserve"> Secretary Alejandro Mayorkas </w:t>
      </w:r>
      <w:r w:rsidRPr="00114058">
        <w:rPr>
          <w:rStyle w:val="StyleUnderline"/>
          <w:highlight w:val="yellow"/>
        </w:rPr>
        <w:t>described the escalating ransomware attacks</w:t>
      </w:r>
      <w:r w:rsidRPr="00114058">
        <w:t xml:space="preserve"> in February as </w:t>
      </w:r>
      <w:r w:rsidRPr="00114058">
        <w:rPr>
          <w:rStyle w:val="StyleUnderline"/>
          <w:highlight w:val="yellow"/>
        </w:rPr>
        <w:t>an “epidemic.”</w:t>
      </w:r>
    </w:p>
    <w:p w14:paraId="621117E0" w14:textId="77777777" w:rsidR="00774A24" w:rsidRPr="00114058" w:rsidRDefault="00774A24" w:rsidP="00774A24">
      <w:r w:rsidRPr="00114058">
        <w:t xml:space="preserve">Mayorkas later announced in March that combating ransomware would be the focus of the first of several 60-day cybersecurity sprints the Department of Homeland Security would take on, with Mayorkas stressing the need to confront the “national security threat” of ransomware. </w:t>
      </w:r>
    </w:p>
    <w:p w14:paraId="44CDCDEF" w14:textId="77777777" w:rsidR="00774A24" w:rsidRPr="00114058" w:rsidRDefault="00774A24" w:rsidP="00774A24">
      <w:r w:rsidRPr="00114058">
        <w:t>“There are actors out there who maliciously use ransomware during an unprecedented and ongoing global pandemic, disrupting hospitals as hundreds of thousands die,” Mayorkas said during a virtual speech. “This should shock everyone’s conscience.”</w:t>
      </w:r>
    </w:p>
    <w:p w14:paraId="26621055" w14:textId="77777777" w:rsidR="00774A24" w:rsidRDefault="00774A24" w:rsidP="00774A24"/>
    <w:p w14:paraId="1B1963CC" w14:textId="77777777" w:rsidR="00774A24" w:rsidRPr="00A06B50" w:rsidRDefault="00774A24" w:rsidP="00774A24">
      <w:pPr>
        <w:pStyle w:val="Heading4"/>
      </w:pPr>
      <w:r>
        <w:t xml:space="preserve">Turn---the prospect of antitrust intervention </w:t>
      </w:r>
      <w:r w:rsidRPr="00A06B50">
        <w:rPr>
          <w:u w:val="single"/>
        </w:rPr>
        <w:t>deters violations</w:t>
      </w:r>
      <w:r>
        <w:t xml:space="preserve">---that’s Melamed and Shapiro---no enforcement necessary. </w:t>
      </w:r>
    </w:p>
    <w:p w14:paraId="3816578F" w14:textId="77777777" w:rsidR="00774A24" w:rsidRPr="00114D5B" w:rsidRDefault="00774A24" w:rsidP="00774A24">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102" w:history="1">
        <w:r w:rsidRPr="00CD065A">
          <w:rPr>
            <w:rStyle w:val="Hyperlink"/>
          </w:rPr>
          <w:t>https://scholarlycommons.law.northwestern.edu/cgi/viewcontent.cgi?article=1195&amp;context=njtip</w:t>
        </w:r>
      </w:hyperlink>
      <w:r w:rsidRPr="00114D5B">
        <w:t>)</w:t>
      </w:r>
      <w:r>
        <w:t>, ability edited</w:t>
      </w:r>
    </w:p>
    <w:p w14:paraId="4C29E99B" w14:textId="77777777" w:rsidR="00774A24" w:rsidRDefault="00774A24" w:rsidP="00774A24">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w:t>
      </w:r>
      <w:proofErr w:type="gramStart"/>
      <w:r w:rsidRPr="00763918">
        <w:rPr>
          <w:rStyle w:val="StyleUnderline"/>
          <w:highlight w:val="yellow"/>
        </w:rPr>
        <w:t>enter into</w:t>
      </w:r>
      <w:proofErr w:type="gramEnd"/>
      <w:r w:rsidRPr="00763918">
        <w:rPr>
          <w:rStyle w:val="StyleUnderline"/>
          <w:highlight w:val="yellow"/>
        </w:rPr>
        <w:t xml:space="preserve">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7EF3C548" w14:textId="77777777" w:rsidR="00774A24" w:rsidRPr="00D82D1D" w:rsidRDefault="00774A24" w:rsidP="00774A24">
      <w:pPr>
        <w:pStyle w:val="Heading4"/>
      </w:pPr>
      <w:r w:rsidRPr="00D82D1D">
        <w:t xml:space="preserve">Biden’s XO </w:t>
      </w:r>
      <w:r>
        <w:t>solves</w:t>
      </w:r>
      <w:r w:rsidRPr="00D82D1D">
        <w:t>---</w:t>
      </w:r>
      <w:r>
        <w:t xml:space="preserve">he’s devoting </w:t>
      </w:r>
      <w:r w:rsidRPr="008F32C3">
        <w:rPr>
          <w:u w:val="single"/>
        </w:rPr>
        <w:t>all resources on deck</w:t>
      </w:r>
      <w:r>
        <w:t xml:space="preserve"> to prosecuting antitrust. </w:t>
      </w:r>
    </w:p>
    <w:p w14:paraId="68E46386" w14:textId="77777777" w:rsidR="00774A24" w:rsidRDefault="00774A24" w:rsidP="00774A24">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103" w:history="1">
        <w:r w:rsidRPr="0058199D">
          <w:rPr>
            <w:rStyle w:val="Hyperlink"/>
          </w:rPr>
          <w:t>https://www.project-syndicate.org/commentary/biden-antitrust-executive-order-what-it-does-by-eric-posner-2021-07</w:t>
        </w:r>
      </w:hyperlink>
      <w:r>
        <w:t>. Accessed 7-22-21)</w:t>
      </w:r>
    </w:p>
    <w:p w14:paraId="1CCAFC00" w14:textId="77777777" w:rsidR="00774A24" w:rsidRPr="00D82D1D" w:rsidRDefault="00774A24" w:rsidP="00774A24">
      <w:r w:rsidRPr="00763918">
        <w:rPr>
          <w:rStyle w:val="StyleUnderline"/>
          <w:highlight w:val="yellow"/>
        </w:rPr>
        <w:t xml:space="preserve">The executive order is </w:t>
      </w:r>
      <w:r w:rsidRPr="00763918">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t xml:space="preserve">. In strongly worded passages, it accuses businesses of monopolistic and unfair practices in major industries, including technology, agriculture, health care, and telecommunications. It laments the decline of government antitrust </w:t>
      </w:r>
      <w:proofErr w:type="gramStart"/>
      <w:r w:rsidRPr="00D82D1D">
        <w:t>enforcement, and</w:t>
      </w:r>
      <w:proofErr w:type="gramEnd"/>
      <w:r w:rsidRPr="00D82D1D">
        <w:t xml:space="preserve"> identifies numerous harms that have resulted – including economic stagnation and rising inequality.</w:t>
      </w:r>
    </w:p>
    <w:p w14:paraId="32324A31" w14:textId="77777777" w:rsidR="00774A24" w:rsidRPr="00D82D1D" w:rsidRDefault="00774A24" w:rsidP="00774A24">
      <w:pPr>
        <w:rPr>
          <w:rStyle w:val="StyleUnderline"/>
        </w:rPr>
      </w:pPr>
      <w:r w:rsidRPr="00763918">
        <w:rPr>
          <w:rStyle w:val="StyleUnderline"/>
          <w:highlight w:val="yellow"/>
        </w:rPr>
        <w:t>The order</w:t>
      </w:r>
      <w:r w:rsidRPr="00D82D1D">
        <w:rPr>
          <w:rStyle w:val="StyleUnderline"/>
        </w:rPr>
        <w:t xml:space="preserve"> also </w:t>
      </w:r>
      <w:r w:rsidRPr="00763918">
        <w:rPr>
          <w:rStyle w:val="StyleUnderline"/>
          <w:highlight w:val="yellow"/>
        </w:rPr>
        <w:t xml:space="preserve">establishes a </w:t>
      </w:r>
      <w:r w:rsidRPr="00763918">
        <w:rPr>
          <w:rStyle w:val="Emphasis"/>
          <w:highlight w:val="yellow"/>
        </w:rPr>
        <w:t>new bureaucratic organization</w:t>
      </w:r>
      <w:r w:rsidRPr="00D82D1D">
        <w:rPr>
          <w:rStyle w:val="StyleUnderline"/>
        </w:rPr>
        <w:t xml:space="preserve"> in the White House </w:t>
      </w:r>
      <w:r w:rsidRPr="00763918">
        <w:rPr>
          <w:rStyle w:val="StyleUnderline"/>
          <w:highlight w:val="yellow"/>
        </w:rPr>
        <w:t>to lead the anti-monopoly effort</w:t>
      </w:r>
      <w:r w:rsidRPr="00763918">
        <w:rPr>
          <w:highlight w:val="yellow"/>
        </w:rPr>
        <w:t xml:space="preserve">. </w:t>
      </w:r>
      <w:r w:rsidRPr="00763918">
        <w:rPr>
          <w:rStyle w:val="StyleUnderline"/>
          <w:highlight w:val="yellow"/>
        </w:rPr>
        <w:t xml:space="preserve">Demanding a </w:t>
      </w:r>
      <w:r w:rsidRPr="00763918">
        <w:rPr>
          <w:rStyle w:val="Emphasis"/>
          <w:highlight w:val="yellow"/>
        </w:rPr>
        <w:t>“whole-of-government”</w:t>
      </w:r>
      <w:r w:rsidRPr="00763918">
        <w:rPr>
          <w:rStyle w:val="StyleUnderline"/>
          <w:highlight w:val="yellow"/>
        </w:rPr>
        <w:t xml:space="preserve"> approach, it calls on</w:t>
      </w:r>
      <w:r w:rsidRPr="00D82D1D">
        <w:rPr>
          <w:rStyle w:val="StyleUnderline"/>
        </w:rPr>
        <w:t xml:space="preserve"> the </w:t>
      </w:r>
      <w:r w:rsidRPr="00763918">
        <w:rPr>
          <w:rStyle w:val="Emphasis"/>
          <w:highlight w:val="yellow"/>
        </w:rPr>
        <w:t>vast resources</w:t>
      </w:r>
      <w:r w:rsidRPr="00763918">
        <w:rPr>
          <w:rStyle w:val="StyleUnderline"/>
          <w:highlight w:val="yellow"/>
        </w:rPr>
        <w:t xml:space="preserve"> of </w:t>
      </w:r>
      <w:r w:rsidRPr="00763918">
        <w:rPr>
          <w:rStyle w:val="Emphasis"/>
          <w:highlight w:val="yellow"/>
        </w:rPr>
        <w:t>numerous agencies</w:t>
      </w:r>
      <w:r w:rsidRPr="00D82D1D">
        <w:rPr>
          <w:rStyle w:val="StyleUnderline"/>
        </w:rPr>
        <w:t xml:space="preserve">, and </w:t>
      </w:r>
      <w:r w:rsidRPr="00763918">
        <w:rPr>
          <w:rStyle w:val="StyleUnderline"/>
          <w:highlight w:val="yellow"/>
        </w:rPr>
        <w:t>not</w:t>
      </w:r>
      <w:r w:rsidRPr="00D82D1D">
        <w:rPr>
          <w:rStyle w:val="StyleUnderline"/>
        </w:rPr>
        <w:t xml:space="preserve"> </w:t>
      </w:r>
      <w:r w:rsidRPr="00763918">
        <w:rPr>
          <w:rStyle w:val="StyleUnderline"/>
          <w:highlight w:val="yellow"/>
        </w:rPr>
        <w:t>just</w:t>
      </w:r>
      <w:r w:rsidRPr="00D82D1D">
        <w:rPr>
          <w:rStyle w:val="StyleUnderline"/>
        </w:rPr>
        <w:t xml:space="preserve"> the two that traditionally oversee antitrust (</w:t>
      </w:r>
      <w:r w:rsidRPr="00763918">
        <w:rPr>
          <w:rStyle w:val="StyleUnderline"/>
          <w:highlight w:val="yellow"/>
        </w:rPr>
        <w:t xml:space="preserve">the </w:t>
      </w:r>
      <w:r w:rsidRPr="00763918">
        <w:rPr>
          <w:rStyle w:val="Emphasis"/>
          <w:highlight w:val="yellow"/>
        </w:rPr>
        <w:t>D</w:t>
      </w:r>
      <w:r w:rsidRPr="00D82D1D">
        <w:rPr>
          <w:rStyle w:val="StyleUnderline"/>
        </w:rPr>
        <w:t xml:space="preserve">epartment </w:t>
      </w:r>
      <w:r w:rsidRPr="00763918">
        <w:rPr>
          <w:rStyle w:val="Emphasis"/>
          <w:highlight w:val="yellow"/>
        </w:rPr>
        <w:t>o</w:t>
      </w:r>
      <w:r w:rsidRPr="00D82D1D">
        <w:rPr>
          <w:rStyle w:val="StyleUnderline"/>
        </w:rPr>
        <w:t xml:space="preserve">f </w:t>
      </w:r>
      <w:r w:rsidRPr="00763918">
        <w:rPr>
          <w:rStyle w:val="Emphasis"/>
          <w:highlight w:val="yellow"/>
        </w:rPr>
        <w:t>J</w:t>
      </w:r>
      <w:r w:rsidRPr="00D82D1D">
        <w:rPr>
          <w:rStyle w:val="StyleUnderline"/>
        </w:rPr>
        <w:t xml:space="preserve">ustice </w:t>
      </w:r>
      <w:r w:rsidRPr="00763918">
        <w:rPr>
          <w:rStyle w:val="StyleUnderline"/>
          <w:highlight w:val="yellow"/>
        </w:rPr>
        <w:t>and</w:t>
      </w:r>
      <w:r w:rsidRPr="00D82D1D">
        <w:rPr>
          <w:rStyle w:val="StyleUnderline"/>
        </w:rPr>
        <w:t xml:space="preserve"> the </w:t>
      </w:r>
      <w:r w:rsidRPr="00763918">
        <w:rPr>
          <w:rStyle w:val="Emphasis"/>
          <w:highlight w:val="yellow"/>
        </w:rPr>
        <w:t>F</w:t>
      </w:r>
      <w:r w:rsidRPr="00D82D1D">
        <w:rPr>
          <w:rStyle w:val="StyleUnderline"/>
        </w:rPr>
        <w:t xml:space="preserve">ederal </w:t>
      </w:r>
      <w:r w:rsidRPr="00763918">
        <w:rPr>
          <w:rStyle w:val="Emphasis"/>
          <w:highlight w:val="yellow"/>
        </w:rPr>
        <w:t>T</w:t>
      </w:r>
      <w:r w:rsidRPr="00D82D1D">
        <w:rPr>
          <w:rStyle w:val="StyleUnderline"/>
        </w:rPr>
        <w:t xml:space="preserve">rade </w:t>
      </w:r>
      <w:r w:rsidRPr="00763918">
        <w:rPr>
          <w:rStyle w:val="Emphasis"/>
          <w:highlight w:val="yellow"/>
        </w:rPr>
        <w:t>C</w:t>
      </w:r>
      <w:r w:rsidRPr="00D82D1D">
        <w:rPr>
          <w:rStyle w:val="StyleUnderline"/>
        </w:rPr>
        <w:t>ommission).</w:t>
      </w:r>
    </w:p>
    <w:p w14:paraId="5F512ACB" w14:textId="0FBA1BC0" w:rsidR="00774A24" w:rsidRDefault="00774A24" w:rsidP="00774A24">
      <w:pPr>
        <w:pStyle w:val="Heading2"/>
      </w:pPr>
      <w:r>
        <w:t>1AR</w:t>
      </w:r>
    </w:p>
    <w:p w14:paraId="71C74CF2" w14:textId="402E0E09" w:rsidR="00774A24" w:rsidRDefault="00774A24" w:rsidP="00774A24">
      <w:pPr>
        <w:pStyle w:val="Heading3"/>
      </w:pPr>
      <w:r>
        <w:t>Regs CP</w:t>
      </w:r>
    </w:p>
    <w:p w14:paraId="62D736FF" w14:textId="77777777" w:rsidR="00774A24" w:rsidRDefault="00774A24" w:rsidP="00774A24">
      <w:pPr>
        <w:pStyle w:val="Heading4"/>
      </w:pPr>
      <w:r>
        <w:t xml:space="preserve">regulations </w:t>
      </w:r>
      <w:r w:rsidRPr="00237C4E">
        <w:rPr>
          <w:u w:val="single"/>
        </w:rPr>
        <w:t>don’t deter</w:t>
      </w:r>
      <w:r>
        <w:t xml:space="preserve"> misconduct. </w:t>
      </w:r>
      <w:r>
        <w:rPr>
          <w:u w:val="single"/>
        </w:rPr>
        <w:t xml:space="preserve"> </w:t>
      </w:r>
    </w:p>
    <w:p w14:paraId="7565B4C4" w14:textId="77777777" w:rsidR="00774A24" w:rsidRPr="00F3586A" w:rsidRDefault="00774A24" w:rsidP="00774A2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59D4C521" w14:textId="77777777" w:rsidR="00774A24" w:rsidRDefault="00774A24" w:rsidP="00774A24">
      <w:r w:rsidRPr="00237C4E">
        <w:t xml:space="preserve">Our goal in this paper is not to persuade the reader that these </w:t>
      </w:r>
      <w:proofErr w:type="gramStart"/>
      <w:r w:rsidRPr="00237C4E">
        <w:t>particular examples</w:t>
      </w:r>
      <w:proofErr w:type="gramEnd"/>
      <w:r w:rsidRPr="00237C4E">
        <w:t xml:space="preserve"> of regulatory gaming violate the antitrust laws (though we think they do) or that other examples, such as regulatory price squeezes, do not violate the antitrust laws. Rather, our point is that </w:t>
      </w:r>
      <w:proofErr w:type="gramStart"/>
      <w:r w:rsidRPr="00EA3159">
        <w:rPr>
          <w:rStyle w:val="StyleUnderline"/>
        </w:rPr>
        <w:t>whether or not</w:t>
      </w:r>
      <w:proofErr w:type="gramEnd"/>
      <w:r w:rsidRPr="00EA3159">
        <w:rPr>
          <w:rStyle w:val="StyleUnderline"/>
        </w:rPr>
        <w:t xml:space="preserve"> particular acts of regulatory gaming harm competition is and should be an </w:t>
      </w:r>
      <w:r w:rsidRPr="00EA3159">
        <w:rPr>
          <w:rStyle w:val="Emphasis"/>
        </w:rPr>
        <w:t>antitrust question</w:t>
      </w:r>
      <w:r w:rsidRPr="00237C4E">
        <w:t xml:space="preserve">, </w:t>
      </w:r>
      <w:r w:rsidRPr="00EA3159">
        <w:rPr>
          <w:rStyle w:val="StyleUnderline"/>
        </w:rPr>
        <w:t>not merely one that involves interpreting statutes or agency regulations</w:t>
      </w:r>
      <w:r w:rsidRPr="00237C4E">
        <w:t xml:space="preserve">. </w:t>
      </w:r>
      <w:r w:rsidRPr="00763918">
        <w:rPr>
          <w:rStyle w:val="StyleUnderline"/>
          <w:highlight w:val="yellow"/>
        </w:rPr>
        <w:t>Regulatory agencies and</w:t>
      </w:r>
      <w:r w:rsidRPr="00EA3159">
        <w:rPr>
          <w:rStyle w:val="StyleUnderline"/>
        </w:rPr>
        <w:t xml:space="preserve"> even </w:t>
      </w:r>
      <w:r w:rsidRPr="00763918">
        <w:rPr>
          <w:rStyle w:val="StyleUnderline"/>
          <w:highlight w:val="yellow"/>
        </w:rPr>
        <w:t xml:space="preserve">Congress </w:t>
      </w:r>
      <w:r w:rsidRPr="00763918">
        <w:rPr>
          <w:rStyle w:val="Emphasis"/>
          <w:sz w:val="26"/>
          <w:szCs w:val="26"/>
          <w:highlight w:val="yellow"/>
        </w:rPr>
        <w:t>cannot prevent gaming ex ante</w:t>
      </w:r>
      <w:r w:rsidRPr="00237C4E">
        <w:t xml:space="preserve">. </w:t>
      </w:r>
      <w:r w:rsidRPr="00EA3159">
        <w:rPr>
          <w:rStyle w:val="StyleUnderline"/>
        </w:rPr>
        <w:t>Experience</w:t>
      </w:r>
      <w:r w:rsidRPr="00237C4E">
        <w:t xml:space="preserve"> with the pharmaceutical industry </w:t>
      </w:r>
      <w:r w:rsidRPr="00EA3159">
        <w:rPr>
          <w:rStyle w:val="StyleUnderline"/>
        </w:rPr>
        <w:t xml:space="preserve">suggests that </w:t>
      </w:r>
      <w:r w:rsidRPr="00763918">
        <w:rPr>
          <w:rStyle w:val="StyleUnderline"/>
          <w:highlight w:val="yellow"/>
        </w:rPr>
        <w:t xml:space="preserve">if Congress acts to </w:t>
      </w:r>
      <w:r w:rsidRPr="00763918">
        <w:rPr>
          <w:rStyle w:val="Emphasis"/>
          <w:highlight w:val="yellow"/>
        </w:rPr>
        <w:t>squelch one form</w:t>
      </w:r>
      <w:r w:rsidRPr="00763918">
        <w:rPr>
          <w:rStyle w:val="StyleUnderline"/>
          <w:highlight w:val="yellow"/>
        </w:rPr>
        <w:t xml:space="preserve"> of gaming</w:t>
      </w:r>
      <w:r w:rsidRPr="00763918">
        <w:rPr>
          <w:highlight w:val="yellow"/>
        </w:rPr>
        <w:t xml:space="preserve">, </w:t>
      </w:r>
      <w:r w:rsidRPr="00763918">
        <w:rPr>
          <w:rStyle w:val="StyleUnderline"/>
          <w:highlight w:val="yellow"/>
        </w:rPr>
        <w:t xml:space="preserve">companies will find </w:t>
      </w:r>
      <w:r w:rsidRPr="00765BCD">
        <w:rPr>
          <w:rStyle w:val="Emphasis"/>
          <w:sz w:val="26"/>
          <w:szCs w:val="26"/>
          <w:highlight w:val="yellow"/>
        </w:rPr>
        <w:t>other ways</w:t>
      </w:r>
      <w:r w:rsidRPr="00763918">
        <w:rPr>
          <w:rStyle w:val="StyleUnderline"/>
          <w:highlight w:val="yellow"/>
        </w:rPr>
        <w:t xml:space="preserve"> to game</w:t>
      </w:r>
      <w:r w:rsidRPr="00EA3159">
        <w:rPr>
          <w:rStyle w:val="StyleUnderline"/>
        </w:rPr>
        <w:t xml:space="preserve"> the system</w:t>
      </w:r>
      <w:r w:rsidRPr="00237C4E">
        <w:t xml:space="preserve">. And </w:t>
      </w:r>
      <w:r w:rsidRPr="00763918">
        <w:rPr>
          <w:rStyle w:val="StyleUnderline"/>
          <w:highlight w:val="yellow"/>
        </w:rPr>
        <w:t>even if</w:t>
      </w:r>
      <w:r w:rsidRPr="00EA3159">
        <w:rPr>
          <w:rStyle w:val="StyleUnderline"/>
        </w:rPr>
        <w:t xml:space="preserve"> Congress or </w:t>
      </w:r>
      <w:r w:rsidRPr="00763918">
        <w:rPr>
          <w:rStyle w:val="StyleUnderline"/>
          <w:highlight w:val="yellow"/>
        </w:rPr>
        <w:t xml:space="preserve">the regulating body can </w:t>
      </w:r>
      <w:r w:rsidRPr="00763918">
        <w:rPr>
          <w:rStyle w:val="Emphasis"/>
          <w:highlight w:val="yellow"/>
        </w:rPr>
        <w:t>surgically fix</w:t>
      </w:r>
      <w:r w:rsidRPr="00237C4E">
        <w:t xml:space="preserve"> </w:t>
      </w:r>
      <w:r w:rsidRPr="00EA3159">
        <w:rPr>
          <w:rStyle w:val="StyleUnderline"/>
        </w:rPr>
        <w:t xml:space="preserve">a particular type of </w:t>
      </w:r>
      <w:r w:rsidRPr="00763918">
        <w:rPr>
          <w:rStyle w:val="StyleUnderline"/>
          <w:highlight w:val="yellow"/>
        </w:rPr>
        <w:t>exclusionary behavior</w:t>
      </w:r>
      <w:r w:rsidRPr="00763918">
        <w:rPr>
          <w:highlight w:val="yellow"/>
        </w:rPr>
        <w:t xml:space="preserve">, </w:t>
      </w:r>
      <w:r w:rsidRPr="00763918">
        <w:rPr>
          <w:rStyle w:val="StyleUnderline"/>
          <w:highlight w:val="yellow"/>
        </w:rPr>
        <w:t>such</w:t>
      </w:r>
      <w:r w:rsidRPr="00EA3159">
        <w:rPr>
          <w:rStyle w:val="StyleUnderline"/>
        </w:rPr>
        <w:t xml:space="preserve"> an </w:t>
      </w:r>
      <w:proofErr w:type="gramStart"/>
      <w:r w:rsidRPr="00763918">
        <w:rPr>
          <w:rStyle w:val="Emphasis"/>
          <w:highlight w:val="yellow"/>
        </w:rPr>
        <w:t>ex post</w:t>
      </w:r>
      <w:proofErr w:type="gramEnd"/>
      <w:r w:rsidRPr="00763918">
        <w:rPr>
          <w:rStyle w:val="Emphasis"/>
          <w:highlight w:val="yellow"/>
        </w:rPr>
        <w:t xml:space="preserve"> response</w:t>
      </w:r>
      <w:r w:rsidRPr="00763918">
        <w:rPr>
          <w:highlight w:val="yellow"/>
        </w:rPr>
        <w:t xml:space="preserve"> (</w:t>
      </w:r>
      <w:r w:rsidRPr="00763918">
        <w:rPr>
          <w:rStyle w:val="StyleUnderline"/>
          <w:highlight w:val="yellow"/>
        </w:rPr>
        <w:t>unlike</w:t>
      </w:r>
      <w:r w:rsidRPr="00EA3159">
        <w:rPr>
          <w:rStyle w:val="StyleUnderline"/>
        </w:rPr>
        <w:t xml:space="preserve"> the threat of antitrust </w:t>
      </w:r>
      <w:r w:rsidRPr="00763918">
        <w:rPr>
          <w:rStyle w:val="Emphasis"/>
          <w:highlight w:val="yellow"/>
        </w:rPr>
        <w:t>treble damages</w:t>
      </w:r>
      <w:r w:rsidRPr="00763918">
        <w:rPr>
          <w:highlight w:val="yellow"/>
        </w:rPr>
        <w:t xml:space="preserve">) </w:t>
      </w:r>
      <w:r w:rsidRPr="00763918">
        <w:rPr>
          <w:rStyle w:val="StyleUnderline"/>
          <w:highlight w:val="yellow"/>
        </w:rPr>
        <w:t xml:space="preserve">does </w:t>
      </w:r>
      <w:r w:rsidRPr="00763918">
        <w:rPr>
          <w:rStyle w:val="Emphasis"/>
          <w:highlight w:val="yellow"/>
        </w:rPr>
        <w:t>nothing</w:t>
      </w:r>
      <w:r w:rsidRPr="00763918">
        <w:rPr>
          <w:highlight w:val="yellow"/>
        </w:rPr>
        <w:t xml:space="preserve"> </w:t>
      </w:r>
      <w:r w:rsidRPr="00763918">
        <w:rPr>
          <w:rStyle w:val="StyleUnderline"/>
          <w:highlight w:val="yellow"/>
        </w:rPr>
        <w:t xml:space="preserve">to </w:t>
      </w:r>
      <w:r w:rsidRPr="00763918">
        <w:rPr>
          <w:rStyle w:val="Emphasis"/>
          <w:highlight w:val="yellow"/>
        </w:rPr>
        <w:t>compensate</w:t>
      </w:r>
      <w:r w:rsidRPr="00763918">
        <w:rPr>
          <w:rStyle w:val="StyleUnderline"/>
          <w:highlight w:val="yellow"/>
        </w:rPr>
        <w:t xml:space="preserve"> for past harm or</w:t>
      </w:r>
      <w:r w:rsidRPr="00EA3159">
        <w:rPr>
          <w:rStyle w:val="StyleUnderline"/>
        </w:rPr>
        <w:t xml:space="preserve"> to </w:t>
      </w:r>
      <w:r w:rsidRPr="00763918">
        <w:rPr>
          <w:rStyle w:val="Emphasis"/>
          <w:highlight w:val="yellow"/>
        </w:rPr>
        <w:t>deter</w:t>
      </w:r>
      <w:r w:rsidRPr="00763918">
        <w:rPr>
          <w:rStyle w:val="StyleUnderline"/>
          <w:highlight w:val="yellow"/>
        </w:rPr>
        <w:t xml:space="preserve"> future gaming</w:t>
      </w:r>
      <w:r w:rsidRPr="00EA3159">
        <w:rPr>
          <w:rStyle w:val="StyleUnderline"/>
        </w:rPr>
        <w:t xml:space="preserve"> behavior</w:t>
      </w:r>
      <w:r w:rsidRPr="00237C4E">
        <w:t xml:space="preserve">. </w:t>
      </w:r>
      <w:r w:rsidRPr="00763918">
        <w:rPr>
          <w:rStyle w:val="StyleUnderline"/>
          <w:highlight w:val="yellow"/>
        </w:rPr>
        <w:t>Some level of antitrust</w:t>
      </w:r>
      <w:r w:rsidRPr="00EA3159">
        <w:rPr>
          <w:rStyle w:val="StyleUnderline"/>
        </w:rPr>
        <w:t xml:space="preserve"> enforcement</w:t>
      </w:r>
      <w:r w:rsidRPr="00237C4E">
        <w:t xml:space="preserve"> – with appropriate deference to firm decisions about product design and affirmative regulatory decisions that affect market conditions – </w:t>
      </w:r>
      <w:r w:rsidRPr="00763918">
        <w:rPr>
          <w:rStyle w:val="StyleUnderline"/>
          <w:highlight w:val="yellow"/>
        </w:rPr>
        <w:t xml:space="preserve">provides a </w:t>
      </w:r>
      <w:r w:rsidRPr="00763918">
        <w:rPr>
          <w:rStyle w:val="Emphasis"/>
          <w:highlight w:val="yellow"/>
        </w:rPr>
        <w:t>necessary check</w:t>
      </w:r>
      <w:r w:rsidRPr="00EA3159">
        <w:rPr>
          <w:rStyle w:val="StyleUnderline"/>
        </w:rPr>
        <w:t xml:space="preserve"> on behavior</w:t>
      </w:r>
      <w:r w:rsidRPr="00237C4E">
        <w:t xml:space="preserve">, such as product hopping, </w:t>
      </w:r>
      <w:r w:rsidRPr="00EA3159">
        <w:rPr>
          <w:rStyle w:val="StyleUnderline"/>
        </w:rPr>
        <w:t xml:space="preserve">that has </w:t>
      </w:r>
      <w:r w:rsidRPr="00EA3159">
        <w:rPr>
          <w:rStyle w:val="Emphasis"/>
        </w:rPr>
        <w:t>no purpose</w:t>
      </w:r>
      <w:r w:rsidRPr="00EA3159">
        <w:rPr>
          <w:rStyle w:val="StyleUnderline"/>
        </w:rPr>
        <w:t xml:space="preserve"> but to </w:t>
      </w:r>
      <w:r w:rsidRPr="00EA3159">
        <w:rPr>
          <w:rStyle w:val="Emphasis"/>
        </w:rPr>
        <w:t>exclude competition</w:t>
      </w:r>
      <w:r w:rsidRPr="00237C4E">
        <w:t>.</w:t>
      </w:r>
    </w:p>
    <w:p w14:paraId="529B5BA1" w14:textId="77777777" w:rsidR="00774A24" w:rsidRPr="00237C4E" w:rsidRDefault="00774A24" w:rsidP="00774A24"/>
    <w:p w14:paraId="2D1704C2" w14:textId="77777777" w:rsidR="00774A24" w:rsidRDefault="00774A24" w:rsidP="00774A24">
      <w:pPr>
        <w:pStyle w:val="Heading4"/>
      </w:pPr>
      <w:r>
        <w:t xml:space="preserve">*Deterrence </w:t>
      </w:r>
      <w:r w:rsidRPr="00237C4E">
        <w:rPr>
          <w:u w:val="single"/>
        </w:rPr>
        <w:t>matters</w:t>
      </w:r>
      <w:r>
        <w:t xml:space="preserve">---SEP holders will </w:t>
      </w:r>
      <w:r>
        <w:rPr>
          <w:u w:val="single"/>
        </w:rPr>
        <w:t>remain</w:t>
      </w:r>
      <w:r w:rsidRPr="00237C4E">
        <w:rPr>
          <w:u w:val="single"/>
        </w:rPr>
        <w:t xml:space="preserve"> opportunistic</w:t>
      </w:r>
      <w:r>
        <w:t xml:space="preserve"> absent the threat of antitrust. </w:t>
      </w:r>
    </w:p>
    <w:p w14:paraId="671E5513" w14:textId="77777777" w:rsidR="00774A24" w:rsidRPr="005D7E65" w:rsidRDefault="00774A24" w:rsidP="00774A24">
      <w:proofErr w:type="spellStart"/>
      <w:r w:rsidRPr="005D7E65">
        <w:rPr>
          <w:rStyle w:val="Style13ptBold"/>
        </w:rPr>
        <w:t>Tsilikas</w:t>
      </w:r>
      <w:proofErr w:type="spellEnd"/>
      <w:r w:rsidRPr="005D7E65">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11B2A880" w14:textId="77777777" w:rsidR="00774A24" w:rsidRPr="006C2766" w:rsidRDefault="00774A24" w:rsidP="00774A24">
      <w:pPr>
        <w:rPr>
          <w:rStyle w:val="Emphasis"/>
        </w:rPr>
      </w:pPr>
      <w:r w:rsidRPr="006C2766">
        <w:rPr>
          <w:rStyle w:val="StyleUnderline"/>
        </w:rPr>
        <w:t xml:space="preserve">Antitrust could play a </w:t>
      </w:r>
      <w:r w:rsidRPr="006C2766">
        <w:rPr>
          <w:rStyle w:val="Emphasis"/>
        </w:rPr>
        <w:t>meaningful role</w:t>
      </w:r>
      <w:r w:rsidRPr="006C2766">
        <w:t xml:space="preserve">.165 </w:t>
      </w:r>
      <w:r w:rsidRPr="00763918">
        <w:rPr>
          <w:rStyle w:val="StyleUnderline"/>
          <w:highlight w:val="yellow"/>
        </w:rPr>
        <w:t xml:space="preserve">The most </w:t>
      </w:r>
      <w:r w:rsidRPr="00763918">
        <w:rPr>
          <w:rStyle w:val="Emphasis"/>
          <w:highlight w:val="yellow"/>
        </w:rPr>
        <w:t>important contribution</w:t>
      </w:r>
      <w:r w:rsidRPr="00763918">
        <w:rPr>
          <w:rStyle w:val="StyleUnderline"/>
          <w:highlight w:val="yellow"/>
        </w:rPr>
        <w:t xml:space="preserve"> of </w:t>
      </w:r>
      <w:r w:rsidRPr="00763918">
        <w:rPr>
          <w:rStyle w:val="Emphasis"/>
          <w:highlight w:val="yellow"/>
        </w:rPr>
        <w:t>antitrust enforcement</w:t>
      </w:r>
      <w:r w:rsidRPr="006C2766">
        <w:rPr>
          <w:rStyle w:val="StyleUnderline"/>
        </w:rPr>
        <w:t xml:space="preserve"> against abuses of SEPs </w:t>
      </w:r>
      <w:r w:rsidRPr="00763918">
        <w:rPr>
          <w:rStyle w:val="StyleUnderline"/>
          <w:highlight w:val="yellow"/>
        </w:rPr>
        <w:t xml:space="preserve">is its </w:t>
      </w:r>
      <w:r w:rsidRPr="00763918">
        <w:rPr>
          <w:rStyle w:val="Emphasis"/>
          <w:highlight w:val="yellow"/>
        </w:rPr>
        <w:t>deterrent effect</w:t>
      </w:r>
      <w:r w:rsidRPr="006C2766">
        <w:t xml:space="preserve">.166 </w:t>
      </w:r>
      <w:r w:rsidRPr="00EA3159">
        <w:rPr>
          <w:rStyle w:val="StyleUnderline"/>
        </w:rPr>
        <w:t xml:space="preserve">Although patent law reforms or contractual </w:t>
      </w:r>
      <w:r w:rsidRPr="00763918">
        <w:rPr>
          <w:rStyle w:val="StyleUnderline"/>
          <w:highlight w:val="yellow"/>
        </w:rPr>
        <w:t>binding of</w:t>
      </w:r>
      <w:r w:rsidRPr="00EA3159">
        <w:rPr>
          <w:rStyle w:val="StyleUnderline"/>
        </w:rPr>
        <w:t xml:space="preserve"> subsequent </w:t>
      </w:r>
      <w:r w:rsidRPr="00763918">
        <w:rPr>
          <w:rStyle w:val="StyleUnderline"/>
          <w:highlight w:val="yellow"/>
        </w:rPr>
        <w:t>SEPs-holders to FRAND</w:t>
      </w:r>
      <w:r w:rsidRPr="00EA3159">
        <w:rPr>
          <w:rStyle w:val="StyleUnderline"/>
        </w:rPr>
        <w:t xml:space="preserve"> licen</w:t>
      </w:r>
      <w:r w:rsidRPr="00765BCD">
        <w:rPr>
          <w:rStyle w:val="StyleUnderline"/>
        </w:rPr>
        <w:t>s</w:t>
      </w:r>
      <w:r w:rsidRPr="00EA3159">
        <w:rPr>
          <w:rStyle w:val="StyleUnderline"/>
        </w:rPr>
        <w:t xml:space="preserve">ing </w:t>
      </w:r>
      <w:r w:rsidRPr="00763918">
        <w:rPr>
          <w:rStyle w:val="StyleUnderline"/>
          <w:highlight w:val="yellow"/>
        </w:rPr>
        <w:t xml:space="preserve">would </w:t>
      </w:r>
      <w:r w:rsidRPr="00EA3159">
        <w:rPr>
          <w:rStyle w:val="StyleUnderline"/>
        </w:rPr>
        <w:t xml:space="preserve">provide to victims of hold-up </w:t>
      </w:r>
      <w:r w:rsidRPr="00EA3159">
        <w:rPr>
          <w:rStyle w:val="Emphasis"/>
        </w:rPr>
        <w:t xml:space="preserve">useful </w:t>
      </w:r>
      <w:proofErr w:type="spellStart"/>
      <w:r w:rsidRPr="00EA3159">
        <w:rPr>
          <w:rStyle w:val="Emphasis"/>
        </w:rPr>
        <w:t>defences</w:t>
      </w:r>
      <w:proofErr w:type="spellEnd"/>
      <w:r w:rsidRPr="00EA3159">
        <w:rPr>
          <w:rStyle w:val="StyleUnderline"/>
        </w:rPr>
        <w:t xml:space="preserve"> in court</w:t>
      </w:r>
      <w:r w:rsidRPr="00EA3159">
        <w:t xml:space="preserve">, </w:t>
      </w:r>
      <w:r w:rsidRPr="00EA3159">
        <w:rPr>
          <w:rStyle w:val="StyleUnderline"/>
        </w:rPr>
        <w:t xml:space="preserve">they </w:t>
      </w:r>
      <w:r w:rsidRPr="00763918">
        <w:rPr>
          <w:rStyle w:val="StyleUnderline"/>
          <w:highlight w:val="yellow"/>
        </w:rPr>
        <w:t xml:space="preserve">do not </w:t>
      </w:r>
      <w:r w:rsidRPr="00763918">
        <w:rPr>
          <w:rStyle w:val="Emphasis"/>
          <w:highlight w:val="yellow"/>
        </w:rPr>
        <w:t>sufficiently deter</w:t>
      </w:r>
      <w:r w:rsidRPr="00763918">
        <w:rPr>
          <w:rStyle w:val="StyleUnderline"/>
          <w:highlight w:val="yellow"/>
        </w:rPr>
        <w:t xml:space="preserve"> abusive assertion</w:t>
      </w:r>
      <w:r w:rsidRPr="00EA3159">
        <w:rPr>
          <w:rStyle w:val="StyleUnderline"/>
        </w:rPr>
        <w:t xml:space="preserve"> of SEPs </w:t>
      </w:r>
      <w:r w:rsidRPr="00763918">
        <w:rPr>
          <w:rStyle w:val="StyleUnderline"/>
          <w:highlight w:val="yellow"/>
        </w:rPr>
        <w:t xml:space="preserve">in the </w:t>
      </w:r>
      <w:r w:rsidRPr="00763918">
        <w:rPr>
          <w:rStyle w:val="Emphasis"/>
          <w:highlight w:val="yellow"/>
        </w:rPr>
        <w:t>first place</w:t>
      </w:r>
      <w:r w:rsidRPr="00EA3159">
        <w:t xml:space="preserve">. For instance, </w:t>
      </w:r>
      <w:r w:rsidRPr="00EA3159">
        <w:rPr>
          <w:rStyle w:val="StyleUnderline"/>
        </w:rPr>
        <w:t>the contractual binding to FRAND could raise counterclaims of breach of contract or/and</w:t>
      </w:r>
      <w:r w:rsidRPr="006C2766">
        <w:rPr>
          <w:rStyle w:val="StyleUnderline"/>
        </w:rPr>
        <w:t xml:space="preserve"> contractual performance</w:t>
      </w:r>
      <w:r w:rsidRPr="006C2766">
        <w:t xml:space="preserve">; however, </w:t>
      </w:r>
      <w:r w:rsidRPr="00763918">
        <w:rPr>
          <w:rStyle w:val="StyleUnderline"/>
          <w:highlight w:val="yellow"/>
        </w:rPr>
        <w:t>the</w:t>
      </w:r>
      <w:r w:rsidRPr="00EA3159">
        <w:rPr>
          <w:rStyle w:val="StyleUnderline"/>
        </w:rPr>
        <w:t xml:space="preserve"> opportunistic </w:t>
      </w:r>
      <w:r w:rsidRPr="00763918">
        <w:rPr>
          <w:rStyle w:val="StyleUnderline"/>
          <w:highlight w:val="yellow"/>
        </w:rPr>
        <w:t>SEP-holder will</w:t>
      </w:r>
      <w:r w:rsidRPr="00EA3159">
        <w:t xml:space="preserve">, </w:t>
      </w:r>
      <w:r w:rsidRPr="00EA3159">
        <w:rPr>
          <w:rStyle w:val="StyleUnderline"/>
        </w:rPr>
        <w:t xml:space="preserve">in </w:t>
      </w:r>
      <w:r w:rsidRPr="00EA3159">
        <w:rPr>
          <w:rStyle w:val="Emphasis"/>
        </w:rPr>
        <w:t>case it loses</w:t>
      </w:r>
      <w:r w:rsidRPr="00EA3159">
        <w:rPr>
          <w:rStyle w:val="StyleUnderline"/>
        </w:rPr>
        <w:t xml:space="preserve"> on such grounds</w:t>
      </w:r>
      <w:r w:rsidRPr="00EA3159">
        <w:t xml:space="preserve">, </w:t>
      </w:r>
      <w:r w:rsidRPr="00763918">
        <w:rPr>
          <w:rStyle w:val="StyleUnderline"/>
          <w:highlight w:val="yellow"/>
        </w:rPr>
        <w:t xml:space="preserve">be left </w:t>
      </w:r>
      <w:r w:rsidRPr="00763918">
        <w:rPr>
          <w:rStyle w:val="Emphasis"/>
          <w:highlight w:val="yellow"/>
        </w:rPr>
        <w:t>no worse</w:t>
      </w:r>
      <w:r w:rsidRPr="00763918">
        <w:rPr>
          <w:rStyle w:val="StyleUnderline"/>
          <w:highlight w:val="yellow"/>
        </w:rPr>
        <w:t xml:space="preserve"> than</w:t>
      </w:r>
      <w:r w:rsidRPr="00EA3159">
        <w:rPr>
          <w:rStyle w:val="StyleUnderline"/>
        </w:rPr>
        <w:t xml:space="preserve"> with </w:t>
      </w:r>
      <w:r w:rsidRPr="00765BCD">
        <w:rPr>
          <w:rStyle w:val="StyleUnderline"/>
        </w:rPr>
        <w:t xml:space="preserve">a </w:t>
      </w:r>
      <w:proofErr w:type="spellStart"/>
      <w:r w:rsidRPr="00765BCD">
        <w:rPr>
          <w:rStyle w:val="StyleUnderline"/>
        </w:rPr>
        <w:t>licence</w:t>
      </w:r>
      <w:proofErr w:type="spellEnd"/>
      <w:r w:rsidRPr="00765BCD">
        <w:rPr>
          <w:rStyle w:val="StyleUnderline"/>
        </w:rPr>
        <w:t xml:space="preserve"> on </w:t>
      </w:r>
      <w:r w:rsidRPr="00763918">
        <w:rPr>
          <w:rStyle w:val="StyleUnderline"/>
          <w:highlight w:val="yellow"/>
        </w:rPr>
        <w:t xml:space="preserve">FRAND </w:t>
      </w:r>
      <w:r w:rsidRPr="00765BCD">
        <w:rPr>
          <w:rStyle w:val="StyleUnderline"/>
        </w:rPr>
        <w:t>terms</w:t>
      </w:r>
      <w:r w:rsidRPr="00EA3159">
        <w:t xml:space="preserve">. </w:t>
      </w:r>
      <w:r w:rsidRPr="00EA3159">
        <w:rPr>
          <w:rStyle w:val="StyleUnderline"/>
        </w:rPr>
        <w:t>In the end</w:t>
      </w:r>
      <w:r w:rsidRPr="00EA3159">
        <w:t xml:space="preserve">, </w:t>
      </w:r>
      <w:r w:rsidRPr="00EA3159">
        <w:rPr>
          <w:rStyle w:val="StyleUnderline"/>
        </w:rPr>
        <w:t>a patent hold-up is indeed precluded</w:t>
      </w:r>
      <w:r w:rsidRPr="00EA3159">
        <w:t xml:space="preserve">, </w:t>
      </w:r>
      <w:r w:rsidRPr="00EA3159">
        <w:rPr>
          <w:rStyle w:val="StyleUnderline"/>
        </w:rPr>
        <w:t xml:space="preserve">but contractual constraints can </w:t>
      </w:r>
      <w:r w:rsidRPr="00EA3159">
        <w:rPr>
          <w:rStyle w:val="Emphasis"/>
        </w:rPr>
        <w:t>do little</w:t>
      </w:r>
      <w:r w:rsidRPr="00EA3159">
        <w:rPr>
          <w:rStyle w:val="StyleUnderline"/>
        </w:rPr>
        <w:t xml:space="preserve"> to prevent opportunistic assertion of SEPs in the </w:t>
      </w:r>
      <w:r w:rsidRPr="00EA3159">
        <w:rPr>
          <w:rStyle w:val="Emphasis"/>
        </w:rPr>
        <w:t>first place</w:t>
      </w:r>
      <w:r w:rsidRPr="00EA3159">
        <w:t xml:space="preserve">. </w:t>
      </w:r>
      <w:r w:rsidRPr="00EA3159">
        <w:rPr>
          <w:rStyle w:val="StyleUnderline"/>
        </w:rPr>
        <w:t xml:space="preserve">The victims still suffer the costs of </w:t>
      </w:r>
      <w:r w:rsidRPr="00EA3159">
        <w:rPr>
          <w:rStyle w:val="Emphasis"/>
        </w:rPr>
        <w:t>uncertain</w:t>
      </w:r>
      <w:r w:rsidRPr="00EA3159">
        <w:rPr>
          <w:rStyle w:val="StyleUnderline"/>
        </w:rPr>
        <w:t xml:space="preserve"> and </w:t>
      </w:r>
      <w:r w:rsidRPr="00EA3159">
        <w:rPr>
          <w:rStyle w:val="Emphasis"/>
        </w:rPr>
        <w:t>resource-draining</w:t>
      </w:r>
      <w:r w:rsidRPr="00EA3159">
        <w:rPr>
          <w:rStyle w:val="StyleUnderline"/>
        </w:rPr>
        <w:t xml:space="preserve"> litigation; most importantly, the </w:t>
      </w:r>
      <w:r w:rsidRPr="00763918">
        <w:rPr>
          <w:rStyle w:val="Emphasis"/>
          <w:highlight w:val="yellow"/>
        </w:rPr>
        <w:t>reliability</w:t>
      </w:r>
      <w:r w:rsidRPr="00763918">
        <w:rPr>
          <w:rStyle w:val="StyleUnderline"/>
          <w:highlight w:val="yellow"/>
        </w:rPr>
        <w:t xml:space="preserve"> of</w:t>
      </w:r>
      <w:r w:rsidRPr="00EA3159">
        <w:rPr>
          <w:rStyle w:val="StyleUnderline"/>
        </w:rPr>
        <w:t xml:space="preserve"> the </w:t>
      </w:r>
      <w:r w:rsidRPr="00763918">
        <w:rPr>
          <w:rStyle w:val="Emphasis"/>
          <w:highlight w:val="yellow"/>
        </w:rPr>
        <w:t>standards-setting</w:t>
      </w:r>
      <w:r w:rsidRPr="00EA3159">
        <w:rPr>
          <w:rStyle w:val="Emphasis"/>
        </w:rPr>
        <w:t xml:space="preserve"> process</w:t>
      </w:r>
      <w:r w:rsidRPr="00EA3159">
        <w:rPr>
          <w:rStyle w:val="StyleUnderline"/>
        </w:rPr>
        <w:t xml:space="preserve"> </w:t>
      </w:r>
      <w:r w:rsidRPr="00763918">
        <w:rPr>
          <w:rStyle w:val="StyleUnderline"/>
          <w:highlight w:val="yellow"/>
        </w:rPr>
        <w:t xml:space="preserve">might </w:t>
      </w:r>
      <w:r w:rsidRPr="00763918">
        <w:rPr>
          <w:rStyle w:val="Emphasis"/>
          <w:highlight w:val="yellow"/>
        </w:rPr>
        <w:t>still be at risk.</w:t>
      </w:r>
    </w:p>
    <w:p w14:paraId="0DF6EDE0" w14:textId="77777777" w:rsidR="00774A24" w:rsidRDefault="00774A24" w:rsidP="00774A24">
      <w:r w:rsidRPr="00763918">
        <w:rPr>
          <w:rStyle w:val="StyleUnderline"/>
          <w:highlight w:val="yellow"/>
        </w:rPr>
        <w:t>Antitrust enforcement</w:t>
      </w:r>
      <w:r w:rsidRPr="006C2766">
        <w:rPr>
          <w:rStyle w:val="StyleUnderline"/>
        </w:rPr>
        <w:t xml:space="preserve"> on the other hand</w:t>
      </w:r>
      <w:r w:rsidRPr="006C2766">
        <w:t xml:space="preserve">, </w:t>
      </w:r>
      <w:r w:rsidRPr="00570321">
        <w:rPr>
          <w:rStyle w:val="StyleUnderline"/>
          <w:highlight w:val="yellow"/>
        </w:rPr>
        <w:t>in</w:t>
      </w:r>
      <w:r w:rsidRPr="00570321">
        <w:rPr>
          <w:rStyle w:val="StyleUnderline"/>
        </w:rPr>
        <w:t xml:space="preserve"> imposing</w:t>
      </w:r>
      <w:r w:rsidRPr="004C2D06">
        <w:rPr>
          <w:rStyle w:val="StyleUnderline"/>
        </w:rPr>
        <w:t xml:space="preserve"> tortfeasors </w:t>
      </w:r>
      <w:r w:rsidRPr="00763918">
        <w:rPr>
          <w:rStyle w:val="Emphasis"/>
          <w:highlight w:val="yellow"/>
        </w:rPr>
        <w:t>positive monetary losses</w:t>
      </w:r>
      <w:r w:rsidRPr="004C2D06">
        <w:rPr>
          <w:rStyle w:val="StyleUnderline"/>
        </w:rPr>
        <w:t xml:space="preserve"> in the </w:t>
      </w:r>
      <w:r w:rsidRPr="004C2D06">
        <w:rPr>
          <w:rStyle w:val="Emphasis"/>
        </w:rPr>
        <w:t>form of fines</w:t>
      </w:r>
      <w:r w:rsidRPr="004C2D06">
        <w:t>,</w:t>
      </w:r>
      <w:r w:rsidRPr="006C2766">
        <w:t xml:space="preserve"> </w:t>
      </w:r>
      <w:r w:rsidRPr="00763918">
        <w:rPr>
          <w:rStyle w:val="StyleUnderline"/>
          <w:highlight w:val="yellow"/>
        </w:rPr>
        <w:t xml:space="preserve">alters the </w:t>
      </w:r>
      <w:r w:rsidRPr="00763918">
        <w:rPr>
          <w:rStyle w:val="Emphasis"/>
          <w:highlight w:val="yellow"/>
        </w:rPr>
        <w:t>profit-cost calculus</w:t>
      </w:r>
      <w:r w:rsidRPr="00763918">
        <w:rPr>
          <w:rStyle w:val="StyleUnderline"/>
          <w:highlight w:val="yellow"/>
        </w:rPr>
        <w:t xml:space="preserve"> of </w:t>
      </w:r>
      <w:r w:rsidRPr="00763918">
        <w:rPr>
          <w:rStyle w:val="Emphasis"/>
          <w:highlight w:val="yellow"/>
        </w:rPr>
        <w:t xml:space="preserve">opportunistic </w:t>
      </w:r>
      <w:proofErr w:type="spellStart"/>
      <w:r w:rsidRPr="00763918">
        <w:rPr>
          <w:rStyle w:val="Emphasis"/>
          <w:highlight w:val="yellow"/>
        </w:rPr>
        <w:t>behaviour</w:t>
      </w:r>
      <w:proofErr w:type="spellEnd"/>
      <w:r w:rsidRPr="006C2766">
        <w:rPr>
          <w:rStyle w:val="StyleUnderline"/>
        </w:rPr>
        <w:t xml:space="preserve"> in the first place</w:t>
      </w:r>
      <w:r w:rsidRPr="006C2766">
        <w:t xml:space="preserve">; </w:t>
      </w:r>
      <w:r w:rsidRPr="00763918">
        <w:rPr>
          <w:rStyle w:val="Emphasis"/>
          <w:highlight w:val="yellow"/>
        </w:rPr>
        <w:t>opportunistic assertion</w:t>
      </w:r>
      <w:r w:rsidRPr="00570321">
        <w:rPr>
          <w:rStyle w:val="StyleUnderline"/>
        </w:rPr>
        <w:t xml:space="preserve"> of SEPs will </w:t>
      </w:r>
      <w:r w:rsidRPr="00763918">
        <w:rPr>
          <w:rStyle w:val="Emphasis"/>
          <w:highlight w:val="yellow"/>
        </w:rPr>
        <w:t>come at a cost</w:t>
      </w:r>
      <w:r w:rsidRPr="006C2766">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t xml:space="preserve">, such as the </w:t>
      </w:r>
      <w:proofErr w:type="gramStart"/>
      <w:r w:rsidRPr="006C2766">
        <w:t>particular PAE</w:t>
      </w:r>
      <w:proofErr w:type="gramEnd"/>
      <w:r w:rsidRPr="006C2766">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t>behaviour</w:t>
      </w:r>
      <w:proofErr w:type="spellEnd"/>
      <w:r w:rsidRPr="006C2766">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t>.</w:t>
      </w:r>
    </w:p>
    <w:p w14:paraId="41DD5373" w14:textId="0772D6E8" w:rsidR="00774A24" w:rsidRDefault="00774A24" w:rsidP="00774A24">
      <w:pPr>
        <w:pStyle w:val="Heading3"/>
      </w:pPr>
      <w:r>
        <w:t>Tradeoff DA</w:t>
      </w:r>
    </w:p>
    <w:p w14:paraId="4FA502E5" w14:textId="77777777" w:rsidR="00774A24" w:rsidRDefault="00774A24" w:rsidP="00774A24">
      <w:pPr>
        <w:pStyle w:val="Heading4"/>
      </w:pPr>
      <w:r>
        <w:t xml:space="preserve">Fiat is an AFF argument---litigation now means that resources will be pulled from cyber </w:t>
      </w:r>
    </w:p>
    <w:p w14:paraId="086CD958" w14:textId="77777777" w:rsidR="00774A24" w:rsidRPr="00333EFD" w:rsidRDefault="00774A24" w:rsidP="00774A24">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52DAC9C1" w14:textId="77777777" w:rsidR="00774A24" w:rsidRDefault="00774A24" w:rsidP="00774A24">
      <w:r w:rsidRPr="00763918">
        <w:rPr>
          <w:rStyle w:val="StyleUnderline"/>
          <w:highlight w:val="yellow"/>
        </w:rPr>
        <w:t>The Justice Department</w:t>
      </w:r>
      <w:r w:rsidRPr="00D26C9A">
        <w:rPr>
          <w:rStyle w:val="StyleUnderline"/>
        </w:rPr>
        <w:t xml:space="preserve"> has </w:t>
      </w:r>
      <w:r w:rsidRPr="00763918">
        <w:rPr>
          <w:rStyle w:val="StyleUnderline"/>
          <w:highlight w:val="yellow"/>
        </w:rPr>
        <w:t xml:space="preserve">confirmed it is looking to develop </w:t>
      </w:r>
      <w:r w:rsidRPr="00763918">
        <w:rPr>
          <w:rStyle w:val="Emphasis"/>
          <w:highlight w:val="yellow"/>
        </w:rPr>
        <w:t>new policies</w:t>
      </w:r>
      <w:r w:rsidRPr="00763918">
        <w:rPr>
          <w:rStyle w:val="StyleUnderline"/>
          <w:highlight w:val="yellow"/>
        </w:rPr>
        <w:t xml:space="preserve"> surrounding</w:t>
      </w:r>
      <w:r w:rsidRPr="00D26C9A">
        <w:rPr>
          <w:rStyle w:val="StyleUnderline"/>
        </w:rPr>
        <w:t xml:space="preserve"> how </w:t>
      </w:r>
      <w:r w:rsidRPr="00763918">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t xml:space="preserve"> at </w:t>
      </w:r>
      <w:r w:rsidRPr="00D26C9A">
        <w:rPr>
          <w:rStyle w:val="StyleUnderline"/>
        </w:rPr>
        <w:t>during an online event in late May</w:t>
      </w:r>
      <w:r w:rsidRPr="00FA372A">
        <w:t xml:space="preserve">, </w:t>
      </w:r>
      <w:r w:rsidRPr="00D26C9A">
        <w:rPr>
          <w:rStyle w:val="StyleUnderline"/>
        </w:rPr>
        <w:t>when Richard Powers</w:t>
      </w:r>
      <w:r w:rsidRPr="00FA372A">
        <w:t xml:space="preserve">, the acting attorney general of DOJ’s antitrust division, </w:t>
      </w:r>
      <w:r w:rsidRPr="00D26C9A">
        <w:rPr>
          <w:rStyle w:val="StyleUnderline"/>
        </w:rPr>
        <w:t xml:space="preserve">gave an indication that </w:t>
      </w:r>
      <w:r w:rsidRPr="00763918">
        <w:rPr>
          <w:rStyle w:val="StyleUnderline"/>
          <w:highlight w:val="yellow"/>
        </w:rPr>
        <w:t xml:space="preserve">the government might be </w:t>
      </w:r>
      <w:r w:rsidRPr="00763918">
        <w:rPr>
          <w:rStyle w:val="Emphasis"/>
          <w:highlight w:val="yellow"/>
        </w:rPr>
        <w:t>walking back</w:t>
      </w:r>
      <w:r w:rsidRPr="00763918">
        <w:rPr>
          <w:rStyle w:val="StyleUnderline"/>
          <w:highlight w:val="yellow"/>
        </w:rPr>
        <w:t xml:space="preserve"> the </w:t>
      </w:r>
      <w:r w:rsidRPr="00763918">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t xml:space="preserve">. </w:t>
      </w:r>
      <w:r w:rsidRPr="00763918">
        <w:rPr>
          <w:rStyle w:val="StyleUnderline"/>
          <w:highlight w:val="yellow"/>
        </w:rPr>
        <w:t>A</w:t>
      </w:r>
      <w:r w:rsidRPr="00D26C9A">
        <w:rPr>
          <w:rStyle w:val="StyleUnderline"/>
        </w:rPr>
        <w:t xml:space="preserve"> DOJ </w:t>
      </w:r>
      <w:r w:rsidRPr="00763918">
        <w:rPr>
          <w:rStyle w:val="StyleUnderline"/>
          <w:highlight w:val="yellow"/>
        </w:rPr>
        <w:t>spokesperson confirmed</w:t>
      </w:r>
      <w:r w:rsidRPr="00FA372A">
        <w:t xml:space="preserve"> in an email Tuesday to Law.com that </w:t>
      </w:r>
      <w:r w:rsidRPr="00763918">
        <w:rPr>
          <w:rStyle w:val="StyleUnderline"/>
          <w:highlight w:val="yellow"/>
        </w:rPr>
        <w:t xml:space="preserve">it will </w:t>
      </w:r>
      <w:r w:rsidRPr="00763918">
        <w:rPr>
          <w:rStyle w:val="Emphasis"/>
          <w:highlight w:val="yellow"/>
        </w:rPr>
        <w:t>change its policy</w:t>
      </w:r>
      <w:r w:rsidRPr="00763918">
        <w:rPr>
          <w:rStyle w:val="StyleUnderline"/>
          <w:highlight w:val="yellow"/>
        </w:rPr>
        <w:t xml:space="preserve"> on </w:t>
      </w:r>
      <w:r w:rsidRPr="00763918">
        <w:rPr>
          <w:rStyle w:val="Emphasis"/>
          <w:highlight w:val="yellow"/>
        </w:rPr>
        <w:t>SEPs</w:t>
      </w:r>
      <w:r w:rsidRPr="00763918">
        <w:rPr>
          <w:rStyle w:val="StyleUnderline"/>
          <w:highlight w:val="yellow"/>
        </w:rPr>
        <w:t xml:space="preserve"> and </w:t>
      </w:r>
      <w:r w:rsidRPr="00763918">
        <w:rPr>
          <w:rStyle w:val="Emphasis"/>
          <w:highlight w:val="yellow"/>
        </w:rPr>
        <w:t>antitrust</w:t>
      </w:r>
      <w:r w:rsidRPr="00D26C9A">
        <w:rPr>
          <w:rStyle w:val="Emphasis"/>
        </w:rPr>
        <w:t xml:space="preserve"> behavior</w:t>
      </w:r>
      <w:r w:rsidRPr="00FA372A">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FA372A">
        <w:t>2021</w:t>
      </w:r>
      <w:proofErr w:type="gramEnd"/>
      <w:r w:rsidRPr="00FA372A">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t xml:space="preserve">. </w:t>
      </w:r>
      <w:r w:rsidRPr="00FA372A">
        <w:rPr>
          <w:rStyle w:val="Emphasis"/>
        </w:rPr>
        <w:t>That’s set to change</w:t>
      </w:r>
      <w:r w:rsidRPr="00FA372A">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FA372A">
        <w:t>2021</w:t>
      </w:r>
      <w:proofErr w:type="gramEnd"/>
      <w:r w:rsidRPr="00FA372A">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t xml:space="preserve"> as the focus of anti-competitive behavior, said one Washington-based lawyer, speaking on the condition of anonym- </w:t>
      </w:r>
      <w:proofErr w:type="spellStart"/>
      <w:r w:rsidRPr="00FA372A">
        <w:t>ity</w:t>
      </w:r>
      <w:proofErr w:type="spellEnd"/>
      <w:r w:rsidRPr="00FA372A">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t xml:space="preserve">. </w:t>
      </w:r>
      <w:r w:rsidRPr="00763918">
        <w:rPr>
          <w:rStyle w:val="StyleUnderline"/>
          <w:highlight w:val="yellow"/>
        </w:rPr>
        <w:t xml:space="preserve">A </w:t>
      </w:r>
      <w:r w:rsidRPr="00763918">
        <w:rPr>
          <w:rStyle w:val="Emphasis"/>
          <w:highlight w:val="yellow"/>
        </w:rPr>
        <w:t>greater focus</w:t>
      </w:r>
      <w:r w:rsidRPr="00763918">
        <w:rPr>
          <w:rStyle w:val="StyleUnderline"/>
          <w:highlight w:val="yellow"/>
        </w:rPr>
        <w:t xml:space="preserve"> on SEPs</w:t>
      </w:r>
      <w:r w:rsidRPr="00FA372A">
        <w:t>—</w:t>
      </w:r>
      <w:r w:rsidRPr="00FA372A">
        <w:rPr>
          <w:rStyle w:val="StyleUnderline"/>
        </w:rPr>
        <w:t>not just by the DOJ but also other agencies</w:t>
      </w:r>
      <w:r w:rsidRPr="00FA372A">
        <w:t>—</w:t>
      </w:r>
      <w:r w:rsidRPr="00763918">
        <w:rPr>
          <w:rStyle w:val="StyleUnderline"/>
          <w:highlight w:val="yellow"/>
        </w:rPr>
        <w:t xml:space="preserve">might mean </w:t>
      </w:r>
      <w:r w:rsidRPr="00763918">
        <w:rPr>
          <w:rStyle w:val="Emphasis"/>
          <w:highlight w:val="yellow"/>
        </w:rPr>
        <w:t>more litigation</w:t>
      </w:r>
      <w:r w:rsidRPr="00FA372A">
        <w:t>, but it will also mean a more transparent field of play. It doesn’t do companies any good for there to be unfettered SEP enforcement.”</w:t>
      </w:r>
    </w:p>
    <w:p w14:paraId="33FF0F0F" w14:textId="77777777" w:rsidR="00774A24" w:rsidRPr="003C3F24" w:rsidRDefault="00774A24" w:rsidP="00774A24">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5AF185FE" w14:textId="77777777" w:rsidR="00774A24" w:rsidRDefault="00774A24" w:rsidP="00774A24">
      <w:proofErr w:type="spellStart"/>
      <w:r w:rsidRPr="006A20A1">
        <w:rPr>
          <w:rStyle w:val="Style13ptBold"/>
        </w:rPr>
        <w:t>Arsego</w:t>
      </w:r>
      <w:proofErr w:type="spellEnd"/>
      <w:r w:rsidRPr="006A20A1">
        <w:rPr>
          <w:rStyle w:val="Style13ptBold"/>
        </w:rPr>
        <w:t xml:space="preserve"> 15</w:t>
      </w:r>
      <w:r w:rsidRPr="006A20A1">
        <w:t xml:space="preserve">, *David </w:t>
      </w:r>
      <w:proofErr w:type="spellStart"/>
      <w:r w:rsidRPr="006A20A1">
        <w:t>Arsego</w:t>
      </w:r>
      <w:proofErr w:type="spellEnd"/>
      <w:r w:rsidRPr="006A20A1">
        <w:t xml:space="preserve">, J.D., Brooklyn Law School, May 2016, Certificate in Intellectual Property Law, B.S. in Mechanical Engineering, Villanova University, May 2010, works at Fay </w:t>
      </w:r>
      <w:proofErr w:type="spellStart"/>
      <w:r w:rsidRPr="006A20A1">
        <w:t>Kaplun</w:t>
      </w:r>
      <w:proofErr w:type="spellEnd"/>
      <w:r w:rsidRPr="006A20A1">
        <w:t xml:space="preserve"> &amp; Marcin; (“The Problem with FRAND: How the Licensing Commitments of Standard-Setting Organizations Result in the Misvaluing of Patents”, </w:t>
      </w:r>
      <w:hyperlink r:id="rId104" w:history="1">
        <w:r w:rsidRPr="00E061F4">
          <w:rPr>
            <w:rStyle w:val="Hyperlink"/>
          </w:rPr>
          <w:t>https://brooklynworks.brooklaw.edu/cgi/viewcontent.cgi?article=1416&amp;context=bjil</w:t>
        </w:r>
      </w:hyperlink>
      <w:r w:rsidRPr="006A20A1">
        <w:t>)</w:t>
      </w:r>
    </w:p>
    <w:p w14:paraId="7EAE4F6A" w14:textId="77777777" w:rsidR="00774A24" w:rsidRPr="00A61096" w:rsidRDefault="00774A24" w:rsidP="00774A24">
      <w:r w:rsidRPr="00A61096">
        <w:t xml:space="preserve">A common theme in current FRAND litigation is inflated claims for damages and desired royalty rates. Judge </w:t>
      </w:r>
      <w:proofErr w:type="spellStart"/>
      <w:r w:rsidRPr="00A61096">
        <w:t>Holderman</w:t>
      </w:r>
      <w:proofErr w:type="spellEnd"/>
      <w:r w:rsidRPr="00A61096">
        <w:t xml:space="preserve"> in </w:t>
      </w:r>
      <w:proofErr w:type="gramStart"/>
      <w:r w:rsidRPr="00A61096">
        <w:t>In</w:t>
      </w:r>
      <w:proofErr w:type="gramEnd"/>
      <w:r w:rsidRPr="00A61096">
        <w:t xml:space="preserve"> re </w:t>
      </w:r>
      <w:proofErr w:type="spellStart"/>
      <w:r w:rsidRPr="00A61096">
        <w:t>Innovatio</w:t>
      </w:r>
      <w:proofErr w:type="spellEnd"/>
      <w:r w:rsidRPr="00A61096">
        <w:t xml:space="preserve"> IP Ventures reduced IP Ventures’ award to a few percentage points of its original claim. He justified this action by stressing the importance of the patent to the standard at issue and ruled that </w:t>
      </w:r>
      <w:r w:rsidRPr="00767C89">
        <w:rPr>
          <w:rStyle w:val="StyleUnderline"/>
          <w:highlight w:val="yellow"/>
        </w:rPr>
        <w:t xml:space="preserve">patents of </w:t>
      </w:r>
      <w:r w:rsidRPr="00767C89">
        <w:rPr>
          <w:rStyle w:val="Emphasis"/>
          <w:highlight w:val="yellow"/>
        </w:rPr>
        <w:t>lesser importance</w:t>
      </w:r>
      <w:r w:rsidRPr="00767C89">
        <w:rPr>
          <w:rStyle w:val="StyleUnderline"/>
          <w:highlight w:val="yellow"/>
        </w:rPr>
        <w:t xml:space="preserve"> are </w:t>
      </w:r>
      <w:r w:rsidRPr="00767C89">
        <w:rPr>
          <w:rStyle w:val="Emphasis"/>
          <w:highlight w:val="yellow"/>
        </w:rPr>
        <w:t>not entitled</w:t>
      </w:r>
      <w:r w:rsidRPr="00767C89">
        <w:rPr>
          <w:rStyle w:val="StyleUnderline"/>
          <w:highlight w:val="yellow"/>
        </w:rPr>
        <w:t xml:space="preserve"> to as high of rates as patents of </w:t>
      </w:r>
      <w:r w:rsidRPr="00767C89">
        <w:rPr>
          <w:rStyle w:val="Emphasis"/>
          <w:highlight w:val="yellow"/>
        </w:rPr>
        <w:t>greater importance</w:t>
      </w:r>
      <w:r w:rsidRPr="00A61096">
        <w:t xml:space="preserve">. </w:t>
      </w:r>
      <w:r w:rsidRPr="00232506">
        <w:rPr>
          <w:rStyle w:val="StyleUnderline"/>
        </w:rPr>
        <w:t>This</w:t>
      </w:r>
      <w:r w:rsidRPr="00A61096">
        <w:t xml:space="preserve"> proposed valuation </w:t>
      </w:r>
      <w:r w:rsidRPr="00232506">
        <w:rPr>
          <w:rStyle w:val="StyleUnderline"/>
        </w:rPr>
        <w:t xml:space="preserve">framework intends to </w:t>
      </w:r>
      <w:r w:rsidRPr="00767C89">
        <w:rPr>
          <w:rStyle w:val="StyleUnderline"/>
          <w:highlight w:val="yellow"/>
        </w:rPr>
        <w:t>assess that</w:t>
      </w:r>
      <w:r w:rsidRPr="00232506">
        <w:rPr>
          <w:rStyle w:val="StyleUnderline"/>
        </w:rPr>
        <w:t xml:space="preserve"> very same </w:t>
      </w:r>
      <w:r w:rsidRPr="00767C89">
        <w:rPr>
          <w:rStyle w:val="StyleUnderline"/>
          <w:highlight w:val="yellow"/>
        </w:rPr>
        <w:t>importance</w:t>
      </w:r>
      <w:r w:rsidRPr="00767C89">
        <w:rPr>
          <w:highlight w:val="yellow"/>
        </w:rPr>
        <w:t xml:space="preserve">, </w:t>
      </w:r>
      <w:r w:rsidRPr="00767C89">
        <w:rPr>
          <w:rStyle w:val="Emphasis"/>
          <w:highlight w:val="yellow"/>
        </w:rPr>
        <w:t>ex ante</w:t>
      </w:r>
      <w:r w:rsidRPr="00767C89">
        <w:rPr>
          <w:rStyle w:val="StyleUnderline"/>
          <w:highlight w:val="yellow"/>
        </w:rPr>
        <w:t xml:space="preserve"> and </w:t>
      </w:r>
      <w:r w:rsidRPr="00767C89">
        <w:rPr>
          <w:rStyle w:val="Emphasis"/>
          <w:highlight w:val="yellow"/>
        </w:rPr>
        <w:t>prior</w:t>
      </w:r>
      <w:r w:rsidRPr="00767C89">
        <w:rPr>
          <w:rStyle w:val="StyleUnderline"/>
          <w:highlight w:val="yellow"/>
        </w:rPr>
        <w:t xml:space="preserve"> to</w:t>
      </w:r>
      <w:r w:rsidRPr="00232506">
        <w:rPr>
          <w:rStyle w:val="StyleUnderline"/>
        </w:rPr>
        <w:t xml:space="preserve"> any </w:t>
      </w:r>
      <w:r w:rsidRPr="00767C89">
        <w:rPr>
          <w:rStyle w:val="Emphasis"/>
          <w:highlight w:val="yellow"/>
        </w:rPr>
        <w:t>negotiations</w:t>
      </w:r>
      <w:r w:rsidRPr="00232506">
        <w:rPr>
          <w:rStyle w:val="StyleUnderline"/>
        </w:rPr>
        <w:t xml:space="preserve"> or litigation</w:t>
      </w:r>
      <w:r w:rsidRPr="00A61096">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t xml:space="preserve">. In the same way that Judge </w:t>
      </w:r>
      <w:proofErr w:type="spellStart"/>
      <w:r w:rsidRPr="00A61096">
        <w:t>Holderman’s</w:t>
      </w:r>
      <w:proofErr w:type="spellEnd"/>
      <w:r w:rsidRPr="00A61096">
        <w:t xml:space="preserve">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t xml:space="preserve">. </w:t>
      </w:r>
    </w:p>
    <w:p w14:paraId="0029962A" w14:textId="77777777" w:rsidR="00774A24" w:rsidRPr="00A61096" w:rsidRDefault="00774A24" w:rsidP="00774A24">
      <w:pPr>
        <w:rPr>
          <w:szCs w:val="16"/>
        </w:rPr>
      </w:pPr>
      <w:r w:rsidRPr="00A61096">
        <w:rPr>
          <w:szCs w:val="16"/>
        </w:rPr>
        <w:t>D. The Effects of Such Valuation</w:t>
      </w:r>
    </w:p>
    <w:p w14:paraId="56727816" w14:textId="77777777" w:rsidR="00774A24" w:rsidRDefault="00774A24" w:rsidP="00774A24">
      <w:pPr>
        <w:rPr>
          <w:rStyle w:val="StyleUnderline"/>
        </w:rPr>
      </w:pPr>
      <w:r w:rsidRPr="00903936">
        <w:rPr>
          <w:rStyle w:val="StyleUnderline"/>
        </w:rPr>
        <w:t>The intended effect of this</w:t>
      </w:r>
      <w:r w:rsidRPr="00903936">
        <w:t xml:space="preserve"> mandatory </w:t>
      </w:r>
      <w:r w:rsidRPr="00903936">
        <w:rPr>
          <w:rStyle w:val="StyleUnderline"/>
        </w:rPr>
        <w:t>patent valuation</w:t>
      </w:r>
      <w:r w:rsidRPr="00903936">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t xml:space="preserve">. </w:t>
      </w:r>
      <w:r w:rsidRPr="00767C89">
        <w:rPr>
          <w:rStyle w:val="StyleUnderline"/>
          <w:highlight w:val="yellow"/>
        </w:rPr>
        <w:t>Both parties will be aware if one</w:t>
      </w:r>
      <w:r w:rsidRPr="00232506">
        <w:rPr>
          <w:rStyle w:val="StyleUnderline"/>
        </w:rPr>
        <w:t xml:space="preserve"> party </w:t>
      </w:r>
      <w:r w:rsidRPr="00767C89">
        <w:rPr>
          <w:rStyle w:val="StyleUnderline"/>
          <w:highlight w:val="yellow"/>
        </w:rPr>
        <w:t xml:space="preserve">has a </w:t>
      </w:r>
      <w:r w:rsidRPr="00767C89">
        <w:rPr>
          <w:rStyle w:val="Emphasis"/>
          <w:highlight w:val="yellow"/>
        </w:rPr>
        <w:t>portfolio</w:t>
      </w:r>
      <w:r w:rsidRPr="00232506">
        <w:rPr>
          <w:rStyle w:val="StyleUnderline"/>
        </w:rPr>
        <w:t xml:space="preserve"> full of patents </w:t>
      </w:r>
      <w:r w:rsidRPr="00767C89">
        <w:rPr>
          <w:rStyle w:val="StyleUnderline"/>
          <w:highlight w:val="yellow"/>
        </w:rPr>
        <w:t xml:space="preserve">with </w:t>
      </w:r>
      <w:r w:rsidRPr="00767C89">
        <w:rPr>
          <w:rStyle w:val="Emphasis"/>
          <w:highlight w:val="yellow"/>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t xml:space="preserve">. Similarly, </w:t>
      </w:r>
      <w:r w:rsidRPr="00232506">
        <w:rPr>
          <w:rStyle w:val="StyleUnderline"/>
        </w:rPr>
        <w:t>if two parties are in litigation regarding whether or not a royalty rate is FRAND</w:t>
      </w:r>
      <w:r w:rsidRPr="00A61096">
        <w:t xml:space="preserve">, </w:t>
      </w:r>
      <w:r w:rsidRPr="00767C89">
        <w:rPr>
          <w:rStyle w:val="StyleUnderline"/>
          <w:highlight w:val="yellow"/>
        </w:rPr>
        <w:t xml:space="preserve">the judge </w:t>
      </w:r>
      <w:r w:rsidRPr="00767C89">
        <w:rPr>
          <w:rStyle w:val="Emphasis"/>
          <w:highlight w:val="yellow"/>
        </w:rPr>
        <w:t>will not</w:t>
      </w:r>
      <w:r w:rsidRPr="00767C89">
        <w:rPr>
          <w:rStyle w:val="StyleUnderline"/>
          <w:highlight w:val="yellow"/>
        </w:rPr>
        <w:t xml:space="preserve"> have to perform an independent analysis</w:t>
      </w:r>
      <w:r w:rsidRPr="00232506">
        <w:rPr>
          <w:rStyle w:val="StyleUnderline"/>
        </w:rPr>
        <w:t xml:space="preserve"> of the patent’s importance </w:t>
      </w:r>
      <w:proofErr w:type="gramStart"/>
      <w:r w:rsidRPr="00232506">
        <w:rPr>
          <w:rStyle w:val="StyleUnderline"/>
        </w:rPr>
        <w:t>herself</w:t>
      </w:r>
      <w:r w:rsidRPr="00A61096">
        <w:t xml:space="preserve">, </w:t>
      </w:r>
      <w:r w:rsidRPr="00232506">
        <w:rPr>
          <w:rStyle w:val="StyleUnderline"/>
        </w:rPr>
        <w:t>but</w:t>
      </w:r>
      <w:proofErr w:type="gramEnd"/>
      <w:r w:rsidRPr="00232506">
        <w:rPr>
          <w:rStyle w:val="StyleUnderline"/>
        </w:rPr>
        <w:t xml:space="preserve"> can instead rely on </w:t>
      </w:r>
      <w:r w:rsidRPr="00232506">
        <w:rPr>
          <w:rStyle w:val="Emphasis"/>
        </w:rPr>
        <w:t>ETSI’s determination</w:t>
      </w:r>
      <w:r w:rsidRPr="00A61096">
        <w:t xml:space="preserve">. </w:t>
      </w:r>
      <w:r w:rsidRPr="00232506">
        <w:rPr>
          <w:rStyle w:val="StyleUnderline"/>
        </w:rPr>
        <w:t xml:space="preserve">The effect of this </w:t>
      </w:r>
      <w:r w:rsidRPr="00232506">
        <w:rPr>
          <w:rStyle w:val="Emphasis"/>
        </w:rPr>
        <w:t>reliance</w:t>
      </w:r>
      <w:r w:rsidRPr="00A61096">
        <w:t xml:space="preserve">, and the initial determination of essentiality, </w:t>
      </w:r>
      <w:r w:rsidRPr="00232506">
        <w:rPr>
          <w:rStyle w:val="StyleUnderline"/>
        </w:rPr>
        <w:t xml:space="preserve">will be </w:t>
      </w:r>
      <w:r w:rsidRPr="00232506">
        <w:rPr>
          <w:rStyle w:val="Emphasis"/>
        </w:rPr>
        <w:t>far reaching</w:t>
      </w:r>
      <w:r w:rsidRPr="00A61096">
        <w:t xml:space="preserve">. </w:t>
      </w:r>
      <w:r w:rsidRPr="00767C89">
        <w:rPr>
          <w:rStyle w:val="StyleUnderline"/>
          <w:highlight w:val="yellow"/>
        </w:rPr>
        <w:t>Duplicitous</w:t>
      </w:r>
      <w:r w:rsidRPr="00232506">
        <w:rPr>
          <w:rStyle w:val="StyleUnderline"/>
        </w:rPr>
        <w:t xml:space="preserve"> patent </w:t>
      </w:r>
      <w:r w:rsidRPr="00767C89">
        <w:rPr>
          <w:rStyle w:val="StyleUnderline"/>
          <w:highlight w:val="yellow"/>
        </w:rPr>
        <w:t xml:space="preserve">holders that may claim </w:t>
      </w:r>
      <w:r w:rsidRPr="00767C89">
        <w:rPr>
          <w:rStyle w:val="Emphasis"/>
          <w:highlight w:val="yellow"/>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767C89">
        <w:rPr>
          <w:rStyle w:val="StyleUnderline"/>
          <w:highlight w:val="yellow"/>
        </w:rPr>
        <w:t xml:space="preserve">will </w:t>
      </w:r>
      <w:r w:rsidRPr="00767C89">
        <w:rPr>
          <w:rStyle w:val="Emphasis"/>
          <w:highlight w:val="yellow"/>
        </w:rPr>
        <w:t>now be barred</w:t>
      </w:r>
      <w:r w:rsidRPr="00767C89">
        <w:rPr>
          <w:rStyle w:val="StyleUnderline"/>
          <w:highlight w:val="yellow"/>
        </w:rPr>
        <w:t xml:space="preserve"> from asserting SEP rights</w:t>
      </w:r>
      <w:r w:rsidRPr="00A61096">
        <w:t xml:space="preserve">.246 </w:t>
      </w:r>
      <w:r w:rsidRPr="00767C89">
        <w:rPr>
          <w:rStyle w:val="Emphasis"/>
          <w:highlight w:val="yellow"/>
        </w:rPr>
        <w:t>Important innovators</w:t>
      </w:r>
      <w:r w:rsidRPr="00A61096">
        <w:rPr>
          <w:rStyle w:val="StyleUnderline"/>
        </w:rPr>
        <w:t xml:space="preserve"> with valuable patents </w:t>
      </w:r>
      <w:r w:rsidRPr="00767C89">
        <w:rPr>
          <w:rStyle w:val="StyleUnderline"/>
          <w:highlight w:val="yellow"/>
        </w:rPr>
        <w:t>will be</w:t>
      </w:r>
      <w:r w:rsidRPr="00A61096">
        <w:rPr>
          <w:rStyle w:val="StyleUnderline"/>
        </w:rPr>
        <w:t xml:space="preserve"> more </w:t>
      </w:r>
      <w:r w:rsidRPr="00767C89">
        <w:rPr>
          <w:rStyle w:val="Emphasis"/>
          <w:highlight w:val="yellow"/>
        </w:rPr>
        <w:t>justly rewarded</w:t>
      </w:r>
      <w:r w:rsidRPr="00A61096">
        <w:rPr>
          <w:rStyle w:val="StyleUnderline"/>
        </w:rPr>
        <w:t xml:space="preserve"> for their innovation</w:t>
      </w:r>
      <w:r w:rsidRPr="00A61096">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t xml:space="preserve">, </w:t>
      </w:r>
      <w:r w:rsidRPr="00A61096">
        <w:rPr>
          <w:rStyle w:val="StyleUnderline"/>
        </w:rPr>
        <w:t xml:space="preserve">but </w:t>
      </w:r>
      <w:r w:rsidRPr="00767C89">
        <w:rPr>
          <w:rStyle w:val="StyleUnderline"/>
          <w:highlight w:val="yellow"/>
        </w:rPr>
        <w:t xml:space="preserve">by </w:t>
      </w:r>
      <w:r w:rsidRPr="00767C89">
        <w:rPr>
          <w:rStyle w:val="Emphasis"/>
          <w:highlight w:val="yellow"/>
        </w:rPr>
        <w:t>no longer competing</w:t>
      </w:r>
      <w:r w:rsidRPr="00767C89">
        <w:rPr>
          <w:rStyle w:val="StyleUnderline"/>
          <w:highlight w:val="yellow"/>
        </w:rPr>
        <w:t xml:space="preserve"> for</w:t>
      </w:r>
      <w:r w:rsidRPr="00A61096">
        <w:rPr>
          <w:rStyle w:val="StyleUnderline"/>
        </w:rPr>
        <w:t xml:space="preserve"> </w:t>
      </w:r>
      <w:r w:rsidRPr="00767C89">
        <w:rPr>
          <w:rStyle w:val="StyleUnderline"/>
          <w:highlight w:val="yellow"/>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54204E11" w14:textId="77777777" w:rsidR="00774A24" w:rsidRPr="00493356" w:rsidRDefault="00774A24" w:rsidP="00774A24">
      <w:pPr>
        <w:pStyle w:val="Heading4"/>
      </w:pPr>
      <w:r>
        <w:t>A---Oil and gas.</w:t>
      </w:r>
    </w:p>
    <w:p w14:paraId="765FBF02" w14:textId="77777777" w:rsidR="00774A24" w:rsidRPr="0038029E" w:rsidRDefault="00774A24" w:rsidP="00774A24">
      <w:r w:rsidRPr="0038029E">
        <w:t xml:space="preserve">Justin </w:t>
      </w:r>
      <w:r w:rsidRPr="0038029E">
        <w:rPr>
          <w:rFonts w:eastAsiaTheme="majorEastAsia"/>
          <w:b/>
          <w:bCs/>
          <w:sz w:val="26"/>
          <w:szCs w:val="26"/>
        </w:rPr>
        <w:t>Sink and</w:t>
      </w:r>
      <w:r w:rsidRPr="0038029E">
        <w:t xml:space="preserve"> David </w:t>
      </w:r>
      <w:r w:rsidRPr="0038029E">
        <w:rPr>
          <w:rStyle w:val="Style13ptBold"/>
        </w:rPr>
        <w:t>McLaughlin 8/30</w:t>
      </w:r>
      <w:r w:rsidRPr="0038029E">
        <w:t xml:space="preserve">/21. Staff writer for the Hill and Bloomberg writer. “FTC Targets Oil-and-Gas Deals, Franchises Amid Pain </w:t>
      </w:r>
      <w:proofErr w:type="gramStart"/>
      <w:r w:rsidRPr="0038029E">
        <w:t>At</w:t>
      </w:r>
      <w:proofErr w:type="gramEnd"/>
      <w:r w:rsidRPr="0038029E">
        <w:t xml:space="preserve"> Pump.” https://www.yahoo.com/now/ftc-targets-oil-gas-mergers-134500600.html</w:t>
      </w:r>
    </w:p>
    <w:p w14:paraId="522FB1F3" w14:textId="77777777" w:rsidR="00774A24" w:rsidRPr="0038029E" w:rsidRDefault="00774A24" w:rsidP="00774A24">
      <w:r w:rsidRPr="0038029E">
        <w:t xml:space="preserve">The </w:t>
      </w:r>
      <w:r w:rsidRPr="0038029E">
        <w:rPr>
          <w:rStyle w:val="StyleUnderline"/>
          <w:highlight w:val="cyan"/>
        </w:rPr>
        <w:t>F</w:t>
      </w:r>
      <w:r w:rsidRPr="0038029E">
        <w:t xml:space="preserve">ederal </w:t>
      </w:r>
      <w:r w:rsidRPr="0038029E">
        <w:rPr>
          <w:rStyle w:val="StyleUnderline"/>
          <w:highlight w:val="cyan"/>
        </w:rPr>
        <w:t>T</w:t>
      </w:r>
      <w:r w:rsidRPr="0038029E">
        <w:t xml:space="preserve">rade </w:t>
      </w:r>
      <w:r w:rsidRPr="0038029E">
        <w:rPr>
          <w:rStyle w:val="StyleUnderline"/>
          <w:highlight w:val="cyan"/>
        </w:rPr>
        <w:t>C</w:t>
      </w:r>
      <w:r w:rsidRPr="0038029E">
        <w:t xml:space="preserve">ommission </w:t>
      </w:r>
      <w:r w:rsidRPr="0038029E">
        <w:rPr>
          <w:rStyle w:val="StyleUnderline"/>
          <w:highlight w:val="cyan"/>
        </w:rPr>
        <w:t>is examining ways to crack down on mergers in</w:t>
      </w:r>
      <w:r w:rsidRPr="0038029E">
        <w:rPr>
          <w:rStyle w:val="StyleUnderline"/>
        </w:rPr>
        <w:t xml:space="preserve"> </w:t>
      </w:r>
      <w:r w:rsidRPr="0038029E">
        <w:rPr>
          <w:rStyle w:val="StyleUnderline"/>
          <w:highlight w:val="cyan"/>
        </w:rPr>
        <w:t>the oil and gas</w:t>
      </w:r>
      <w:r w:rsidRPr="0038029E">
        <w:rPr>
          <w:rStyle w:val="StyleUnderline"/>
        </w:rPr>
        <w:t xml:space="preserve"> industry and investigate whether gas station franchises are driving up</w:t>
      </w:r>
      <w:r w:rsidRPr="0038029E">
        <w:t xml:space="preserve"> gas </w:t>
      </w:r>
      <w:r w:rsidRPr="0038029E">
        <w:rPr>
          <w:rStyle w:val="StyleUnderline"/>
        </w:rPr>
        <w:t>prices</w:t>
      </w:r>
      <w:r w:rsidRPr="0038029E">
        <w:t xml:space="preserve"> as part of a Biden administration effort to combat higher costs at the pump.</w:t>
      </w:r>
    </w:p>
    <w:p w14:paraId="0ACAABCB" w14:textId="77777777" w:rsidR="00774A24" w:rsidRPr="0038029E" w:rsidRDefault="00774A24" w:rsidP="00774A24">
      <w:r w:rsidRPr="0038029E">
        <w:t xml:space="preserve">FTC Chair Lina </w:t>
      </w:r>
      <w:r w:rsidRPr="0038029E">
        <w:rPr>
          <w:rStyle w:val="StyleUnderline"/>
          <w:highlight w:val="cyan"/>
        </w:rPr>
        <w:t>Khan is directing staff to identify new legal theories to challenge</w:t>
      </w:r>
      <w:r w:rsidRPr="0038029E">
        <w:rPr>
          <w:rStyle w:val="StyleUnderline"/>
        </w:rPr>
        <w:t xml:space="preserve"> retail fuel station </w:t>
      </w:r>
      <w:r w:rsidRPr="0038029E">
        <w:rPr>
          <w:rStyle w:val="StyleUnderline"/>
          <w:highlight w:val="cyan"/>
        </w:rPr>
        <w:t>deals and investigate possible collusion</w:t>
      </w:r>
      <w:r w:rsidRPr="0038029E">
        <w:t xml:space="preserve"> by national chains </w:t>
      </w:r>
      <w:r w:rsidRPr="0038029E">
        <w:rPr>
          <w:rStyle w:val="StyleUnderline"/>
        </w:rPr>
        <w:t>to push up prices</w:t>
      </w:r>
      <w:r w:rsidRPr="0038029E">
        <w:t xml:space="preserve">, she said in an Aug. 25 letter to White House economic adviser Brian </w:t>
      </w:r>
      <w:proofErr w:type="spellStart"/>
      <w:r w:rsidRPr="0038029E">
        <w:t>Deese</w:t>
      </w:r>
      <w:proofErr w:type="spellEnd"/>
      <w:r w:rsidRPr="0038029E">
        <w:t xml:space="preserve"> obtained by Bloomberg News.</w:t>
      </w:r>
    </w:p>
    <w:p w14:paraId="1C2D4F88" w14:textId="77777777" w:rsidR="00774A24" w:rsidRPr="0038029E" w:rsidRDefault="00774A24" w:rsidP="00774A24">
      <w:r w:rsidRPr="0038029E">
        <w:rPr>
          <w:rStyle w:val="StyleUnderline"/>
        </w:rPr>
        <w:t>“I will be taking steps to deter unlawful mergers in the oil and gas industry,” Khan said</w:t>
      </w:r>
      <w:r w:rsidRPr="0038029E">
        <w:t>. “Over the last few decades, retail fuel station chains have repeatedly proposed illegal mergers, suggesting that the agency’s approach has not deterred firms from proposing anticompetitive transactions in the first place.”</w:t>
      </w:r>
    </w:p>
    <w:p w14:paraId="1150E482" w14:textId="77777777" w:rsidR="00774A24" w:rsidRPr="0038029E" w:rsidRDefault="00774A24" w:rsidP="00774A24">
      <w:r w:rsidRPr="0038029E">
        <w:rPr>
          <w:rStyle w:val="StyleUnderline"/>
          <w:highlight w:val="cyan"/>
        </w:rPr>
        <w:t xml:space="preserve">The FTC is planning to </w:t>
      </w:r>
      <w:r w:rsidRPr="0038029E">
        <w:rPr>
          <w:rStyle w:val="Emphasis"/>
          <w:highlight w:val="cyan"/>
        </w:rPr>
        <w:t>ratchet up investigations</w:t>
      </w:r>
      <w:r w:rsidRPr="0038029E">
        <w:rPr>
          <w:rStyle w:val="StyleUnderline"/>
          <w:highlight w:val="cyan"/>
        </w:rPr>
        <w:t xml:space="preserve"> into abuses in the retail fuel station franchise market</w:t>
      </w:r>
      <w:r w:rsidRPr="0038029E">
        <w:t>, she added.</w:t>
      </w:r>
    </w:p>
    <w:p w14:paraId="675B095E" w14:textId="77777777" w:rsidR="00774A24" w:rsidRPr="00A010F4" w:rsidRDefault="00774A24" w:rsidP="00774A24">
      <w:r>
        <w:t xml:space="preserve"> </w:t>
      </w:r>
      <w:r w:rsidRPr="00A010F4">
        <w:t xml:space="preserve">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05" w:history="1">
        <w:r w:rsidRPr="00A010F4">
          <w:rPr>
            <w:rStyle w:val="Hyperlink"/>
          </w:rPr>
          <w:t>https://www.politico.com/newsletters/future-pulse/2021/08/25/how-bidens-tech-trustbuster-could-change-health-care-797333</w:t>
        </w:r>
      </w:hyperlink>
      <w:r w:rsidRPr="00A010F4">
        <w:t>)</w:t>
      </w:r>
    </w:p>
    <w:p w14:paraId="5BAB2486" w14:textId="77777777" w:rsidR="00774A24" w:rsidRPr="00774A24" w:rsidRDefault="00774A24" w:rsidP="00774A24"/>
    <w:sectPr w:rsidR="00774A24" w:rsidRPr="0077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4A24"/>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74A24"/>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F25C"/>
  <w15:chartTrackingRefBased/>
  <w15:docId w15:val="{0E6CDFBF-448E-47E8-9600-3000E6ED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74A24"/>
    <w:rPr>
      <w:rFonts w:ascii="Calibri" w:hAnsi="Calibri" w:cs="Calibri"/>
      <w:sz w:val="16"/>
    </w:rPr>
  </w:style>
  <w:style w:type="paragraph" w:styleId="Heading1">
    <w:name w:val="heading 1"/>
    <w:aliases w:val="Pocket"/>
    <w:basedOn w:val="Normal"/>
    <w:next w:val="Normal"/>
    <w:link w:val="Heading1Char"/>
    <w:qFormat/>
    <w:rsid w:val="00774A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74A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74A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74A2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74A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74A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4A24"/>
  </w:style>
  <w:style w:type="character" w:customStyle="1" w:styleId="Heading1Char">
    <w:name w:val="Heading 1 Char"/>
    <w:aliases w:val="Pocket Char"/>
    <w:basedOn w:val="DefaultParagraphFont"/>
    <w:link w:val="Heading1"/>
    <w:rsid w:val="00774A2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74A2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74A2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74A24"/>
    <w:rPr>
      <w:rFonts w:ascii="Calibri" w:eastAsiaTheme="majorEastAsia" w:hAnsi="Calibri"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774A2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74A24"/>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774A24"/>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774A24"/>
    <w:rPr>
      <w:color w:val="auto"/>
      <w:u w:val="none"/>
    </w:rPr>
  </w:style>
  <w:style w:type="character" w:styleId="FollowedHyperlink">
    <w:name w:val="FollowedHyperlink"/>
    <w:basedOn w:val="DefaultParagraphFont"/>
    <w:uiPriority w:val="99"/>
    <w:semiHidden/>
    <w:unhideWhenUsed/>
    <w:rsid w:val="00774A24"/>
    <w:rPr>
      <w:color w:val="auto"/>
      <w:u w:val="none"/>
    </w:rPr>
  </w:style>
  <w:style w:type="character" w:customStyle="1" w:styleId="Heading5Char">
    <w:name w:val="Heading 5 Char"/>
    <w:basedOn w:val="DefaultParagraphFont"/>
    <w:link w:val="Heading5"/>
    <w:uiPriority w:val="99"/>
    <w:semiHidden/>
    <w:rsid w:val="00774A24"/>
    <w:rPr>
      <w:rFonts w:asciiTheme="majorHAnsi" w:eastAsiaTheme="majorEastAsia" w:hAnsiTheme="majorHAnsi" w:cstheme="majorBidi"/>
      <w:color w:val="2E74B5" w:themeColor="accent1" w:themeShade="BF"/>
      <w:sz w:val="16"/>
    </w:rPr>
  </w:style>
  <w:style w:type="paragraph" w:customStyle="1" w:styleId="Emphasis1">
    <w:name w:val="Emphasis1"/>
    <w:basedOn w:val="Normal"/>
    <w:link w:val="Emphasis"/>
    <w:autoRedefine/>
    <w:uiPriority w:val="7"/>
    <w:qFormat/>
    <w:rsid w:val="00774A24"/>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774A2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774A24"/>
  </w:style>
  <w:style w:type="paragraph" w:styleId="NormalWeb">
    <w:name w:val="Normal (Web)"/>
    <w:basedOn w:val="Normal"/>
    <w:uiPriority w:val="99"/>
    <w:unhideWhenUsed/>
    <w:rsid w:val="00774A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774A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774A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774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74A24"/>
  </w:style>
  <w:style w:type="character" w:styleId="Strong">
    <w:name w:val="Strong"/>
    <w:basedOn w:val="DefaultParagraphFont"/>
    <w:uiPriority w:val="22"/>
    <w:qFormat/>
    <w:rsid w:val="00774A24"/>
    <w:rPr>
      <w:b/>
      <w:bCs/>
    </w:rPr>
  </w:style>
  <w:style w:type="character" w:customStyle="1" w:styleId="title-text">
    <w:name w:val="title-text"/>
    <w:basedOn w:val="DefaultParagraphFont"/>
    <w:rsid w:val="00774A24"/>
  </w:style>
  <w:style w:type="character" w:customStyle="1" w:styleId="text">
    <w:name w:val="text"/>
    <w:basedOn w:val="DefaultParagraphFont"/>
    <w:rsid w:val="00774A24"/>
  </w:style>
  <w:style w:type="character" w:customStyle="1" w:styleId="author-ref">
    <w:name w:val="author-ref"/>
    <w:basedOn w:val="DefaultParagraphFont"/>
    <w:rsid w:val="00774A24"/>
  </w:style>
  <w:style w:type="paragraph" w:styleId="ListParagraph">
    <w:name w:val="List Paragraph"/>
    <w:basedOn w:val="Normal"/>
    <w:uiPriority w:val="99"/>
    <w:unhideWhenUsed/>
    <w:qFormat/>
    <w:rsid w:val="00774A24"/>
    <w:pPr>
      <w:ind w:left="720"/>
      <w:contextualSpacing/>
    </w:pPr>
  </w:style>
  <w:style w:type="paragraph" w:customStyle="1" w:styleId="textbold">
    <w:name w:val="text bold"/>
    <w:basedOn w:val="Normal"/>
    <w:uiPriority w:val="7"/>
    <w:qFormat/>
    <w:rsid w:val="00774A24"/>
    <w:pPr>
      <w:ind w:left="720"/>
      <w:contextualSpacing/>
      <w:jc w:val="both"/>
    </w:pPr>
    <w:rPr>
      <w:b/>
      <w:iCs/>
      <w:u w:val="single"/>
      <w:bdr w:val="single" w:sz="8" w:space="0" w:color="auto"/>
    </w:rPr>
  </w:style>
  <w:style w:type="paragraph" w:customStyle="1" w:styleId="para">
    <w:name w:val="para"/>
    <w:basedOn w:val="Normal"/>
    <w:rsid w:val="00774A2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774A24"/>
  </w:style>
  <w:style w:type="character" w:customStyle="1" w:styleId="acopre">
    <w:name w:val="acopre"/>
    <w:basedOn w:val="DefaultParagraphFont"/>
    <w:rsid w:val="00774A24"/>
  </w:style>
  <w:style w:type="paragraph" w:customStyle="1" w:styleId="noindent">
    <w:name w:val="noindent"/>
    <w:basedOn w:val="Normal"/>
    <w:rsid w:val="00774A24"/>
    <w:pPr>
      <w:spacing w:before="100" w:beforeAutospacing="1" w:after="100" w:afterAutospacing="1" w:line="240" w:lineRule="auto"/>
    </w:pPr>
    <w:rPr>
      <w:rFonts w:eastAsia="Times New Roman"/>
      <w:sz w:val="24"/>
      <w:szCs w:val="24"/>
    </w:rPr>
  </w:style>
  <w:style w:type="paragraph" w:customStyle="1" w:styleId="exf">
    <w:name w:val="exf"/>
    <w:basedOn w:val="Normal"/>
    <w:rsid w:val="00774A24"/>
    <w:pPr>
      <w:spacing w:before="100" w:beforeAutospacing="1" w:after="100" w:afterAutospacing="1" w:line="240" w:lineRule="auto"/>
    </w:pPr>
    <w:rPr>
      <w:rFonts w:eastAsia="Times New Roman"/>
      <w:sz w:val="24"/>
      <w:szCs w:val="24"/>
    </w:rPr>
  </w:style>
  <w:style w:type="paragraph" w:customStyle="1" w:styleId="exnl">
    <w:name w:val="exnl"/>
    <w:basedOn w:val="Normal"/>
    <w:rsid w:val="00774A24"/>
    <w:pPr>
      <w:spacing w:before="100" w:beforeAutospacing="1" w:after="100" w:afterAutospacing="1" w:line="240" w:lineRule="auto"/>
    </w:pPr>
    <w:rPr>
      <w:rFonts w:eastAsia="Times New Roman"/>
      <w:sz w:val="24"/>
      <w:szCs w:val="24"/>
    </w:rPr>
  </w:style>
  <w:style w:type="paragraph" w:customStyle="1" w:styleId="exnl1">
    <w:name w:val="exnl1"/>
    <w:basedOn w:val="Normal"/>
    <w:rsid w:val="00774A24"/>
    <w:pPr>
      <w:spacing w:before="100" w:beforeAutospacing="1" w:after="100" w:afterAutospacing="1" w:line="240" w:lineRule="auto"/>
    </w:pPr>
    <w:rPr>
      <w:rFonts w:eastAsia="Times New Roman"/>
      <w:sz w:val="24"/>
      <w:szCs w:val="24"/>
    </w:rPr>
  </w:style>
  <w:style w:type="paragraph" w:customStyle="1" w:styleId="stx">
    <w:name w:val="stx"/>
    <w:basedOn w:val="Normal"/>
    <w:rsid w:val="00774A24"/>
    <w:pPr>
      <w:spacing w:before="100" w:beforeAutospacing="1" w:after="100" w:afterAutospacing="1" w:line="240" w:lineRule="auto"/>
    </w:pPr>
    <w:rPr>
      <w:rFonts w:eastAsia="Times New Roman"/>
      <w:sz w:val="24"/>
      <w:szCs w:val="24"/>
    </w:rPr>
  </w:style>
  <w:style w:type="paragraph" w:customStyle="1" w:styleId="exo">
    <w:name w:val="exo"/>
    <w:basedOn w:val="Normal"/>
    <w:rsid w:val="00774A24"/>
    <w:pPr>
      <w:spacing w:before="100" w:beforeAutospacing="1" w:after="100" w:afterAutospacing="1" w:line="240" w:lineRule="auto"/>
    </w:pPr>
    <w:rPr>
      <w:rFonts w:eastAsia="Times New Roman"/>
      <w:sz w:val="24"/>
      <w:szCs w:val="24"/>
    </w:rPr>
  </w:style>
  <w:style w:type="paragraph" w:customStyle="1" w:styleId="tpt">
    <w:name w:val="tpt"/>
    <w:basedOn w:val="Normal"/>
    <w:rsid w:val="00774A24"/>
    <w:pPr>
      <w:spacing w:before="100" w:beforeAutospacing="1" w:after="100" w:afterAutospacing="1" w:line="240" w:lineRule="auto"/>
    </w:pPr>
    <w:rPr>
      <w:rFonts w:eastAsia="Times New Roman"/>
      <w:sz w:val="24"/>
      <w:szCs w:val="24"/>
    </w:rPr>
  </w:style>
  <w:style w:type="paragraph" w:customStyle="1" w:styleId="tpst">
    <w:name w:val="tpst"/>
    <w:basedOn w:val="Normal"/>
    <w:rsid w:val="00774A24"/>
    <w:pPr>
      <w:spacing w:before="100" w:beforeAutospacing="1" w:after="100" w:afterAutospacing="1" w:line="240" w:lineRule="auto"/>
    </w:pPr>
    <w:rPr>
      <w:rFonts w:eastAsia="Times New Roman"/>
      <w:sz w:val="24"/>
      <w:szCs w:val="24"/>
    </w:rPr>
  </w:style>
  <w:style w:type="paragraph" w:customStyle="1" w:styleId="flfc">
    <w:name w:val="flfc"/>
    <w:basedOn w:val="Normal"/>
    <w:rsid w:val="00774A2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774A24"/>
  </w:style>
  <w:style w:type="character" w:customStyle="1" w:styleId="ob-unit">
    <w:name w:val="ob-unit"/>
    <w:basedOn w:val="DefaultParagraphFont"/>
    <w:rsid w:val="00774A24"/>
  </w:style>
  <w:style w:type="character" w:customStyle="1" w:styleId="Caption1">
    <w:name w:val="Caption1"/>
    <w:basedOn w:val="DefaultParagraphFont"/>
    <w:rsid w:val="00774A24"/>
  </w:style>
  <w:style w:type="paragraph" w:customStyle="1" w:styleId="slidertitle">
    <w:name w:val="slider__title"/>
    <w:basedOn w:val="Normal"/>
    <w:rsid w:val="00774A2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774A24"/>
  </w:style>
  <w:style w:type="character" w:customStyle="1" w:styleId="sr-only">
    <w:name w:val="sr-only"/>
    <w:basedOn w:val="DefaultParagraphFont"/>
    <w:rsid w:val="00774A24"/>
  </w:style>
  <w:style w:type="paragraph" w:customStyle="1" w:styleId="bodycopy">
    <w:name w:val="bodycopy"/>
    <w:basedOn w:val="Normal"/>
    <w:rsid w:val="00774A24"/>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774A2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774A24"/>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774A2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4A2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74A24"/>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774A24"/>
    <w:rPr>
      <w:rFonts w:ascii="Arial" w:hAnsi="Arial" w:cs="Arial"/>
      <w:vanish/>
      <w:sz w:val="16"/>
      <w:szCs w:val="16"/>
    </w:rPr>
  </w:style>
  <w:style w:type="character" w:customStyle="1" w:styleId="CommentTextChar">
    <w:name w:val="Comment Text Char"/>
    <w:basedOn w:val="DefaultParagraphFont"/>
    <w:link w:val="CommentText"/>
    <w:uiPriority w:val="99"/>
    <w:semiHidden/>
    <w:rsid w:val="00774A24"/>
    <w:rPr>
      <w:rFonts w:ascii="Calibri" w:hAnsi="Calibri" w:cs="Calibri"/>
      <w:szCs w:val="20"/>
    </w:rPr>
  </w:style>
  <w:style w:type="paragraph" w:styleId="CommentText">
    <w:name w:val="annotation text"/>
    <w:basedOn w:val="Normal"/>
    <w:link w:val="CommentTextChar"/>
    <w:uiPriority w:val="99"/>
    <w:semiHidden/>
    <w:unhideWhenUsed/>
    <w:rsid w:val="00774A24"/>
    <w:pPr>
      <w:spacing w:line="240" w:lineRule="auto"/>
    </w:pPr>
    <w:rPr>
      <w:sz w:val="22"/>
      <w:szCs w:val="20"/>
    </w:rPr>
  </w:style>
  <w:style w:type="character" w:customStyle="1" w:styleId="CommentTextChar1">
    <w:name w:val="Comment Text Char1"/>
    <w:basedOn w:val="DefaultParagraphFont"/>
    <w:uiPriority w:val="99"/>
    <w:semiHidden/>
    <w:rsid w:val="00774A24"/>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774A24"/>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774A24"/>
    <w:rPr>
      <w:b/>
      <w:bCs/>
    </w:rPr>
  </w:style>
  <w:style w:type="character" w:customStyle="1" w:styleId="CommentSubjectChar1">
    <w:name w:val="Comment Subject Char1"/>
    <w:basedOn w:val="CommentTextChar1"/>
    <w:uiPriority w:val="99"/>
    <w:semiHidden/>
    <w:rsid w:val="00774A24"/>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774A24"/>
    <w:rPr>
      <w:rFonts w:ascii="Segoe UI" w:hAnsi="Segoe UI" w:cs="Segoe UI"/>
      <w:sz w:val="18"/>
      <w:szCs w:val="18"/>
    </w:rPr>
  </w:style>
  <w:style w:type="paragraph" w:styleId="BalloonText">
    <w:name w:val="Balloon Text"/>
    <w:basedOn w:val="Normal"/>
    <w:link w:val="BalloonTextChar"/>
    <w:uiPriority w:val="99"/>
    <w:semiHidden/>
    <w:unhideWhenUsed/>
    <w:rsid w:val="00774A2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74A24"/>
    <w:rPr>
      <w:rFonts w:ascii="Segoe UI" w:hAnsi="Segoe UI" w:cs="Segoe UI"/>
      <w:sz w:val="18"/>
      <w:szCs w:val="18"/>
    </w:rPr>
  </w:style>
  <w:style w:type="paragraph" w:customStyle="1" w:styleId="paywall">
    <w:name w:val="paywall"/>
    <w:basedOn w:val="Normal"/>
    <w:rsid w:val="00774A24"/>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774A24"/>
  </w:style>
  <w:style w:type="character" w:customStyle="1" w:styleId="highlight">
    <w:name w:val="highlight"/>
    <w:basedOn w:val="DefaultParagraphFont"/>
    <w:rsid w:val="00774A24"/>
  </w:style>
  <w:style w:type="character" w:customStyle="1" w:styleId="mghead">
    <w:name w:val="mghead"/>
    <w:basedOn w:val="DefaultParagraphFont"/>
    <w:rsid w:val="00774A24"/>
  </w:style>
  <w:style w:type="paragraph" w:customStyle="1" w:styleId="color-body">
    <w:name w:val="color-body"/>
    <w:basedOn w:val="Normal"/>
    <w:rsid w:val="00774A24"/>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774A24"/>
  </w:style>
  <w:style w:type="paragraph" w:styleId="BodyText">
    <w:name w:val="Body Text"/>
    <w:basedOn w:val="Normal"/>
    <w:link w:val="BodyTextChar"/>
    <w:uiPriority w:val="1"/>
    <w:qFormat/>
    <w:rsid w:val="00774A24"/>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774A2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774A24"/>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774A24"/>
    <w:rPr>
      <w:sz w:val="20"/>
      <w:szCs w:val="20"/>
    </w:rPr>
  </w:style>
  <w:style w:type="character" w:styleId="FootnoteReference">
    <w:name w:val="footnote reference"/>
    <w:aliases w:val="a Footnote Reference,Style 18,Ref,de nota al pie"/>
    <w:basedOn w:val="DefaultParagraphFont"/>
    <w:uiPriority w:val="99"/>
    <w:unhideWhenUsed/>
    <w:rsid w:val="00774A24"/>
    <w:rPr>
      <w:vertAlign w:val="superscript"/>
    </w:rPr>
  </w:style>
  <w:style w:type="character" w:customStyle="1" w:styleId="UnresolvedMention1">
    <w:name w:val="Unresolved Mention1"/>
    <w:basedOn w:val="DefaultParagraphFont"/>
    <w:uiPriority w:val="99"/>
    <w:semiHidden/>
    <w:unhideWhenUsed/>
    <w:rsid w:val="00774A24"/>
    <w:rPr>
      <w:color w:val="605E5C"/>
      <w:shd w:val="clear" w:color="auto" w:fill="E1DFDD"/>
    </w:rPr>
  </w:style>
  <w:style w:type="character" w:styleId="CommentReference">
    <w:name w:val="annotation reference"/>
    <w:basedOn w:val="DefaultParagraphFont"/>
    <w:uiPriority w:val="99"/>
    <w:semiHidden/>
    <w:unhideWhenUsed/>
    <w:rsid w:val="00774A24"/>
    <w:rPr>
      <w:sz w:val="16"/>
      <w:szCs w:val="16"/>
    </w:rPr>
  </w:style>
  <w:style w:type="character" w:styleId="UnresolvedMention">
    <w:name w:val="Unresolved Mention"/>
    <w:basedOn w:val="DefaultParagraphFont"/>
    <w:uiPriority w:val="99"/>
    <w:semiHidden/>
    <w:unhideWhenUsed/>
    <w:rsid w:val="00774A24"/>
    <w:rPr>
      <w:color w:val="605E5C"/>
      <w:shd w:val="clear" w:color="auto" w:fill="E1DFDD"/>
    </w:rPr>
  </w:style>
  <w:style w:type="paragraph" w:customStyle="1" w:styleId="ssrcss-1q0x1qg-paragraph">
    <w:name w:val="ssrcss-1q0x1qg-paragraph"/>
    <w:basedOn w:val="Normal"/>
    <w:rsid w:val="00774A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774A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774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774A24"/>
  </w:style>
  <w:style w:type="character" w:customStyle="1" w:styleId="fw400">
    <w:name w:val="fw(400)"/>
    <w:basedOn w:val="DefaultParagraphFont"/>
    <w:rsid w:val="00774A24"/>
  </w:style>
  <w:style w:type="paragraph" w:customStyle="1" w:styleId="css-axufdj">
    <w:name w:val="css-axufdj"/>
    <w:basedOn w:val="Normal"/>
    <w:rsid w:val="00774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774A24"/>
  </w:style>
  <w:style w:type="character" w:customStyle="1" w:styleId="css-1rhhdjb">
    <w:name w:val="css-1rhhdjb"/>
    <w:basedOn w:val="DefaultParagraphFont"/>
    <w:rsid w:val="00774A24"/>
  </w:style>
  <w:style w:type="character" w:customStyle="1" w:styleId="css-u32m0k">
    <w:name w:val="css-u32m0k"/>
    <w:basedOn w:val="DefaultParagraphFont"/>
    <w:rsid w:val="00774A24"/>
  </w:style>
  <w:style w:type="character" w:customStyle="1" w:styleId="css-1ly73wi">
    <w:name w:val="css-1ly73wi"/>
    <w:basedOn w:val="DefaultParagraphFont"/>
    <w:rsid w:val="00774A24"/>
  </w:style>
  <w:style w:type="character" w:customStyle="1" w:styleId="css-16f3y1r">
    <w:name w:val="css-16f3y1r"/>
    <w:basedOn w:val="DefaultParagraphFont"/>
    <w:rsid w:val="00774A24"/>
  </w:style>
  <w:style w:type="character" w:customStyle="1" w:styleId="css-cnj6d5">
    <w:name w:val="css-cnj6d5"/>
    <w:basedOn w:val="DefaultParagraphFont"/>
    <w:rsid w:val="00774A24"/>
  </w:style>
  <w:style w:type="character" w:customStyle="1" w:styleId="css-4w91ra">
    <w:name w:val="css-4w91ra"/>
    <w:basedOn w:val="DefaultParagraphFont"/>
    <w:rsid w:val="00774A24"/>
  </w:style>
  <w:style w:type="character" w:customStyle="1" w:styleId="css-0">
    <w:name w:val="css-0"/>
    <w:basedOn w:val="DefaultParagraphFont"/>
    <w:rsid w:val="00774A24"/>
  </w:style>
  <w:style w:type="character" w:customStyle="1" w:styleId="label">
    <w:name w:val="label"/>
    <w:basedOn w:val="DefaultParagraphFont"/>
    <w:rsid w:val="00774A24"/>
  </w:style>
  <w:style w:type="paragraph" w:customStyle="1" w:styleId="native-ad-copy">
    <w:name w:val="native-ad-copy"/>
    <w:basedOn w:val="Normal"/>
    <w:rsid w:val="00774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774A24"/>
  </w:style>
  <w:style w:type="paragraph" w:styleId="HTMLAddress">
    <w:name w:val="HTML Address"/>
    <w:basedOn w:val="Normal"/>
    <w:link w:val="HTMLAddressChar"/>
    <w:uiPriority w:val="99"/>
    <w:semiHidden/>
    <w:unhideWhenUsed/>
    <w:rsid w:val="00774A2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74A24"/>
    <w:rPr>
      <w:rFonts w:ascii="Times New Roman" w:eastAsia="Times New Roman" w:hAnsi="Times New Roman" w:cs="Times New Roman"/>
      <w:i/>
      <w:iCs/>
      <w:sz w:val="24"/>
      <w:szCs w:val="24"/>
    </w:rPr>
  </w:style>
  <w:style w:type="character" w:customStyle="1" w:styleId="TitleChar">
    <w:name w:val="Title Char"/>
    <w:aliases w:val="UNDERLINE Char,Cites and Cards Char,Bold Underlined Char,title Char,Block Heading Char,Read This Char"/>
    <w:basedOn w:val="DefaultParagraphFont"/>
    <w:link w:val="Title"/>
    <w:uiPriority w:val="6"/>
    <w:qFormat/>
    <w:rsid w:val="00774A24"/>
    <w:rPr>
      <w:u w:val="single"/>
    </w:rPr>
  </w:style>
  <w:style w:type="paragraph" w:styleId="Title">
    <w:name w:val="Title"/>
    <w:aliases w:val="UNDERLINE,Cites and Cards,Bold Underlined,title,Block Heading,Read This"/>
    <w:basedOn w:val="Normal"/>
    <w:next w:val="Normal"/>
    <w:link w:val="TitleChar"/>
    <w:uiPriority w:val="6"/>
    <w:qFormat/>
    <w:rsid w:val="00774A24"/>
    <w:pPr>
      <w:spacing w:after="0" w:line="240" w:lineRule="auto"/>
      <w:ind w:left="720"/>
      <w:outlineLvl w:val="0"/>
    </w:pPr>
    <w:rPr>
      <w:rFonts w:asciiTheme="minorHAnsi" w:hAnsiTheme="minorHAnsi" w:cstheme="minorBidi"/>
      <w:sz w:val="22"/>
      <w:u w:val="single"/>
    </w:rPr>
  </w:style>
  <w:style w:type="character" w:customStyle="1" w:styleId="TitleChar1">
    <w:name w:val="Title Char1"/>
    <w:basedOn w:val="DefaultParagraphFont"/>
    <w:uiPriority w:val="99"/>
    <w:semiHidden/>
    <w:rsid w:val="00774A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trumpwhitehouse.archives.gov/presidential-actions/executive-order-securing-united-states-bulk-power-system/" TargetMode="External"/><Relationship Id="rId63" Type="http://schemas.openxmlformats.org/officeDocument/2006/relationships/hyperlink" Target="https://www.americanprogress.org/issues/security/reports/2019/02/28/466768/mapping-chinas-global-governance-ambitions/" TargetMode="External"/><Relationship Id="rId68" Type="http://schemas.openxmlformats.org/officeDocument/2006/relationships/hyperlink" Target="https://www.americanprogress.org/issues/security/reports/2019/02/28/466768/mapping-chinas-global-governance-ambitions/" TargetMode="External"/><Relationship Id="rId84" Type="http://schemas.openxmlformats.org/officeDocument/2006/relationships/hyperlink" Target="http://www.osnews.com/story/27416/The_second_operating_system_hiding_in_every_mobile_phone" TargetMode="External"/><Relationship Id="rId89" Type="http://schemas.openxmlformats.org/officeDocument/2006/relationships/hyperlink" Target="https://www.sciencedirect.com/topics/economics-econometrics-and-finance/credit-policy" TargetMode="External"/><Relationship Id="rId16" Type="http://schemas.openxmlformats.org/officeDocument/2006/relationships/hyperlink" Target="http://www.fosspatents.com/2018/10/itc-judge-didnt-buy-testimony-for-which.html" TargetMode="External"/><Relationship Id="rId107" Type="http://schemas.openxmlformats.org/officeDocument/2006/relationships/theme" Target="theme/theme1.xm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americanprogress.org/issues/security/reports/2019/02/28/466768/mapping-chinas-global-governance-ambitions/" TargetMode="External"/><Relationship Id="rId79" Type="http://schemas.openxmlformats.org/officeDocument/2006/relationships/hyperlink" Target="http://static.usenix.org/legacy/publications/login/2005-12/openpdfs/geer.pdf" TargetMode="External"/><Relationship Id="rId102" Type="http://schemas.openxmlformats.org/officeDocument/2006/relationships/hyperlink" Target="https://scholarlycommons.law.northwestern.edu/cgi/viewcontent.cgi?article=1195&amp;context=njtip" TargetMode="External"/><Relationship Id="rId5" Type="http://schemas.openxmlformats.org/officeDocument/2006/relationships/webSettings" Target="webSettings.xml"/><Relationship Id="rId90" Type="http://schemas.openxmlformats.org/officeDocument/2006/relationships/hyperlink" Target="https://www.sciencedirect.com/topics/economics-econometrics-and-finance/causality-analysis" TargetMode="External"/><Relationship Id="rId95" Type="http://schemas.openxmlformats.org/officeDocument/2006/relationships/hyperlink" Target="https://www.ftc.gov/news-events/press-releases/2021/09/ftc-streamlines-investigations-in-eight-enforcement-areas"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www.americanprogress.org/issues/security/reports/2019/02/28/466768/mapping-chinas-global-governance-ambitions/" TargetMode="External"/><Relationship Id="rId69" Type="http://schemas.openxmlformats.org/officeDocument/2006/relationships/hyperlink" Target="https://www.americanprogress.org/issues/security/reports/2019/02/28/466768/mapping-chinas-global-governance-ambitions/" TargetMode="External"/><Relationship Id="rId80" Type="http://schemas.openxmlformats.org/officeDocument/2006/relationships/hyperlink" Target="https://ieeexplore.ieee.org/document/1253563" TargetMode="External"/><Relationship Id="rId85" Type="http://schemas.openxmlformats.org/officeDocument/2006/relationships/hyperlink" Target="https://www.usenix.org/system/files/conference/woot12/woot12-final24.pdf"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59" Type="http://schemas.openxmlformats.org/officeDocument/2006/relationships/hyperlink" Target="https://www.armscontrol.org/act/2019-11/features/cyber-battles-nuclear-outcomes-dangerous-new-pathways-escalation" TargetMode="External"/><Relationship Id="rId103" Type="http://schemas.openxmlformats.org/officeDocument/2006/relationships/hyperlink" Target="https://www.project-syndicate.org/commentary/biden-antitrust-executive-order-what-it-does-by-eric-posner-2021-07"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ww.atlanticcouncil.org/wp-content/uploads/2019/10/Present-at-the-Recreation.pdf" TargetMode="External"/><Relationship Id="rId70" Type="http://schemas.openxmlformats.org/officeDocument/2006/relationships/hyperlink" Target="https://www.americanprogress.org/issues/security/reports/2019/02/28/466768/mapping-chinas-global-governance-ambitions/" TargetMode="External"/><Relationship Id="rId75" Type="http://schemas.openxmlformats.org/officeDocument/2006/relationships/hyperlink" Target="https://www.swp-berlin.org/10.18449/2020RP03/" TargetMode="External"/><Relationship Id="rId83" Type="http://schemas.openxmlformats.org/officeDocument/2006/relationships/hyperlink" Target="https://www.extremetech.com/computing/170874-the-secret-second-operating-system-that-could-make-every-mobile-phone-insecure" TargetMode="External"/><Relationship Id="rId88" Type="http://schemas.openxmlformats.org/officeDocument/2006/relationships/hyperlink" Target="https://www.sciencedirect.com/science/article/pii/S0048733316300555" TargetMode="External"/><Relationship Id="rId91" Type="http://schemas.openxmlformats.org/officeDocument/2006/relationships/hyperlink" Target="https://www.sciencedirect.com/topics/economics-econometrics-and-finance/sme" TargetMode="External"/><Relationship Id="rId96" Type="http://schemas.openxmlformats.org/officeDocument/2006/relationships/hyperlink" Target="https://www.wilmerhale.com/en/people/timothy-syrett"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6" Type="http://schemas.openxmlformats.org/officeDocument/2006/relationships/fontTable" Target="fontTable.xm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cdn.law.stanford.edu/wp-content/uploads/2018/05/How-Antitrust-Law-Can-Make-FRAND-Commitments-More-Effective.pdf" TargetMode="External"/><Relationship Id="rId65" Type="http://schemas.openxmlformats.org/officeDocument/2006/relationships/hyperlink" Target="https://www.americanprogress.org/issues/security/reports/2019/02/28/466768/mapping-chinas-global-governance-ambitions/" TargetMode="External"/><Relationship Id="rId73" Type="http://schemas.openxmlformats.org/officeDocument/2006/relationships/hyperlink" Target="https://www.americanprogress.org/issues/security/reports/2019/02/28/466768/mapping-chinas-global-governance-ambitions/" TargetMode="External"/><Relationship Id="rId78" Type="http://schemas.openxmlformats.org/officeDocument/2006/relationships/hyperlink" Target="https://www.schneier.com/essays/archives/2003/09/cyberinsecurity_the.html" TargetMode="External"/><Relationship Id="rId81" Type="http://schemas.openxmlformats.org/officeDocument/2006/relationships/hyperlink" Target="https://www.britannica.com/event/Great-Famine-Irish-history" TargetMode="External"/><Relationship Id="rId86" Type="http://schemas.openxmlformats.org/officeDocument/2006/relationships/hyperlink" Target="https://arstechnica.com/information-technology/2015/10/low-cost-imsi-catcher-for-4glte-networks-track-phones-precise-locations/" TargetMode="External"/><Relationship Id="rId94" Type="http://schemas.openxmlformats.org/officeDocument/2006/relationships/hyperlink" Target="https://www.jdsupra.com/legalnews/the-ftc-expands-section-5-enforcement-7020931/" TargetMode="External"/><Relationship Id="rId99" Type="http://schemas.openxmlformats.org/officeDocument/2006/relationships/hyperlink" Target="https://www.ftc.gov/system/files/documents/public_statements/1596280/p859900rcomnibusstmtomnibusmilitary.pdf" TargetMode="External"/><Relationship Id="rId101" Type="http://schemas.openxmlformats.org/officeDocument/2006/relationships/hyperlink" Target="https://www.iam-media.com/frandseps/white-house-executive-order-seps-frand-europe"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www.atlanticcouncil.org/wp-content/uploads/2019/10/Present-at-the-Recreation.pdf" TargetMode="External"/><Relationship Id="rId97" Type="http://schemas.openxmlformats.org/officeDocument/2006/relationships/hyperlink" Target="https://www.ftc.gov/system/files/attachments/press-releases/ftc-streamlines-consumer-protection-competition-investigations-eight-key-enforcement-areas-enable/omnibus_resolutions_p859900.pdf" TargetMode="External"/><Relationship Id="rId104" Type="http://schemas.openxmlformats.org/officeDocument/2006/relationships/hyperlink" Target="https://brooklynworks.brooklaw.edu/cgi/viewcontent.cgi?article=1416&amp;context=bjil"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americanprogress.org/issues/security/reports/2019/02/28/466768/mapping-chinas-global-governance-ambitions/" TargetMode="External"/><Relationship Id="rId92" Type="http://schemas.openxmlformats.org/officeDocument/2006/relationships/hyperlink" Target="https://www.trtworld.com/magazine/world-s-largest-carbon-capture-plant-opens-amid-scepticism-49867"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actonline.org/2017/12/18/smart-cities-connecting-your-community-through-technology/%5d" TargetMode="External"/><Relationship Id="rId66" Type="http://schemas.openxmlformats.org/officeDocument/2006/relationships/hyperlink" Target="https://www.americanprogress.org/issues/security/reports/2019/02/28/466768/mapping-chinas-global-governance-ambitions/" TargetMode="External"/><Relationship Id="rId87" Type="http://schemas.openxmlformats.org/officeDocument/2006/relationships/hyperlink" Target="https://www.aclu.org/issues/privacy-technology/surveillance-technologies/stingray-tracking-devices-whos-got-them" TargetMode="External"/><Relationship Id="rId61" Type="http://schemas.openxmlformats.org/officeDocument/2006/relationships/hyperlink" Target="https://www.illinoislawreview.org/wp-content/uploads/2019/08/Contreras.pdf" TargetMode="External"/><Relationship Id="rId82" Type="http://schemas.openxmlformats.org/officeDocument/2006/relationships/hyperlink" Target="https://techcrunch.com/2016/11/01/mobile-internet-use-passes-desktop-for-the-first-time-study-finds/"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www.jdsupra.com/profile/Allen_Overy_docs/" TargetMode="External"/><Relationship Id="rId100" Type="http://schemas.openxmlformats.org/officeDocument/2006/relationships/hyperlink" Target="https://www.ftc.gov/public-statements/2021/09/dissenting-statement-commissioners-noah-joshua-phillips-christine-s-wilson" TargetMode="External"/><Relationship Id="rId105" Type="http://schemas.openxmlformats.org/officeDocument/2006/relationships/hyperlink" Target="https://www.politico.com/newsletters/future-pulse/2021/08/25/how-bidens-tech-trustbuster-could-change-health-care-797333"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americanprogress.org/issues/security/reports/2019/02/28/466768/mapping-chinas-global-governance-ambitions/" TargetMode="External"/><Relationship Id="rId93" Type="http://schemas.openxmlformats.org/officeDocument/2006/relationships/hyperlink" Target="https://scholarship.law.columbia.edu/cgi/viewcontent.cgi?article=3519&amp;context=faculty_scholarship" TargetMode="External"/><Relationship Id="rId98" Type="http://schemas.openxmlformats.org/officeDocument/2006/relationships/hyperlink" Target="https://www.ftc.gov/system/files/documents/public_statements/1596260/p859900omnibuslmkrksconcur.pdf" TargetMode="External"/><Relationship Id="rId3" Type="http://schemas.openxmlformats.org/officeDocument/2006/relationships/styles" Target="styles.xml"/><Relationship Id="rId25" Type="http://schemas.openxmlformats.org/officeDocument/2006/relationships/hyperlink" Target="https://www.ui.se/globalassets/ui.se-eng/publications/ui-publications/2019/ui-brief-no.-2-2019.pdf" TargetMode="External"/><Relationship Id="rId46" Type="http://schemas.openxmlformats.org/officeDocument/2006/relationships/hyperlink" Target="https://www2.lib.ku.edu/login?url=https://www.proquest.com/scholarly-journals/monopolies-monocultures-intersection-patents/docview/2442966690/se-2?accountid=14556" TargetMode="External"/><Relationship Id="rId67" Type="http://schemas.openxmlformats.org/officeDocument/2006/relationships/hyperlink" Target="https://www.americanprogress.org/issues/security/reports/2019/02/28/466768/mapping-chinas-global-governance-amb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35284</Words>
  <Characters>201125</Characters>
  <Application>Microsoft Office Word</Application>
  <DocSecurity>0</DocSecurity>
  <Lines>1676</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2021-10-07T03:07:00Z</dcterms:created>
  <dcterms:modified xsi:type="dcterms:W3CDTF">2021-10-07T03:11:00Z</dcterms:modified>
</cp:coreProperties>
</file>