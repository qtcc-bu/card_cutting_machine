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F7834" w14:textId="7B026237" w:rsidR="00BF4217" w:rsidRDefault="00BF4217" w:rsidP="00BF4217">
      <w:pPr>
        <w:pStyle w:val="Heading1"/>
      </w:pPr>
      <w:r>
        <w:t>1NC</w:t>
      </w:r>
    </w:p>
    <w:p w14:paraId="257EDE07" w14:textId="77777777" w:rsidR="00BF4217" w:rsidRPr="00BF4217" w:rsidRDefault="00BF4217" w:rsidP="00BF4217"/>
    <w:p w14:paraId="74CF6C76" w14:textId="0E91E94A" w:rsidR="00BF4217" w:rsidRPr="00146DBC" w:rsidRDefault="00BF4217" w:rsidP="00BF4217">
      <w:pPr>
        <w:pStyle w:val="Heading3"/>
        <w:rPr>
          <w:rFonts w:asciiTheme="minorHAnsi" w:hAnsiTheme="minorHAnsi" w:cstheme="minorHAnsi"/>
        </w:rPr>
      </w:pPr>
      <w:r w:rsidRPr="00146DBC">
        <w:rPr>
          <w:rFonts w:asciiTheme="minorHAnsi" w:hAnsiTheme="minorHAnsi" w:cstheme="minorHAnsi"/>
        </w:rPr>
        <w:t>OFF</w:t>
      </w:r>
    </w:p>
    <w:p w14:paraId="5480EC7E" w14:textId="77777777" w:rsidR="00BF4217" w:rsidRPr="00146DBC" w:rsidRDefault="00BF4217" w:rsidP="00BF4217">
      <w:pPr>
        <w:rPr>
          <w:rFonts w:asciiTheme="minorHAnsi" w:hAnsiTheme="minorHAnsi" w:cstheme="minorHAnsi"/>
        </w:rPr>
      </w:pPr>
    </w:p>
    <w:p w14:paraId="70FD80E7"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FTC enforcing algorithmic bias now---wins with strong authority and resources</w:t>
      </w:r>
    </w:p>
    <w:p w14:paraId="484703AC"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 xml:space="preserve">K.C. </w:t>
      </w:r>
      <w:r w:rsidRPr="00146DBC">
        <w:rPr>
          <w:rStyle w:val="Style13ptBold"/>
          <w:rFonts w:asciiTheme="minorHAnsi" w:hAnsiTheme="minorHAnsi" w:cstheme="minorHAnsi"/>
        </w:rPr>
        <w:t>Halm 21</w:t>
      </w:r>
      <w:r w:rsidRPr="00146DBC">
        <w:rPr>
          <w:rFonts w:asciiTheme="minorHAnsi" w:hAnsiTheme="minorHAnsi" w:cstheme="minorHAnsi"/>
        </w:rPr>
        <w:t xml:space="preserve">. Partner at Davis Wright Tremaine LLP, with Nancy </w:t>
      </w:r>
      <w:proofErr w:type="spellStart"/>
      <w:r w:rsidRPr="00146DBC">
        <w:rPr>
          <w:rFonts w:asciiTheme="minorHAnsi" w:hAnsiTheme="minorHAnsi" w:cstheme="minorHAnsi"/>
        </w:rPr>
        <w:t>Libin</w:t>
      </w:r>
      <w:proofErr w:type="spellEnd"/>
      <w:r w:rsidRPr="00146DBC">
        <w:rPr>
          <w:rFonts w:asciiTheme="minorHAnsi" w:hAnsiTheme="minorHAnsi" w:cstheme="minorHAnsi"/>
        </w:rPr>
        <w:t>, 4/26/21. “FTC Warns of Greater Scrutiny Over Biased AI, Offers Best Practices to Mitigate Potential Harm.” https://www.dwt.com/blogs/artificial-intelligence-law-advisor/2021/04/ftc-ai-bias-best-practices-guidance</w:t>
      </w:r>
    </w:p>
    <w:p w14:paraId="6764AABC" w14:textId="77777777" w:rsidR="00BF4217" w:rsidRPr="00146DBC" w:rsidRDefault="00BF4217" w:rsidP="00BF4217">
      <w:pPr>
        <w:rPr>
          <w:rFonts w:asciiTheme="minorHAnsi" w:hAnsiTheme="minorHAnsi" w:cstheme="minorHAnsi"/>
          <w:sz w:val="14"/>
        </w:rPr>
      </w:pPr>
      <w:r w:rsidRPr="00146DBC">
        <w:rPr>
          <w:rFonts w:asciiTheme="minorHAnsi" w:hAnsiTheme="minorHAnsi" w:cstheme="minorHAnsi"/>
          <w:sz w:val="14"/>
        </w:rPr>
        <w:t>Building on prior guidance issued in 2020, the Federal Trade Commission (</w:t>
      </w:r>
      <w:r w:rsidRPr="00146DBC">
        <w:rPr>
          <w:rStyle w:val="StyleUnderline"/>
          <w:rFonts w:asciiTheme="minorHAnsi" w:hAnsiTheme="minorHAnsi" w:cstheme="minorHAnsi"/>
          <w:highlight w:val="cyan"/>
        </w:rPr>
        <w:t>FTC</w:t>
      </w:r>
      <w:r w:rsidRPr="00146DBC">
        <w:rPr>
          <w:rFonts w:asciiTheme="minorHAnsi" w:hAnsiTheme="minorHAnsi" w:cstheme="minorHAnsi"/>
          <w:sz w:val="14"/>
        </w:rPr>
        <w:t xml:space="preserve">) recently </w:t>
      </w:r>
      <w:r w:rsidRPr="00146DBC">
        <w:rPr>
          <w:rStyle w:val="StyleUnderline"/>
          <w:rFonts w:asciiTheme="minorHAnsi" w:hAnsiTheme="minorHAnsi" w:cstheme="minorHAnsi"/>
        </w:rPr>
        <w:t>warned</w:t>
      </w:r>
      <w:r w:rsidRPr="00146DBC">
        <w:rPr>
          <w:rFonts w:asciiTheme="minorHAnsi" w:hAnsiTheme="minorHAnsi" w:cstheme="minorHAnsi"/>
          <w:sz w:val="14"/>
        </w:rPr>
        <w:t xml:space="preserve"> in a new blog post </w:t>
      </w:r>
      <w:r w:rsidRPr="00146DBC">
        <w:rPr>
          <w:rStyle w:val="StyleUnderline"/>
          <w:rFonts w:asciiTheme="minorHAnsi" w:hAnsiTheme="minorHAnsi" w:cstheme="minorHAnsi"/>
        </w:rPr>
        <w:t xml:space="preserve">that it </w:t>
      </w:r>
      <w:r w:rsidRPr="00146DBC">
        <w:rPr>
          <w:rStyle w:val="StyleUnderline"/>
          <w:rFonts w:asciiTheme="minorHAnsi" w:hAnsiTheme="minorHAnsi" w:cstheme="minorHAnsi"/>
          <w:highlight w:val="cyan"/>
        </w:rPr>
        <w:t xml:space="preserve">will </w:t>
      </w:r>
      <w:r w:rsidRPr="00146DBC">
        <w:rPr>
          <w:rStyle w:val="StyleUnderline"/>
          <w:rFonts w:asciiTheme="minorHAnsi" w:hAnsiTheme="minorHAnsi" w:cstheme="minorHAnsi"/>
        </w:rPr>
        <w:t xml:space="preserve">use its authority under existing laws to </w:t>
      </w:r>
      <w:r w:rsidRPr="00146DBC">
        <w:rPr>
          <w:rStyle w:val="StyleUnderline"/>
          <w:rFonts w:asciiTheme="minorHAnsi" w:hAnsiTheme="minorHAnsi" w:cstheme="minorHAnsi"/>
          <w:highlight w:val="cyan"/>
        </w:rPr>
        <w:t xml:space="preserve">take enforcement </w:t>
      </w:r>
      <w:r w:rsidRPr="00146DBC">
        <w:rPr>
          <w:rStyle w:val="StyleUnderline"/>
          <w:rFonts w:asciiTheme="minorHAnsi" w:hAnsiTheme="minorHAnsi" w:cstheme="minorHAnsi"/>
        </w:rPr>
        <w:t xml:space="preserve">action </w:t>
      </w:r>
      <w:r w:rsidRPr="00146DBC">
        <w:rPr>
          <w:rStyle w:val="StyleUnderline"/>
          <w:rFonts w:asciiTheme="minorHAnsi" w:hAnsiTheme="minorHAnsi" w:cstheme="minorHAnsi"/>
          <w:highlight w:val="cyan"/>
        </w:rPr>
        <w:t xml:space="preserve">against </w:t>
      </w:r>
      <w:r w:rsidRPr="00146DBC">
        <w:rPr>
          <w:rStyle w:val="StyleUnderline"/>
          <w:rFonts w:asciiTheme="minorHAnsi" w:hAnsiTheme="minorHAnsi" w:cstheme="minorHAnsi"/>
        </w:rPr>
        <w:t>companies that sell or use</w:t>
      </w:r>
      <w:r w:rsidRPr="00146DBC">
        <w:rPr>
          <w:rStyle w:val="StyleUnderline"/>
          <w:rFonts w:asciiTheme="minorHAnsi" w:hAnsiTheme="minorHAnsi" w:cstheme="minorHAnsi"/>
          <w:highlight w:val="cyan"/>
        </w:rPr>
        <w:t xml:space="preserve"> algorithms or</w:t>
      </w:r>
      <w:r w:rsidRPr="00146DBC">
        <w:rPr>
          <w:rFonts w:asciiTheme="minorHAnsi" w:hAnsiTheme="minorHAnsi" w:cstheme="minorHAnsi"/>
          <w:sz w:val="14"/>
        </w:rPr>
        <w:t xml:space="preserve"> artificial intelligence (</w:t>
      </w:r>
      <w:r w:rsidRPr="00146DBC">
        <w:rPr>
          <w:rStyle w:val="StyleUnderline"/>
          <w:rFonts w:asciiTheme="minorHAnsi" w:hAnsiTheme="minorHAnsi" w:cstheme="minorHAnsi"/>
          <w:highlight w:val="cyan"/>
        </w:rPr>
        <w:t xml:space="preserve">AI) </w:t>
      </w:r>
      <w:r w:rsidRPr="00146DBC">
        <w:rPr>
          <w:rStyle w:val="StyleUnderline"/>
          <w:rFonts w:asciiTheme="minorHAnsi" w:hAnsiTheme="minorHAnsi" w:cstheme="minorHAnsi"/>
        </w:rPr>
        <w:t>tech</w:t>
      </w:r>
      <w:r w:rsidRPr="00146DBC">
        <w:rPr>
          <w:rFonts w:asciiTheme="minorHAnsi" w:hAnsiTheme="minorHAnsi" w:cstheme="minorHAnsi"/>
          <w:sz w:val="14"/>
        </w:rPr>
        <w:t xml:space="preserve">nology </w:t>
      </w:r>
      <w:r w:rsidRPr="00146DBC">
        <w:rPr>
          <w:rStyle w:val="StyleUnderline"/>
          <w:rFonts w:asciiTheme="minorHAnsi" w:hAnsiTheme="minorHAnsi" w:cstheme="minorHAnsi"/>
          <w:highlight w:val="cyan"/>
        </w:rPr>
        <w:t>that results in discrimination</w:t>
      </w:r>
      <w:r w:rsidRPr="00146DBC">
        <w:rPr>
          <w:rFonts w:asciiTheme="minorHAnsi" w:hAnsiTheme="minorHAnsi" w:cstheme="minorHAnsi"/>
          <w:sz w:val="14"/>
        </w:rPr>
        <w:t xml:space="preserve"> by race or other legally protected classes. </w:t>
      </w:r>
      <w:r w:rsidRPr="00146DBC">
        <w:rPr>
          <w:rStyle w:val="StyleUnderline"/>
          <w:rFonts w:asciiTheme="minorHAnsi" w:hAnsiTheme="minorHAnsi" w:cstheme="minorHAnsi"/>
        </w:rPr>
        <w:t>The agency urged companies developing or using AI to ensure their AI tools or applications do not result in biased outcomes because a failure to do so may result in</w:t>
      </w:r>
      <w:r w:rsidRPr="00146DBC">
        <w:rPr>
          <w:rFonts w:asciiTheme="minorHAnsi" w:hAnsiTheme="minorHAnsi" w:cstheme="minorHAnsi"/>
          <w:sz w:val="14"/>
        </w:rPr>
        <w:t xml:space="preserve"> "deception, discrimination—and an </w:t>
      </w:r>
      <w:r w:rsidRPr="00146DBC">
        <w:rPr>
          <w:rStyle w:val="StyleUnderline"/>
          <w:rFonts w:asciiTheme="minorHAnsi" w:hAnsiTheme="minorHAnsi" w:cstheme="minorHAnsi"/>
        </w:rPr>
        <w:t>FTC</w:t>
      </w:r>
      <w:r w:rsidRPr="00146DBC">
        <w:rPr>
          <w:rFonts w:asciiTheme="minorHAnsi" w:hAnsiTheme="minorHAnsi" w:cstheme="minorHAnsi"/>
          <w:sz w:val="14"/>
        </w:rPr>
        <w:t xml:space="preserve"> [] </w:t>
      </w:r>
      <w:r w:rsidRPr="00146DBC">
        <w:rPr>
          <w:rStyle w:val="StyleUnderline"/>
          <w:rFonts w:asciiTheme="minorHAnsi" w:hAnsiTheme="minorHAnsi" w:cstheme="minorHAnsi"/>
        </w:rPr>
        <w:t>enforcement action</w:t>
      </w:r>
      <w:r w:rsidRPr="00146DBC">
        <w:rPr>
          <w:rFonts w:asciiTheme="minorHAnsi" w:hAnsiTheme="minorHAnsi" w:cstheme="minorHAnsi"/>
          <w:sz w:val="14"/>
        </w:rPr>
        <w:t xml:space="preserve">." The agency's latest pronouncement leaves no doubt that the </w:t>
      </w:r>
      <w:r w:rsidRPr="00146DBC">
        <w:rPr>
          <w:rStyle w:val="StyleUnderline"/>
          <w:rFonts w:asciiTheme="minorHAnsi" w:hAnsiTheme="minorHAnsi" w:cstheme="minorHAnsi"/>
          <w:highlight w:val="cyan"/>
        </w:rPr>
        <w:t xml:space="preserve">FTC </w:t>
      </w:r>
      <w:r w:rsidRPr="00146DBC">
        <w:rPr>
          <w:rStyle w:val="StyleUnderline"/>
          <w:rFonts w:asciiTheme="minorHAnsi" w:hAnsiTheme="minorHAnsi" w:cstheme="minorHAnsi"/>
        </w:rPr>
        <w:t xml:space="preserve">will be </w:t>
      </w:r>
      <w:r w:rsidRPr="00146DBC">
        <w:rPr>
          <w:rStyle w:val="Emphasis"/>
          <w:rFonts w:asciiTheme="minorHAnsi" w:hAnsiTheme="minorHAnsi" w:cstheme="minorHAnsi"/>
          <w:highlight w:val="cyan"/>
        </w:rPr>
        <w:t>actively reviewing</w:t>
      </w:r>
      <w:r w:rsidRPr="00146DBC">
        <w:rPr>
          <w:rStyle w:val="StyleUnderline"/>
          <w:rFonts w:asciiTheme="minorHAnsi" w:hAnsiTheme="minorHAnsi" w:cstheme="minorHAnsi"/>
        </w:rPr>
        <w:t xml:space="preserve"> the market </w:t>
      </w:r>
      <w:r w:rsidRPr="00146DBC">
        <w:rPr>
          <w:rStyle w:val="StyleUnderline"/>
          <w:rFonts w:asciiTheme="minorHAnsi" w:hAnsiTheme="minorHAnsi" w:cstheme="minorHAnsi"/>
          <w:highlight w:val="cyan"/>
        </w:rPr>
        <w:t>for</w:t>
      </w:r>
      <w:r w:rsidRPr="00146DBC">
        <w:rPr>
          <w:rStyle w:val="StyleUnderline"/>
          <w:rFonts w:asciiTheme="minorHAnsi" w:hAnsiTheme="minorHAnsi" w:cstheme="minorHAnsi"/>
        </w:rPr>
        <w:t xml:space="preserve"> potential </w:t>
      </w:r>
      <w:r w:rsidRPr="00146DBC">
        <w:rPr>
          <w:rStyle w:val="StyleUnderline"/>
          <w:rFonts w:asciiTheme="minorHAnsi" w:hAnsiTheme="minorHAnsi" w:cstheme="minorHAnsi"/>
          <w:highlight w:val="cyan"/>
        </w:rPr>
        <w:t>bias</w:t>
      </w:r>
      <w:r w:rsidRPr="00146DBC">
        <w:rPr>
          <w:rStyle w:val="StyleUnderline"/>
          <w:rFonts w:asciiTheme="minorHAnsi" w:hAnsiTheme="minorHAnsi" w:cstheme="minorHAnsi"/>
        </w:rPr>
        <w:t xml:space="preserve"> or discrimination</w:t>
      </w:r>
      <w:r w:rsidRPr="00146DBC">
        <w:rPr>
          <w:rFonts w:asciiTheme="minorHAnsi" w:hAnsiTheme="minorHAnsi" w:cstheme="minorHAnsi"/>
          <w:sz w:val="14"/>
        </w:rPr>
        <w:t xml:space="preserve"> when AI-enabled applications and services are used to provide access to housing, credit, finance, insurance, or other important services. As our readers know, </w:t>
      </w:r>
      <w:r w:rsidRPr="00146DBC">
        <w:rPr>
          <w:rStyle w:val="StyleUnderline"/>
          <w:rFonts w:asciiTheme="minorHAnsi" w:hAnsiTheme="minorHAnsi" w:cstheme="minorHAnsi"/>
        </w:rPr>
        <w:t>AI is emerging as a transformative tech</w:t>
      </w:r>
      <w:r w:rsidRPr="00146DBC">
        <w:rPr>
          <w:rFonts w:asciiTheme="minorHAnsi" w:hAnsiTheme="minorHAnsi" w:cstheme="minorHAnsi"/>
          <w:sz w:val="14"/>
        </w:rPr>
        <w:t xml:space="preserve">nology that is </w:t>
      </w:r>
      <w:r w:rsidRPr="00146DBC">
        <w:rPr>
          <w:rStyle w:val="StyleUnderline"/>
          <w:rFonts w:asciiTheme="minorHAnsi" w:hAnsiTheme="minorHAnsi" w:cstheme="minorHAnsi"/>
        </w:rPr>
        <w:t>enabling new systems, tools, applications, and use cases</w:t>
      </w:r>
      <w:r w:rsidRPr="00146DBC">
        <w:rPr>
          <w:rFonts w:asciiTheme="minorHAnsi" w:hAnsiTheme="minorHAnsi" w:cstheme="minorHAnsi"/>
          <w:sz w:val="14"/>
        </w:rPr>
        <w:t xml:space="preserve">. At the same time, </w:t>
      </w:r>
      <w:r w:rsidRPr="00146DBC">
        <w:rPr>
          <w:rStyle w:val="StyleUnderline"/>
          <w:rFonts w:asciiTheme="minorHAnsi" w:hAnsiTheme="minorHAnsi" w:cstheme="minorHAnsi"/>
        </w:rPr>
        <w:t>perceived risks</w:t>
      </w:r>
      <w:r w:rsidRPr="00146DBC">
        <w:rPr>
          <w:rFonts w:asciiTheme="minorHAnsi" w:hAnsiTheme="minorHAnsi" w:cstheme="minorHAnsi"/>
          <w:sz w:val="14"/>
        </w:rPr>
        <w:t xml:space="preserve"> arising </w:t>
      </w:r>
      <w:r w:rsidRPr="00146DBC">
        <w:rPr>
          <w:rStyle w:val="StyleUnderline"/>
          <w:rFonts w:asciiTheme="minorHAnsi" w:hAnsiTheme="minorHAnsi" w:cstheme="minorHAnsi"/>
        </w:rPr>
        <w:t>from</w:t>
      </w:r>
      <w:r w:rsidRPr="00146DBC">
        <w:rPr>
          <w:rFonts w:asciiTheme="minorHAnsi" w:hAnsiTheme="minorHAnsi" w:cstheme="minorHAnsi"/>
          <w:sz w:val="14"/>
        </w:rPr>
        <w:t xml:space="preserve"> potential </w:t>
      </w:r>
      <w:r w:rsidRPr="00146DBC">
        <w:rPr>
          <w:rStyle w:val="StyleUnderline"/>
          <w:rFonts w:asciiTheme="minorHAnsi" w:hAnsiTheme="minorHAnsi" w:cstheme="minorHAnsi"/>
        </w:rPr>
        <w:t xml:space="preserve">bias, </w:t>
      </w:r>
      <w:r w:rsidRPr="00146DBC">
        <w:rPr>
          <w:rStyle w:val="StyleUnderline"/>
          <w:rFonts w:asciiTheme="minorHAnsi" w:hAnsiTheme="minorHAnsi" w:cstheme="minorHAnsi"/>
          <w:highlight w:val="cyan"/>
        </w:rPr>
        <w:t>discrimination</w:t>
      </w:r>
      <w:r w:rsidRPr="00146DBC">
        <w:rPr>
          <w:rFonts w:asciiTheme="minorHAnsi" w:hAnsiTheme="minorHAnsi" w:cstheme="minorHAnsi"/>
          <w:sz w:val="14"/>
        </w:rPr>
        <w:t xml:space="preserve">, or other negative outcomes </w:t>
      </w:r>
      <w:r w:rsidRPr="00146DBC">
        <w:rPr>
          <w:rStyle w:val="StyleUnderline"/>
          <w:rFonts w:asciiTheme="minorHAnsi" w:hAnsiTheme="minorHAnsi" w:cstheme="minorHAnsi"/>
        </w:rPr>
        <w:t xml:space="preserve">is </w:t>
      </w:r>
      <w:r w:rsidRPr="00146DBC">
        <w:rPr>
          <w:rStyle w:val="StyleUnderline"/>
          <w:rFonts w:asciiTheme="minorHAnsi" w:hAnsiTheme="minorHAnsi" w:cstheme="minorHAnsi"/>
          <w:highlight w:val="cyan"/>
        </w:rPr>
        <w:t xml:space="preserve">leading regulators to </w:t>
      </w:r>
      <w:r w:rsidRPr="00146DBC">
        <w:rPr>
          <w:rStyle w:val="Emphasis"/>
          <w:rFonts w:asciiTheme="minorHAnsi" w:hAnsiTheme="minorHAnsi" w:cstheme="minorHAnsi"/>
          <w:highlight w:val="cyan"/>
        </w:rPr>
        <w:t>look more closely</w:t>
      </w:r>
      <w:r w:rsidRPr="00146DBC">
        <w:rPr>
          <w:rStyle w:val="StyleUnderline"/>
          <w:rFonts w:asciiTheme="minorHAnsi" w:hAnsiTheme="minorHAnsi" w:cstheme="minorHAnsi"/>
        </w:rPr>
        <w:t xml:space="preserve"> at both the benefits and potential risks of the tech</w:t>
      </w:r>
      <w:r w:rsidRPr="00146DBC">
        <w:rPr>
          <w:rFonts w:asciiTheme="minorHAnsi" w:hAnsiTheme="minorHAnsi" w:cstheme="minorHAnsi"/>
          <w:sz w:val="14"/>
        </w:rPr>
        <w:t xml:space="preserve">nology. To that end, </w:t>
      </w:r>
      <w:r w:rsidRPr="00146DBC">
        <w:rPr>
          <w:rStyle w:val="StyleUnderline"/>
          <w:rFonts w:asciiTheme="minorHAnsi" w:hAnsiTheme="minorHAnsi" w:cstheme="minorHAnsi"/>
        </w:rPr>
        <w:t xml:space="preserve">the FTC is moving quickly to assert itself as a </w:t>
      </w:r>
      <w:r w:rsidRPr="00146DBC">
        <w:rPr>
          <w:rStyle w:val="Emphasis"/>
          <w:rFonts w:asciiTheme="minorHAnsi" w:hAnsiTheme="minorHAnsi" w:cstheme="minorHAnsi"/>
        </w:rPr>
        <w:t>leading regulator</w:t>
      </w:r>
      <w:r w:rsidRPr="00146DBC">
        <w:rPr>
          <w:rStyle w:val="StyleUnderline"/>
          <w:rFonts w:asciiTheme="minorHAnsi" w:hAnsiTheme="minorHAnsi" w:cstheme="minorHAnsi"/>
        </w:rPr>
        <w:t xml:space="preserve"> with authority to oversee a broad range of AI providers, systems, and applications</w:t>
      </w:r>
      <w:r w:rsidRPr="00146DBC">
        <w:rPr>
          <w:rFonts w:asciiTheme="minorHAnsi" w:hAnsiTheme="minorHAnsi" w:cstheme="minorHAnsi"/>
          <w:sz w:val="14"/>
        </w:rPr>
        <w:t xml:space="preserve"> on the market. Basis of Potential AI-related FTC Enforcement Actions </w:t>
      </w:r>
      <w:r w:rsidRPr="00146DBC">
        <w:rPr>
          <w:rStyle w:val="StyleUnderline"/>
          <w:rFonts w:asciiTheme="minorHAnsi" w:hAnsiTheme="minorHAnsi" w:cstheme="minorHAnsi"/>
        </w:rPr>
        <w:t xml:space="preserve">Three </w:t>
      </w:r>
      <w:r w:rsidRPr="00146DBC">
        <w:rPr>
          <w:rStyle w:val="StyleUnderline"/>
          <w:rFonts w:asciiTheme="minorHAnsi" w:hAnsiTheme="minorHAnsi" w:cstheme="minorHAnsi"/>
          <w:highlight w:val="cyan"/>
        </w:rPr>
        <w:t xml:space="preserve">statutes provide </w:t>
      </w:r>
      <w:r w:rsidRPr="00146DBC">
        <w:rPr>
          <w:rStyle w:val="StyleUnderline"/>
          <w:rFonts w:asciiTheme="minorHAnsi" w:hAnsiTheme="minorHAnsi" w:cstheme="minorHAnsi"/>
        </w:rPr>
        <w:t xml:space="preserve">the </w:t>
      </w:r>
      <w:r w:rsidRPr="00146DBC">
        <w:rPr>
          <w:rStyle w:val="StyleUnderline"/>
          <w:rFonts w:asciiTheme="minorHAnsi" w:hAnsiTheme="minorHAnsi" w:cstheme="minorHAnsi"/>
          <w:highlight w:val="cyan"/>
        </w:rPr>
        <w:t>FTC significant authority</w:t>
      </w:r>
      <w:r w:rsidRPr="00146DBC">
        <w:rPr>
          <w:rStyle w:val="StyleUnderline"/>
          <w:rFonts w:asciiTheme="minorHAnsi" w:hAnsiTheme="minorHAnsi" w:cstheme="minorHAnsi"/>
        </w:rPr>
        <w:t xml:space="preserve"> to act in this area</w:t>
      </w:r>
      <w:r w:rsidRPr="00146DBC">
        <w:rPr>
          <w:rFonts w:asciiTheme="minorHAnsi" w:hAnsiTheme="minorHAnsi" w:cstheme="minorHAnsi"/>
          <w:sz w:val="14"/>
        </w:rPr>
        <w:t xml:space="preserve">. Specifically, </w:t>
      </w:r>
      <w:r w:rsidRPr="00146DBC">
        <w:rPr>
          <w:rStyle w:val="StyleUnderline"/>
          <w:rFonts w:asciiTheme="minorHAnsi" w:hAnsiTheme="minorHAnsi" w:cstheme="minorHAnsi"/>
        </w:rPr>
        <w:t>Section 5 of the FTC Act prohibits unfair or deceptive practices</w:t>
      </w:r>
      <w:r w:rsidRPr="00146DBC">
        <w:rPr>
          <w:rFonts w:asciiTheme="minorHAnsi" w:hAnsiTheme="minorHAnsi" w:cstheme="minorHAnsi"/>
          <w:sz w:val="14"/>
        </w:rPr>
        <w:t xml:space="preserve">. The FTC's latest statement suggests that </w:t>
      </w:r>
      <w:r w:rsidRPr="00146DBC">
        <w:rPr>
          <w:rStyle w:val="StyleUnderline"/>
          <w:rFonts w:asciiTheme="minorHAnsi" w:hAnsiTheme="minorHAnsi" w:cstheme="minorHAnsi"/>
        </w:rPr>
        <w:t>the agency believes it can use Section 5 authority</w:t>
      </w:r>
      <w:r w:rsidRPr="00146DBC">
        <w:rPr>
          <w:rFonts w:asciiTheme="minorHAnsi" w:hAnsiTheme="minorHAnsi" w:cstheme="minorHAnsi"/>
          <w:sz w:val="14"/>
        </w:rPr>
        <w:t xml:space="preserve">, for example, </w:t>
      </w:r>
      <w:r w:rsidRPr="00146DBC">
        <w:rPr>
          <w:rStyle w:val="StyleUnderline"/>
          <w:rFonts w:asciiTheme="minorHAnsi" w:hAnsiTheme="minorHAnsi" w:cstheme="minorHAnsi"/>
        </w:rPr>
        <w:t>to penalize entities selling or using "racially biased algorithms</w:t>
      </w:r>
      <w:r w:rsidRPr="00146DBC">
        <w:rPr>
          <w:rFonts w:asciiTheme="minorHAnsi" w:hAnsiTheme="minorHAnsi" w:cstheme="minorHAnsi"/>
          <w:sz w:val="14"/>
        </w:rPr>
        <w:t xml:space="preserve">." Further, </w:t>
      </w:r>
      <w:r w:rsidRPr="00146DBC">
        <w:rPr>
          <w:rStyle w:val="StyleUnderline"/>
          <w:rFonts w:asciiTheme="minorHAnsi" w:hAnsiTheme="minorHAnsi" w:cstheme="minorHAnsi"/>
        </w:rPr>
        <w:t>the agency also has authority to act under the Fair Credit Reporting Act</w:t>
      </w:r>
      <w:r w:rsidRPr="00146DBC">
        <w:rPr>
          <w:rFonts w:asciiTheme="minorHAnsi" w:hAnsiTheme="minorHAnsi" w:cstheme="minorHAnsi"/>
          <w:sz w:val="14"/>
        </w:rPr>
        <w:t xml:space="preserve"> (FCRA), which could be applied when an algorithm is used in a process that results in the denial of employment, housing, credit, insurance, or other benefits. Similarly, </w:t>
      </w:r>
      <w:r w:rsidRPr="00146DBC">
        <w:rPr>
          <w:rStyle w:val="StyleUnderline"/>
          <w:rFonts w:asciiTheme="minorHAnsi" w:hAnsiTheme="minorHAnsi" w:cstheme="minorHAnsi"/>
        </w:rPr>
        <w:t>the Equal Credit Opportunity Act</w:t>
      </w:r>
      <w:r w:rsidRPr="00146DBC">
        <w:rPr>
          <w:rFonts w:asciiTheme="minorHAnsi" w:hAnsiTheme="minorHAnsi" w:cstheme="minorHAnsi"/>
          <w:sz w:val="14"/>
        </w:rPr>
        <w:t xml:space="preserve"> (ECOA)—which prohibits a company from using a biased algorithm that results in credit discrimination on the basis of race, color, religion, national origin, sex, marital status, age, or because a person receives public assistance—</w:t>
      </w:r>
      <w:r w:rsidRPr="00146DBC">
        <w:rPr>
          <w:rStyle w:val="StyleUnderline"/>
          <w:rFonts w:asciiTheme="minorHAnsi" w:hAnsiTheme="minorHAnsi" w:cstheme="minorHAnsi"/>
        </w:rPr>
        <w:t>could be another basis for the agency to act</w:t>
      </w:r>
      <w:r w:rsidRPr="00146DBC">
        <w:rPr>
          <w:rFonts w:asciiTheme="minorHAnsi" w:hAnsiTheme="minorHAnsi" w:cstheme="minorHAnsi"/>
          <w:sz w:val="14"/>
        </w:rPr>
        <w:t xml:space="preserve">. Thus, for example, if your algorithm results in credit discrimination against a protected class, you could find yourself facing a complaint alleging violations of the FTC Act and ECOA. Notably, </w:t>
      </w:r>
      <w:r w:rsidRPr="00146DBC">
        <w:rPr>
          <w:rStyle w:val="StyleUnderline"/>
          <w:rFonts w:asciiTheme="minorHAnsi" w:hAnsiTheme="minorHAnsi" w:cstheme="minorHAnsi"/>
        </w:rPr>
        <w:t>the FTC's</w:t>
      </w:r>
      <w:r w:rsidRPr="00146DBC">
        <w:rPr>
          <w:rFonts w:asciiTheme="minorHAnsi" w:hAnsiTheme="minorHAnsi" w:cstheme="minorHAnsi"/>
          <w:sz w:val="14"/>
        </w:rPr>
        <w:t xml:space="preserve"> blog </w:t>
      </w:r>
      <w:r w:rsidRPr="00146DBC">
        <w:rPr>
          <w:rStyle w:val="StyleUnderline"/>
          <w:rFonts w:asciiTheme="minorHAnsi" w:hAnsiTheme="minorHAnsi" w:cstheme="minorHAnsi"/>
        </w:rPr>
        <w:t>post is</w:t>
      </w:r>
      <w:r w:rsidRPr="00146DBC">
        <w:rPr>
          <w:rFonts w:asciiTheme="minorHAnsi" w:hAnsiTheme="minorHAnsi" w:cstheme="minorHAnsi"/>
          <w:sz w:val="14"/>
        </w:rPr>
        <w:t xml:space="preserve"> framed as both guidance and a </w:t>
      </w:r>
      <w:r w:rsidRPr="00146DBC">
        <w:rPr>
          <w:rStyle w:val="StyleUnderline"/>
          <w:rFonts w:asciiTheme="minorHAnsi" w:hAnsiTheme="minorHAnsi" w:cstheme="minorHAnsi"/>
        </w:rPr>
        <w:t>reaffirmation that</w:t>
      </w:r>
      <w:r w:rsidRPr="00146DBC">
        <w:rPr>
          <w:rFonts w:asciiTheme="minorHAnsi" w:hAnsiTheme="minorHAnsi" w:cstheme="minorHAnsi"/>
          <w:sz w:val="14"/>
        </w:rPr>
        <w:t xml:space="preserve"> </w:t>
      </w:r>
      <w:r w:rsidRPr="00146DBC">
        <w:rPr>
          <w:rStyle w:val="StyleUnderline"/>
          <w:rFonts w:asciiTheme="minorHAnsi" w:hAnsiTheme="minorHAnsi" w:cstheme="minorHAnsi"/>
        </w:rPr>
        <w:t xml:space="preserve">the </w:t>
      </w:r>
      <w:r w:rsidRPr="00146DBC">
        <w:rPr>
          <w:rStyle w:val="StyleUnderline"/>
          <w:rFonts w:asciiTheme="minorHAnsi" w:hAnsiTheme="minorHAnsi" w:cstheme="minorHAnsi"/>
          <w:highlight w:val="cyan"/>
        </w:rPr>
        <w:t xml:space="preserve">FTC has </w:t>
      </w:r>
      <w:r w:rsidRPr="00146DBC">
        <w:rPr>
          <w:rStyle w:val="StyleUnderline"/>
          <w:rFonts w:asciiTheme="minorHAnsi" w:hAnsiTheme="minorHAnsi" w:cstheme="minorHAnsi"/>
        </w:rPr>
        <w:t xml:space="preserve">been </w:t>
      </w:r>
      <w:r w:rsidRPr="00146DBC">
        <w:rPr>
          <w:rStyle w:val="StyleUnderline"/>
          <w:rFonts w:asciiTheme="minorHAnsi" w:hAnsiTheme="minorHAnsi" w:cstheme="minorHAnsi"/>
          <w:highlight w:val="cyan"/>
        </w:rPr>
        <w:t>policing issues around AI and big data</w:t>
      </w:r>
      <w:r w:rsidRPr="00146DBC">
        <w:rPr>
          <w:rStyle w:val="StyleUnderline"/>
          <w:rFonts w:asciiTheme="minorHAnsi" w:hAnsiTheme="minorHAnsi" w:cstheme="minorHAnsi"/>
        </w:rPr>
        <w:t xml:space="preserve"> for many years and sends a clear signal that it intends to do so going forward</w:t>
      </w:r>
      <w:r w:rsidRPr="00146DBC">
        <w:rPr>
          <w:rFonts w:asciiTheme="minorHAnsi" w:hAnsiTheme="minorHAnsi" w:cstheme="minorHAnsi"/>
          <w:sz w:val="14"/>
        </w:rPr>
        <w:t xml:space="preserve">. </w:t>
      </w:r>
      <w:r w:rsidRPr="00146DBC">
        <w:rPr>
          <w:rStyle w:val="StyleUnderline"/>
          <w:rFonts w:asciiTheme="minorHAnsi" w:hAnsiTheme="minorHAnsi" w:cstheme="minorHAnsi"/>
        </w:rPr>
        <w:t>This reinforces Acting Chair</w:t>
      </w:r>
      <w:r w:rsidRPr="00146DBC">
        <w:rPr>
          <w:rFonts w:asciiTheme="minorHAnsi" w:hAnsiTheme="minorHAnsi" w:cstheme="minorHAnsi"/>
          <w:sz w:val="14"/>
        </w:rPr>
        <w:t xml:space="preserve"> Rebecca Kelly </w:t>
      </w:r>
      <w:r w:rsidRPr="00146DBC">
        <w:rPr>
          <w:rStyle w:val="StyleUnderline"/>
          <w:rFonts w:asciiTheme="minorHAnsi" w:hAnsiTheme="minorHAnsi" w:cstheme="minorHAnsi"/>
        </w:rPr>
        <w:t>Slaughter's</w:t>
      </w:r>
      <w:r w:rsidRPr="00146DBC">
        <w:rPr>
          <w:rFonts w:asciiTheme="minorHAnsi" w:hAnsiTheme="minorHAnsi" w:cstheme="minorHAnsi"/>
          <w:sz w:val="14"/>
        </w:rPr>
        <w:t xml:space="preserve"> recent </w:t>
      </w:r>
      <w:r w:rsidRPr="00146DBC">
        <w:rPr>
          <w:rStyle w:val="StyleUnderline"/>
          <w:rFonts w:asciiTheme="minorHAnsi" w:hAnsiTheme="minorHAnsi" w:cstheme="minorHAnsi"/>
        </w:rPr>
        <w:t>speech on algorithmic discrimination</w:t>
      </w:r>
      <w:r w:rsidRPr="00146DBC">
        <w:rPr>
          <w:rFonts w:asciiTheme="minorHAnsi" w:hAnsiTheme="minorHAnsi" w:cstheme="minorHAnsi"/>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146DBC">
        <w:rPr>
          <w:rStyle w:val="StyleUnderline"/>
          <w:rFonts w:asciiTheme="minorHAnsi" w:hAnsiTheme="minorHAnsi" w:cstheme="minorHAnsi"/>
        </w:rPr>
        <w:t xml:space="preserve">recent </w:t>
      </w:r>
      <w:r w:rsidRPr="00146DBC">
        <w:rPr>
          <w:rStyle w:val="StyleUnderline"/>
          <w:rFonts w:asciiTheme="minorHAnsi" w:hAnsiTheme="minorHAnsi" w:cstheme="minorHAnsi"/>
          <w:highlight w:val="cyan"/>
        </w:rPr>
        <w:t xml:space="preserve">FTC </w:t>
      </w:r>
      <w:r w:rsidRPr="00146DBC">
        <w:rPr>
          <w:rStyle w:val="StyleUnderline"/>
          <w:rFonts w:asciiTheme="minorHAnsi" w:hAnsiTheme="minorHAnsi" w:cstheme="minorHAnsi"/>
        </w:rPr>
        <w:t xml:space="preserve">enforcement actions </w:t>
      </w:r>
      <w:r w:rsidRPr="00146DBC">
        <w:rPr>
          <w:rStyle w:val="StyleUnderline"/>
          <w:rFonts w:asciiTheme="minorHAnsi" w:hAnsiTheme="minorHAnsi" w:cstheme="minorHAnsi"/>
          <w:highlight w:val="cyan"/>
        </w:rPr>
        <w:t xml:space="preserve">reflect </w:t>
      </w:r>
      <w:r w:rsidRPr="00146DBC">
        <w:rPr>
          <w:rStyle w:val="Emphasis"/>
          <w:rFonts w:asciiTheme="minorHAnsi" w:hAnsiTheme="minorHAnsi" w:cstheme="minorHAnsi"/>
          <w:highlight w:val="cyan"/>
        </w:rPr>
        <w:t>increased scrutiny</w:t>
      </w:r>
      <w:r w:rsidRPr="00146DBC">
        <w:rPr>
          <w:rStyle w:val="StyleUnderline"/>
          <w:rFonts w:asciiTheme="minorHAnsi" w:hAnsiTheme="minorHAnsi" w:cstheme="minorHAnsi"/>
        </w:rPr>
        <w:t xml:space="preserve"> of companies using algorithms, automated processes, and/or AI-enabled applications</w:t>
      </w:r>
      <w:r w:rsidRPr="00146DBC">
        <w:rPr>
          <w:rFonts w:asciiTheme="minorHAnsi" w:hAnsiTheme="minorHAnsi" w:cstheme="minorHAnsi"/>
          <w:sz w:val="14"/>
        </w:rPr>
        <w:t xml:space="preserve">. The </w:t>
      </w:r>
      <w:r w:rsidRPr="00146DBC">
        <w:rPr>
          <w:rStyle w:val="StyleUnderline"/>
          <w:rFonts w:asciiTheme="minorHAnsi" w:hAnsiTheme="minorHAnsi" w:cstheme="minorHAnsi"/>
        </w:rPr>
        <w:t xml:space="preserve">FTC's recent settlement with </w:t>
      </w:r>
      <w:proofErr w:type="spellStart"/>
      <w:r w:rsidRPr="00146DBC">
        <w:rPr>
          <w:rStyle w:val="StyleUnderline"/>
          <w:rFonts w:asciiTheme="minorHAnsi" w:hAnsiTheme="minorHAnsi" w:cstheme="minorHAnsi"/>
        </w:rPr>
        <w:t>Everalbum</w:t>
      </w:r>
      <w:proofErr w:type="spellEnd"/>
      <w:r w:rsidRPr="00146DBC">
        <w:rPr>
          <w:rFonts w:asciiTheme="minorHAnsi" w:hAnsiTheme="minorHAnsi" w:cstheme="minorHAnsi"/>
          <w:sz w:val="14"/>
        </w:rPr>
        <w:t xml:space="preserve"> is instructive in that it </w:t>
      </w:r>
      <w:r w:rsidRPr="00146DBC">
        <w:rPr>
          <w:rStyle w:val="StyleUnderline"/>
          <w:rFonts w:asciiTheme="minorHAnsi" w:hAnsiTheme="minorHAnsi" w:cstheme="minorHAnsi"/>
        </w:rPr>
        <w:t>illustrates the agency's latest remedial tool: the so-called "disgorgement" of ill-gotten data</w:t>
      </w:r>
      <w:r w:rsidRPr="00146DBC">
        <w:rPr>
          <w:rFonts w:asciiTheme="minorHAnsi" w:hAnsiTheme="minorHAnsi" w:cstheme="minorHAnsi"/>
          <w:sz w:val="14"/>
        </w:rPr>
        <w:t xml:space="preserve">. In the recent enforcement case, the FTC alleged that </w:t>
      </w:r>
      <w:proofErr w:type="spellStart"/>
      <w:r w:rsidRPr="00146DBC">
        <w:rPr>
          <w:rFonts w:asciiTheme="minorHAnsi" w:hAnsiTheme="minorHAnsi" w:cstheme="minorHAnsi"/>
          <w:sz w:val="14"/>
        </w:rPr>
        <w:t>Everalbum</w:t>
      </w:r>
      <w:proofErr w:type="spellEnd"/>
      <w:r w:rsidRPr="00146DBC">
        <w:rPr>
          <w:rFonts w:asciiTheme="minorHAnsi" w:hAnsiTheme="minorHAnsi" w:cstheme="minorHAnsi"/>
          <w:sz w:val="14"/>
        </w:rPr>
        <w:t xml:space="preserve">, an app developer that used photos uploaded by users to train its facial recognition technology, failed to properly obtain users' consent. The agency also alleged that </w:t>
      </w:r>
      <w:proofErr w:type="spellStart"/>
      <w:r w:rsidRPr="00146DBC">
        <w:rPr>
          <w:rFonts w:asciiTheme="minorHAnsi" w:hAnsiTheme="minorHAnsi" w:cstheme="minorHAnsi"/>
          <w:sz w:val="14"/>
        </w:rPr>
        <w:t>Everalbum</w:t>
      </w:r>
      <w:proofErr w:type="spellEnd"/>
      <w:r w:rsidRPr="00146DBC">
        <w:rPr>
          <w:rFonts w:asciiTheme="minorHAnsi" w:hAnsiTheme="minorHAnsi" w:cstheme="minorHAnsi"/>
          <w:sz w:val="14"/>
        </w:rPr>
        <w:t xml:space="preserve"> made false statements about the users' ability to delete their photos upon deactivating their accounts. On these facts, </w:t>
      </w:r>
      <w:r w:rsidRPr="00146DBC">
        <w:rPr>
          <w:rStyle w:val="StyleUnderline"/>
          <w:rFonts w:asciiTheme="minorHAnsi" w:hAnsiTheme="minorHAnsi" w:cstheme="minorHAnsi"/>
        </w:rPr>
        <w:t xml:space="preserve">the FTC secured a settlement and consent decree that required </w:t>
      </w:r>
      <w:proofErr w:type="spellStart"/>
      <w:r w:rsidRPr="00146DBC">
        <w:rPr>
          <w:rStyle w:val="StyleUnderline"/>
          <w:rFonts w:asciiTheme="minorHAnsi" w:hAnsiTheme="minorHAnsi" w:cstheme="minorHAnsi"/>
        </w:rPr>
        <w:t>Everalbum</w:t>
      </w:r>
      <w:proofErr w:type="spellEnd"/>
      <w:r w:rsidRPr="00146DBC">
        <w:rPr>
          <w:rStyle w:val="StyleUnderline"/>
          <w:rFonts w:asciiTheme="minorHAnsi" w:hAnsiTheme="minorHAnsi" w:cstheme="minorHAnsi"/>
        </w:rPr>
        <w:t xml:space="preserve"> to delete algorithms that used the data obtained without consent</w:t>
      </w:r>
      <w:r w:rsidRPr="00146DBC">
        <w:rPr>
          <w:rFonts w:asciiTheme="minorHAnsi" w:hAnsiTheme="minorHAnsi" w:cstheme="minorHAnsi"/>
          <w:sz w:val="14"/>
        </w:rPr>
        <w:t xml:space="preserve">—a remedy that is akin to the "fruit of the poisonous tree" concept—and obtain consent before using facial recognition technology on user content. </w:t>
      </w:r>
      <w:r w:rsidRPr="00146DBC">
        <w:rPr>
          <w:rStyle w:val="StyleUnderline"/>
          <w:rFonts w:asciiTheme="minorHAnsi" w:hAnsiTheme="minorHAnsi" w:cstheme="minorHAnsi"/>
        </w:rPr>
        <w:t xml:space="preserve">The FTC's latest reaffirmation of its authority to act in this area demonstrates that the </w:t>
      </w:r>
      <w:r w:rsidRPr="00146DBC">
        <w:rPr>
          <w:rStyle w:val="StyleUnderline"/>
          <w:rFonts w:asciiTheme="minorHAnsi" w:hAnsiTheme="minorHAnsi" w:cstheme="minorHAnsi"/>
          <w:highlight w:val="cyan"/>
        </w:rPr>
        <w:t xml:space="preserve">agency will hold businesses accountable for using AI </w:t>
      </w:r>
      <w:r w:rsidRPr="00146DBC">
        <w:rPr>
          <w:rStyle w:val="StyleUnderline"/>
          <w:rFonts w:asciiTheme="minorHAnsi" w:hAnsiTheme="minorHAnsi" w:cstheme="minorHAnsi"/>
        </w:rPr>
        <w:t>that may result in biased outcomes or for making promises that the tech</w:t>
      </w:r>
      <w:r w:rsidRPr="00146DBC">
        <w:rPr>
          <w:rFonts w:asciiTheme="minorHAnsi" w:hAnsiTheme="minorHAnsi" w:cstheme="minorHAnsi"/>
          <w:sz w:val="14"/>
        </w:rPr>
        <w:t xml:space="preserve">nology </w:t>
      </w:r>
      <w:r w:rsidRPr="00146DBC">
        <w:rPr>
          <w:rStyle w:val="StyleUnderline"/>
          <w:rFonts w:asciiTheme="minorHAnsi" w:hAnsiTheme="minorHAnsi" w:cstheme="minorHAnsi"/>
        </w:rPr>
        <w:t>cannot deliver</w:t>
      </w:r>
      <w:r w:rsidRPr="00146DBC">
        <w:rPr>
          <w:rFonts w:asciiTheme="minorHAnsi" w:hAnsiTheme="minorHAnsi" w:cstheme="minorHAnsi"/>
          <w:sz w:val="14"/>
        </w:rPr>
        <w:t xml:space="preserve">. Its message is clear: "Hold yourself accountable – or be ready for the FTC to do it for you." </w:t>
      </w:r>
    </w:p>
    <w:p w14:paraId="1BF6D28E"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Antitrust undermines privacy enforcement.</w:t>
      </w:r>
    </w:p>
    <w:p w14:paraId="66F84669"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 xml:space="preserve">David </w:t>
      </w:r>
      <w:r w:rsidRPr="00146DBC">
        <w:rPr>
          <w:rStyle w:val="Style13ptBold"/>
          <w:rFonts w:asciiTheme="minorHAnsi" w:hAnsiTheme="minorHAnsi" w:cstheme="minorHAnsi"/>
        </w:rPr>
        <w:t>Hyman 19</w:t>
      </w:r>
      <w:r w:rsidRPr="00146DBC">
        <w:rPr>
          <w:rFonts w:asciiTheme="minorHAnsi" w:hAnsiTheme="minorHAnsi" w:cstheme="minorHAnsi"/>
        </w:rPr>
        <w:t xml:space="preserve"> – Professor at Georgetown University Law Center, with William E. </w:t>
      </w:r>
      <w:proofErr w:type="spellStart"/>
      <w:r w:rsidRPr="00146DBC">
        <w:rPr>
          <w:rFonts w:asciiTheme="minorHAnsi" w:hAnsiTheme="minorHAnsi" w:cstheme="minorHAnsi"/>
        </w:rPr>
        <w:t>Kovacic</w:t>
      </w:r>
      <w:proofErr w:type="spellEnd"/>
      <w:r w:rsidRPr="00146DBC">
        <w:rPr>
          <w:rFonts w:asciiTheme="minorHAnsi" w:hAnsiTheme="minorHAnsi" w:cstheme="minorHAnsi"/>
        </w:rPr>
        <w:t xml:space="preserve">, “Implementing Privacy Policy: Who Should Do What?” 29 Fordham </w:t>
      </w:r>
      <w:proofErr w:type="spellStart"/>
      <w:r w:rsidRPr="00146DBC">
        <w:rPr>
          <w:rFonts w:asciiTheme="minorHAnsi" w:hAnsiTheme="minorHAnsi" w:cstheme="minorHAnsi"/>
        </w:rPr>
        <w:t>Intell</w:t>
      </w:r>
      <w:proofErr w:type="spellEnd"/>
      <w:r w:rsidRPr="00146DBC">
        <w:rPr>
          <w:rFonts w:asciiTheme="minorHAnsi" w:hAnsiTheme="minorHAnsi" w:cstheme="minorHAnsi"/>
        </w:rPr>
        <w:t>. Prop. Media &amp; Ent. L.J. 1117 (2019). https://ir.lawnet.fordham.edu/iplj/vol29/iss4/3</w:t>
      </w:r>
    </w:p>
    <w:p w14:paraId="5DB20628"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The case for making an enhanced FTC the national privacy regulator is straightforward</w:t>
      </w:r>
      <w:r w:rsidRPr="00146DBC">
        <w:rPr>
          <w:rStyle w:val="StyleUnderline"/>
          <w:rFonts w:asciiTheme="minorHAnsi" w:hAnsiTheme="minorHAnsi" w:cstheme="minorHAnsi"/>
        </w:rPr>
        <w:t>. Of all U.S. privacy implementation institutions, the FTC has unequaled capacity</w:t>
      </w:r>
      <w:r w:rsidRPr="00146DBC">
        <w:rPr>
          <w:rFonts w:asciiTheme="minorHAnsi" w:hAnsiTheme="minorHAnsi" w:cstheme="minorHAnsi"/>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11A30879"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146DBC">
        <w:rPr>
          <w:rStyle w:val="StyleUnderline"/>
          <w:rFonts w:asciiTheme="minorHAnsi" w:hAnsiTheme="minorHAnsi" w:cstheme="minorHAnsi"/>
        </w:rPr>
        <w:t xml:space="preserve">many </w:t>
      </w:r>
      <w:r w:rsidRPr="00146DBC">
        <w:rPr>
          <w:rStyle w:val="StyleUnderline"/>
          <w:rFonts w:asciiTheme="minorHAnsi" w:hAnsiTheme="minorHAnsi" w:cstheme="minorHAnsi"/>
          <w:highlight w:val="cyan"/>
        </w:rPr>
        <w:t>matters that involve privacy</w:t>
      </w:r>
      <w:r w:rsidRPr="00146DBC">
        <w:rPr>
          <w:rStyle w:val="StyleUnderline"/>
          <w:rFonts w:asciiTheme="minorHAnsi" w:hAnsiTheme="minorHAnsi" w:cstheme="minorHAnsi"/>
        </w:rPr>
        <w:t xml:space="preserve"> issues </w:t>
      </w:r>
      <w:r w:rsidRPr="00146DBC">
        <w:rPr>
          <w:rStyle w:val="StyleUnderline"/>
          <w:rFonts w:asciiTheme="minorHAnsi" w:hAnsiTheme="minorHAnsi" w:cstheme="minorHAnsi"/>
          <w:highlight w:val="cyan"/>
        </w:rPr>
        <w:t>also raise problems that fit within other areas of the FTC’s</w:t>
      </w:r>
      <w:r w:rsidRPr="00146DBC">
        <w:rPr>
          <w:rStyle w:val="StyleUnderline"/>
          <w:rFonts w:asciiTheme="minorHAnsi" w:hAnsiTheme="minorHAnsi" w:cstheme="minorHAnsi"/>
        </w:rPr>
        <w:t xml:space="preserve"> consumer protection </w:t>
      </w:r>
      <w:r w:rsidRPr="00146DBC">
        <w:rPr>
          <w:rStyle w:val="StyleUnderline"/>
          <w:rFonts w:asciiTheme="minorHAnsi" w:hAnsiTheme="minorHAnsi" w:cstheme="minorHAnsi"/>
          <w:highlight w:val="cyan"/>
        </w:rPr>
        <w:t>program</w:t>
      </w:r>
      <w:r w:rsidRPr="00146DBC">
        <w:rPr>
          <w:rFonts w:asciiTheme="minorHAnsi" w:hAnsiTheme="minorHAnsi" w:cstheme="minorHAnsi"/>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3688B890"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The FTC’s expertise in antitrust should also help it develop and enforce privacy policy. </w:t>
      </w:r>
      <w:r w:rsidRPr="00146DBC">
        <w:rPr>
          <w:rStyle w:val="StyleUnderline"/>
          <w:rFonts w:asciiTheme="minorHAnsi" w:hAnsiTheme="minorHAnsi" w:cstheme="minorHAnsi"/>
        </w:rPr>
        <w:t>Enforcing antitrust law has given the FTC ongoing involvement in multiple high-tech markets</w:t>
      </w:r>
      <w:r w:rsidRPr="00146DBC">
        <w:rPr>
          <w:rFonts w:asciiTheme="minorHAnsi" w:hAnsiTheme="minorHAnsi" w:cstheme="minorHAnsi"/>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361D4567"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Of course, </w:t>
      </w:r>
      <w:r w:rsidRPr="00146DBC">
        <w:rPr>
          <w:rStyle w:val="StyleUnderline"/>
          <w:rFonts w:asciiTheme="minorHAnsi" w:hAnsiTheme="minorHAnsi" w:cstheme="minorHAnsi"/>
          <w:highlight w:val="cyan"/>
        </w:rPr>
        <w:t>inputs are not the same</w:t>
      </w:r>
      <w:r w:rsidRPr="00146DBC">
        <w:rPr>
          <w:rStyle w:val="StyleUnderline"/>
          <w:rFonts w:asciiTheme="minorHAnsi" w:hAnsiTheme="minorHAnsi" w:cstheme="minorHAnsi"/>
        </w:rPr>
        <w:t xml:space="preserve"> thing </w:t>
      </w:r>
      <w:r w:rsidRPr="00146DBC">
        <w:rPr>
          <w:rStyle w:val="StyleUnderline"/>
          <w:rFonts w:asciiTheme="minorHAnsi" w:hAnsiTheme="minorHAnsi" w:cstheme="minorHAnsi"/>
          <w:highlight w:val="cyan"/>
        </w:rPr>
        <w:t>as outputs</w:t>
      </w:r>
      <w:r w:rsidRPr="00146DBC">
        <w:rPr>
          <w:rFonts w:asciiTheme="minorHAnsi" w:hAnsiTheme="minorHAnsi" w:cstheme="minorHAnsi"/>
          <w:sz w:val="16"/>
          <w:highlight w:val="cyan"/>
        </w:rPr>
        <w:t xml:space="preserve">. </w:t>
      </w:r>
      <w:r w:rsidRPr="00146DBC">
        <w:rPr>
          <w:rStyle w:val="StyleUnderline"/>
          <w:rFonts w:asciiTheme="minorHAnsi" w:hAnsiTheme="minorHAnsi" w:cstheme="minorHAnsi"/>
          <w:highlight w:val="cyan"/>
        </w:rPr>
        <w:t>The FTC has not always achieved</w:t>
      </w:r>
      <w:r w:rsidRPr="00146DBC">
        <w:rPr>
          <w:rFonts w:asciiTheme="minorHAnsi" w:hAnsiTheme="minorHAnsi" w:cstheme="minorHAnsi"/>
          <w:sz w:val="16"/>
        </w:rPr>
        <w:t xml:space="preserve"> the full integration of perspectives that the combination of these </w:t>
      </w:r>
      <w:r w:rsidRPr="00146DBC">
        <w:rPr>
          <w:rStyle w:val="StyleUnderline"/>
          <w:rFonts w:asciiTheme="minorHAnsi" w:hAnsiTheme="minorHAnsi" w:cstheme="minorHAnsi"/>
        </w:rPr>
        <w:t xml:space="preserve">institutional </w:t>
      </w:r>
      <w:r w:rsidRPr="00146DBC">
        <w:rPr>
          <w:rStyle w:val="StyleUnderline"/>
          <w:rFonts w:asciiTheme="minorHAnsi" w:hAnsiTheme="minorHAnsi" w:cstheme="minorHAnsi"/>
          <w:highlight w:val="cyan"/>
        </w:rPr>
        <w:t>capacities</w:t>
      </w:r>
      <w:r w:rsidRPr="00146DBC">
        <w:rPr>
          <w:rFonts w:asciiTheme="minorHAnsi" w:hAnsiTheme="minorHAnsi" w:cstheme="minorHAnsi"/>
          <w:sz w:val="16"/>
        </w:rPr>
        <w:t xml:space="preserve"> would permit. And, </w:t>
      </w:r>
      <w:r w:rsidRPr="00146DBC">
        <w:rPr>
          <w:rStyle w:val="StyleUnderline"/>
          <w:rFonts w:asciiTheme="minorHAnsi" w:hAnsiTheme="minorHAnsi" w:cstheme="minorHAnsi"/>
        </w:rPr>
        <w:t xml:space="preserve">although there are policy complementarities across the domains of </w:t>
      </w:r>
      <w:r w:rsidRPr="00146DBC">
        <w:rPr>
          <w:rStyle w:val="StyleUnderline"/>
          <w:rFonts w:asciiTheme="minorHAnsi" w:hAnsiTheme="minorHAnsi" w:cstheme="minorHAnsi"/>
          <w:highlight w:val="cyan"/>
        </w:rPr>
        <w:t>antitrust</w:t>
      </w:r>
      <w:r w:rsidRPr="00146DBC">
        <w:rPr>
          <w:rFonts w:asciiTheme="minorHAnsi" w:hAnsiTheme="minorHAnsi" w:cstheme="minorHAnsi"/>
          <w:sz w:val="16"/>
        </w:rPr>
        <w:t xml:space="preserve">, consumer protection, </w:t>
      </w:r>
      <w:r w:rsidRPr="00146DBC">
        <w:rPr>
          <w:rStyle w:val="StyleUnderline"/>
          <w:rFonts w:asciiTheme="minorHAnsi" w:hAnsiTheme="minorHAnsi" w:cstheme="minorHAnsi"/>
          <w:highlight w:val="cyan"/>
        </w:rPr>
        <w:t>and privacy,</w:t>
      </w:r>
      <w:r w:rsidRPr="00146DBC">
        <w:rPr>
          <w:rStyle w:val="StyleUnderline"/>
          <w:rFonts w:asciiTheme="minorHAnsi" w:hAnsiTheme="minorHAnsi" w:cstheme="minorHAnsi"/>
        </w:rPr>
        <w:t xml:space="preserve"> this </w:t>
      </w:r>
      <w:r w:rsidRPr="00146DBC">
        <w:rPr>
          <w:rStyle w:val="StyleUnderline"/>
          <w:rFonts w:asciiTheme="minorHAnsi" w:hAnsiTheme="minorHAnsi" w:cstheme="minorHAnsi"/>
          <w:highlight w:val="cyan"/>
        </w:rPr>
        <w:t>combination</w:t>
      </w:r>
      <w:r w:rsidRPr="00146DBC">
        <w:rPr>
          <w:rStyle w:val="StyleUnderline"/>
          <w:rFonts w:asciiTheme="minorHAnsi" w:hAnsiTheme="minorHAnsi" w:cstheme="minorHAnsi"/>
        </w:rPr>
        <w:t xml:space="preserve"> of </w:t>
      </w:r>
      <w:r w:rsidRPr="00146DBC">
        <w:rPr>
          <w:rStyle w:val="StyleUnderline"/>
          <w:rFonts w:asciiTheme="minorHAnsi" w:hAnsiTheme="minorHAnsi" w:cstheme="minorHAnsi"/>
          <w:highlight w:val="cyan"/>
        </w:rPr>
        <w:t xml:space="preserve">functions is </w:t>
      </w:r>
      <w:r w:rsidRPr="00146DBC">
        <w:rPr>
          <w:rStyle w:val="Emphasis"/>
          <w:rFonts w:asciiTheme="minorHAnsi" w:hAnsiTheme="minorHAnsi" w:cstheme="minorHAnsi"/>
          <w:highlight w:val="cyan"/>
        </w:rPr>
        <w:t>not an unmixed blessing</w:t>
      </w:r>
      <w:r w:rsidRPr="00146DBC">
        <w:rPr>
          <w:rFonts w:asciiTheme="minorHAnsi" w:hAnsiTheme="minorHAnsi" w:cstheme="minorHAnsi"/>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1BFC5923"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Finally, there is the possibility that </w:t>
      </w:r>
      <w:r w:rsidRPr="00146DBC">
        <w:rPr>
          <w:rStyle w:val="StyleUnderline"/>
          <w:rFonts w:asciiTheme="minorHAnsi" w:hAnsiTheme="minorHAnsi" w:cstheme="minorHAnsi"/>
          <w:highlight w:val="cyan"/>
        </w:rPr>
        <w:t xml:space="preserve">any one of these functions might be </w:t>
      </w:r>
      <w:r w:rsidRPr="00146DBC">
        <w:rPr>
          <w:rStyle w:val="Emphasis"/>
          <w:rFonts w:asciiTheme="minorHAnsi" w:hAnsiTheme="minorHAnsi" w:cstheme="minorHAnsi"/>
          <w:highlight w:val="cyan"/>
        </w:rPr>
        <w:t>diminished</w:t>
      </w:r>
      <w:r w:rsidRPr="00146DBC">
        <w:rPr>
          <w:rStyle w:val="StyleUnderline"/>
          <w:rFonts w:asciiTheme="minorHAnsi" w:hAnsiTheme="minorHAnsi" w:cstheme="minorHAnsi"/>
        </w:rPr>
        <w:t xml:space="preserve"> if all</w:t>
      </w:r>
      <w:r w:rsidRPr="00146DBC">
        <w:rPr>
          <w:rFonts w:asciiTheme="minorHAnsi" w:hAnsiTheme="minorHAnsi" w:cstheme="minorHAnsi"/>
          <w:sz w:val="16"/>
        </w:rPr>
        <w:t xml:space="preserve"> three </w:t>
      </w:r>
      <w:r w:rsidRPr="00146DBC">
        <w:rPr>
          <w:rStyle w:val="StyleUnderline"/>
          <w:rFonts w:asciiTheme="minorHAnsi" w:hAnsiTheme="minorHAnsi" w:cstheme="minorHAnsi"/>
        </w:rPr>
        <w:t>are contained in the same agency</w:t>
      </w:r>
      <w:r w:rsidRPr="00146DBC">
        <w:rPr>
          <w:rFonts w:asciiTheme="minorHAnsi" w:hAnsiTheme="minorHAnsi" w:cstheme="minorHAnsi"/>
          <w:sz w:val="16"/>
        </w:rPr>
        <w:t>. An agency focused solely on privacy will make privacy policy its single concern</w:t>
      </w:r>
      <w:r w:rsidRPr="00146DBC">
        <w:rPr>
          <w:rFonts w:asciiTheme="minorHAnsi" w:hAnsiTheme="minorHAnsi" w:cstheme="minorHAnsi"/>
          <w:sz w:val="16"/>
          <w:highlight w:val="cyan"/>
        </w:rPr>
        <w:t xml:space="preserve">. </w:t>
      </w:r>
      <w:r w:rsidRPr="00146DBC">
        <w:rPr>
          <w:rStyle w:val="StyleUnderline"/>
          <w:rFonts w:asciiTheme="minorHAnsi" w:hAnsiTheme="minorHAnsi" w:cstheme="minorHAnsi"/>
          <w:highlight w:val="cyan"/>
        </w:rPr>
        <w:t>An agency responsible for antitrust</w:t>
      </w:r>
      <w:r w:rsidRPr="00146DBC">
        <w:rPr>
          <w:rFonts w:asciiTheme="minorHAnsi" w:hAnsiTheme="minorHAnsi" w:cstheme="minorHAnsi"/>
          <w:sz w:val="16"/>
        </w:rPr>
        <w:t xml:space="preserve">, consumer protection, </w:t>
      </w:r>
      <w:r w:rsidRPr="00146DBC">
        <w:rPr>
          <w:rStyle w:val="StyleUnderline"/>
          <w:rFonts w:asciiTheme="minorHAnsi" w:hAnsiTheme="minorHAnsi" w:cstheme="minorHAnsi"/>
          <w:highlight w:val="cyan"/>
        </w:rPr>
        <w:t>and privacy</w:t>
      </w:r>
      <w:r w:rsidRPr="00146DBC">
        <w:rPr>
          <w:rFonts w:asciiTheme="minorHAnsi" w:hAnsiTheme="minorHAnsi" w:cstheme="minorHAnsi"/>
          <w:sz w:val="16"/>
          <w:highlight w:val="cyan"/>
        </w:rPr>
        <w:t xml:space="preserve"> </w:t>
      </w:r>
      <w:r w:rsidRPr="00146DBC">
        <w:rPr>
          <w:rStyle w:val="StyleUnderline"/>
          <w:rFonts w:asciiTheme="minorHAnsi" w:hAnsiTheme="minorHAnsi" w:cstheme="minorHAnsi"/>
          <w:highlight w:val="cyan"/>
        </w:rPr>
        <w:t xml:space="preserve">is likely to find itself making </w:t>
      </w:r>
      <w:r w:rsidRPr="00146DBC">
        <w:rPr>
          <w:rStyle w:val="Emphasis"/>
          <w:rFonts w:asciiTheme="minorHAnsi" w:hAnsiTheme="minorHAnsi" w:cstheme="minorHAnsi"/>
          <w:highlight w:val="cyan"/>
        </w:rPr>
        <w:t>tradeoffs</w:t>
      </w:r>
      <w:r w:rsidRPr="00146DBC">
        <w:rPr>
          <w:rStyle w:val="StyleUnderline"/>
          <w:rFonts w:asciiTheme="minorHAnsi" w:hAnsiTheme="minorHAnsi" w:cstheme="minorHAnsi"/>
          <w:highlight w:val="cyan"/>
        </w:rPr>
        <w:t xml:space="preserve"> as it </w:t>
      </w:r>
      <w:r w:rsidRPr="00146DBC">
        <w:rPr>
          <w:rStyle w:val="Emphasis"/>
          <w:rFonts w:asciiTheme="minorHAnsi" w:hAnsiTheme="minorHAnsi" w:cstheme="minorHAnsi"/>
          <w:highlight w:val="cyan"/>
        </w:rPr>
        <w:t>sets priorities for how to use its resources</w:t>
      </w:r>
      <w:r w:rsidRPr="00146DBC">
        <w:rPr>
          <w:rFonts w:asciiTheme="minorHAnsi" w:hAnsiTheme="minorHAnsi" w:cstheme="minorHAnsi"/>
          <w:sz w:val="16"/>
        </w:rPr>
        <w:t>.</w:t>
      </w:r>
    </w:p>
    <w:p w14:paraId="3AF44997"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Unchecked algorithmic bias risks massive </w:t>
      </w:r>
      <w:r w:rsidRPr="00146DBC">
        <w:rPr>
          <w:rFonts w:asciiTheme="minorHAnsi" w:hAnsiTheme="minorHAnsi" w:cstheme="minorHAnsi"/>
          <w:u w:val="single"/>
        </w:rPr>
        <w:t>inequality</w:t>
      </w:r>
      <w:r w:rsidRPr="00146DBC">
        <w:rPr>
          <w:rFonts w:asciiTheme="minorHAnsi" w:hAnsiTheme="minorHAnsi" w:cstheme="minorHAnsi"/>
        </w:rPr>
        <w:t xml:space="preserve"> and </w:t>
      </w:r>
      <w:r w:rsidRPr="00146DBC">
        <w:rPr>
          <w:rFonts w:asciiTheme="minorHAnsi" w:hAnsiTheme="minorHAnsi" w:cstheme="minorHAnsi"/>
          <w:u w:val="single"/>
        </w:rPr>
        <w:t>extinction</w:t>
      </w:r>
      <w:r w:rsidRPr="00146DBC">
        <w:rPr>
          <w:rFonts w:asciiTheme="minorHAnsi" w:hAnsiTheme="minorHAnsi" w:cstheme="minorHAnsi"/>
        </w:rPr>
        <w:t>.</w:t>
      </w:r>
    </w:p>
    <w:p w14:paraId="48B7F056" w14:textId="77777777" w:rsidR="00BF4217" w:rsidRPr="00146DBC" w:rsidRDefault="00BF4217" w:rsidP="00BF4217">
      <w:pPr>
        <w:rPr>
          <w:rStyle w:val="Hyperlink"/>
          <w:rFonts w:asciiTheme="minorHAnsi" w:hAnsiTheme="minorHAnsi" w:cstheme="minorHAnsi"/>
        </w:rPr>
      </w:pPr>
      <w:r w:rsidRPr="00146DBC">
        <w:rPr>
          <w:rFonts w:asciiTheme="minorHAnsi" w:hAnsiTheme="minorHAnsi" w:cstheme="minorHAnsi"/>
        </w:rPr>
        <w:t>Mike</w:t>
      </w:r>
      <w:r w:rsidRPr="00146DBC">
        <w:rPr>
          <w:rStyle w:val="Style13ptBold"/>
          <w:rFonts w:asciiTheme="minorHAnsi" w:hAnsiTheme="minorHAnsi" w:cstheme="minorHAnsi"/>
        </w:rPr>
        <w:t xml:space="preserve"> Thomas 20</w:t>
      </w:r>
      <w:r w:rsidRPr="00146DBC">
        <w:rPr>
          <w:rFonts w:asciiTheme="minorHAnsi" w:hAnsiTheme="minorHAnsi" w:cstheme="minorHAnsi"/>
        </w:rPr>
        <w:t xml:space="preserve">. Quoting AI experts including MIT Physics Professors, Senior Features Writer for </w:t>
      </w:r>
      <w:proofErr w:type="spellStart"/>
      <w:r w:rsidRPr="00146DBC">
        <w:rPr>
          <w:rFonts w:asciiTheme="minorHAnsi" w:hAnsiTheme="minorHAnsi" w:cstheme="minorHAnsi"/>
        </w:rPr>
        <w:t>BuiltIn</w:t>
      </w:r>
      <w:proofErr w:type="spellEnd"/>
      <w:r w:rsidRPr="00146DBC">
        <w:rPr>
          <w:rStyle w:val="Style13ptBold"/>
          <w:rFonts w:asciiTheme="minorHAnsi" w:hAnsiTheme="minorHAnsi" w:cstheme="minorHAnsi"/>
        </w:rPr>
        <w:t xml:space="preserve">. </w:t>
      </w:r>
      <w:r w:rsidRPr="00146DBC">
        <w:rPr>
          <w:rFonts w:asciiTheme="minorHAnsi" w:hAnsiTheme="minorHAnsi" w:cstheme="minorHAnsi"/>
        </w:rPr>
        <w:t xml:space="preserve">THE FUTURE OF ARTIFICIAL INTELLIGENCE: 7 ways AI can change the world for better ... or worse, Updated: April 20, 2020, </w:t>
      </w:r>
      <w:hyperlink r:id="rId8" w:history="1">
        <w:r w:rsidRPr="00146DBC">
          <w:rPr>
            <w:rStyle w:val="Hyperlink"/>
            <w:rFonts w:asciiTheme="minorHAnsi" w:hAnsiTheme="minorHAnsi" w:cstheme="minorHAnsi"/>
          </w:rPr>
          <w:t>https://builtin.com/artificial-intelligence/artificial-intelligence-future</w:t>
        </w:r>
      </w:hyperlink>
    </w:p>
    <w:p w14:paraId="538BDBD9" w14:textId="77777777" w:rsidR="00BF4217" w:rsidRPr="00146DBC" w:rsidRDefault="00BF4217" w:rsidP="00BF4217">
      <w:pPr>
        <w:rPr>
          <w:rFonts w:asciiTheme="minorHAnsi" w:hAnsiTheme="minorHAnsi" w:cstheme="minorHAnsi"/>
        </w:rPr>
      </w:pPr>
      <w:proofErr w:type="spellStart"/>
      <w:r w:rsidRPr="00146DBC">
        <w:rPr>
          <w:rStyle w:val="StyleUnderline"/>
          <w:rFonts w:asciiTheme="minorHAnsi" w:hAnsiTheme="minorHAnsi" w:cstheme="minorHAnsi"/>
        </w:rPr>
        <w:t>Klabjan</w:t>
      </w:r>
      <w:proofErr w:type="spellEnd"/>
      <w:r w:rsidRPr="00146DBC">
        <w:rPr>
          <w:rFonts w:asciiTheme="minorHAnsi" w:hAnsiTheme="minorHAnsi" w:cstheme="minorHAnsi"/>
          <w:sz w:val="16"/>
        </w:rPr>
        <w:t xml:space="preserve"> also </w:t>
      </w:r>
      <w:r w:rsidRPr="00146DBC">
        <w:rPr>
          <w:rStyle w:val="StyleUnderline"/>
          <w:rFonts w:asciiTheme="minorHAnsi" w:hAnsiTheme="minorHAnsi" w:cstheme="minorHAnsi"/>
        </w:rPr>
        <w:t xml:space="preserve">puts </w:t>
      </w:r>
      <w:r w:rsidRPr="00146DBC">
        <w:rPr>
          <w:rStyle w:val="Emphasis"/>
          <w:rFonts w:asciiTheme="minorHAnsi" w:hAnsiTheme="minorHAnsi" w:cstheme="minorHAnsi"/>
        </w:rPr>
        <w:t>little stock in extreme scenarios</w:t>
      </w:r>
      <w:r w:rsidRPr="00146DBC">
        <w:rPr>
          <w:rFonts w:asciiTheme="minorHAnsi" w:hAnsiTheme="minorHAnsi" w:cstheme="minorHAnsi"/>
          <w:sz w:val="16"/>
        </w:rPr>
        <w:t xml:space="preserve"> — the type </w:t>
      </w:r>
      <w:r w:rsidRPr="00146DBC">
        <w:rPr>
          <w:rStyle w:val="StyleUnderline"/>
          <w:rFonts w:asciiTheme="minorHAnsi" w:hAnsiTheme="minorHAnsi" w:cstheme="minorHAnsi"/>
        </w:rPr>
        <w:t>involving</w:t>
      </w:r>
      <w:r w:rsidRPr="00146DBC">
        <w:rPr>
          <w:rFonts w:asciiTheme="minorHAnsi" w:hAnsiTheme="minorHAnsi" w:cstheme="minorHAnsi"/>
          <w:sz w:val="16"/>
        </w:rPr>
        <w:t xml:space="preserve">, say, </w:t>
      </w:r>
      <w:r w:rsidRPr="00146DBC">
        <w:rPr>
          <w:rStyle w:val="StyleUnderline"/>
          <w:rFonts w:asciiTheme="minorHAnsi" w:hAnsiTheme="minorHAnsi" w:cstheme="minorHAnsi"/>
        </w:rPr>
        <w:t xml:space="preserve">murderous cyborgs that turn the earth into a smoldering hellscape. He’s </w:t>
      </w:r>
      <w:r w:rsidRPr="00146DBC">
        <w:rPr>
          <w:rStyle w:val="Emphasis"/>
          <w:rFonts w:asciiTheme="minorHAnsi" w:hAnsiTheme="minorHAnsi" w:cstheme="minorHAnsi"/>
        </w:rPr>
        <w:t>much</w:t>
      </w:r>
      <w:r w:rsidRPr="00146DBC">
        <w:rPr>
          <w:rStyle w:val="StyleUnderline"/>
          <w:rFonts w:asciiTheme="minorHAnsi" w:hAnsiTheme="minorHAnsi" w:cstheme="minorHAnsi"/>
        </w:rPr>
        <w:t xml:space="preserve"> more concerned with </w:t>
      </w:r>
      <w:r w:rsidRPr="00146DBC">
        <w:rPr>
          <w:rStyle w:val="StyleUnderline"/>
          <w:rFonts w:asciiTheme="minorHAnsi" w:hAnsiTheme="minorHAnsi" w:cstheme="minorHAnsi"/>
          <w:highlight w:val="cyan"/>
        </w:rPr>
        <w:t>machines</w:t>
      </w:r>
      <w:r w:rsidRPr="00146DBC">
        <w:rPr>
          <w:rFonts w:asciiTheme="minorHAnsi" w:hAnsiTheme="minorHAnsi" w:cstheme="minorHAnsi"/>
          <w:sz w:val="16"/>
        </w:rPr>
        <w:t xml:space="preserve"> — war robots, for instance — </w:t>
      </w:r>
      <w:r w:rsidRPr="00146DBC">
        <w:rPr>
          <w:rStyle w:val="StyleUnderline"/>
          <w:rFonts w:asciiTheme="minorHAnsi" w:hAnsiTheme="minorHAnsi" w:cstheme="minorHAnsi"/>
          <w:highlight w:val="cyan"/>
        </w:rPr>
        <w:t xml:space="preserve">being </w:t>
      </w:r>
      <w:r w:rsidRPr="00146DBC">
        <w:rPr>
          <w:rStyle w:val="Emphasis"/>
          <w:rFonts w:asciiTheme="minorHAnsi" w:hAnsiTheme="minorHAnsi" w:cstheme="minorHAnsi"/>
          <w:highlight w:val="cyan"/>
        </w:rPr>
        <w:t>fed faulty “incentives</w:t>
      </w:r>
      <w:r w:rsidRPr="00146DBC">
        <w:rPr>
          <w:rStyle w:val="StyleUnderline"/>
          <w:rFonts w:asciiTheme="minorHAnsi" w:hAnsiTheme="minorHAnsi" w:cstheme="minorHAnsi"/>
          <w:highlight w:val="cyan"/>
        </w:rPr>
        <w:t>” by</w:t>
      </w:r>
      <w:r w:rsidRPr="00146DBC">
        <w:rPr>
          <w:rFonts w:asciiTheme="minorHAnsi" w:hAnsiTheme="minorHAnsi" w:cstheme="minorHAnsi"/>
          <w:sz w:val="16"/>
        </w:rPr>
        <w:t xml:space="preserve"> nefarious </w:t>
      </w:r>
      <w:r w:rsidRPr="00146DBC">
        <w:rPr>
          <w:rStyle w:val="StyleUnderline"/>
          <w:rFonts w:asciiTheme="minorHAnsi" w:hAnsiTheme="minorHAnsi" w:cstheme="minorHAnsi"/>
          <w:highlight w:val="cyan"/>
        </w:rPr>
        <w:t>humans</w:t>
      </w:r>
      <w:r w:rsidRPr="00146DBC">
        <w:rPr>
          <w:rStyle w:val="StyleUnderline"/>
          <w:rFonts w:asciiTheme="minorHAnsi" w:hAnsiTheme="minorHAnsi" w:cstheme="minorHAnsi"/>
        </w:rPr>
        <w:t>. As MIT physics professors and leading AI researcher</w:t>
      </w:r>
      <w:r w:rsidRPr="00146DBC">
        <w:rPr>
          <w:rFonts w:asciiTheme="minorHAnsi" w:hAnsiTheme="minorHAnsi" w:cstheme="minorHAnsi"/>
          <w:sz w:val="16"/>
        </w:rPr>
        <w:t xml:space="preserve"> Max </w:t>
      </w:r>
      <w:proofErr w:type="spellStart"/>
      <w:r w:rsidRPr="00146DBC">
        <w:rPr>
          <w:rFonts w:asciiTheme="minorHAnsi" w:hAnsiTheme="minorHAnsi" w:cstheme="minorHAnsi"/>
          <w:sz w:val="16"/>
        </w:rPr>
        <w:t>Tegmark</w:t>
      </w:r>
      <w:proofErr w:type="spellEnd"/>
      <w:r w:rsidRPr="00146DBC">
        <w:rPr>
          <w:rFonts w:asciiTheme="minorHAnsi" w:hAnsiTheme="minorHAnsi" w:cstheme="minorHAnsi"/>
          <w:sz w:val="16"/>
        </w:rPr>
        <w:t xml:space="preserve"> </w:t>
      </w:r>
      <w:r w:rsidRPr="00146DBC">
        <w:rPr>
          <w:rStyle w:val="StyleUnderline"/>
          <w:rFonts w:asciiTheme="minorHAnsi" w:hAnsiTheme="minorHAnsi" w:cstheme="minorHAnsi"/>
        </w:rPr>
        <w:t xml:space="preserve">put it in a 2018 TED Talk, “The </w:t>
      </w:r>
      <w:r w:rsidRPr="00146DBC">
        <w:rPr>
          <w:rStyle w:val="Emphasis"/>
          <w:rFonts w:asciiTheme="minorHAnsi" w:hAnsiTheme="minorHAnsi" w:cstheme="minorHAnsi"/>
          <w:highlight w:val="cyan"/>
        </w:rPr>
        <w:t>real threat</w:t>
      </w:r>
      <w:r w:rsidRPr="00146DBC">
        <w:rPr>
          <w:rStyle w:val="StyleUnderline"/>
          <w:rFonts w:asciiTheme="minorHAnsi" w:hAnsiTheme="minorHAnsi" w:cstheme="minorHAnsi"/>
          <w:highlight w:val="cyan"/>
        </w:rPr>
        <w:t xml:space="preserve"> from AI is</w:t>
      </w:r>
      <w:r w:rsidRPr="00146DBC">
        <w:rPr>
          <w:rStyle w:val="StyleUnderline"/>
          <w:rFonts w:asciiTheme="minorHAnsi" w:hAnsiTheme="minorHAnsi" w:cstheme="minorHAnsi"/>
        </w:rPr>
        <w:t xml:space="preserve">n’t </w:t>
      </w:r>
      <w:r w:rsidRPr="00146DBC">
        <w:rPr>
          <w:rStyle w:val="Emphasis"/>
          <w:rFonts w:asciiTheme="minorHAnsi" w:hAnsiTheme="minorHAnsi" w:cstheme="minorHAnsi"/>
        </w:rPr>
        <w:t>malice</w:t>
      </w:r>
      <w:r w:rsidRPr="00146DBC">
        <w:rPr>
          <w:rStyle w:val="StyleUnderline"/>
          <w:rFonts w:asciiTheme="minorHAnsi" w:hAnsiTheme="minorHAnsi" w:cstheme="minorHAnsi"/>
        </w:rPr>
        <w:t xml:space="preserve">, like in silly Hollywood movies, but </w:t>
      </w:r>
      <w:r w:rsidRPr="00146DBC">
        <w:rPr>
          <w:rStyle w:val="Emphasis"/>
          <w:rFonts w:asciiTheme="minorHAnsi" w:hAnsiTheme="minorHAnsi" w:cstheme="minorHAnsi"/>
          <w:highlight w:val="cyan"/>
        </w:rPr>
        <w:t>competence</w:t>
      </w:r>
      <w:r w:rsidRPr="00146DBC">
        <w:rPr>
          <w:rStyle w:val="StyleUnderline"/>
          <w:rFonts w:asciiTheme="minorHAnsi" w:hAnsiTheme="minorHAnsi" w:cstheme="minorHAnsi"/>
        </w:rPr>
        <w:t xml:space="preserve"> — AI accomplishing goals that just aren’t aligned with ours</w:t>
      </w:r>
      <w:r w:rsidRPr="00146DBC">
        <w:rPr>
          <w:rFonts w:asciiTheme="minorHAnsi" w:hAnsiTheme="minorHAnsi" w:cstheme="minorHAnsi"/>
          <w:sz w:val="16"/>
        </w:rPr>
        <w:t xml:space="preserve">.” That’s Laird’s take, too. “I definitely don’t see </w:t>
      </w:r>
      <w:r w:rsidRPr="00146DBC">
        <w:rPr>
          <w:rStyle w:val="StyleUnderline"/>
          <w:rFonts w:asciiTheme="minorHAnsi" w:hAnsiTheme="minorHAnsi" w:cstheme="minorHAnsi"/>
        </w:rPr>
        <w:t>the scenario where something wakes up and decides</w:t>
      </w:r>
      <w:r w:rsidRPr="00146DBC">
        <w:rPr>
          <w:rFonts w:asciiTheme="minorHAnsi" w:hAnsiTheme="minorHAnsi" w:cstheme="minorHAnsi"/>
          <w:sz w:val="16"/>
        </w:rPr>
        <w:t xml:space="preserve"> it wants </w:t>
      </w:r>
      <w:r w:rsidRPr="00146DBC">
        <w:rPr>
          <w:rStyle w:val="StyleUnderline"/>
          <w:rFonts w:asciiTheme="minorHAnsi" w:hAnsiTheme="minorHAnsi" w:cstheme="minorHAnsi"/>
        </w:rPr>
        <w:t>to take over the world</w:t>
      </w:r>
      <w:r w:rsidRPr="00146DBC">
        <w:rPr>
          <w:rFonts w:asciiTheme="minorHAnsi" w:hAnsiTheme="minorHAnsi" w:cstheme="minorHAnsi"/>
          <w:sz w:val="16"/>
        </w:rPr>
        <w:t xml:space="preserve">,” he says. “I think </w:t>
      </w:r>
      <w:r w:rsidRPr="00146DBC">
        <w:rPr>
          <w:rStyle w:val="StyleUnderline"/>
          <w:rFonts w:asciiTheme="minorHAnsi" w:hAnsiTheme="minorHAnsi" w:cstheme="minorHAnsi"/>
        </w:rPr>
        <w:t>that’s science fiction and not the way it’s going to play out.”</w:t>
      </w:r>
      <w:r w:rsidRPr="00146DBC">
        <w:rPr>
          <w:rFonts w:asciiTheme="minorHAnsi" w:hAnsiTheme="minorHAnsi" w:cstheme="min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146DBC">
        <w:rPr>
          <w:rStyle w:val="StyleUnderline"/>
          <w:rFonts w:asciiTheme="minorHAnsi" w:hAnsiTheme="minorHAnsi" w:cstheme="minorHAnsi"/>
        </w:rPr>
        <w:t>But</w:t>
      </w:r>
      <w:r w:rsidRPr="00146DBC">
        <w:rPr>
          <w:rFonts w:asciiTheme="minorHAnsi" w:hAnsiTheme="minorHAnsi" w:cstheme="minorHAnsi"/>
          <w:sz w:val="16"/>
        </w:rPr>
        <w:t xml:space="preserve"> no one knows for sure. “</w:t>
      </w:r>
      <w:r w:rsidRPr="00146DBC">
        <w:rPr>
          <w:rStyle w:val="StyleUnderline"/>
          <w:rFonts w:asciiTheme="minorHAnsi" w:hAnsiTheme="minorHAnsi" w:cstheme="minorHAnsi"/>
        </w:rPr>
        <w:t>There are several major breakthroughs that have to occur, and</w:t>
      </w:r>
      <w:r w:rsidRPr="00146DBC">
        <w:rPr>
          <w:rFonts w:asciiTheme="minorHAnsi" w:hAnsiTheme="minorHAnsi" w:cstheme="minorHAnsi"/>
          <w:sz w:val="16"/>
        </w:rPr>
        <w:t xml:space="preserve"> those </w:t>
      </w:r>
      <w:r w:rsidRPr="00146DBC">
        <w:rPr>
          <w:rStyle w:val="StyleUnderline"/>
          <w:rFonts w:asciiTheme="minorHAnsi" w:hAnsiTheme="minorHAnsi" w:cstheme="minorHAnsi"/>
        </w:rPr>
        <w:t>could come very quickly</w:t>
      </w:r>
      <w:r w:rsidRPr="00146DBC">
        <w:rPr>
          <w:rFonts w:asciiTheme="minorHAnsi" w:hAnsiTheme="minorHAnsi" w:cstheme="minorHAnsi"/>
          <w:sz w:val="16"/>
        </w:rPr>
        <w:t xml:space="preserve">,” Russell said during his Westminster talk. </w:t>
      </w:r>
      <w:r w:rsidRPr="00146DBC">
        <w:rPr>
          <w:rStyle w:val="StyleUnderline"/>
          <w:rFonts w:asciiTheme="minorHAnsi" w:hAnsiTheme="minorHAnsi" w:cstheme="minorHAnsi"/>
        </w:rPr>
        <w:t>Referencing the rapid transformational effect of nuclear fission</w:t>
      </w:r>
      <w:r w:rsidRPr="00146DBC">
        <w:rPr>
          <w:rFonts w:asciiTheme="minorHAnsi" w:hAnsiTheme="minorHAnsi" w:cstheme="minorHAnsi"/>
          <w:sz w:val="16"/>
        </w:rPr>
        <w:t xml:space="preserve"> (atom splitting) by British physicist Ernest Rutherford in 1917, </w:t>
      </w:r>
      <w:r w:rsidRPr="00146DBC">
        <w:rPr>
          <w:rStyle w:val="StyleUnderline"/>
          <w:rFonts w:asciiTheme="minorHAnsi" w:hAnsiTheme="minorHAnsi" w:cstheme="minorHAnsi"/>
        </w:rPr>
        <w:t>he added, “It’s very, very hard to predict when these conceptual breakthroughs are going to happen</w:t>
      </w:r>
      <w:r w:rsidRPr="00146DBC">
        <w:rPr>
          <w:rFonts w:asciiTheme="minorHAnsi" w:hAnsiTheme="minorHAnsi" w:cstheme="minorHAnsi"/>
          <w:sz w:val="16"/>
        </w:rPr>
        <w:t xml:space="preserve">.” </w:t>
      </w:r>
      <w:r w:rsidRPr="00146DBC">
        <w:rPr>
          <w:rStyle w:val="StyleUnderline"/>
          <w:rFonts w:asciiTheme="minorHAnsi" w:hAnsiTheme="minorHAnsi" w:cstheme="minorHAnsi"/>
        </w:rPr>
        <w:t>But whenever they do</w:t>
      </w:r>
      <w:r w:rsidRPr="00146DBC">
        <w:rPr>
          <w:rFonts w:asciiTheme="minorHAnsi" w:hAnsiTheme="minorHAnsi" w:cstheme="minorHAnsi"/>
          <w:sz w:val="16"/>
        </w:rPr>
        <w:t xml:space="preserve">, if they do, </w:t>
      </w:r>
      <w:r w:rsidRPr="00146DBC">
        <w:rPr>
          <w:rStyle w:val="StyleUnderline"/>
          <w:rFonts w:asciiTheme="minorHAnsi" w:hAnsiTheme="minorHAnsi" w:cstheme="minorHAnsi"/>
        </w:rPr>
        <w:t xml:space="preserve">he emphasized the importance of preparation. </w:t>
      </w:r>
      <w:r w:rsidRPr="00146DBC">
        <w:rPr>
          <w:rFonts w:asciiTheme="minorHAnsi" w:hAnsiTheme="minorHAnsi" w:cstheme="minorHAnsi"/>
          <w:sz w:val="16"/>
        </w:rPr>
        <w:t xml:space="preserve">That means starting or continuing discussions about the ethical use of A.G.I. and whether it should be regulated. </w:t>
      </w:r>
      <w:r w:rsidRPr="00146DBC">
        <w:rPr>
          <w:rStyle w:val="StyleUnderline"/>
          <w:rFonts w:asciiTheme="minorHAnsi" w:hAnsiTheme="minorHAnsi" w:cstheme="minorHAnsi"/>
        </w:rPr>
        <w:t xml:space="preserve">That means working to </w:t>
      </w:r>
      <w:r w:rsidRPr="00146DBC">
        <w:rPr>
          <w:rStyle w:val="Emphasis"/>
          <w:rFonts w:asciiTheme="minorHAnsi" w:hAnsiTheme="minorHAnsi" w:cstheme="minorHAnsi"/>
        </w:rPr>
        <w:t xml:space="preserve">eliminate </w:t>
      </w:r>
      <w:r w:rsidRPr="00146DBC">
        <w:rPr>
          <w:rStyle w:val="Emphasis"/>
          <w:rFonts w:asciiTheme="minorHAnsi" w:hAnsiTheme="minorHAnsi" w:cstheme="minorHAnsi"/>
          <w:highlight w:val="cyan"/>
        </w:rPr>
        <w:t>data bias</w:t>
      </w:r>
      <w:r w:rsidRPr="00146DBC">
        <w:rPr>
          <w:rStyle w:val="StyleUnderline"/>
          <w:rFonts w:asciiTheme="minorHAnsi" w:hAnsiTheme="minorHAnsi" w:cstheme="minorHAnsi"/>
        </w:rPr>
        <w:t xml:space="preserve">, which </w:t>
      </w:r>
      <w:r w:rsidRPr="00146DBC">
        <w:rPr>
          <w:rStyle w:val="StyleUnderline"/>
          <w:rFonts w:asciiTheme="minorHAnsi" w:hAnsiTheme="minorHAnsi" w:cstheme="minorHAnsi"/>
          <w:highlight w:val="cyan"/>
        </w:rPr>
        <w:t xml:space="preserve">has a </w:t>
      </w:r>
      <w:r w:rsidRPr="00146DBC">
        <w:rPr>
          <w:rStyle w:val="Emphasis"/>
          <w:rFonts w:asciiTheme="minorHAnsi" w:hAnsiTheme="minorHAnsi" w:cstheme="minorHAnsi"/>
          <w:highlight w:val="cyan"/>
        </w:rPr>
        <w:t>corrupting effect on algorithms</w:t>
      </w:r>
      <w:r w:rsidRPr="00146DBC">
        <w:rPr>
          <w:rStyle w:val="StyleUnderline"/>
          <w:rFonts w:asciiTheme="minorHAnsi" w:hAnsiTheme="minorHAnsi" w:cstheme="minorHAnsi"/>
        </w:rPr>
        <w:t xml:space="preserve"> and is </w:t>
      </w:r>
      <w:r w:rsidRPr="00146DBC">
        <w:rPr>
          <w:rStyle w:val="Emphasis"/>
          <w:rFonts w:asciiTheme="minorHAnsi" w:hAnsiTheme="minorHAnsi" w:cstheme="minorHAnsi"/>
        </w:rPr>
        <w:t>currently a fat fly in the AI ointment</w:t>
      </w:r>
      <w:r w:rsidRPr="00146DBC">
        <w:rPr>
          <w:rFonts w:asciiTheme="minorHAnsi" w:hAnsiTheme="minorHAnsi" w:cstheme="minorHAnsi"/>
          <w:sz w:val="16"/>
        </w:rPr>
        <w:t xml:space="preserve">. That means working to invent and augment security measures capable of keeping the technology in check. </w:t>
      </w:r>
      <w:r w:rsidRPr="00146DBC">
        <w:rPr>
          <w:rStyle w:val="StyleUnderline"/>
          <w:rFonts w:asciiTheme="minorHAnsi" w:hAnsiTheme="minorHAnsi" w:cstheme="minorHAnsi"/>
        </w:rPr>
        <w:t xml:space="preserve">And it means having the humility to realize that just because we can doesn’t mean we should. </w:t>
      </w:r>
      <w:r w:rsidRPr="00146DBC">
        <w:rPr>
          <w:rFonts w:asciiTheme="minorHAnsi" w:hAnsiTheme="minorHAnsi" w:cstheme="minorHAnsi"/>
          <w:sz w:val="16"/>
        </w:rPr>
        <w:t xml:space="preserve">“Our situation with technology is complicated, but the big picture is rather simple,” </w:t>
      </w:r>
      <w:proofErr w:type="spellStart"/>
      <w:r w:rsidRPr="00146DBC">
        <w:rPr>
          <w:rFonts w:asciiTheme="minorHAnsi" w:hAnsiTheme="minorHAnsi" w:cstheme="minorHAnsi"/>
          <w:sz w:val="16"/>
        </w:rPr>
        <w:t>Tegmark</w:t>
      </w:r>
      <w:proofErr w:type="spellEnd"/>
      <w:r w:rsidRPr="00146DBC">
        <w:rPr>
          <w:rFonts w:asciiTheme="minorHAnsi" w:hAnsiTheme="minorHAnsi" w:cstheme="minorHAnsi"/>
          <w:sz w:val="16"/>
        </w:rPr>
        <w:t xml:space="preserve"> said during his TED Talk. “Most </w:t>
      </w:r>
      <w:r w:rsidRPr="00146DBC">
        <w:rPr>
          <w:rStyle w:val="StyleUnderline"/>
          <w:rFonts w:asciiTheme="minorHAnsi" w:hAnsiTheme="minorHAnsi" w:cstheme="minorHAnsi"/>
        </w:rPr>
        <w:t xml:space="preserve">AGI </w:t>
      </w:r>
      <w:r w:rsidRPr="00146DBC">
        <w:rPr>
          <w:rStyle w:val="StyleUnderline"/>
          <w:rFonts w:asciiTheme="minorHAnsi" w:hAnsiTheme="minorHAnsi" w:cstheme="minorHAnsi"/>
          <w:highlight w:val="cyan"/>
        </w:rPr>
        <w:t>researchers expect AGI within decades</w:t>
      </w:r>
      <w:r w:rsidRPr="00146DBC">
        <w:rPr>
          <w:rStyle w:val="StyleUnderline"/>
          <w:rFonts w:asciiTheme="minorHAnsi" w:hAnsiTheme="minorHAnsi" w:cstheme="minorHAnsi"/>
        </w:rPr>
        <w:t xml:space="preserve">, and </w:t>
      </w:r>
      <w:r w:rsidRPr="00146DBC">
        <w:rPr>
          <w:rStyle w:val="Emphasis"/>
          <w:rFonts w:asciiTheme="minorHAnsi" w:hAnsiTheme="minorHAnsi" w:cstheme="minorHAnsi"/>
        </w:rPr>
        <w:t>if we just bumble into this unprepared</w:t>
      </w:r>
      <w:r w:rsidRPr="00146DBC">
        <w:rPr>
          <w:rStyle w:val="StyleUnderline"/>
          <w:rFonts w:asciiTheme="minorHAnsi" w:hAnsiTheme="minorHAnsi" w:cstheme="minorHAnsi"/>
        </w:rPr>
        <w:t>,</w:t>
      </w:r>
      <w:r w:rsidRPr="00146DBC">
        <w:rPr>
          <w:rStyle w:val="StyleUnderline"/>
          <w:rFonts w:asciiTheme="minorHAnsi" w:hAnsiTheme="minorHAnsi" w:cstheme="minorHAnsi"/>
          <w:highlight w:val="cyan"/>
        </w:rPr>
        <w:t xml:space="preserve"> it </w:t>
      </w:r>
      <w:r w:rsidRPr="00146DBC">
        <w:rPr>
          <w:rStyle w:val="StyleUnderline"/>
          <w:rFonts w:asciiTheme="minorHAnsi" w:hAnsiTheme="minorHAnsi" w:cstheme="minorHAnsi"/>
        </w:rPr>
        <w:t>will</w:t>
      </w:r>
      <w:r w:rsidRPr="00146DBC">
        <w:rPr>
          <w:rFonts w:asciiTheme="minorHAnsi" w:hAnsiTheme="minorHAnsi" w:cstheme="minorHAnsi"/>
          <w:sz w:val="16"/>
        </w:rPr>
        <w:t xml:space="preserve"> probably </w:t>
      </w:r>
      <w:r w:rsidRPr="00146DBC">
        <w:rPr>
          <w:rStyle w:val="Emphasis"/>
          <w:rFonts w:asciiTheme="minorHAnsi" w:hAnsiTheme="minorHAnsi" w:cstheme="minorHAnsi"/>
        </w:rPr>
        <w:t>be the biggest mistake in human history</w:t>
      </w:r>
      <w:r w:rsidRPr="00146DBC">
        <w:rPr>
          <w:rFonts w:asciiTheme="minorHAnsi" w:hAnsiTheme="minorHAnsi" w:cstheme="minorHAnsi"/>
          <w:sz w:val="16"/>
        </w:rPr>
        <w:t xml:space="preserve">. </w:t>
      </w:r>
      <w:r w:rsidRPr="00146DBC">
        <w:rPr>
          <w:rStyle w:val="StyleUnderline"/>
          <w:rFonts w:asciiTheme="minorHAnsi" w:hAnsiTheme="minorHAnsi" w:cstheme="minorHAnsi"/>
        </w:rPr>
        <w:t xml:space="preserve">It could </w:t>
      </w:r>
      <w:r w:rsidRPr="00146DBC">
        <w:rPr>
          <w:rStyle w:val="StyleUnderline"/>
          <w:rFonts w:asciiTheme="minorHAnsi" w:hAnsiTheme="minorHAnsi" w:cstheme="minorHAnsi"/>
          <w:highlight w:val="cyan"/>
        </w:rPr>
        <w:t>enable brutal</w:t>
      </w:r>
      <w:r w:rsidRPr="00146DBC">
        <w:rPr>
          <w:rFonts w:asciiTheme="minorHAnsi" w:hAnsiTheme="minorHAnsi" w:cstheme="minorHAnsi"/>
          <w:sz w:val="16"/>
        </w:rPr>
        <w:t xml:space="preserve"> global </w:t>
      </w:r>
      <w:r w:rsidRPr="00146DBC">
        <w:rPr>
          <w:rStyle w:val="StyleUnderline"/>
          <w:rFonts w:asciiTheme="minorHAnsi" w:hAnsiTheme="minorHAnsi" w:cstheme="minorHAnsi"/>
          <w:highlight w:val="cyan"/>
        </w:rPr>
        <w:t xml:space="preserve">dictatorship with </w:t>
      </w:r>
      <w:r w:rsidRPr="00146DBC">
        <w:rPr>
          <w:rStyle w:val="Emphasis"/>
          <w:rFonts w:asciiTheme="minorHAnsi" w:hAnsiTheme="minorHAnsi" w:cstheme="minorHAnsi"/>
          <w:highlight w:val="cyan"/>
        </w:rPr>
        <w:t>unprecedented inequality</w:t>
      </w:r>
      <w:r w:rsidRPr="00146DBC">
        <w:rPr>
          <w:rStyle w:val="StyleUnderline"/>
          <w:rFonts w:asciiTheme="minorHAnsi" w:hAnsiTheme="minorHAnsi" w:cstheme="minorHAnsi"/>
          <w:highlight w:val="cyan"/>
        </w:rPr>
        <w:t xml:space="preserve">, </w:t>
      </w:r>
      <w:r w:rsidRPr="00146DBC">
        <w:rPr>
          <w:rStyle w:val="StyleUnderline"/>
          <w:rFonts w:asciiTheme="minorHAnsi" w:hAnsiTheme="minorHAnsi" w:cstheme="minorHAnsi"/>
        </w:rPr>
        <w:t xml:space="preserve">surveillance, </w:t>
      </w:r>
      <w:r w:rsidRPr="00146DBC">
        <w:rPr>
          <w:rStyle w:val="Emphasis"/>
          <w:rFonts w:asciiTheme="minorHAnsi" w:hAnsiTheme="minorHAnsi" w:cstheme="minorHAnsi"/>
        </w:rPr>
        <w:t>suffering</w:t>
      </w:r>
      <w:r w:rsidRPr="00146DBC">
        <w:rPr>
          <w:rStyle w:val="StyleUnderline"/>
          <w:rFonts w:asciiTheme="minorHAnsi" w:hAnsiTheme="minorHAnsi" w:cstheme="minorHAnsi"/>
        </w:rPr>
        <w:t xml:space="preserve"> </w:t>
      </w:r>
      <w:r w:rsidRPr="00146DBC">
        <w:rPr>
          <w:rStyle w:val="StyleUnderline"/>
          <w:rFonts w:asciiTheme="minorHAnsi" w:hAnsiTheme="minorHAnsi" w:cstheme="minorHAnsi"/>
          <w:highlight w:val="cyan"/>
        </w:rPr>
        <w:t>and</w:t>
      </w:r>
      <w:r w:rsidRPr="00146DBC">
        <w:rPr>
          <w:rStyle w:val="StyleUnderline"/>
          <w:rFonts w:asciiTheme="minorHAnsi" w:hAnsiTheme="minorHAnsi" w:cstheme="minorHAnsi"/>
        </w:rPr>
        <w:t xml:space="preserve"> maybe </w:t>
      </w:r>
      <w:r w:rsidRPr="00146DBC">
        <w:rPr>
          <w:rStyle w:val="Emphasis"/>
          <w:rFonts w:asciiTheme="minorHAnsi" w:hAnsiTheme="minorHAnsi" w:cstheme="minorHAnsi"/>
        </w:rPr>
        <w:t xml:space="preserve">even human </w:t>
      </w:r>
      <w:r w:rsidRPr="00146DBC">
        <w:rPr>
          <w:rStyle w:val="Emphasis"/>
          <w:rFonts w:asciiTheme="minorHAnsi" w:hAnsiTheme="minorHAnsi" w:cstheme="minorHAnsi"/>
          <w:highlight w:val="cyan"/>
        </w:rPr>
        <w:t>extinction</w:t>
      </w:r>
      <w:r w:rsidRPr="00146DBC">
        <w:rPr>
          <w:rFonts w:asciiTheme="minorHAnsi" w:hAnsiTheme="minorHAnsi" w:cstheme="minorHAnsi"/>
          <w:sz w:val="16"/>
        </w:rPr>
        <w:t xml:space="preserve">. </w:t>
      </w:r>
      <w:r w:rsidRPr="00146DBC">
        <w:rPr>
          <w:rStyle w:val="Emphasis"/>
          <w:rFonts w:asciiTheme="minorHAnsi" w:hAnsiTheme="minorHAnsi" w:cstheme="minorHAnsi"/>
        </w:rPr>
        <w:t xml:space="preserve">But </w:t>
      </w:r>
      <w:r w:rsidRPr="00146DBC">
        <w:rPr>
          <w:rStyle w:val="Emphasis"/>
          <w:rFonts w:asciiTheme="minorHAnsi" w:hAnsiTheme="minorHAnsi" w:cstheme="minorHAnsi"/>
          <w:highlight w:val="cyan"/>
        </w:rPr>
        <w:t>if we steer carefully</w:t>
      </w:r>
      <w:r w:rsidRPr="00146DBC">
        <w:rPr>
          <w:rStyle w:val="StyleUnderline"/>
          <w:rFonts w:asciiTheme="minorHAnsi" w:hAnsiTheme="minorHAnsi" w:cstheme="minorHAnsi"/>
        </w:rPr>
        <w:t xml:space="preserve">, we could end up in a </w:t>
      </w:r>
      <w:r w:rsidRPr="00146DBC">
        <w:rPr>
          <w:rStyle w:val="Emphasis"/>
          <w:rFonts w:asciiTheme="minorHAnsi" w:hAnsiTheme="minorHAnsi" w:cstheme="minorHAnsi"/>
          <w:highlight w:val="cyan"/>
        </w:rPr>
        <w:t>fantastic future</w:t>
      </w:r>
      <w:r w:rsidRPr="00146DBC">
        <w:rPr>
          <w:rFonts w:asciiTheme="minorHAnsi" w:hAnsiTheme="minorHAnsi" w:cstheme="minorHAnsi"/>
          <w:sz w:val="16"/>
          <w:highlight w:val="cyan"/>
        </w:rPr>
        <w:t xml:space="preserve"> </w:t>
      </w:r>
      <w:r w:rsidRPr="00146DBC">
        <w:rPr>
          <w:rStyle w:val="StyleUnderline"/>
          <w:rFonts w:asciiTheme="minorHAnsi" w:hAnsiTheme="minorHAnsi" w:cstheme="minorHAnsi"/>
          <w:highlight w:val="cyan"/>
        </w:rPr>
        <w:t xml:space="preserve">where </w:t>
      </w:r>
      <w:r w:rsidRPr="00146DBC">
        <w:rPr>
          <w:rStyle w:val="Emphasis"/>
          <w:rFonts w:asciiTheme="minorHAnsi" w:hAnsiTheme="minorHAnsi" w:cstheme="minorHAnsi"/>
          <w:highlight w:val="cyan"/>
        </w:rPr>
        <w:t>everybody’s better off</w:t>
      </w:r>
      <w:r w:rsidRPr="00146DBC">
        <w:rPr>
          <w:rStyle w:val="StyleUnderline"/>
          <w:rFonts w:asciiTheme="minorHAnsi" w:hAnsiTheme="minorHAnsi" w:cstheme="minorHAnsi"/>
        </w:rPr>
        <w:t xml:space="preserve">—the poor are richer, the rich are richer, </w:t>
      </w:r>
      <w:r w:rsidRPr="00146DBC">
        <w:rPr>
          <w:rStyle w:val="Emphasis"/>
          <w:rFonts w:asciiTheme="minorHAnsi" w:hAnsiTheme="minorHAnsi" w:cstheme="minorHAnsi"/>
        </w:rPr>
        <w:t>everybody’s healthy and free</w:t>
      </w:r>
      <w:r w:rsidRPr="00146DBC">
        <w:rPr>
          <w:rFonts w:asciiTheme="minorHAnsi" w:hAnsiTheme="minorHAnsi" w:cstheme="minorHAnsi"/>
          <w:sz w:val="16"/>
        </w:rPr>
        <w:t xml:space="preserve"> to live out their dreams.” </w:t>
      </w:r>
    </w:p>
    <w:p w14:paraId="377DEE0C" w14:textId="77777777" w:rsidR="00BF4217" w:rsidRPr="00146DBC" w:rsidRDefault="00BF4217" w:rsidP="00BF4217">
      <w:pPr>
        <w:rPr>
          <w:rFonts w:asciiTheme="minorHAnsi" w:hAnsiTheme="minorHAnsi" w:cstheme="minorHAnsi"/>
        </w:rPr>
      </w:pPr>
    </w:p>
    <w:p w14:paraId="75221082" w14:textId="77777777" w:rsidR="00BF4217" w:rsidRPr="00146DBC" w:rsidRDefault="00BF4217" w:rsidP="00BF4217">
      <w:pPr>
        <w:pStyle w:val="Heading3"/>
        <w:rPr>
          <w:rFonts w:asciiTheme="minorHAnsi" w:hAnsiTheme="minorHAnsi" w:cstheme="minorHAnsi"/>
        </w:rPr>
      </w:pPr>
      <w:r w:rsidRPr="00146DBC">
        <w:rPr>
          <w:rFonts w:asciiTheme="minorHAnsi" w:hAnsiTheme="minorHAnsi" w:cstheme="minorHAnsi"/>
        </w:rPr>
        <w:t>OFF</w:t>
      </w:r>
    </w:p>
    <w:p w14:paraId="36E03660"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The United States federal government should substantially increase prohibitions on patent thickets through non-antitrust regulations by</w:t>
      </w:r>
    </w:p>
    <w:p w14:paraId="5292D11F" w14:textId="77777777" w:rsidR="00BF4217" w:rsidRPr="00146DBC" w:rsidRDefault="00BF4217" w:rsidP="00BF4217">
      <w:pPr>
        <w:pStyle w:val="Heading4"/>
        <w:tabs>
          <w:tab w:val="num" w:pos="680"/>
        </w:tabs>
        <w:rPr>
          <w:rFonts w:asciiTheme="minorHAnsi" w:hAnsiTheme="minorHAnsi" w:cstheme="minorHAnsi"/>
        </w:rPr>
      </w:pPr>
      <w:r w:rsidRPr="00146DBC">
        <w:rPr>
          <w:rFonts w:asciiTheme="minorHAnsi" w:hAnsiTheme="minorHAnsi" w:cstheme="minorHAnsi"/>
        </w:rPr>
        <w:t>- Shifting fees in patent cases to the loser, requiring plaintiffs to post a bond at the beginning of the case</w:t>
      </w:r>
    </w:p>
    <w:p w14:paraId="656D80B4" w14:textId="77777777" w:rsidR="00BF4217" w:rsidRPr="00146DBC" w:rsidRDefault="00BF4217" w:rsidP="00BF4217">
      <w:pPr>
        <w:pStyle w:val="Heading4"/>
        <w:numPr>
          <w:ilvl w:val="0"/>
          <w:numId w:val="14"/>
        </w:numPr>
        <w:tabs>
          <w:tab w:val="num" w:pos="360"/>
          <w:tab w:val="num" w:pos="680"/>
        </w:tabs>
        <w:ind w:left="0" w:firstLine="0"/>
        <w:rPr>
          <w:rFonts w:asciiTheme="minorHAnsi" w:hAnsiTheme="minorHAnsi" w:cstheme="minorHAnsi"/>
        </w:rPr>
      </w:pPr>
      <w:r w:rsidRPr="00146DBC">
        <w:rPr>
          <w:rFonts w:asciiTheme="minorHAnsi" w:hAnsiTheme="minorHAnsi" w:cstheme="minorHAnsi"/>
        </w:rPr>
        <w:t>Expanding the review procedure from AIA Section 18 to cover all business method and software patents</w:t>
      </w:r>
    </w:p>
    <w:p w14:paraId="34EF6F8E" w14:textId="77777777" w:rsidR="00BF4217" w:rsidRPr="00146DBC" w:rsidRDefault="00BF4217" w:rsidP="00BF4217">
      <w:pPr>
        <w:pStyle w:val="Heading4"/>
        <w:numPr>
          <w:ilvl w:val="0"/>
          <w:numId w:val="14"/>
        </w:numPr>
        <w:tabs>
          <w:tab w:val="num" w:pos="360"/>
          <w:tab w:val="num" w:pos="680"/>
        </w:tabs>
        <w:ind w:left="0" w:firstLine="0"/>
        <w:rPr>
          <w:rFonts w:asciiTheme="minorHAnsi" w:hAnsiTheme="minorHAnsi" w:cstheme="minorHAnsi"/>
        </w:rPr>
      </w:pPr>
      <w:r w:rsidRPr="00146DBC">
        <w:rPr>
          <w:rFonts w:asciiTheme="minorHAnsi" w:hAnsiTheme="minorHAnsi" w:cstheme="minorHAnsi"/>
        </w:rPr>
        <w:t>Eliminating Civil Form 18</w:t>
      </w:r>
    </w:p>
    <w:p w14:paraId="60975F38" w14:textId="77777777" w:rsidR="00BF4217" w:rsidRDefault="00BF4217" w:rsidP="00BF4217">
      <w:pPr>
        <w:pStyle w:val="Heading4"/>
        <w:numPr>
          <w:ilvl w:val="0"/>
          <w:numId w:val="14"/>
        </w:numPr>
        <w:tabs>
          <w:tab w:val="num" w:pos="360"/>
          <w:tab w:val="num" w:pos="680"/>
        </w:tabs>
        <w:ind w:left="0" w:firstLine="0"/>
        <w:rPr>
          <w:rFonts w:asciiTheme="minorHAnsi" w:hAnsiTheme="minorHAnsi" w:cstheme="minorHAnsi"/>
        </w:rPr>
      </w:pPr>
      <w:r w:rsidRPr="00146DBC">
        <w:rPr>
          <w:rFonts w:asciiTheme="minorHAnsi" w:hAnsiTheme="minorHAnsi" w:cstheme="minorHAnsi"/>
        </w:rPr>
        <w:t>Making plaintiffs responsible for the costs of discovery beyond core documents</w:t>
      </w:r>
    </w:p>
    <w:p w14:paraId="2A2CCFDF" w14:textId="77777777" w:rsidR="00BF4217" w:rsidRPr="002D1968" w:rsidRDefault="00BF4217" w:rsidP="00BF4217">
      <w:pPr>
        <w:pStyle w:val="Heading4"/>
      </w:pPr>
      <w:r>
        <w:t>- revise the Hatch-Waxman act to limit the scope of patent monopoly and streamline PTO procedures</w:t>
      </w:r>
    </w:p>
    <w:p w14:paraId="142F6067" w14:textId="77777777" w:rsidR="00BF4217" w:rsidRPr="00146DBC" w:rsidRDefault="00BF4217" w:rsidP="00BF4217">
      <w:pPr>
        <w:rPr>
          <w:rFonts w:asciiTheme="minorHAnsi" w:hAnsiTheme="minorHAnsi" w:cstheme="minorHAnsi"/>
        </w:rPr>
      </w:pPr>
    </w:p>
    <w:p w14:paraId="78920058"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Solves their sham litigation internal link</w:t>
      </w:r>
    </w:p>
    <w:p w14:paraId="14242143" w14:textId="77777777" w:rsidR="00BF4217" w:rsidRPr="00146DBC" w:rsidRDefault="00BF4217" w:rsidP="00BF4217">
      <w:pPr>
        <w:rPr>
          <w:rFonts w:asciiTheme="minorHAnsi" w:hAnsiTheme="minorHAnsi" w:cstheme="minorHAnsi"/>
        </w:rPr>
      </w:pPr>
      <w:r w:rsidRPr="00146DBC">
        <w:rPr>
          <w:rStyle w:val="Style13ptBold"/>
          <w:rFonts w:asciiTheme="minorHAnsi" w:hAnsiTheme="minorHAnsi" w:cstheme="minorHAnsi"/>
        </w:rPr>
        <w:t>Patent Progress No Date</w:t>
      </w:r>
      <w:r w:rsidRPr="00146DBC">
        <w:rPr>
          <w:rFonts w:asciiTheme="minorHAnsi" w:hAnsiTheme="minorHAnsi" w:cstheme="minorHAnsi"/>
        </w:rPr>
        <w:t>. “Common Sense Solutions to the Patent Troll Problem.” https://www.patentprogress.org/patent-troll-reform/common-sense-solutions-to-the-patent-troll-problem/</w:t>
      </w:r>
    </w:p>
    <w:p w14:paraId="491CD364"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Members of both parties agree that the patent troll problem has gotten out of hand. For example, Rep. Chaffetz said: “Patent trolls contribute nothing to the economy. No industry is immune to these attacks. Instead of creating jobs and growing the economy, businesses are wasting resources to fight off frivolous lawsuits.” And Sen. Leahy acknowledged: “</w:t>
      </w:r>
      <w:r w:rsidRPr="00146DBC">
        <w:rPr>
          <w:rStyle w:val="StyleUnderline"/>
          <w:rFonts w:asciiTheme="minorHAnsi" w:hAnsiTheme="minorHAnsi" w:cstheme="minorHAnsi"/>
        </w:rPr>
        <w:t xml:space="preserve">There is more </w:t>
      </w:r>
      <w:r w:rsidRPr="00146DBC">
        <w:rPr>
          <w:rStyle w:val="StyleUnderline"/>
          <w:rFonts w:asciiTheme="minorHAnsi" w:hAnsiTheme="minorHAnsi" w:cstheme="minorHAnsi"/>
          <w:highlight w:val="cyan"/>
        </w:rPr>
        <w:t>Congress</w:t>
      </w:r>
      <w:r w:rsidRPr="00146DBC">
        <w:rPr>
          <w:rStyle w:val="StyleUnderline"/>
          <w:rFonts w:asciiTheme="minorHAnsi" w:hAnsiTheme="minorHAnsi" w:cstheme="minorHAnsi"/>
        </w:rPr>
        <w:t xml:space="preserve"> </w:t>
      </w:r>
      <w:r w:rsidRPr="00146DBC">
        <w:rPr>
          <w:rStyle w:val="StyleUnderline"/>
          <w:rFonts w:asciiTheme="minorHAnsi" w:hAnsiTheme="minorHAnsi" w:cstheme="minorHAnsi"/>
          <w:highlight w:val="cyan"/>
        </w:rPr>
        <w:t>can</w:t>
      </w:r>
      <w:r w:rsidRPr="00146DBC">
        <w:rPr>
          <w:rStyle w:val="StyleUnderline"/>
          <w:rFonts w:asciiTheme="minorHAnsi" w:hAnsiTheme="minorHAnsi" w:cstheme="minorHAnsi"/>
        </w:rPr>
        <w:t xml:space="preserve"> do to </w:t>
      </w:r>
      <w:r w:rsidRPr="00146DBC">
        <w:rPr>
          <w:rStyle w:val="StyleUnderline"/>
          <w:rFonts w:asciiTheme="minorHAnsi" w:hAnsiTheme="minorHAnsi" w:cstheme="minorHAnsi"/>
          <w:highlight w:val="cyan"/>
        </w:rPr>
        <w:t>improve the patent system and address</w:t>
      </w:r>
      <w:r w:rsidRPr="00146DBC">
        <w:rPr>
          <w:rStyle w:val="StyleUnderline"/>
          <w:rFonts w:asciiTheme="minorHAnsi" w:hAnsiTheme="minorHAnsi" w:cstheme="minorHAnsi"/>
        </w:rPr>
        <w:t xml:space="preserve"> the problem of </w:t>
      </w:r>
      <w:r w:rsidRPr="00146DBC">
        <w:rPr>
          <w:rStyle w:val="StyleUnderline"/>
          <w:rFonts w:asciiTheme="minorHAnsi" w:hAnsiTheme="minorHAnsi" w:cstheme="minorHAnsi"/>
          <w:highlight w:val="cyan"/>
        </w:rPr>
        <w:t>patent trolling</w:t>
      </w:r>
      <w:r w:rsidRPr="00146DBC">
        <w:rPr>
          <w:rStyle w:val="StyleUnderline"/>
          <w:rFonts w:asciiTheme="minorHAnsi" w:hAnsiTheme="minorHAnsi" w:cstheme="minorHAnsi"/>
        </w:rPr>
        <w:t>, by increasing transparency and accountability</w:t>
      </w:r>
      <w:r w:rsidRPr="00146DBC">
        <w:rPr>
          <w:rFonts w:asciiTheme="minorHAnsi" w:hAnsiTheme="minorHAnsi" w:cstheme="minorHAnsi"/>
          <w:sz w:val="16"/>
        </w:rPr>
        <w:t>.”</w:t>
      </w:r>
    </w:p>
    <w:p w14:paraId="71E68B2D"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1. </w:t>
      </w:r>
      <w:r w:rsidRPr="00146DBC">
        <w:rPr>
          <w:rStyle w:val="StyleUnderline"/>
          <w:rFonts w:asciiTheme="minorHAnsi" w:hAnsiTheme="minorHAnsi" w:cstheme="minorHAnsi"/>
          <w:highlight w:val="cyan"/>
        </w:rPr>
        <w:t>Trolls shouldn’t be allowed to use</w:t>
      </w:r>
      <w:r w:rsidRPr="00146DBC">
        <w:rPr>
          <w:rStyle w:val="StyleUnderline"/>
          <w:rFonts w:asciiTheme="minorHAnsi" w:hAnsiTheme="minorHAnsi" w:cstheme="minorHAnsi"/>
        </w:rPr>
        <w:t xml:space="preserve"> the crushing </w:t>
      </w:r>
      <w:r w:rsidRPr="00146DBC">
        <w:rPr>
          <w:rStyle w:val="StyleUnderline"/>
          <w:rFonts w:asciiTheme="minorHAnsi" w:hAnsiTheme="minorHAnsi" w:cstheme="minorHAnsi"/>
          <w:highlight w:val="cyan"/>
        </w:rPr>
        <w:t>cost of litigation as a weapon</w:t>
      </w:r>
      <w:r w:rsidRPr="00146DBC">
        <w:rPr>
          <w:rFonts w:asciiTheme="minorHAnsi" w:hAnsiTheme="minorHAnsi" w:cstheme="minorHAnsi"/>
          <w:sz w:val="16"/>
        </w:rPr>
        <w:t>.</w:t>
      </w:r>
    </w:p>
    <w:p w14:paraId="3476341C"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Proposal: </w:t>
      </w:r>
      <w:r w:rsidRPr="00146DBC">
        <w:rPr>
          <w:rStyle w:val="StyleUnderline"/>
          <w:rFonts w:asciiTheme="minorHAnsi" w:hAnsiTheme="minorHAnsi" w:cstheme="minorHAnsi"/>
          <w:highlight w:val="cyan"/>
        </w:rPr>
        <w:t>Shift fees in patent cases to the loser, requiring plaintiffs to post a bond at the beginning of the case</w:t>
      </w:r>
      <w:r w:rsidRPr="00146DBC">
        <w:rPr>
          <w:rFonts w:asciiTheme="minorHAnsi" w:hAnsiTheme="minorHAnsi" w:cstheme="minorHAnsi"/>
          <w:sz w:val="16"/>
        </w:rPr>
        <w:t>.</w:t>
      </w:r>
    </w:p>
    <w:p w14:paraId="35B9EC44"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highlight w:val="cyan"/>
        </w:rPr>
        <w:t>Trolls thrive on a</w:t>
      </w:r>
      <w:r w:rsidRPr="00146DBC">
        <w:rPr>
          <w:rStyle w:val="StyleUnderline"/>
          <w:rFonts w:asciiTheme="minorHAnsi" w:hAnsiTheme="minorHAnsi" w:cstheme="minorHAnsi"/>
        </w:rPr>
        <w:t xml:space="preserve"> business </w:t>
      </w:r>
      <w:r w:rsidRPr="00146DBC">
        <w:rPr>
          <w:rStyle w:val="StyleUnderline"/>
          <w:rFonts w:asciiTheme="minorHAnsi" w:hAnsiTheme="minorHAnsi" w:cstheme="minorHAnsi"/>
          <w:highlight w:val="cyan"/>
        </w:rPr>
        <w:t>model that makes settlement the lower-cost option</w:t>
      </w:r>
      <w:r w:rsidRPr="00146DBC">
        <w:rPr>
          <w:rStyle w:val="StyleUnderline"/>
          <w:rFonts w:asciiTheme="minorHAnsi" w:hAnsiTheme="minorHAnsi" w:cstheme="minorHAnsi"/>
        </w:rPr>
        <w:t xml:space="preserve"> for defendants, even when they would ultimately succeed if the case were to go to trial. The </w:t>
      </w:r>
      <w:r w:rsidRPr="00146DBC">
        <w:rPr>
          <w:rStyle w:val="StyleUnderline"/>
          <w:rFonts w:asciiTheme="minorHAnsi" w:hAnsiTheme="minorHAnsi" w:cstheme="minorHAnsi"/>
          <w:highlight w:val="cyan"/>
        </w:rPr>
        <w:t>cost of litigation, coupled with the inability to recover fees, leads defendants to settle</w:t>
      </w:r>
      <w:r w:rsidRPr="00146DBC">
        <w:rPr>
          <w:rStyle w:val="StyleUnderline"/>
          <w:rFonts w:asciiTheme="minorHAnsi" w:hAnsiTheme="minorHAnsi" w:cstheme="minorHAnsi"/>
        </w:rPr>
        <w:t xml:space="preserve"> otherwise </w:t>
      </w:r>
      <w:r w:rsidRPr="00146DBC">
        <w:rPr>
          <w:rStyle w:val="StyleUnderline"/>
          <w:rFonts w:asciiTheme="minorHAnsi" w:hAnsiTheme="minorHAnsi" w:cstheme="minorHAnsi"/>
          <w:highlight w:val="cyan"/>
        </w:rPr>
        <w:t>meritless cases.</w:t>
      </w:r>
      <w:r w:rsidRPr="00146DBC">
        <w:rPr>
          <w:rFonts w:asciiTheme="minorHAnsi" w:hAnsiTheme="minorHAnsi" w:cstheme="minorHAnsi"/>
          <w:sz w:val="16"/>
        </w:rPr>
        <w:t xml:space="preserve"> Therefore</w:t>
      </w:r>
      <w:r w:rsidRPr="00146DBC">
        <w:rPr>
          <w:rStyle w:val="StyleUnderline"/>
          <w:rFonts w:asciiTheme="minorHAnsi" w:hAnsiTheme="minorHAnsi" w:cstheme="minorHAnsi"/>
          <w:highlight w:val="cyan"/>
        </w:rPr>
        <w:t xml:space="preserve">, by </w:t>
      </w:r>
      <w:r w:rsidRPr="00146DBC">
        <w:rPr>
          <w:rStyle w:val="StyleUnderline"/>
          <w:rFonts w:asciiTheme="minorHAnsi" w:hAnsiTheme="minorHAnsi" w:cstheme="minorHAnsi"/>
        </w:rPr>
        <w:t>creating</w:t>
      </w:r>
      <w:r w:rsidRPr="00146DBC">
        <w:rPr>
          <w:rFonts w:asciiTheme="minorHAnsi" w:hAnsiTheme="minorHAnsi" w:cstheme="minorHAnsi"/>
          <w:sz w:val="16"/>
        </w:rPr>
        <w:t xml:space="preserve"> some form of </w:t>
      </w:r>
      <w:r w:rsidRPr="00146DBC">
        <w:rPr>
          <w:rStyle w:val="StyleUnderline"/>
          <w:rFonts w:asciiTheme="minorHAnsi" w:hAnsiTheme="minorHAnsi" w:cstheme="minorHAnsi"/>
          <w:highlight w:val="cyan"/>
        </w:rPr>
        <w:t>fee-shifting</w:t>
      </w:r>
      <w:r w:rsidRPr="00146DBC">
        <w:rPr>
          <w:rStyle w:val="StyleUnderline"/>
          <w:rFonts w:asciiTheme="minorHAnsi" w:hAnsiTheme="minorHAnsi" w:cstheme="minorHAnsi"/>
        </w:rPr>
        <w:t xml:space="preserve"> requirement</w:t>
      </w:r>
      <w:r w:rsidRPr="00146DBC">
        <w:rPr>
          <w:rFonts w:asciiTheme="minorHAnsi" w:hAnsiTheme="minorHAnsi" w:cstheme="minorHAnsi"/>
          <w:sz w:val="16"/>
        </w:rPr>
        <w:t xml:space="preserve">, like that proposed by Reps. DeFazio and Chaffetz in the SHIELD Act, </w:t>
      </w:r>
      <w:r w:rsidRPr="00146DBC">
        <w:rPr>
          <w:rStyle w:val="StyleUnderline"/>
          <w:rFonts w:asciiTheme="minorHAnsi" w:hAnsiTheme="minorHAnsi" w:cstheme="minorHAnsi"/>
          <w:highlight w:val="cyan"/>
        </w:rPr>
        <w:t xml:space="preserve">defendants would feel </w:t>
      </w:r>
      <w:r w:rsidRPr="00146DBC">
        <w:rPr>
          <w:rStyle w:val="Emphasis"/>
          <w:rFonts w:asciiTheme="minorHAnsi" w:hAnsiTheme="minorHAnsi" w:cstheme="minorHAnsi"/>
          <w:highlight w:val="cyan"/>
        </w:rPr>
        <w:t>less pressure to settle</w:t>
      </w:r>
      <w:r w:rsidRPr="00146DBC">
        <w:rPr>
          <w:rStyle w:val="StyleUnderline"/>
          <w:rFonts w:asciiTheme="minorHAnsi" w:hAnsiTheme="minorHAnsi" w:cstheme="minorHAnsi"/>
        </w:rPr>
        <w:t xml:space="preserve"> in order to save money and fight the cases that need and deserve to be fought</w:t>
      </w:r>
      <w:r w:rsidRPr="00146DBC">
        <w:rPr>
          <w:rFonts w:asciiTheme="minorHAnsi" w:hAnsiTheme="minorHAnsi" w:cstheme="minorHAnsi"/>
          <w:sz w:val="16"/>
        </w:rPr>
        <w:t xml:space="preserve">. </w:t>
      </w:r>
      <w:r w:rsidRPr="00146DBC">
        <w:rPr>
          <w:rStyle w:val="StyleUnderline"/>
          <w:rFonts w:asciiTheme="minorHAnsi" w:hAnsiTheme="minorHAnsi" w:cstheme="minorHAnsi"/>
          <w:highlight w:val="cyan"/>
        </w:rPr>
        <w:t xml:space="preserve">Requiring trolls to post a bond would ensure that patent holding corporations with no assets </w:t>
      </w:r>
      <w:r w:rsidRPr="00146DBC">
        <w:rPr>
          <w:rStyle w:val="Emphasis"/>
          <w:rFonts w:asciiTheme="minorHAnsi" w:hAnsiTheme="minorHAnsi" w:cstheme="minorHAnsi"/>
          <w:highlight w:val="cyan"/>
        </w:rPr>
        <w:t>don’t bring the suits</w:t>
      </w:r>
      <w:r w:rsidRPr="00146DBC">
        <w:rPr>
          <w:rFonts w:asciiTheme="minorHAnsi" w:hAnsiTheme="minorHAnsi" w:cstheme="minorHAnsi"/>
          <w:sz w:val="16"/>
        </w:rPr>
        <w:t xml:space="preserve">, </w:t>
      </w:r>
      <w:r w:rsidRPr="00146DBC">
        <w:rPr>
          <w:rStyle w:val="StyleUnderline"/>
          <w:rFonts w:asciiTheme="minorHAnsi" w:hAnsiTheme="minorHAnsi" w:cstheme="minorHAnsi"/>
        </w:rPr>
        <w:t>leaving the defendant with a bankrupt plaintiff to seek fees from</w:t>
      </w:r>
      <w:r w:rsidRPr="00146DBC">
        <w:rPr>
          <w:rFonts w:asciiTheme="minorHAnsi" w:hAnsiTheme="minorHAnsi" w:cstheme="minorHAnsi"/>
          <w:sz w:val="16"/>
        </w:rPr>
        <w:t>.</w:t>
      </w:r>
    </w:p>
    <w:p w14:paraId="38A9BB3B"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Small competitor companies should be allowed to request that the bond be waived, and this request should be granted at the judge’s discretion. The bond is to prevent shell companies with no assets from bringing suit.</w:t>
      </w:r>
    </w:p>
    <w:p w14:paraId="628087B2"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2. Let all industries benefit from the success of enhanced review for the financial services industry.</w:t>
      </w:r>
    </w:p>
    <w:p w14:paraId="77E29984"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Proposal: </w:t>
      </w:r>
      <w:r w:rsidRPr="00146DBC">
        <w:rPr>
          <w:rStyle w:val="StyleUnderline"/>
          <w:rFonts w:asciiTheme="minorHAnsi" w:hAnsiTheme="minorHAnsi" w:cstheme="minorHAnsi"/>
          <w:highlight w:val="cyan"/>
        </w:rPr>
        <w:t>Expand the existing review procedure from AIA Sec. 18 to cover all</w:t>
      </w:r>
      <w:r w:rsidRPr="00146DBC">
        <w:rPr>
          <w:rStyle w:val="StyleUnderline"/>
          <w:rFonts w:asciiTheme="minorHAnsi" w:hAnsiTheme="minorHAnsi" w:cstheme="minorHAnsi"/>
        </w:rPr>
        <w:t xml:space="preserve"> business method and software </w:t>
      </w:r>
      <w:r w:rsidRPr="00146DBC">
        <w:rPr>
          <w:rStyle w:val="StyleUnderline"/>
          <w:rFonts w:asciiTheme="minorHAnsi" w:hAnsiTheme="minorHAnsi" w:cstheme="minorHAnsi"/>
          <w:highlight w:val="cyan"/>
        </w:rPr>
        <w:t>patents</w:t>
      </w:r>
      <w:r w:rsidRPr="00146DBC">
        <w:rPr>
          <w:rFonts w:asciiTheme="minorHAnsi" w:hAnsiTheme="minorHAnsi" w:cstheme="minorHAnsi"/>
          <w:sz w:val="16"/>
        </w:rPr>
        <w:t>.</w:t>
      </w:r>
    </w:p>
    <w:p w14:paraId="4B2865B2"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highlight w:val="cyan"/>
        </w:rPr>
        <w:t>Business method and software patents are</w:t>
      </w:r>
      <w:r w:rsidRPr="00146DBC">
        <w:rPr>
          <w:rStyle w:val="StyleUnderline"/>
          <w:rFonts w:asciiTheme="minorHAnsi" w:hAnsiTheme="minorHAnsi" w:cstheme="minorHAnsi"/>
        </w:rPr>
        <w:t xml:space="preserve"> typically </w:t>
      </w:r>
      <w:r w:rsidRPr="00146DBC">
        <w:rPr>
          <w:rStyle w:val="StyleUnderline"/>
          <w:rFonts w:asciiTheme="minorHAnsi" w:hAnsiTheme="minorHAnsi" w:cstheme="minorHAnsi"/>
          <w:highlight w:val="cyan"/>
        </w:rPr>
        <w:t>vague, broad, and abstract. That makes them the frequent weapon of choice for patent trolls</w:t>
      </w:r>
      <w:r w:rsidRPr="00146DBC">
        <w:rPr>
          <w:rStyle w:val="StyleUnderline"/>
          <w:rFonts w:asciiTheme="minorHAnsi" w:hAnsiTheme="minorHAnsi" w:cstheme="minorHAnsi"/>
        </w:rPr>
        <w:t xml:space="preserve">. </w:t>
      </w:r>
      <w:r w:rsidRPr="00146DBC">
        <w:rPr>
          <w:rStyle w:val="StyleUnderline"/>
          <w:rFonts w:asciiTheme="minorHAnsi" w:hAnsiTheme="minorHAnsi" w:cstheme="minorHAnsi"/>
          <w:highlight w:val="cyan"/>
        </w:rPr>
        <w:t>Section 18</w:t>
      </w:r>
      <w:r w:rsidRPr="00146DBC">
        <w:rPr>
          <w:rFonts w:asciiTheme="minorHAnsi" w:hAnsiTheme="minorHAnsi" w:cstheme="minorHAnsi"/>
          <w:sz w:val="16"/>
        </w:rPr>
        <w:t xml:space="preserve"> of the America Invents Act </w:t>
      </w:r>
      <w:r w:rsidRPr="00146DBC">
        <w:rPr>
          <w:rStyle w:val="StyleUnderline"/>
          <w:rFonts w:asciiTheme="minorHAnsi" w:hAnsiTheme="minorHAnsi" w:cstheme="minorHAnsi"/>
          <w:highlight w:val="cyan"/>
        </w:rPr>
        <w:t>created a strong review procedure</w:t>
      </w:r>
      <w:r w:rsidRPr="00146DBC">
        <w:rPr>
          <w:rFonts w:asciiTheme="minorHAnsi" w:hAnsiTheme="minorHAnsi" w:cstheme="minorHAnsi"/>
          <w:sz w:val="16"/>
        </w:rPr>
        <w:t xml:space="preserve"> for “covered business method patents,” which were limited to financial products or services. As proposed by Sen. Schumer in the Patent Quality Improvement Act, this </w:t>
      </w:r>
      <w:r w:rsidRPr="00146DBC">
        <w:rPr>
          <w:rStyle w:val="StyleUnderline"/>
          <w:rFonts w:asciiTheme="minorHAnsi" w:hAnsiTheme="minorHAnsi" w:cstheme="minorHAnsi"/>
          <w:highlight w:val="cyan"/>
        </w:rPr>
        <w:t>review should extend to</w:t>
      </w:r>
      <w:r w:rsidRPr="00146DBC">
        <w:rPr>
          <w:rStyle w:val="StyleUnderline"/>
          <w:rFonts w:asciiTheme="minorHAnsi" w:hAnsiTheme="minorHAnsi" w:cstheme="minorHAnsi"/>
        </w:rPr>
        <w:t xml:space="preserve"> at least </w:t>
      </w:r>
      <w:r w:rsidRPr="00146DBC">
        <w:rPr>
          <w:rStyle w:val="StyleUnderline"/>
          <w:rFonts w:asciiTheme="minorHAnsi" w:hAnsiTheme="minorHAnsi" w:cstheme="minorHAnsi"/>
          <w:highlight w:val="cyan"/>
        </w:rPr>
        <w:t>all</w:t>
      </w:r>
      <w:r w:rsidRPr="00146DBC">
        <w:rPr>
          <w:rStyle w:val="StyleUnderline"/>
          <w:rFonts w:asciiTheme="minorHAnsi" w:hAnsiTheme="minorHAnsi" w:cstheme="minorHAnsi"/>
        </w:rPr>
        <w:t xml:space="preserve"> business method </w:t>
      </w:r>
      <w:r w:rsidRPr="00146DBC">
        <w:rPr>
          <w:rStyle w:val="StyleUnderline"/>
          <w:rFonts w:asciiTheme="minorHAnsi" w:hAnsiTheme="minorHAnsi" w:cstheme="minorHAnsi"/>
          <w:highlight w:val="cyan"/>
        </w:rPr>
        <w:t>patents</w:t>
      </w:r>
      <w:r w:rsidRPr="00146DBC">
        <w:rPr>
          <w:rStyle w:val="StyleUnderline"/>
          <w:rFonts w:asciiTheme="minorHAnsi" w:hAnsiTheme="minorHAnsi" w:cstheme="minorHAnsi"/>
        </w:rPr>
        <w:t>. It should be extended further to all software patents as well</w:t>
      </w:r>
      <w:r w:rsidRPr="00146DBC">
        <w:rPr>
          <w:rFonts w:asciiTheme="minorHAnsi" w:hAnsiTheme="minorHAnsi" w:cstheme="minorHAnsi"/>
          <w:sz w:val="16"/>
        </w:rPr>
        <w:t xml:space="preserve">. </w:t>
      </w:r>
    </w:p>
    <w:p w14:paraId="67D24A88"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3. </w:t>
      </w:r>
      <w:r w:rsidRPr="00146DBC">
        <w:rPr>
          <w:rStyle w:val="StyleUnderline"/>
          <w:rFonts w:asciiTheme="minorHAnsi" w:hAnsiTheme="minorHAnsi" w:cstheme="minorHAnsi"/>
        </w:rPr>
        <w:t>Hold patent trolls to the same pleading standards as everyone else; defendants have a right to know what they are accused of doing wrong</w:t>
      </w:r>
      <w:r w:rsidRPr="00146DBC">
        <w:rPr>
          <w:rFonts w:asciiTheme="minorHAnsi" w:hAnsiTheme="minorHAnsi" w:cstheme="minorHAnsi"/>
          <w:sz w:val="16"/>
        </w:rPr>
        <w:t>.</w:t>
      </w:r>
    </w:p>
    <w:p w14:paraId="098240B1"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Proposal: </w:t>
      </w:r>
      <w:r w:rsidRPr="00146DBC">
        <w:rPr>
          <w:rStyle w:val="StyleUnderline"/>
          <w:rFonts w:asciiTheme="minorHAnsi" w:hAnsiTheme="minorHAnsi" w:cstheme="minorHAnsi"/>
          <w:highlight w:val="cyan"/>
        </w:rPr>
        <w:t>Eliminate Civil Form 18</w:t>
      </w:r>
      <w:r w:rsidRPr="00146DBC">
        <w:rPr>
          <w:rFonts w:asciiTheme="minorHAnsi" w:hAnsiTheme="minorHAnsi" w:cstheme="minorHAnsi"/>
          <w:sz w:val="16"/>
          <w:highlight w:val="cyan"/>
        </w:rPr>
        <w:t>.</w:t>
      </w:r>
    </w:p>
    <w:p w14:paraId="64F86E63"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rPr>
        <w:t>Although the standard for pleading a complaint has been raised by the Supreme Court</w:t>
      </w:r>
      <w:r w:rsidRPr="00146DBC">
        <w:rPr>
          <w:rFonts w:asciiTheme="minorHAnsi" w:hAnsiTheme="minorHAnsi" w:cstheme="minorHAnsi"/>
          <w:sz w:val="16"/>
        </w:rPr>
        <w:t xml:space="preserve"> in recent years, </w:t>
      </w:r>
      <w:r w:rsidRPr="00146DBC">
        <w:rPr>
          <w:rStyle w:val="StyleUnderline"/>
          <w:rFonts w:asciiTheme="minorHAnsi" w:hAnsiTheme="minorHAnsi" w:cstheme="minorHAnsi"/>
          <w:highlight w:val="cyan"/>
        </w:rPr>
        <w:t>trolls</w:t>
      </w:r>
      <w:r w:rsidRPr="00146DBC">
        <w:rPr>
          <w:rStyle w:val="StyleUnderline"/>
          <w:rFonts w:asciiTheme="minorHAnsi" w:hAnsiTheme="minorHAnsi" w:cstheme="minorHAnsi"/>
        </w:rPr>
        <w:t xml:space="preserve"> </w:t>
      </w:r>
      <w:r w:rsidRPr="00146DBC">
        <w:rPr>
          <w:rStyle w:val="Emphasis"/>
          <w:rFonts w:asciiTheme="minorHAnsi" w:hAnsiTheme="minorHAnsi" w:cstheme="minorHAnsi"/>
        </w:rPr>
        <w:t xml:space="preserve">evade this and </w:t>
      </w:r>
      <w:r w:rsidRPr="00146DBC">
        <w:rPr>
          <w:rStyle w:val="Emphasis"/>
          <w:rFonts w:asciiTheme="minorHAnsi" w:hAnsiTheme="minorHAnsi" w:cstheme="minorHAnsi"/>
          <w:highlight w:val="cyan"/>
        </w:rPr>
        <w:t>file vague complaints</w:t>
      </w:r>
      <w:r w:rsidRPr="00146DBC">
        <w:rPr>
          <w:rFonts w:asciiTheme="minorHAnsi" w:hAnsiTheme="minorHAnsi" w:cstheme="minorHAnsi"/>
          <w:sz w:val="16"/>
        </w:rPr>
        <w:t xml:space="preserve">, relying on a recent Federal Circuit decision, K-Tech Telecoms. v. Time Warner, which created a sui generis, patent-specific pleading standard. </w:t>
      </w:r>
      <w:r w:rsidRPr="00146DBC">
        <w:rPr>
          <w:rStyle w:val="StyleUnderline"/>
          <w:rFonts w:asciiTheme="minorHAnsi" w:hAnsiTheme="minorHAnsi" w:cstheme="minorHAnsi"/>
          <w:highlight w:val="cyan"/>
        </w:rPr>
        <w:t>Under</w:t>
      </w:r>
      <w:r w:rsidRPr="00146DBC">
        <w:rPr>
          <w:rFonts w:asciiTheme="minorHAnsi" w:hAnsiTheme="minorHAnsi" w:cstheme="minorHAnsi"/>
          <w:sz w:val="16"/>
        </w:rPr>
        <w:t xml:space="preserve"> this </w:t>
      </w:r>
      <w:r w:rsidRPr="00146DBC">
        <w:rPr>
          <w:rStyle w:val="StyleUnderline"/>
          <w:rFonts w:asciiTheme="minorHAnsi" w:hAnsiTheme="minorHAnsi" w:cstheme="minorHAnsi"/>
          <w:highlight w:val="cyan"/>
        </w:rPr>
        <w:t>patent</w:t>
      </w:r>
      <w:r w:rsidRPr="00146DBC">
        <w:rPr>
          <w:rStyle w:val="StyleUnderline"/>
          <w:rFonts w:asciiTheme="minorHAnsi" w:hAnsiTheme="minorHAnsi" w:cstheme="minorHAnsi"/>
        </w:rPr>
        <w:t xml:space="preserve">-specific </w:t>
      </w:r>
      <w:r w:rsidRPr="00146DBC">
        <w:rPr>
          <w:rStyle w:val="StyleUnderline"/>
          <w:rFonts w:asciiTheme="minorHAnsi" w:hAnsiTheme="minorHAnsi" w:cstheme="minorHAnsi"/>
          <w:highlight w:val="cyan"/>
        </w:rPr>
        <w:t>rule, a plaintiff need only complete Civil Form 18</w:t>
      </w:r>
      <w:r w:rsidRPr="00146DBC">
        <w:rPr>
          <w:rStyle w:val="StyleUnderline"/>
          <w:rFonts w:asciiTheme="minorHAnsi" w:hAnsiTheme="minorHAnsi" w:cstheme="minorHAnsi"/>
        </w:rPr>
        <w:t xml:space="preserve"> of the Federal Rules of Civil Procedure</w:t>
      </w:r>
      <w:r w:rsidRPr="00146DBC">
        <w:rPr>
          <w:rFonts w:asciiTheme="minorHAnsi" w:hAnsiTheme="minorHAnsi" w:cstheme="minorHAnsi"/>
          <w:sz w:val="16"/>
        </w:rPr>
        <w:t xml:space="preserve">. Compare K-Tech Telecoms. v. Time Warner, Nos. 2012-1425, 1446 (Fed. Cir. April 18, 2013) with Bell Atl. Corp. v. Twombly, 550 U.S. 544 (2007) and Ashcroft v. Iqbal, 556 US 662 (2009). As a result, </w:t>
      </w:r>
      <w:r w:rsidRPr="00146DBC">
        <w:rPr>
          <w:rStyle w:val="StyleUnderline"/>
          <w:rFonts w:asciiTheme="minorHAnsi" w:hAnsiTheme="minorHAnsi" w:cstheme="minorHAnsi"/>
          <w:highlight w:val="cyan"/>
        </w:rPr>
        <w:t>an accused infringer often has no idea what it is accused of having infringed</w:t>
      </w:r>
      <w:r w:rsidRPr="00146DBC">
        <w:rPr>
          <w:rFonts w:asciiTheme="minorHAnsi" w:hAnsiTheme="minorHAnsi" w:cstheme="minorHAnsi"/>
          <w:sz w:val="16"/>
        </w:rPr>
        <w:t xml:space="preserve">, or how. </w:t>
      </w:r>
      <w:r w:rsidRPr="00146DBC">
        <w:rPr>
          <w:rStyle w:val="StyleUnderline"/>
          <w:rFonts w:asciiTheme="minorHAnsi" w:hAnsiTheme="minorHAnsi" w:cstheme="minorHAnsi"/>
          <w:highlight w:val="cyan"/>
        </w:rPr>
        <w:t xml:space="preserve">Eliminating Form 18 would </w:t>
      </w:r>
      <w:r w:rsidRPr="00146DBC">
        <w:rPr>
          <w:rStyle w:val="Emphasis"/>
          <w:rFonts w:asciiTheme="minorHAnsi" w:hAnsiTheme="minorHAnsi" w:cstheme="minorHAnsi"/>
          <w:highlight w:val="cyan"/>
        </w:rPr>
        <w:t>require patent trolls to meet the same pleading requirements as other plaintiffs</w:t>
      </w:r>
      <w:r w:rsidRPr="00146DBC">
        <w:rPr>
          <w:rFonts w:asciiTheme="minorHAnsi" w:hAnsiTheme="minorHAnsi" w:cstheme="minorHAnsi"/>
          <w:sz w:val="16"/>
        </w:rPr>
        <w:t>.</w:t>
      </w:r>
    </w:p>
    <w:p w14:paraId="29AFACA0"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4. </w:t>
      </w:r>
      <w:r w:rsidRPr="00146DBC">
        <w:rPr>
          <w:rStyle w:val="StyleUnderline"/>
          <w:rFonts w:asciiTheme="minorHAnsi" w:hAnsiTheme="minorHAnsi" w:cstheme="minorHAnsi"/>
        </w:rPr>
        <w:t>Prevent costly fishing expeditions made to drive up the cost of litigation</w:t>
      </w:r>
      <w:r w:rsidRPr="00146DBC">
        <w:rPr>
          <w:rFonts w:asciiTheme="minorHAnsi" w:hAnsiTheme="minorHAnsi" w:cstheme="minorHAnsi"/>
          <w:sz w:val="16"/>
        </w:rPr>
        <w:t>.</w:t>
      </w:r>
    </w:p>
    <w:p w14:paraId="537E35BD"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Proposal: </w:t>
      </w:r>
      <w:r w:rsidRPr="00146DBC">
        <w:rPr>
          <w:rStyle w:val="StyleUnderline"/>
          <w:rFonts w:asciiTheme="minorHAnsi" w:hAnsiTheme="minorHAnsi" w:cstheme="minorHAnsi"/>
          <w:highlight w:val="cyan"/>
        </w:rPr>
        <w:t xml:space="preserve">Plaintiffs should be responsible for </w:t>
      </w:r>
      <w:r w:rsidRPr="00146DBC">
        <w:rPr>
          <w:rStyle w:val="StyleUnderline"/>
          <w:rFonts w:asciiTheme="minorHAnsi" w:hAnsiTheme="minorHAnsi" w:cstheme="minorHAnsi"/>
        </w:rPr>
        <w:t xml:space="preserve">the </w:t>
      </w:r>
      <w:r w:rsidRPr="00146DBC">
        <w:rPr>
          <w:rStyle w:val="StyleUnderline"/>
          <w:rFonts w:asciiTheme="minorHAnsi" w:hAnsiTheme="minorHAnsi" w:cstheme="minorHAnsi"/>
          <w:highlight w:val="cyan"/>
        </w:rPr>
        <w:t>costs of discovery beyond core documents</w:t>
      </w:r>
      <w:r w:rsidRPr="00146DBC">
        <w:rPr>
          <w:rStyle w:val="StyleUnderline"/>
          <w:rFonts w:asciiTheme="minorHAnsi" w:hAnsiTheme="minorHAnsi" w:cstheme="minorHAnsi"/>
        </w:rPr>
        <w:t>.</w:t>
      </w:r>
      <w:r w:rsidRPr="00146DBC">
        <w:rPr>
          <w:rFonts w:asciiTheme="minorHAnsi" w:hAnsiTheme="minorHAnsi" w:cstheme="minorHAnsi"/>
          <w:sz w:val="16"/>
        </w:rPr>
        <w:t xml:space="preserve"> If the plaintiff ultimately prevails, they can always be reimbursed.</w:t>
      </w:r>
    </w:p>
    <w:p w14:paraId="2BE075AB"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highlight w:val="cyan"/>
        </w:rPr>
        <w:t xml:space="preserve">Patent trolls can drive discovery costs into the millions </w:t>
      </w:r>
      <w:r w:rsidRPr="00146DBC">
        <w:rPr>
          <w:rStyle w:val="StyleUnderline"/>
          <w:rFonts w:asciiTheme="minorHAnsi" w:hAnsiTheme="minorHAnsi" w:cstheme="minorHAnsi"/>
        </w:rPr>
        <w:t xml:space="preserve">in order </w:t>
      </w:r>
      <w:r w:rsidRPr="00146DBC">
        <w:rPr>
          <w:rStyle w:val="StyleUnderline"/>
          <w:rFonts w:asciiTheme="minorHAnsi" w:hAnsiTheme="minorHAnsi" w:cstheme="minorHAnsi"/>
          <w:highlight w:val="cyan"/>
        </w:rPr>
        <w:t>to force settlement</w:t>
      </w:r>
      <w:r w:rsidRPr="00146DBC">
        <w:rPr>
          <w:rFonts w:asciiTheme="minorHAnsi" w:hAnsiTheme="minorHAnsi" w:cstheme="minorHAnsi"/>
          <w:sz w:val="16"/>
          <w:highlight w:val="cyan"/>
        </w:rPr>
        <w:t xml:space="preserve">. </w:t>
      </w:r>
      <w:r w:rsidRPr="00146DBC">
        <w:rPr>
          <w:rStyle w:val="StyleUnderline"/>
          <w:rFonts w:asciiTheme="minorHAnsi" w:hAnsiTheme="minorHAnsi" w:cstheme="minorHAnsi"/>
          <w:highlight w:val="cyan"/>
        </w:rPr>
        <w:t xml:space="preserve">Courts should </w:t>
      </w:r>
      <w:r w:rsidRPr="00146DBC">
        <w:rPr>
          <w:rStyle w:val="Emphasis"/>
          <w:rFonts w:asciiTheme="minorHAnsi" w:hAnsiTheme="minorHAnsi" w:cstheme="minorHAnsi"/>
          <w:highlight w:val="cyan"/>
        </w:rPr>
        <w:t>prohibit such fishing expeditions</w:t>
      </w:r>
      <w:r w:rsidRPr="00146DBC">
        <w:rPr>
          <w:rFonts w:asciiTheme="minorHAnsi" w:hAnsiTheme="minorHAnsi" w:cstheme="minorHAnsi"/>
          <w:sz w:val="16"/>
        </w:rPr>
        <w:t xml:space="preserve">. </w:t>
      </w:r>
      <w:r w:rsidRPr="00146DBC">
        <w:rPr>
          <w:rStyle w:val="StyleUnderline"/>
          <w:rFonts w:asciiTheme="minorHAnsi" w:hAnsiTheme="minorHAnsi" w:cstheme="minorHAnsi"/>
        </w:rPr>
        <w:t>Defendants should only be required to produce certain “core” documents</w:t>
      </w:r>
      <w:r w:rsidRPr="00146DBC">
        <w:rPr>
          <w:rFonts w:asciiTheme="minorHAnsi" w:hAnsiTheme="minorHAnsi" w:cstheme="minorHAnsi"/>
          <w:sz w:val="16"/>
        </w:rPr>
        <w:t xml:space="preserve"> regarding limited topics such as the patent, the relevant features of the accused product, the prior art, and summary financial information. </w:t>
      </w:r>
      <w:r w:rsidRPr="00146DBC">
        <w:rPr>
          <w:rStyle w:val="Emphasis"/>
          <w:rFonts w:asciiTheme="minorHAnsi" w:hAnsiTheme="minorHAnsi" w:cstheme="minorHAnsi"/>
          <w:highlight w:val="cyan"/>
        </w:rPr>
        <w:t>The cost of any other document production should be borne by the requesting party</w:t>
      </w:r>
      <w:r w:rsidRPr="00146DBC">
        <w:rPr>
          <w:rFonts w:asciiTheme="minorHAnsi" w:hAnsiTheme="minorHAnsi" w:cstheme="minorHAnsi"/>
          <w:sz w:val="16"/>
        </w:rPr>
        <w:t>, to be reimbursed if they prevail.</w:t>
      </w:r>
    </w:p>
    <w:p w14:paraId="5D0EEB13" w14:textId="77777777" w:rsidR="00BF4217" w:rsidRPr="00146DBC" w:rsidRDefault="00BF4217" w:rsidP="00BF4217">
      <w:pPr>
        <w:rPr>
          <w:rFonts w:asciiTheme="minorHAnsi" w:hAnsiTheme="minorHAnsi" w:cstheme="minorHAnsi"/>
        </w:rPr>
      </w:pPr>
    </w:p>
    <w:p w14:paraId="205D1C75"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The counterplan PICs out of anti-trust legislation and the </w:t>
      </w:r>
      <w:r w:rsidRPr="00146DBC">
        <w:rPr>
          <w:rFonts w:asciiTheme="minorHAnsi" w:hAnsiTheme="minorHAnsi" w:cstheme="minorHAnsi"/>
          <w:u w:val="single"/>
        </w:rPr>
        <w:t>FTC</w:t>
      </w:r>
      <w:r w:rsidRPr="00146DBC">
        <w:rPr>
          <w:rFonts w:asciiTheme="minorHAnsi" w:hAnsiTheme="minorHAnsi" w:cstheme="minorHAnsi"/>
        </w:rPr>
        <w:t xml:space="preserve"> and </w:t>
      </w:r>
      <w:r w:rsidRPr="00146DBC">
        <w:rPr>
          <w:rFonts w:asciiTheme="minorHAnsi" w:hAnsiTheme="minorHAnsi" w:cstheme="minorHAnsi"/>
          <w:u w:val="single"/>
        </w:rPr>
        <w:t>DOJ</w:t>
      </w:r>
      <w:r w:rsidRPr="00146DBC">
        <w:rPr>
          <w:rFonts w:asciiTheme="minorHAnsi" w:hAnsiTheme="minorHAnsi" w:cstheme="minorHAnsi"/>
        </w:rPr>
        <w:t xml:space="preserve"> as </w:t>
      </w:r>
      <w:r w:rsidRPr="00146DBC">
        <w:rPr>
          <w:rFonts w:asciiTheme="minorHAnsi" w:hAnsiTheme="minorHAnsi" w:cstheme="minorHAnsi"/>
          <w:u w:val="single"/>
        </w:rPr>
        <w:t>enforcers</w:t>
      </w:r>
      <w:r w:rsidRPr="00146DBC">
        <w:rPr>
          <w:rFonts w:asciiTheme="minorHAnsi" w:hAnsiTheme="minorHAnsi" w:cstheme="minorHAnsi"/>
        </w:rPr>
        <w:t xml:space="preserve">---other agencies’ regulations </w:t>
      </w:r>
      <w:r w:rsidRPr="00146DBC">
        <w:rPr>
          <w:rFonts w:asciiTheme="minorHAnsi" w:hAnsiTheme="minorHAnsi" w:cstheme="minorHAnsi"/>
          <w:u w:val="single"/>
        </w:rPr>
        <w:t>solve</w:t>
      </w:r>
      <w:r w:rsidRPr="00146DBC">
        <w:rPr>
          <w:rFonts w:asciiTheme="minorHAnsi" w:hAnsiTheme="minorHAnsi" w:cstheme="minorHAnsi"/>
        </w:rPr>
        <w:t>.</w:t>
      </w:r>
    </w:p>
    <w:p w14:paraId="2F198534"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 xml:space="preserve">Lawrence </w:t>
      </w:r>
      <w:r w:rsidRPr="00146DBC">
        <w:rPr>
          <w:rStyle w:val="Style13ptBold"/>
          <w:rFonts w:asciiTheme="minorHAnsi" w:hAnsiTheme="minorHAnsi" w:cstheme="minorHAnsi"/>
        </w:rPr>
        <w:t>Fullerton et al. 08</w:t>
      </w:r>
      <w:r w:rsidRPr="00146DBC">
        <w:rPr>
          <w:rFonts w:asciiTheme="minorHAnsi" w:hAnsiTheme="minorHAnsi" w:cstheme="minorHAnsi"/>
        </w:rPr>
        <w:t xml:space="preserve">. Joel M Mitnick, William V Reiss, George C </w:t>
      </w:r>
      <w:proofErr w:type="spellStart"/>
      <w:r w:rsidRPr="00146DBC">
        <w:rPr>
          <w:rFonts w:asciiTheme="minorHAnsi" w:hAnsiTheme="minorHAnsi" w:cstheme="minorHAnsi"/>
        </w:rPr>
        <w:t>Karamanos</w:t>
      </w:r>
      <w:proofErr w:type="spellEnd"/>
      <w:r w:rsidRPr="00146DBC">
        <w:rPr>
          <w:rFonts w:asciiTheme="minorHAnsi" w:hAnsiTheme="minorHAnsi" w:cstheme="minorHAnsi"/>
        </w:rP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0117E76C"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5 </w:t>
      </w:r>
      <w:r w:rsidRPr="00146DBC">
        <w:rPr>
          <w:rStyle w:val="StyleUnderline"/>
          <w:rFonts w:asciiTheme="minorHAnsi" w:hAnsiTheme="minorHAnsi" w:cstheme="minorHAnsi"/>
        </w:rPr>
        <w:t>What</w:t>
      </w:r>
      <w:r w:rsidRPr="00146DBC">
        <w:rPr>
          <w:rFonts w:asciiTheme="minorHAnsi" w:hAnsiTheme="minorHAnsi" w:cstheme="minorHAnsi"/>
          <w:sz w:val="16"/>
        </w:rPr>
        <w:t xml:space="preserve"> entity or </w:t>
      </w:r>
      <w:r w:rsidRPr="00146DBC">
        <w:rPr>
          <w:rStyle w:val="StyleUnderline"/>
          <w:rFonts w:asciiTheme="minorHAnsi" w:hAnsiTheme="minorHAnsi" w:cstheme="minorHAnsi"/>
        </w:rPr>
        <w:t xml:space="preserve">agency is responsible for enforcing </w:t>
      </w:r>
      <w:r w:rsidRPr="00146DBC">
        <w:rPr>
          <w:rStyle w:val="Emphasis"/>
          <w:rFonts w:asciiTheme="minorHAnsi" w:hAnsiTheme="minorHAnsi" w:cstheme="minorHAnsi"/>
        </w:rPr>
        <w:t>prohibitions on anticompetitive</w:t>
      </w:r>
      <w:r w:rsidRPr="00146DBC">
        <w:rPr>
          <w:rFonts w:asciiTheme="minorHAnsi" w:hAnsiTheme="minorHAnsi" w:cstheme="minorHAnsi"/>
          <w:sz w:val="16"/>
        </w:rPr>
        <w:t xml:space="preserve"> vertical </w:t>
      </w:r>
      <w:r w:rsidRPr="00146DBC">
        <w:rPr>
          <w:rStyle w:val="Emphasis"/>
          <w:rFonts w:asciiTheme="minorHAnsi" w:hAnsiTheme="minorHAnsi" w:cstheme="minorHAnsi"/>
        </w:rPr>
        <w:t>restraints</w:t>
      </w:r>
      <w:r w:rsidRPr="00146DBC">
        <w:rPr>
          <w:rFonts w:asciiTheme="minorHAnsi" w:hAnsiTheme="minorHAnsi" w:cstheme="minorHAnsi"/>
          <w:sz w:val="16"/>
        </w:rPr>
        <w:t>? Do governments or ministers have a role?</w:t>
      </w:r>
    </w:p>
    <w:p w14:paraId="0D15D14F"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rPr>
        <w:t>The</w:t>
      </w:r>
      <w:r w:rsidRPr="00146DBC">
        <w:rPr>
          <w:rFonts w:asciiTheme="minorHAnsi" w:hAnsiTheme="minorHAnsi" w:cstheme="minorHAnsi"/>
          <w:sz w:val="16"/>
        </w:rPr>
        <w:t xml:space="preserve"> Federal Trade Commission (</w:t>
      </w:r>
      <w:r w:rsidRPr="00146DBC">
        <w:rPr>
          <w:rStyle w:val="Emphasis"/>
          <w:rFonts w:asciiTheme="minorHAnsi" w:hAnsiTheme="minorHAnsi" w:cstheme="minorHAnsi"/>
          <w:highlight w:val="cyan"/>
        </w:rPr>
        <w:t>FTC</w:t>
      </w:r>
      <w:r w:rsidRPr="00146DBC">
        <w:rPr>
          <w:rFonts w:asciiTheme="minorHAnsi" w:hAnsiTheme="minorHAnsi" w:cstheme="minorHAnsi"/>
          <w:sz w:val="16"/>
        </w:rPr>
        <w:t xml:space="preserve">) </w:t>
      </w:r>
      <w:r w:rsidRPr="00146DBC">
        <w:rPr>
          <w:rStyle w:val="StyleUnderline"/>
          <w:rFonts w:asciiTheme="minorHAnsi" w:hAnsiTheme="minorHAnsi" w:cstheme="minorHAnsi"/>
          <w:highlight w:val="cyan"/>
        </w:rPr>
        <w:t>and</w:t>
      </w:r>
      <w:r w:rsidRPr="00146DBC">
        <w:rPr>
          <w:rFonts w:asciiTheme="minorHAnsi" w:hAnsiTheme="minorHAnsi" w:cstheme="minorHAnsi"/>
          <w:sz w:val="16"/>
          <w:highlight w:val="cyan"/>
        </w:rPr>
        <w:t xml:space="preserve"> </w:t>
      </w:r>
      <w:r w:rsidRPr="00146DBC">
        <w:rPr>
          <w:rFonts w:asciiTheme="minorHAnsi" w:hAnsiTheme="minorHAnsi" w:cstheme="minorHAnsi"/>
          <w:sz w:val="16"/>
        </w:rPr>
        <w:t>the Antitrust Division of the Department of Justice (</w:t>
      </w:r>
      <w:proofErr w:type="spellStart"/>
      <w:r w:rsidRPr="00146DBC">
        <w:rPr>
          <w:rStyle w:val="Emphasis"/>
          <w:rFonts w:asciiTheme="minorHAnsi" w:hAnsiTheme="minorHAnsi" w:cstheme="minorHAnsi"/>
          <w:highlight w:val="cyan"/>
        </w:rPr>
        <w:t>DoJ</w:t>
      </w:r>
      <w:proofErr w:type="spellEnd"/>
      <w:r w:rsidRPr="00146DBC">
        <w:rPr>
          <w:rFonts w:asciiTheme="minorHAnsi" w:hAnsiTheme="minorHAnsi" w:cstheme="minorHAnsi"/>
          <w:sz w:val="16"/>
        </w:rPr>
        <w:t xml:space="preserve">) </w:t>
      </w:r>
      <w:r w:rsidRPr="00146DBC">
        <w:rPr>
          <w:rStyle w:val="StyleUnderline"/>
          <w:rFonts w:asciiTheme="minorHAnsi" w:hAnsiTheme="minorHAnsi" w:cstheme="minorHAnsi"/>
        </w:rPr>
        <w:t>are the</w:t>
      </w:r>
      <w:r w:rsidRPr="00146DBC">
        <w:rPr>
          <w:rFonts w:asciiTheme="minorHAnsi" w:hAnsiTheme="minorHAnsi" w:cstheme="minorHAnsi"/>
          <w:sz w:val="16"/>
        </w:rPr>
        <w:t xml:space="preserve"> two </w:t>
      </w:r>
      <w:r w:rsidRPr="00146DBC">
        <w:rPr>
          <w:rStyle w:val="Emphasis"/>
          <w:rFonts w:asciiTheme="minorHAnsi" w:hAnsiTheme="minorHAnsi" w:cstheme="minorHAnsi"/>
        </w:rPr>
        <w:t xml:space="preserve">federal agencies </w:t>
      </w:r>
      <w:r w:rsidRPr="00146DBC">
        <w:rPr>
          <w:rStyle w:val="Emphasis"/>
          <w:rFonts w:asciiTheme="minorHAnsi" w:hAnsiTheme="minorHAnsi" w:cstheme="minorHAnsi"/>
          <w:highlight w:val="cyan"/>
        </w:rPr>
        <w:t>responsible</w:t>
      </w:r>
      <w:r w:rsidRPr="00146DBC">
        <w:rPr>
          <w:rStyle w:val="StyleUnderline"/>
          <w:rFonts w:asciiTheme="minorHAnsi" w:hAnsiTheme="minorHAnsi" w:cstheme="minorHAnsi"/>
          <w:highlight w:val="cyan"/>
        </w:rPr>
        <w:t xml:space="preserve"> for </w:t>
      </w:r>
      <w:r w:rsidRPr="00146DBC">
        <w:rPr>
          <w:rStyle w:val="StyleUnderline"/>
          <w:rFonts w:asciiTheme="minorHAnsi" w:hAnsiTheme="minorHAnsi" w:cstheme="minorHAnsi"/>
        </w:rPr>
        <w:t xml:space="preserve">the enforcement of </w:t>
      </w:r>
      <w:r w:rsidRPr="00146DBC">
        <w:rPr>
          <w:rStyle w:val="Emphasis"/>
          <w:rFonts w:asciiTheme="minorHAnsi" w:hAnsiTheme="minorHAnsi" w:cstheme="minorHAnsi"/>
          <w:highlight w:val="cyan"/>
        </w:rPr>
        <w:t xml:space="preserve">federal antitrust </w:t>
      </w:r>
      <w:r w:rsidRPr="009A5091">
        <w:rPr>
          <w:rStyle w:val="Emphasis"/>
          <w:rFonts w:asciiTheme="minorHAnsi" w:hAnsiTheme="minorHAnsi" w:cstheme="minorHAnsi"/>
        </w:rPr>
        <w:t>laws</w:t>
      </w:r>
      <w:r w:rsidRPr="00146DBC">
        <w:rPr>
          <w:rFonts w:asciiTheme="minorHAnsi" w:hAnsiTheme="minorHAnsi" w:cstheme="minorHAnsi"/>
          <w:sz w:val="16"/>
        </w:rPr>
        <w:t>.</w:t>
      </w:r>
      <w:r w:rsidRPr="00146DBC">
        <w:rPr>
          <w:rStyle w:val="StyleUnderline"/>
          <w:rFonts w:asciiTheme="minorHAnsi" w:hAnsiTheme="minorHAnsi" w:cstheme="minorHAnsi"/>
        </w:rPr>
        <w:t xml:space="preserve"> The FTC and the </w:t>
      </w:r>
      <w:proofErr w:type="spellStart"/>
      <w:r w:rsidRPr="00146DBC">
        <w:rPr>
          <w:rStyle w:val="StyleUnderline"/>
          <w:rFonts w:asciiTheme="minorHAnsi" w:hAnsiTheme="minorHAnsi" w:cstheme="minorHAnsi"/>
        </w:rPr>
        <w:t>DoJ</w:t>
      </w:r>
      <w:proofErr w:type="spellEnd"/>
      <w:r w:rsidRPr="00146DBC">
        <w:rPr>
          <w:rStyle w:val="StyleUnderline"/>
          <w:rFonts w:asciiTheme="minorHAnsi" w:hAnsiTheme="minorHAnsi" w:cstheme="minorHAnsi"/>
        </w:rPr>
        <w:t xml:space="preserve"> have jurisdiction</w:t>
      </w:r>
      <w:r w:rsidRPr="00146DBC">
        <w:rPr>
          <w:rFonts w:asciiTheme="minorHAnsi" w:hAnsiTheme="minorHAnsi" w:cstheme="minorHAnsi"/>
          <w:sz w:val="16"/>
        </w:rPr>
        <w:t xml:space="preserve"> to investigate many of the same types of conduct, and therefore have adopted a clearance procedure pursuant to which matters are handled by whichever agency has the most expertise in a particular area.</w:t>
      </w:r>
    </w:p>
    <w:p w14:paraId="190B8A96"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Additionally, </w:t>
      </w:r>
      <w:r w:rsidRPr="00146DBC">
        <w:rPr>
          <w:rStyle w:val="Emphasis"/>
          <w:rFonts w:asciiTheme="minorHAnsi" w:hAnsiTheme="minorHAnsi" w:cstheme="minorHAnsi"/>
          <w:highlight w:val="cyan"/>
        </w:rPr>
        <w:t>other agencies</w:t>
      </w:r>
      <w:r w:rsidRPr="00146DBC">
        <w:rPr>
          <w:rFonts w:asciiTheme="minorHAnsi" w:hAnsiTheme="minorHAnsi" w:cstheme="minorHAnsi"/>
          <w:sz w:val="16"/>
        </w:rPr>
        <w:t xml:space="preserve">, such as the Securities and Exchange Commission and Federal Communications Commission, </w:t>
      </w:r>
      <w:r w:rsidRPr="00146DBC">
        <w:rPr>
          <w:rStyle w:val="StyleUnderline"/>
          <w:rFonts w:asciiTheme="minorHAnsi" w:hAnsiTheme="minorHAnsi" w:cstheme="minorHAnsi"/>
          <w:highlight w:val="cyan"/>
        </w:rPr>
        <w:t>maintain oversight</w:t>
      </w:r>
      <w:r w:rsidRPr="00146DBC">
        <w:rPr>
          <w:rStyle w:val="StyleUnderline"/>
          <w:rFonts w:asciiTheme="minorHAnsi" w:hAnsiTheme="minorHAnsi" w:cstheme="minorHAnsi"/>
        </w:rPr>
        <w:t xml:space="preserve"> authority </w:t>
      </w:r>
      <w:r w:rsidRPr="00146DBC">
        <w:rPr>
          <w:rStyle w:val="StyleUnderline"/>
          <w:rFonts w:asciiTheme="minorHAnsi" w:hAnsiTheme="minorHAnsi" w:cstheme="minorHAnsi"/>
          <w:highlight w:val="cyan"/>
        </w:rPr>
        <w:t xml:space="preserve">over </w:t>
      </w:r>
      <w:r w:rsidRPr="00146DBC">
        <w:rPr>
          <w:rStyle w:val="Emphasis"/>
          <w:rFonts w:asciiTheme="minorHAnsi" w:hAnsiTheme="minorHAnsi" w:cstheme="minorHAnsi"/>
          <w:highlight w:val="cyan"/>
        </w:rPr>
        <w:t>regulated industries</w:t>
      </w:r>
      <w:r w:rsidRPr="00146DBC">
        <w:rPr>
          <w:rStyle w:val="StyleUnderline"/>
          <w:rFonts w:asciiTheme="minorHAnsi" w:hAnsiTheme="minorHAnsi" w:cstheme="minorHAnsi"/>
          <w:highlight w:val="cyan"/>
        </w:rPr>
        <w:t xml:space="preserve"> </w:t>
      </w:r>
      <w:r w:rsidRPr="00146DBC">
        <w:rPr>
          <w:rStyle w:val="StyleUnderline"/>
          <w:rFonts w:asciiTheme="minorHAnsi" w:hAnsiTheme="minorHAnsi" w:cstheme="minorHAnsi"/>
        </w:rPr>
        <w:t>pursuant to</w:t>
      </w:r>
      <w:r w:rsidRPr="00146DBC">
        <w:rPr>
          <w:rFonts w:asciiTheme="minorHAnsi" w:hAnsiTheme="minorHAnsi" w:cstheme="minorHAnsi"/>
          <w:sz w:val="16"/>
        </w:rPr>
        <w:t xml:space="preserve"> various </w:t>
      </w:r>
      <w:r w:rsidRPr="00146DBC">
        <w:rPr>
          <w:rStyle w:val="StyleUnderline"/>
          <w:rFonts w:asciiTheme="minorHAnsi" w:hAnsiTheme="minorHAnsi" w:cstheme="minorHAnsi"/>
        </w:rPr>
        <w:t xml:space="preserve">federal statutes, </w:t>
      </w:r>
      <w:r w:rsidRPr="00146DBC">
        <w:rPr>
          <w:rStyle w:val="StyleUnderline"/>
          <w:rFonts w:asciiTheme="minorHAnsi" w:hAnsiTheme="minorHAnsi" w:cstheme="minorHAnsi"/>
          <w:highlight w:val="cyan"/>
        </w:rPr>
        <w:t>and</w:t>
      </w:r>
      <w:r w:rsidRPr="00146DBC">
        <w:rPr>
          <w:rStyle w:val="StyleUnderline"/>
          <w:rFonts w:asciiTheme="minorHAnsi" w:hAnsiTheme="minorHAnsi" w:cstheme="minorHAnsi"/>
        </w:rPr>
        <w:t xml:space="preserve"> therefore may </w:t>
      </w:r>
      <w:r w:rsidRPr="00146DBC">
        <w:rPr>
          <w:rStyle w:val="Emphasis"/>
          <w:rFonts w:asciiTheme="minorHAnsi" w:hAnsiTheme="minorHAnsi" w:cstheme="minorHAnsi"/>
          <w:highlight w:val="cyan"/>
        </w:rPr>
        <w:t>review</w:t>
      </w:r>
      <w:r w:rsidRPr="00146DBC">
        <w:rPr>
          <w:rFonts w:asciiTheme="minorHAnsi" w:hAnsiTheme="minorHAnsi" w:cstheme="minorHAnsi"/>
          <w:sz w:val="16"/>
        </w:rPr>
        <w:t xml:space="preserve"> vertical </w:t>
      </w:r>
      <w:r w:rsidRPr="00146DBC">
        <w:rPr>
          <w:rStyle w:val="Emphasis"/>
          <w:rFonts w:asciiTheme="minorHAnsi" w:hAnsiTheme="minorHAnsi" w:cstheme="minorHAnsi"/>
          <w:highlight w:val="cyan"/>
        </w:rPr>
        <w:t>restraints for anti-competitive effects</w:t>
      </w:r>
      <w:r w:rsidRPr="00146DBC">
        <w:rPr>
          <w:rFonts w:asciiTheme="minorHAnsi" w:hAnsiTheme="minorHAnsi" w:cstheme="minorHAnsi"/>
          <w:sz w:val="16"/>
        </w:rPr>
        <w:t>.</w:t>
      </w:r>
    </w:p>
    <w:p w14:paraId="6AD05506" w14:textId="77777777" w:rsidR="00BF4217" w:rsidRPr="00146DBC" w:rsidRDefault="00BF4217" w:rsidP="00BF4217">
      <w:pPr>
        <w:rPr>
          <w:rFonts w:asciiTheme="minorHAnsi" w:hAnsiTheme="minorHAnsi" w:cstheme="minorHAnsi"/>
          <w:sz w:val="16"/>
        </w:rPr>
      </w:pPr>
    </w:p>
    <w:p w14:paraId="555AB609" w14:textId="77777777" w:rsidR="00BF4217" w:rsidRPr="00146DBC" w:rsidRDefault="00BF4217" w:rsidP="00BF4217">
      <w:pPr>
        <w:pStyle w:val="Heading3"/>
        <w:rPr>
          <w:rFonts w:asciiTheme="minorHAnsi" w:hAnsiTheme="minorHAnsi" w:cstheme="minorHAnsi"/>
        </w:rPr>
      </w:pPr>
      <w:r w:rsidRPr="00146DBC">
        <w:rPr>
          <w:rFonts w:asciiTheme="minorHAnsi" w:hAnsiTheme="minorHAnsi" w:cstheme="minorHAnsi"/>
        </w:rPr>
        <w:t>OFF</w:t>
      </w:r>
    </w:p>
    <w:p w14:paraId="14065A41"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The fifty states and all relevant territories should substantially increase prohibitions on patent thickets  </w:t>
      </w:r>
    </w:p>
    <w:p w14:paraId="52C12111"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Autonomous state action solves</w:t>
      </w:r>
    </w:p>
    <w:p w14:paraId="561E5E85"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 xml:space="preserve">Erik </w:t>
      </w:r>
      <w:r w:rsidRPr="00146DBC">
        <w:rPr>
          <w:rFonts w:asciiTheme="minorHAnsi" w:hAnsiTheme="minorHAnsi" w:cstheme="minorHAnsi"/>
          <w:b/>
          <w:bCs/>
          <w:sz w:val="26"/>
          <w:szCs w:val="26"/>
        </w:rPr>
        <w:t>Knudsen 20.</w:t>
      </w:r>
      <w:r w:rsidRPr="00146DBC">
        <w:rPr>
          <w:rFonts w:asciiTheme="minorHAnsi" w:hAnsiTheme="minorHAnsi" w:cstheme="minorHAnsi"/>
        </w:rPr>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661CE9E2"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u w:val="single"/>
        </w:rPr>
        <w:t xml:space="preserve">At the federal level, the U.S. antitrust laws—including the Sherman Act and the Clayton Act, which governs mergers and acquisitions—are enforced by the FTC and DOJ. </w:t>
      </w:r>
      <w:r w:rsidRPr="00146DBC">
        <w:rPr>
          <w:rFonts w:asciiTheme="minorHAnsi" w:hAnsiTheme="minorHAnsi" w:cstheme="minorHAnsi"/>
          <w:highlight w:val="cyan"/>
          <w:u w:val="single"/>
        </w:rPr>
        <w:t xml:space="preserve">States </w:t>
      </w:r>
      <w:r w:rsidRPr="00146DBC">
        <w:rPr>
          <w:rFonts w:asciiTheme="minorHAnsi" w:hAnsiTheme="minorHAnsi" w:cstheme="minorHAnsi"/>
          <w:u w:val="single"/>
        </w:rPr>
        <w:t xml:space="preserve">also have </w:t>
      </w:r>
      <w:r w:rsidRPr="00146DBC">
        <w:rPr>
          <w:rFonts w:asciiTheme="minorHAnsi" w:hAnsiTheme="minorHAnsi" w:cstheme="minorHAnsi"/>
          <w:highlight w:val="cyan"/>
          <w:u w:val="single"/>
        </w:rPr>
        <w:t xml:space="preserve">antitrust laws, </w:t>
      </w:r>
      <w:r w:rsidRPr="00146DBC">
        <w:rPr>
          <w:rFonts w:asciiTheme="minorHAnsi" w:hAnsiTheme="minorHAnsi" w:cstheme="minorHAnsi"/>
          <w:u w:val="single"/>
        </w:rPr>
        <w:t xml:space="preserve">which are </w:t>
      </w:r>
      <w:r w:rsidRPr="00146DBC">
        <w:rPr>
          <w:rFonts w:asciiTheme="minorHAnsi" w:hAnsiTheme="minorHAnsi" w:cstheme="minorHAnsi"/>
          <w:highlight w:val="cyan"/>
          <w:u w:val="single"/>
        </w:rPr>
        <w:t xml:space="preserve">enforced by </w:t>
      </w:r>
      <w:r w:rsidRPr="00146DBC">
        <w:rPr>
          <w:rFonts w:asciiTheme="minorHAnsi" w:hAnsiTheme="minorHAnsi" w:cstheme="minorHAnsi"/>
          <w:u w:val="single"/>
        </w:rPr>
        <w:t xml:space="preserve">state </w:t>
      </w:r>
      <w:r w:rsidRPr="00146DBC">
        <w:rPr>
          <w:rFonts w:asciiTheme="minorHAnsi" w:hAnsiTheme="minorHAnsi" w:cstheme="minorHAnsi"/>
          <w:highlight w:val="cyan"/>
          <w:u w:val="single"/>
        </w:rPr>
        <w:t>AGs</w:t>
      </w:r>
      <w:r w:rsidRPr="00146DBC">
        <w:rPr>
          <w:rFonts w:asciiTheme="minorHAnsi" w:hAnsiTheme="minorHAnsi" w:cstheme="minorHAnsi"/>
          <w:u w:val="single"/>
        </w:rPr>
        <w:t xml:space="preserve"> and are often patterned after their federal analogs, but can contain important differences. States frequently </w:t>
      </w:r>
      <w:r w:rsidRPr="00146DBC">
        <w:rPr>
          <w:rFonts w:asciiTheme="minorHAnsi" w:hAnsiTheme="minorHAnsi" w:cstheme="minorHAnsi"/>
          <w:highlight w:val="cyan"/>
          <w:u w:val="single"/>
        </w:rPr>
        <w:t>collaborate</w:t>
      </w:r>
      <w:r w:rsidRPr="00146DBC">
        <w:rPr>
          <w:rFonts w:asciiTheme="minorHAnsi" w:hAnsiTheme="minorHAnsi" w:cstheme="minorHAnsi"/>
          <w:u w:val="single"/>
        </w:rPr>
        <w:t xml:space="preserve"> with the federal antitrust agencies and/or other states </w:t>
      </w:r>
      <w:r w:rsidRPr="00146DBC">
        <w:rPr>
          <w:rFonts w:asciiTheme="minorHAnsi" w:hAnsiTheme="minorHAnsi" w:cstheme="minorHAnsi"/>
          <w:highlight w:val="cyan"/>
          <w:u w:val="single"/>
        </w:rPr>
        <w:t xml:space="preserve">on </w:t>
      </w:r>
      <w:r w:rsidRPr="00146DBC">
        <w:rPr>
          <w:rFonts w:asciiTheme="minorHAnsi" w:hAnsiTheme="minorHAnsi" w:cstheme="minorHAnsi"/>
          <w:u w:val="single"/>
        </w:rPr>
        <w:t xml:space="preserve">merger </w:t>
      </w:r>
      <w:r w:rsidRPr="00146DBC">
        <w:rPr>
          <w:rFonts w:asciiTheme="minorHAnsi" w:hAnsiTheme="minorHAnsi" w:cstheme="minorHAnsi"/>
          <w:highlight w:val="cyan"/>
          <w:u w:val="single"/>
        </w:rPr>
        <w:t>investigations</w:t>
      </w:r>
      <w:r w:rsidRPr="00146DBC">
        <w:rPr>
          <w:rFonts w:asciiTheme="minorHAnsi" w:hAnsiTheme="minorHAnsi" w:cstheme="minorHAnsi"/>
          <w:u w:val="single"/>
        </w:rPr>
        <w:t xml:space="preserve">. However, the Supreme Court has recognized that states are not required to do so, and have the </w:t>
      </w:r>
      <w:r w:rsidRPr="00146DBC">
        <w:rPr>
          <w:rStyle w:val="Emphasis"/>
          <w:rFonts w:asciiTheme="minorHAnsi" w:hAnsiTheme="minorHAnsi" w:cstheme="minorHAnsi"/>
        </w:rPr>
        <w:t>right to make enforcement decisions that differ from other federal and state authorities</w:t>
      </w:r>
      <w:r w:rsidRPr="00146DBC">
        <w:rPr>
          <w:rFonts w:asciiTheme="minorHAnsi" w:hAnsiTheme="minorHAnsi" w:cstheme="minorHAnsi"/>
          <w:u w:val="single"/>
        </w:rPr>
        <w:t>.</w:t>
      </w:r>
      <w:hyperlink r:id="rId9" w:anchor="_ftn3" w:history="1">
        <w:r w:rsidRPr="00146DBC">
          <w:rPr>
            <w:rStyle w:val="Hyperlink"/>
            <w:rFonts w:asciiTheme="minorHAnsi" w:hAnsiTheme="minorHAnsi" w:cstheme="minorHAnsi"/>
            <w:u w:val="single"/>
          </w:rPr>
          <w:t>[3]</w:t>
        </w:r>
      </w:hyperlink>
      <w:r w:rsidRPr="00146DBC">
        <w:rPr>
          <w:rFonts w:asciiTheme="minorHAnsi" w:hAnsiTheme="minorHAnsi" w:cstheme="minorHAnsi"/>
          <w:u w:val="single"/>
        </w:rPr>
        <w:t xml:space="preserve"> States have sometimes exercised this authority in order to “fill the gap” of perceived under-enforcement at the federal level. For example, in June 2017, the California AG sued to block Valero Energy Partners LP’s acquisition of two petroleum terminals in Northern California, despite the FTC’s decision not to challenge the deal. Several months later, the parties abandoned the transaction.</w:t>
      </w:r>
      <w:r w:rsidRPr="00146DBC">
        <w:rPr>
          <w:rFonts w:asciiTheme="minorHAnsi" w:hAnsiTheme="minorHAnsi" w:cstheme="minorHAnsi"/>
          <w:sz w:val="16"/>
        </w:rPr>
        <w:t xml:space="preserve"> More broadly, </w:t>
      </w:r>
      <w:r w:rsidRPr="00146DBC">
        <w:rPr>
          <w:rFonts w:asciiTheme="minorHAnsi" w:hAnsiTheme="minorHAnsi" w:cstheme="minorHAnsi"/>
          <w:u w:val="single"/>
        </w:rPr>
        <w:t xml:space="preserve">in recent years, there has been a growing trend of </w:t>
      </w:r>
      <w:r w:rsidRPr="00146DBC">
        <w:rPr>
          <w:rStyle w:val="Emphasis"/>
          <w:rFonts w:asciiTheme="minorHAnsi" w:hAnsiTheme="minorHAnsi" w:cstheme="minorHAnsi"/>
          <w:highlight w:val="cyan"/>
        </w:rPr>
        <w:t>robust and autonomous state antitrust enforcement</w:t>
      </w:r>
      <w:r w:rsidRPr="00146DBC">
        <w:rPr>
          <w:rStyle w:val="Emphasis"/>
          <w:rFonts w:asciiTheme="minorHAnsi" w:hAnsiTheme="minorHAnsi" w:cstheme="minorHAnsi"/>
        </w:rPr>
        <w:t>,</w:t>
      </w:r>
      <w:r w:rsidRPr="00146DBC">
        <w:rPr>
          <w:rFonts w:asciiTheme="minorHAnsi" w:hAnsiTheme="minorHAnsi" w:cstheme="minorHAnsi"/>
          <w:u w:val="single"/>
        </w:rPr>
        <w:t xml:space="preserve"> as </w:t>
      </w:r>
      <w:r w:rsidRPr="00146DBC">
        <w:rPr>
          <w:rFonts w:asciiTheme="minorHAnsi" w:hAnsiTheme="minorHAnsi" w:cstheme="minorHAnsi"/>
          <w:highlight w:val="cyan"/>
          <w:u w:val="single"/>
        </w:rPr>
        <w:t xml:space="preserve">illustrated by </w:t>
      </w:r>
      <w:r w:rsidRPr="00146DBC">
        <w:rPr>
          <w:rStyle w:val="Emphasis"/>
          <w:rFonts w:asciiTheme="minorHAnsi" w:hAnsiTheme="minorHAnsi" w:cstheme="minorHAnsi"/>
        </w:rPr>
        <w:t xml:space="preserve">major investigations and enforcement actions by </w:t>
      </w:r>
      <w:r w:rsidRPr="00146DBC">
        <w:rPr>
          <w:rStyle w:val="Emphasis"/>
          <w:rFonts w:asciiTheme="minorHAnsi" w:hAnsiTheme="minorHAnsi" w:cstheme="minorHAnsi"/>
          <w:highlight w:val="cyan"/>
        </w:rPr>
        <w:t>state coalitions</w:t>
      </w:r>
      <w:r w:rsidRPr="00146DBC">
        <w:rPr>
          <w:rFonts w:asciiTheme="minorHAnsi" w:hAnsiTheme="minorHAnsi" w:cstheme="minorHAnsi"/>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146DBC">
        <w:rPr>
          <w:rFonts w:asciiTheme="minorHAnsi" w:hAnsiTheme="minorHAnsi" w:cstheme="minorHAnsi"/>
          <w:highlight w:val="cyan"/>
          <w:u w:val="single"/>
        </w:rPr>
        <w:t>states</w:t>
      </w:r>
      <w:r w:rsidRPr="00146DBC">
        <w:rPr>
          <w:rFonts w:asciiTheme="minorHAnsi" w:hAnsiTheme="minorHAnsi" w:cstheme="minorHAnsi"/>
          <w:u w:val="single"/>
        </w:rPr>
        <w:t xml:space="preserve"> such as California and New York that have </w:t>
      </w:r>
      <w:r w:rsidRPr="00146DBC">
        <w:rPr>
          <w:rFonts w:asciiTheme="minorHAnsi" w:hAnsiTheme="minorHAnsi" w:cstheme="minorHAnsi"/>
          <w:highlight w:val="cyan"/>
          <w:u w:val="single"/>
        </w:rPr>
        <w:t xml:space="preserve">demonstrated </w:t>
      </w:r>
      <w:r w:rsidRPr="00146DBC">
        <w:rPr>
          <w:rFonts w:asciiTheme="minorHAnsi" w:hAnsiTheme="minorHAnsi" w:cstheme="minorHAnsi"/>
          <w:u w:val="single"/>
        </w:rPr>
        <w:t xml:space="preserve">an </w:t>
      </w:r>
      <w:r w:rsidRPr="00146DBC">
        <w:rPr>
          <w:rStyle w:val="Emphasis"/>
          <w:rFonts w:asciiTheme="minorHAnsi" w:hAnsiTheme="minorHAnsi" w:cstheme="minorHAnsi"/>
        </w:rPr>
        <w:t>appetite for aggressive</w:t>
      </w:r>
      <w:r w:rsidRPr="00146DBC">
        <w:rPr>
          <w:rStyle w:val="Emphasis"/>
          <w:rFonts w:asciiTheme="minorHAnsi" w:hAnsiTheme="minorHAnsi" w:cstheme="minorHAnsi"/>
          <w:highlight w:val="cyan"/>
        </w:rPr>
        <w:t>, independent antitrust enforcement</w:t>
      </w:r>
      <w:r w:rsidRPr="00146DBC">
        <w:rPr>
          <w:rStyle w:val="Emphasis"/>
          <w:rFonts w:asciiTheme="minorHAnsi" w:hAnsiTheme="minorHAnsi" w:cstheme="minorHAnsi"/>
        </w:rPr>
        <w:t xml:space="preserve">, even where it may depart (or conflict) with federal action. </w:t>
      </w:r>
    </w:p>
    <w:p w14:paraId="7E456D92" w14:textId="77777777" w:rsidR="00BF4217" w:rsidRPr="00146DBC" w:rsidRDefault="00BF4217" w:rsidP="00BF4217">
      <w:pPr>
        <w:rPr>
          <w:rFonts w:asciiTheme="minorHAnsi" w:hAnsiTheme="minorHAnsi" w:cstheme="minorHAnsi"/>
          <w:sz w:val="16"/>
        </w:rPr>
      </w:pPr>
    </w:p>
    <w:p w14:paraId="48897E83" w14:textId="77777777" w:rsidR="00BF4217" w:rsidRPr="00146DBC" w:rsidRDefault="00BF4217" w:rsidP="00BF4217">
      <w:pPr>
        <w:pStyle w:val="Heading3"/>
        <w:rPr>
          <w:rFonts w:asciiTheme="minorHAnsi" w:hAnsiTheme="minorHAnsi" w:cstheme="minorHAnsi"/>
        </w:rPr>
      </w:pPr>
      <w:r w:rsidRPr="00146DBC">
        <w:rPr>
          <w:rFonts w:asciiTheme="minorHAnsi" w:hAnsiTheme="minorHAnsi" w:cstheme="minorHAnsi"/>
        </w:rPr>
        <w:t>OFF</w:t>
      </w:r>
    </w:p>
    <w:p w14:paraId="5DC746D2"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Anti-trust is a capitalist </w:t>
      </w:r>
      <w:proofErr w:type="spellStart"/>
      <w:r w:rsidRPr="00146DBC">
        <w:rPr>
          <w:rFonts w:asciiTheme="minorHAnsi" w:hAnsiTheme="minorHAnsi" w:cstheme="minorHAnsi"/>
          <w:u w:val="single"/>
        </w:rPr>
        <w:t>psy</w:t>
      </w:r>
      <w:proofErr w:type="spellEnd"/>
      <w:r w:rsidRPr="00146DBC">
        <w:rPr>
          <w:rFonts w:asciiTheme="minorHAnsi" w:hAnsiTheme="minorHAnsi" w:cstheme="minorHAnsi"/>
          <w:u w:val="single"/>
        </w:rPr>
        <w:t xml:space="preserve"> op</w:t>
      </w:r>
      <w:r w:rsidRPr="00146DBC">
        <w:rPr>
          <w:rFonts w:asciiTheme="minorHAnsi" w:hAnsiTheme="minorHAnsi" w:cstheme="minorHAnsi"/>
        </w:rPr>
        <w:t xml:space="preserve"> to pacify the working class, buy </w:t>
      </w:r>
      <w:r w:rsidRPr="00146DBC">
        <w:rPr>
          <w:rFonts w:asciiTheme="minorHAnsi" w:hAnsiTheme="minorHAnsi" w:cstheme="minorHAnsi"/>
          <w:u w:val="single"/>
        </w:rPr>
        <w:t>time</w:t>
      </w:r>
      <w:r w:rsidRPr="00146DBC">
        <w:rPr>
          <w:rFonts w:asciiTheme="minorHAnsi" w:hAnsiTheme="minorHAnsi" w:cstheme="minorHAnsi"/>
        </w:rPr>
        <w:t xml:space="preserve"> to mystify </w:t>
      </w:r>
      <w:r w:rsidRPr="00146DBC">
        <w:rPr>
          <w:rFonts w:asciiTheme="minorHAnsi" w:hAnsiTheme="minorHAnsi" w:cstheme="minorHAnsi"/>
          <w:u w:val="single"/>
        </w:rPr>
        <w:t>unsustainable</w:t>
      </w:r>
      <w:r w:rsidRPr="00146DBC">
        <w:rPr>
          <w:rFonts w:asciiTheme="minorHAnsi" w:hAnsiTheme="minorHAnsi" w:cstheme="minorHAnsi"/>
        </w:rPr>
        <w:t xml:space="preserve"> accumulation, and map </w:t>
      </w:r>
      <w:r w:rsidRPr="00146DBC">
        <w:rPr>
          <w:rFonts w:asciiTheme="minorHAnsi" w:hAnsiTheme="minorHAnsi" w:cstheme="minorHAnsi"/>
          <w:u w:val="single"/>
        </w:rPr>
        <w:t>competition</w:t>
      </w:r>
      <w:r w:rsidRPr="00146DBC">
        <w:rPr>
          <w:rFonts w:asciiTheme="minorHAnsi" w:hAnsiTheme="minorHAnsi" w:cstheme="minorHAnsi"/>
        </w:rPr>
        <w:t xml:space="preserve"> onto subjectivity – homo economicus </w:t>
      </w:r>
      <w:r w:rsidRPr="00146DBC">
        <w:rPr>
          <w:rFonts w:asciiTheme="minorHAnsi" w:hAnsiTheme="minorHAnsi" w:cstheme="minorHAnsi"/>
          <w:u w:val="single"/>
        </w:rPr>
        <w:t>devalues</w:t>
      </w:r>
      <w:r w:rsidRPr="00146DBC">
        <w:rPr>
          <w:rFonts w:asciiTheme="minorHAnsi" w:hAnsiTheme="minorHAnsi" w:cstheme="minorHAnsi"/>
        </w:rPr>
        <w:t xml:space="preserve"> life.</w:t>
      </w:r>
    </w:p>
    <w:p w14:paraId="40F4E152" w14:textId="77777777" w:rsidR="00BF4217" w:rsidRPr="00146DBC" w:rsidRDefault="00BF4217" w:rsidP="00BF4217">
      <w:pPr>
        <w:rPr>
          <w:rFonts w:asciiTheme="minorHAnsi" w:hAnsiTheme="minorHAnsi" w:cstheme="minorHAnsi"/>
        </w:rPr>
      </w:pPr>
      <w:r w:rsidRPr="00146DBC">
        <w:rPr>
          <w:rStyle w:val="Style13ptBold"/>
          <w:rFonts w:asciiTheme="minorHAnsi" w:hAnsiTheme="minorHAnsi" w:cstheme="minorHAnsi"/>
        </w:rPr>
        <w:t>Lebow 19</w:t>
      </w:r>
      <w:r w:rsidRPr="00146DBC">
        <w:rPr>
          <w:rFonts w:asciiTheme="minorHAnsi" w:hAnsiTheme="minorHAnsi" w:cstheme="minorHAnsi"/>
        </w:rPr>
        <w:t xml:space="preserve"> [David Lebow – Lecturer on Social Studies at Harvard University and lawyer, “Trumpism and the Dialectic of Neoliberal Reason,” Perspectives on Politics 18(2):380-398, doi:10.1017/S1537592719000434]</w:t>
      </w:r>
    </w:p>
    <w:p w14:paraId="0D74EA5F" w14:textId="77777777" w:rsidR="00BF4217" w:rsidRPr="00146DBC" w:rsidRDefault="00BF4217" w:rsidP="00BF4217">
      <w:pPr>
        <w:rPr>
          <w:rFonts w:asciiTheme="minorHAnsi" w:hAnsiTheme="minorHAnsi" w:cstheme="minorHAnsi"/>
          <w:sz w:val="16"/>
          <w:szCs w:val="16"/>
        </w:rPr>
      </w:pPr>
      <w:r w:rsidRPr="00146DBC">
        <w:rPr>
          <w:rFonts w:asciiTheme="minorHAnsi" w:hAnsiTheme="minorHAnsi" w:cstheme="minorHAnsi"/>
          <w:sz w:val="16"/>
          <w:szCs w:val="16"/>
        </w:rPr>
        <w:t>I.  Neoliberal Reason</w:t>
      </w:r>
    </w:p>
    <w:p w14:paraId="59500159"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As Michel Foucault and others have argued, </w:t>
      </w:r>
      <w:r w:rsidRPr="00146DBC">
        <w:rPr>
          <w:rStyle w:val="StyleUnderline"/>
          <w:rFonts w:asciiTheme="minorHAnsi" w:hAnsiTheme="minorHAnsi" w:cstheme="minorHAnsi"/>
        </w:rPr>
        <w:t>neoliberalism entails far more than an economic doctrine favoring deregulated markets</w:t>
      </w:r>
      <w:r w:rsidRPr="00146DBC">
        <w:rPr>
          <w:rFonts w:asciiTheme="minorHAnsi" w:hAnsiTheme="minorHAnsi" w:cstheme="minorHAnsi"/>
          <w:sz w:val="16"/>
        </w:rPr>
        <w:t xml:space="preserve">.4 </w:t>
      </w:r>
      <w:r w:rsidRPr="00146DBC">
        <w:rPr>
          <w:rStyle w:val="StyleUnderline"/>
          <w:rFonts w:asciiTheme="minorHAnsi" w:hAnsiTheme="minorHAnsi" w:cstheme="minorHAnsi"/>
        </w:rPr>
        <w:t xml:space="preserve">It is a novel form of </w:t>
      </w:r>
      <w:r w:rsidRPr="00146DBC">
        <w:rPr>
          <w:rStyle w:val="Emphasis"/>
          <w:rFonts w:asciiTheme="minorHAnsi" w:hAnsiTheme="minorHAnsi" w:cstheme="minorHAnsi"/>
        </w:rPr>
        <w:t>governmentality</w:t>
      </w:r>
      <w:r w:rsidRPr="00146DBC">
        <w:rPr>
          <w:rFonts w:asciiTheme="minorHAnsi" w:hAnsiTheme="minorHAnsi" w:cstheme="minorHAnsi"/>
          <w:sz w:val="16"/>
        </w:rPr>
        <w:t>—</w:t>
      </w:r>
      <w:r w:rsidRPr="00146DBC">
        <w:rPr>
          <w:rStyle w:val="StyleUnderline"/>
          <w:rFonts w:asciiTheme="minorHAnsi" w:hAnsiTheme="minorHAnsi" w:cstheme="minorHAnsi"/>
        </w:rPr>
        <w:t xml:space="preserve">a </w:t>
      </w:r>
      <w:r w:rsidRPr="00146DBC">
        <w:rPr>
          <w:rStyle w:val="Emphasis"/>
          <w:rFonts w:asciiTheme="minorHAnsi" w:hAnsiTheme="minorHAnsi" w:cstheme="minorHAnsi"/>
        </w:rPr>
        <w:t>rationality</w:t>
      </w:r>
      <w:r w:rsidRPr="00146DBC">
        <w:rPr>
          <w:rStyle w:val="StyleUnderline"/>
          <w:rFonts w:asciiTheme="minorHAnsi" w:hAnsiTheme="minorHAnsi" w:cstheme="minorHAnsi"/>
        </w:rPr>
        <w:t xml:space="preserve"> linked to technologies of power that govern conduct</w:t>
      </w:r>
      <w:r w:rsidRPr="00146DBC">
        <w:rPr>
          <w:rFonts w:asciiTheme="minorHAnsi" w:hAnsiTheme="minorHAnsi" w:cstheme="minorHAnsi"/>
          <w:sz w:val="16"/>
        </w:rPr>
        <w:t xml:space="preserve">, </w:t>
      </w:r>
      <w:r w:rsidRPr="00146DBC">
        <w:rPr>
          <w:rStyle w:val="StyleUnderline"/>
          <w:rFonts w:asciiTheme="minorHAnsi" w:hAnsiTheme="minorHAnsi" w:cstheme="minorHAnsi"/>
        </w:rPr>
        <w:t xml:space="preserve">not just through direct state action but through </w:t>
      </w:r>
      <w:r w:rsidRPr="00146DBC">
        <w:rPr>
          <w:rStyle w:val="Emphasis"/>
          <w:rFonts w:asciiTheme="minorHAnsi" w:hAnsiTheme="minorHAnsi" w:cstheme="minorHAnsi"/>
        </w:rPr>
        <w:t>liberty itself</w:t>
      </w:r>
      <w:r w:rsidRPr="00146DBC">
        <w:rPr>
          <w:rFonts w:asciiTheme="minorHAnsi" w:hAnsiTheme="minorHAnsi" w:cstheme="minorHAnsi"/>
          <w:sz w:val="16"/>
        </w:rPr>
        <w:t xml:space="preserve">.5 Not isolated to the traditionally demarcated sphere of economics, neoliberal society entails a whole economic-juridical order. </w:t>
      </w:r>
    </w:p>
    <w:p w14:paraId="6D508E11"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u w:val="single"/>
        </w:rPr>
        <w:t xml:space="preserve">The central program of neoliberal </w:t>
      </w:r>
      <w:r w:rsidRPr="00146DBC">
        <w:rPr>
          <w:rFonts w:asciiTheme="minorHAnsi" w:hAnsiTheme="minorHAnsi" w:cstheme="minorHAnsi"/>
          <w:b/>
          <w:bCs/>
          <w:highlight w:val="cyan"/>
          <w:u w:val="single"/>
        </w:rPr>
        <w:t>governmentality</w:t>
      </w:r>
      <w:r w:rsidRPr="00146DBC">
        <w:rPr>
          <w:rFonts w:asciiTheme="minorHAnsi" w:hAnsiTheme="minorHAnsi" w:cstheme="minorHAnsi"/>
          <w:u w:val="single"/>
        </w:rPr>
        <w:t xml:space="preserve"> is the</w:t>
      </w:r>
      <w:r w:rsidRPr="00146DBC">
        <w:rPr>
          <w:rStyle w:val="StyleUnderline"/>
          <w:rFonts w:asciiTheme="minorHAnsi" w:hAnsiTheme="minorHAnsi" w:cstheme="minorHAnsi"/>
        </w:rPr>
        <w:t xml:space="preserve"> absolute </w:t>
      </w:r>
      <w:r w:rsidRPr="00146DBC">
        <w:rPr>
          <w:rStyle w:val="StyleUnderline"/>
          <w:rFonts w:asciiTheme="minorHAnsi" w:hAnsiTheme="minorHAnsi" w:cstheme="minorHAnsi"/>
          <w:highlight w:val="cyan"/>
        </w:rPr>
        <w:t>generaliz</w:t>
      </w:r>
      <w:r w:rsidRPr="00146DBC">
        <w:rPr>
          <w:rStyle w:val="StyleUnderline"/>
          <w:rFonts w:asciiTheme="minorHAnsi" w:hAnsiTheme="minorHAnsi" w:cstheme="minorHAnsi"/>
        </w:rPr>
        <w:t>ation of</w:t>
      </w:r>
      <w:r w:rsidRPr="00146DBC">
        <w:rPr>
          <w:rStyle w:val="Emphasis"/>
          <w:rFonts w:asciiTheme="minorHAnsi" w:hAnsiTheme="minorHAnsi" w:cstheme="minorHAnsi"/>
        </w:rPr>
        <w:t xml:space="preserve"> </w:t>
      </w:r>
      <w:r w:rsidRPr="00146DBC">
        <w:rPr>
          <w:rStyle w:val="Emphasis"/>
          <w:rFonts w:asciiTheme="minorHAnsi" w:hAnsiTheme="minorHAnsi" w:cstheme="minorHAnsi"/>
          <w:highlight w:val="cyan"/>
        </w:rPr>
        <w:t xml:space="preserve">competition as </w:t>
      </w:r>
      <w:r w:rsidRPr="00146DBC">
        <w:rPr>
          <w:rStyle w:val="Emphasis"/>
          <w:rFonts w:asciiTheme="minorHAnsi" w:hAnsiTheme="minorHAnsi" w:cstheme="minorHAnsi"/>
        </w:rPr>
        <w:t>a</w:t>
      </w:r>
      <w:r w:rsidRPr="00146DBC">
        <w:rPr>
          <w:rStyle w:val="Emphasis"/>
          <w:rFonts w:asciiTheme="minorHAnsi" w:hAnsiTheme="minorHAnsi" w:cstheme="minorHAnsi"/>
          <w:highlight w:val="cyan"/>
        </w:rPr>
        <w:t xml:space="preserve"> universal </w:t>
      </w:r>
      <w:r w:rsidRPr="00146DBC">
        <w:rPr>
          <w:rStyle w:val="Emphasis"/>
          <w:rFonts w:asciiTheme="minorHAnsi" w:hAnsiTheme="minorHAnsi" w:cstheme="minorHAnsi"/>
        </w:rPr>
        <w:t xml:space="preserve">behavioral </w:t>
      </w:r>
      <w:r w:rsidRPr="00146DBC">
        <w:rPr>
          <w:rStyle w:val="Emphasis"/>
          <w:rFonts w:asciiTheme="minorHAnsi" w:hAnsiTheme="minorHAnsi" w:cstheme="minorHAnsi"/>
          <w:highlight w:val="cyan"/>
        </w:rPr>
        <w:t>norm</w:t>
      </w:r>
      <w:r w:rsidRPr="00146DBC">
        <w:rPr>
          <w:rFonts w:asciiTheme="minorHAnsi" w:hAnsiTheme="minorHAnsi" w:cs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146DBC">
        <w:rPr>
          <w:rStyle w:val="StyleUnderline"/>
          <w:rFonts w:asciiTheme="minorHAnsi" w:hAnsiTheme="minorHAnsi" w:cstheme="minorHAnsi"/>
          <w:highlight w:val="cyan"/>
        </w:rPr>
        <w:t>The</w:t>
      </w:r>
      <w:r w:rsidRPr="00146DBC">
        <w:rPr>
          <w:rStyle w:val="StyleUnderline"/>
          <w:rFonts w:asciiTheme="minorHAnsi" w:hAnsiTheme="minorHAnsi" w:cstheme="minorHAnsi"/>
        </w:rPr>
        <w:t xml:space="preserve"> competitive </w:t>
      </w:r>
      <w:r w:rsidRPr="00146DBC">
        <w:rPr>
          <w:rStyle w:val="StyleUnderline"/>
          <w:rFonts w:asciiTheme="minorHAnsi" w:hAnsiTheme="minorHAnsi" w:cstheme="minorHAnsi"/>
          <w:highlight w:val="cyan"/>
        </w:rPr>
        <w:t>market</w:t>
      </w:r>
      <w:r w:rsidRPr="00146DBC">
        <w:rPr>
          <w:rStyle w:val="StyleUnderline"/>
          <w:rFonts w:asciiTheme="minorHAnsi" w:hAnsiTheme="minorHAnsi" w:cstheme="minorHAnsi"/>
        </w:rPr>
        <w:t xml:space="preserve"> is </w:t>
      </w:r>
      <w:r w:rsidRPr="00146DBC">
        <w:rPr>
          <w:rStyle w:val="StyleUnderline"/>
          <w:rFonts w:asciiTheme="minorHAnsi" w:hAnsiTheme="minorHAnsi" w:cstheme="minorHAnsi"/>
          <w:highlight w:val="cyan"/>
        </w:rPr>
        <w:t xml:space="preserve">the </w:t>
      </w:r>
      <w:r w:rsidRPr="00146DBC">
        <w:rPr>
          <w:rStyle w:val="Emphasis"/>
          <w:rFonts w:asciiTheme="minorHAnsi" w:hAnsiTheme="minorHAnsi" w:cstheme="minorHAnsi"/>
          <w:highlight w:val="cyan"/>
        </w:rPr>
        <w:t>exclusive site of rationality</w:t>
      </w:r>
      <w:r w:rsidRPr="00146DBC">
        <w:rPr>
          <w:rFonts w:asciiTheme="minorHAnsi" w:hAnsiTheme="minorHAnsi" w:cstheme="minorHAnsi"/>
          <w:sz w:val="16"/>
        </w:rPr>
        <w:t xml:space="preserve">. </w:t>
      </w:r>
      <w:r w:rsidRPr="00146DBC">
        <w:rPr>
          <w:rStyle w:val="StyleUnderline"/>
          <w:rFonts w:asciiTheme="minorHAnsi" w:hAnsiTheme="minorHAnsi" w:cstheme="minorHAnsi"/>
        </w:rPr>
        <w:t>It processes information, indicated by price, and is the only mechanism of producing knowledge</w:t>
      </w:r>
      <w:r w:rsidRPr="00146DBC">
        <w:rPr>
          <w:rFonts w:asciiTheme="minorHAnsi" w:hAnsiTheme="minorHAnsi" w:cstheme="minorHAnsi"/>
          <w:sz w:val="16"/>
        </w:rPr>
        <w:t xml:space="preserve">, </w:t>
      </w:r>
      <w:r w:rsidRPr="00146DBC">
        <w:rPr>
          <w:rStyle w:val="StyleUnderline"/>
          <w:rFonts w:asciiTheme="minorHAnsi" w:hAnsiTheme="minorHAnsi" w:cstheme="minorHAnsi"/>
        </w:rPr>
        <w:t>defined as what is profitably utilizable</w:t>
      </w:r>
      <w:r w:rsidRPr="00146DBC">
        <w:rPr>
          <w:rFonts w:asciiTheme="minorHAnsi" w:hAnsiTheme="minorHAnsi" w:cstheme="minorHAnsi"/>
          <w:sz w:val="16"/>
        </w:rPr>
        <w:t xml:space="preserve">. Because consumers are free to refuse inferior goods or services, the price mechanism of the market system ensures optimal solutions and maximal satisfaction of preferences. </w:t>
      </w:r>
    </w:p>
    <w:p w14:paraId="4667211B"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rPr>
        <w:t>Liberal capitalism</w:t>
      </w:r>
      <w:r w:rsidRPr="00146DBC">
        <w:rPr>
          <w:rFonts w:asciiTheme="minorHAnsi" w:hAnsiTheme="minorHAnsi" w:cstheme="minorHAnsi"/>
          <w:sz w:val="16"/>
        </w:rPr>
        <w:t xml:space="preserve">, as Karl Polanyi argued, </w:t>
      </w:r>
      <w:r w:rsidRPr="00146DBC">
        <w:rPr>
          <w:rStyle w:val="StyleUnderline"/>
          <w:rFonts w:asciiTheme="minorHAnsi" w:hAnsiTheme="minorHAnsi" w:cstheme="minorHAnsi"/>
        </w:rPr>
        <w:t>required the construction of “fictitious” commodities like land and labor</w:t>
      </w:r>
      <w:r w:rsidRPr="00146DBC">
        <w:rPr>
          <w:rFonts w:asciiTheme="minorHAnsi" w:hAnsiTheme="minorHAnsi" w:cstheme="minorHAnsi"/>
          <w:sz w:val="16"/>
        </w:rPr>
        <w:t xml:space="preserve">.6 </w:t>
      </w:r>
      <w:r w:rsidRPr="00146DBC">
        <w:rPr>
          <w:rStyle w:val="StyleUnderline"/>
          <w:rFonts w:asciiTheme="minorHAnsi" w:hAnsiTheme="minorHAnsi" w:cstheme="minorHAnsi"/>
        </w:rPr>
        <w:t xml:space="preserve">These abstract, exchangeable factors of production had to be </w:t>
      </w:r>
      <w:proofErr w:type="spellStart"/>
      <w:r w:rsidRPr="00146DBC">
        <w:rPr>
          <w:rStyle w:val="StyleUnderline"/>
          <w:rFonts w:asciiTheme="minorHAnsi" w:hAnsiTheme="minorHAnsi" w:cstheme="minorHAnsi"/>
        </w:rPr>
        <w:t>disembedded</w:t>
      </w:r>
      <w:proofErr w:type="spellEnd"/>
      <w:r w:rsidRPr="00146DBC">
        <w:rPr>
          <w:rStyle w:val="StyleUnderline"/>
          <w:rFonts w:asciiTheme="minorHAnsi" w:hAnsiTheme="minorHAnsi" w:cstheme="minorHAnsi"/>
        </w:rPr>
        <w:t xml:space="preserve"> from concrete non-market social relations, norms, and values</w:t>
      </w:r>
      <w:r w:rsidRPr="00146DBC">
        <w:rPr>
          <w:rFonts w:asciiTheme="minorHAnsi" w:hAnsiTheme="minorHAnsi" w:cstheme="minorHAnsi"/>
          <w:sz w:val="16"/>
        </w:rPr>
        <w:t xml:space="preserve">. Instead of merely </w:t>
      </w:r>
      <w:proofErr w:type="spellStart"/>
      <w:r w:rsidRPr="00146DBC">
        <w:rPr>
          <w:rFonts w:asciiTheme="minorHAnsi" w:hAnsiTheme="minorHAnsi" w:cstheme="minorHAnsi"/>
          <w:sz w:val="16"/>
        </w:rPr>
        <w:t>disembedding</w:t>
      </w:r>
      <w:proofErr w:type="spellEnd"/>
      <w:r w:rsidRPr="00146DBC">
        <w:rPr>
          <w:rFonts w:asciiTheme="minorHAnsi" w:hAnsiTheme="minorHAnsi" w:cstheme="minorHAnsi"/>
          <w:sz w:val="16"/>
        </w:rPr>
        <w:t xml:space="preserve"> commodities, neoliberalism intervenes to make competitive mechanisms regulate every moment and point in society. </w:t>
      </w:r>
      <w:r w:rsidRPr="00146DBC">
        <w:rPr>
          <w:rStyle w:val="StyleUnderline"/>
          <w:rFonts w:asciiTheme="minorHAnsi" w:hAnsiTheme="minorHAnsi" w:cstheme="minorHAnsi"/>
        </w:rPr>
        <w:t xml:space="preserve">It strives to build an empire of </w:t>
      </w:r>
      <w:r w:rsidRPr="00146DBC">
        <w:rPr>
          <w:rStyle w:val="StyleUnderline"/>
          <w:rFonts w:asciiTheme="minorHAnsi" w:hAnsiTheme="minorHAnsi" w:cstheme="minorHAnsi"/>
          <w:highlight w:val="cyan"/>
        </w:rPr>
        <w:t xml:space="preserve">market choice </w:t>
      </w:r>
      <w:r w:rsidRPr="00146DBC">
        <w:rPr>
          <w:rStyle w:val="StyleUnderline"/>
          <w:rFonts w:asciiTheme="minorHAnsi" w:hAnsiTheme="minorHAnsi" w:cstheme="minorHAnsi"/>
        </w:rPr>
        <w:t xml:space="preserve">that </w:t>
      </w:r>
      <w:r w:rsidRPr="00146DBC">
        <w:rPr>
          <w:rStyle w:val="Emphasis"/>
          <w:rFonts w:asciiTheme="minorHAnsi" w:hAnsiTheme="minorHAnsi" w:cstheme="minorHAnsi"/>
          <w:highlight w:val="cyan"/>
        </w:rPr>
        <w:t>invades every domain</w:t>
      </w:r>
      <w:r w:rsidRPr="00146DBC">
        <w:rPr>
          <w:rStyle w:val="Emphasis"/>
          <w:rFonts w:asciiTheme="minorHAnsi" w:hAnsiTheme="minorHAnsi" w:cstheme="minorHAnsi"/>
        </w:rPr>
        <w:t xml:space="preserve"> of life</w:t>
      </w:r>
      <w:r w:rsidRPr="00146DBC">
        <w:rPr>
          <w:rFonts w:asciiTheme="minorHAnsi" w:hAnsiTheme="minorHAnsi" w:cstheme="minorHAnsi"/>
          <w:sz w:val="16"/>
        </w:rPr>
        <w:t xml:space="preserve">, </w:t>
      </w:r>
      <w:r w:rsidRPr="00146DBC">
        <w:rPr>
          <w:rStyle w:val="StyleUnderline"/>
          <w:rFonts w:asciiTheme="minorHAnsi" w:hAnsiTheme="minorHAnsi" w:cstheme="minorHAnsi"/>
          <w:highlight w:val="cyan"/>
        </w:rPr>
        <w:t>and deposes all</w:t>
      </w:r>
      <w:r w:rsidRPr="00146DBC">
        <w:rPr>
          <w:rStyle w:val="StyleUnderline"/>
          <w:rFonts w:asciiTheme="minorHAnsi" w:hAnsiTheme="minorHAnsi" w:cstheme="minorHAnsi"/>
        </w:rPr>
        <w:t xml:space="preserve"> other social, political and solidaristic institutions and </w:t>
      </w:r>
      <w:r w:rsidRPr="00146DBC">
        <w:rPr>
          <w:rStyle w:val="StyleUnderline"/>
          <w:rFonts w:asciiTheme="minorHAnsi" w:hAnsiTheme="minorHAnsi" w:cstheme="minorHAnsi"/>
          <w:highlight w:val="cyan"/>
        </w:rPr>
        <w:t>value</w:t>
      </w:r>
      <w:r w:rsidRPr="00146DBC">
        <w:rPr>
          <w:rStyle w:val="StyleUnderline"/>
          <w:rFonts w:asciiTheme="minorHAnsi" w:hAnsiTheme="minorHAnsi" w:cstheme="minorHAnsi"/>
        </w:rPr>
        <w:t>s</w:t>
      </w:r>
      <w:r w:rsidRPr="00146DBC">
        <w:rPr>
          <w:rFonts w:asciiTheme="minorHAnsi" w:hAnsiTheme="minorHAnsi" w:cstheme="minorHAnsi"/>
          <w:sz w:val="16"/>
        </w:rPr>
        <w:t xml:space="preserve">. </w:t>
      </w:r>
    </w:p>
    <w:p w14:paraId="7D6DD741" w14:textId="77777777" w:rsidR="00BF4217" w:rsidRPr="00146DBC" w:rsidRDefault="00BF4217" w:rsidP="00BF4217">
      <w:pPr>
        <w:rPr>
          <w:rStyle w:val="StyleUnderline"/>
          <w:rFonts w:asciiTheme="minorHAnsi" w:hAnsiTheme="minorHAnsi" w:cstheme="minorHAnsi"/>
        </w:rPr>
      </w:pPr>
      <w:r w:rsidRPr="00146DBC">
        <w:rPr>
          <w:rStyle w:val="Emphasis"/>
          <w:rFonts w:asciiTheme="minorHAnsi" w:hAnsiTheme="minorHAnsi" w:cstheme="minorHAnsi"/>
          <w:highlight w:val="cyan"/>
        </w:rPr>
        <w:t>Neolib</w:t>
      </w:r>
      <w:r w:rsidRPr="00146DBC">
        <w:rPr>
          <w:rStyle w:val="Emphasis"/>
          <w:rFonts w:asciiTheme="minorHAnsi" w:hAnsiTheme="minorHAnsi" w:cstheme="minorHAnsi"/>
        </w:rPr>
        <w:t>eralism does not allege that markets are natural</w:t>
      </w:r>
      <w:r w:rsidRPr="00146DBC">
        <w:rPr>
          <w:rFonts w:asciiTheme="minorHAnsi" w:hAnsiTheme="minorHAnsi" w:cstheme="minorHAnsi"/>
          <w:sz w:val="16"/>
        </w:rPr>
        <w:t xml:space="preserve">; </w:t>
      </w:r>
      <w:r w:rsidRPr="00146DBC">
        <w:rPr>
          <w:rStyle w:val="Emphasis"/>
          <w:rFonts w:asciiTheme="minorHAnsi" w:hAnsiTheme="minorHAnsi" w:cstheme="minorHAnsi"/>
        </w:rPr>
        <w:t>competition must be constructed</w:t>
      </w:r>
      <w:r w:rsidRPr="00146DBC">
        <w:rPr>
          <w:rFonts w:asciiTheme="minorHAnsi" w:hAnsiTheme="minorHAnsi" w:cstheme="minorHAnsi"/>
          <w:sz w:val="16"/>
        </w:rPr>
        <w:t xml:space="preserve">. </w:t>
      </w:r>
      <w:r w:rsidRPr="00146DBC">
        <w:rPr>
          <w:rStyle w:val="StyleUnderline"/>
          <w:rFonts w:asciiTheme="minorHAnsi" w:hAnsiTheme="minorHAnsi" w:cstheme="minorHAnsi"/>
        </w:rPr>
        <w:t>Rather than endorsing laissez-faire overseen by a night watchman</w:t>
      </w:r>
      <w:r w:rsidRPr="00146DBC">
        <w:rPr>
          <w:rFonts w:asciiTheme="minorHAnsi" w:hAnsiTheme="minorHAnsi" w:cstheme="minorHAnsi"/>
          <w:sz w:val="16"/>
        </w:rPr>
        <w:t xml:space="preserve">, </w:t>
      </w:r>
      <w:r w:rsidRPr="00146DBC">
        <w:rPr>
          <w:rStyle w:val="StyleUnderline"/>
          <w:rFonts w:asciiTheme="minorHAnsi" w:hAnsiTheme="minorHAnsi" w:cstheme="minorHAnsi"/>
        </w:rPr>
        <w:t xml:space="preserve">it </w:t>
      </w:r>
      <w:r w:rsidRPr="00146DBC">
        <w:rPr>
          <w:rStyle w:val="StyleUnderline"/>
          <w:rFonts w:asciiTheme="minorHAnsi" w:hAnsiTheme="minorHAnsi" w:cstheme="minorHAnsi"/>
          <w:highlight w:val="cyan"/>
        </w:rPr>
        <w:t xml:space="preserve">stipulates a </w:t>
      </w:r>
      <w:r w:rsidRPr="00146DBC">
        <w:rPr>
          <w:rStyle w:val="Emphasis"/>
          <w:rFonts w:asciiTheme="minorHAnsi" w:hAnsiTheme="minorHAnsi" w:cstheme="minorHAnsi"/>
          <w:highlight w:val="cyan"/>
        </w:rPr>
        <w:t>strong state</w:t>
      </w:r>
      <w:r w:rsidRPr="00146DBC">
        <w:rPr>
          <w:rStyle w:val="StyleUnderline"/>
          <w:rFonts w:asciiTheme="minorHAnsi" w:hAnsiTheme="minorHAnsi" w:cstheme="minorHAnsi"/>
        </w:rPr>
        <w:t xml:space="preserve"> engaged </w:t>
      </w:r>
      <w:r w:rsidRPr="00146DBC">
        <w:rPr>
          <w:rStyle w:val="StyleUnderline"/>
          <w:rFonts w:asciiTheme="minorHAnsi" w:hAnsiTheme="minorHAnsi" w:cstheme="minorHAnsi"/>
          <w:highlight w:val="cyan"/>
        </w:rPr>
        <w:t xml:space="preserve">in </w:t>
      </w:r>
      <w:r w:rsidRPr="00146DBC">
        <w:rPr>
          <w:rStyle w:val="Emphasis"/>
          <w:rFonts w:asciiTheme="minorHAnsi" w:hAnsiTheme="minorHAnsi" w:cstheme="minorHAnsi"/>
          <w:highlight w:val="cyan"/>
        </w:rPr>
        <w:t>permanent vigilance</w:t>
      </w:r>
      <w:r w:rsidRPr="00146DBC">
        <w:rPr>
          <w:rStyle w:val="StyleUnderline"/>
          <w:rFonts w:asciiTheme="minorHAnsi" w:hAnsiTheme="minorHAnsi" w:cstheme="minorHAnsi"/>
        </w:rPr>
        <w:t xml:space="preserve">, activity, and intervention </w:t>
      </w:r>
      <w:r w:rsidRPr="00146DBC">
        <w:rPr>
          <w:rStyle w:val="StyleUnderline"/>
          <w:rFonts w:asciiTheme="minorHAnsi" w:hAnsiTheme="minorHAnsi" w:cstheme="minorHAnsi"/>
          <w:highlight w:val="cyan"/>
        </w:rPr>
        <w:t xml:space="preserve">to </w:t>
      </w:r>
      <w:r w:rsidRPr="00146DBC">
        <w:rPr>
          <w:rStyle w:val="Emphasis"/>
          <w:rFonts w:asciiTheme="minorHAnsi" w:hAnsiTheme="minorHAnsi" w:cstheme="minorHAnsi"/>
          <w:highlight w:val="cyan"/>
        </w:rPr>
        <w:t>maintain artificial competition</w:t>
      </w:r>
      <w:r w:rsidRPr="00146DBC">
        <w:rPr>
          <w:rFonts w:asciiTheme="minorHAnsi" w:hAnsiTheme="minorHAnsi" w:cs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146DBC">
        <w:rPr>
          <w:rStyle w:val="StyleUnderline"/>
          <w:rFonts w:asciiTheme="minorHAnsi" w:hAnsiTheme="minorHAnsi" w:cstheme="minorHAnsi"/>
          <w:highlight w:val="cyan"/>
        </w:rPr>
        <w:t>Governance depoliticizes</w:t>
      </w:r>
      <w:r w:rsidRPr="00146DBC">
        <w:rPr>
          <w:rStyle w:val="StyleUnderline"/>
          <w:rFonts w:asciiTheme="minorHAnsi" w:hAnsiTheme="minorHAnsi" w:cstheme="minorHAnsi"/>
        </w:rPr>
        <w:t xml:space="preserve"> public </w:t>
      </w:r>
      <w:r w:rsidRPr="00146DBC">
        <w:rPr>
          <w:rStyle w:val="StyleUnderline"/>
          <w:rFonts w:asciiTheme="minorHAnsi" w:hAnsiTheme="minorHAnsi" w:cstheme="minorHAnsi"/>
          <w:highlight w:val="cyan"/>
        </w:rPr>
        <w:t>power</w:t>
      </w:r>
      <w:r w:rsidRPr="00146DBC">
        <w:rPr>
          <w:rStyle w:val="StyleUnderline"/>
          <w:rFonts w:asciiTheme="minorHAnsi" w:hAnsiTheme="minorHAnsi" w:cstheme="minorHAnsi"/>
        </w:rPr>
        <w:t>, promotes</w:t>
      </w:r>
      <w:r w:rsidRPr="00146DBC">
        <w:rPr>
          <w:rFonts w:asciiTheme="minorHAnsi" w:hAnsiTheme="minorHAnsi" w:cstheme="minorHAnsi"/>
          <w:sz w:val="16"/>
        </w:rPr>
        <w:t xml:space="preserve"> ostensibly </w:t>
      </w:r>
      <w:r w:rsidRPr="00146DBC">
        <w:rPr>
          <w:rStyle w:val="StyleUnderline"/>
          <w:rFonts w:asciiTheme="minorHAnsi" w:hAnsiTheme="minorHAnsi" w:cstheme="minorHAnsi"/>
        </w:rPr>
        <w:t xml:space="preserve">post-ideological technical </w:t>
      </w:r>
      <w:r w:rsidRPr="00146DBC">
        <w:rPr>
          <w:rStyle w:val="Emphasis"/>
          <w:rFonts w:asciiTheme="minorHAnsi" w:hAnsiTheme="minorHAnsi" w:cstheme="minorHAnsi"/>
        </w:rPr>
        <w:t>problem-solving</w:t>
      </w:r>
      <w:r w:rsidRPr="00146DBC">
        <w:rPr>
          <w:rStyle w:val="StyleUnderline"/>
          <w:rFonts w:asciiTheme="minorHAnsi" w:hAnsiTheme="minorHAnsi" w:cstheme="minorHAnsi"/>
        </w:rPr>
        <w:t xml:space="preserve"> by </w:t>
      </w:r>
      <w:r w:rsidRPr="00146DBC">
        <w:rPr>
          <w:rStyle w:val="Emphasis"/>
          <w:rFonts w:asciiTheme="minorHAnsi" w:hAnsiTheme="minorHAnsi" w:cstheme="minorHAnsi"/>
        </w:rPr>
        <w:t>experts</w:t>
      </w:r>
      <w:r w:rsidRPr="00146DBC">
        <w:rPr>
          <w:rStyle w:val="StyleUnderline"/>
          <w:rFonts w:asciiTheme="minorHAnsi" w:hAnsiTheme="minorHAnsi" w:cstheme="minorHAnsi"/>
        </w:rPr>
        <w:t xml:space="preserve">, and relies on “best-practices” that </w:t>
      </w:r>
      <w:r w:rsidRPr="00146DBC">
        <w:rPr>
          <w:rStyle w:val="Emphasis"/>
          <w:rFonts w:asciiTheme="minorHAnsi" w:hAnsiTheme="minorHAnsi" w:cstheme="minorHAnsi"/>
          <w:highlight w:val="cyan"/>
        </w:rPr>
        <w:t>dissolve</w:t>
      </w:r>
      <w:r w:rsidRPr="00146DBC">
        <w:rPr>
          <w:rStyle w:val="Emphasis"/>
          <w:rFonts w:asciiTheme="minorHAnsi" w:hAnsiTheme="minorHAnsi" w:cstheme="minorHAnsi"/>
        </w:rPr>
        <w:t xml:space="preserve"> the </w:t>
      </w:r>
      <w:r w:rsidRPr="00146DBC">
        <w:rPr>
          <w:rStyle w:val="Emphasis"/>
          <w:rFonts w:asciiTheme="minorHAnsi" w:hAnsiTheme="minorHAnsi" w:cstheme="minorHAnsi"/>
          <w:highlight w:val="cyan"/>
        </w:rPr>
        <w:t>distinction between</w:t>
      </w:r>
      <w:r w:rsidRPr="00146DBC">
        <w:rPr>
          <w:rStyle w:val="Emphasis"/>
          <w:rFonts w:asciiTheme="minorHAnsi" w:hAnsiTheme="minorHAnsi" w:cstheme="minorHAnsi"/>
        </w:rPr>
        <w:t xml:space="preserve"> </w:t>
      </w:r>
      <w:r w:rsidRPr="00146DBC">
        <w:rPr>
          <w:rStyle w:val="Emphasis"/>
          <w:rFonts w:asciiTheme="minorHAnsi" w:hAnsiTheme="minorHAnsi" w:cstheme="minorHAnsi"/>
          <w:highlight w:val="cyan"/>
        </w:rPr>
        <w:t>public and private</w:t>
      </w:r>
      <w:r w:rsidRPr="00146DBC">
        <w:rPr>
          <w:rStyle w:val="Emphasis"/>
          <w:rFonts w:asciiTheme="minorHAnsi" w:hAnsiTheme="minorHAnsi" w:cstheme="minorHAnsi"/>
        </w:rPr>
        <w:t xml:space="preserve"> organization</w:t>
      </w:r>
      <w:r w:rsidRPr="00146DBC">
        <w:rPr>
          <w:rFonts w:asciiTheme="minorHAnsi" w:hAnsiTheme="minorHAnsi" w:cstheme="minorHAnsi"/>
          <w:sz w:val="16"/>
        </w:rPr>
        <w:t>.8</w:t>
      </w:r>
    </w:p>
    <w:p w14:paraId="79E7DFA2"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rPr>
        <w:t>Unlimited generalization of competition yields an enterprise society in which calculations of supply/demand and cost/benefit become the model of all social relations</w:t>
      </w:r>
      <w:r w:rsidRPr="00146DBC">
        <w:rPr>
          <w:rFonts w:asciiTheme="minorHAnsi" w:hAnsiTheme="minorHAnsi" w:cstheme="minorHAnsi"/>
          <w:sz w:val="16"/>
        </w:rPr>
        <w:t xml:space="preserve">. </w:t>
      </w:r>
      <w:r w:rsidRPr="00146DBC">
        <w:rPr>
          <w:rStyle w:val="StyleUnderline"/>
          <w:rFonts w:asciiTheme="minorHAnsi" w:hAnsiTheme="minorHAnsi" w:cstheme="minorHAnsi"/>
          <w:highlight w:val="cyan"/>
        </w:rPr>
        <w:t xml:space="preserve">Neoliberal reason renders </w:t>
      </w:r>
      <w:r w:rsidRPr="00146DBC">
        <w:rPr>
          <w:rStyle w:val="Emphasis"/>
          <w:rFonts w:asciiTheme="minorHAnsi" w:hAnsiTheme="minorHAnsi" w:cstheme="minorHAnsi"/>
          <w:highlight w:val="cyan"/>
        </w:rPr>
        <w:t>homo economicus</w:t>
      </w:r>
      <w:r w:rsidRPr="00146DBC">
        <w:rPr>
          <w:rFonts w:asciiTheme="minorHAnsi" w:hAnsiTheme="minorHAnsi" w:cstheme="minorHAnsi"/>
          <w:sz w:val="16"/>
        </w:rPr>
        <w:t xml:space="preserve">, based on this model of the enterprise, </w:t>
      </w:r>
      <w:r w:rsidRPr="00146DBC">
        <w:rPr>
          <w:rStyle w:val="StyleUnderline"/>
          <w:rFonts w:asciiTheme="minorHAnsi" w:hAnsiTheme="minorHAnsi" w:cstheme="minorHAnsi"/>
        </w:rPr>
        <w:t xml:space="preserve">the </w:t>
      </w:r>
      <w:r w:rsidRPr="00146DBC">
        <w:rPr>
          <w:rStyle w:val="Emphasis"/>
          <w:rFonts w:asciiTheme="minorHAnsi" w:hAnsiTheme="minorHAnsi" w:cstheme="minorHAnsi"/>
        </w:rPr>
        <w:t xml:space="preserve">exhaustive figuration of </w:t>
      </w:r>
      <w:r w:rsidRPr="00146DBC">
        <w:rPr>
          <w:rStyle w:val="Emphasis"/>
          <w:rFonts w:asciiTheme="minorHAnsi" w:hAnsiTheme="minorHAnsi" w:cstheme="minorHAnsi"/>
          <w:highlight w:val="cyan"/>
        </w:rPr>
        <w:t>human subjectivity</w:t>
      </w:r>
      <w:r w:rsidRPr="00146DBC">
        <w:rPr>
          <w:rFonts w:asciiTheme="minorHAnsi" w:hAnsiTheme="minorHAnsi" w:cs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146DBC">
        <w:rPr>
          <w:rStyle w:val="StyleUnderline"/>
          <w:rFonts w:asciiTheme="minorHAnsi" w:hAnsiTheme="minorHAnsi" w:cstheme="minorHAnsi"/>
        </w:rPr>
        <w:t>This neoliberal subject is an aggregate of human capital who invests in his own income-generating abilities</w:t>
      </w:r>
      <w:r w:rsidRPr="00146DBC">
        <w:rPr>
          <w:rFonts w:asciiTheme="minorHAnsi" w:hAnsiTheme="minorHAnsi" w:cstheme="minorHAnsi"/>
          <w:sz w:val="16"/>
        </w:rPr>
        <w:t xml:space="preserve">. </w:t>
      </w:r>
    </w:p>
    <w:p w14:paraId="4F7B2FFA"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43EC79D7"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II. From Keynesian State Capitalism to Neoliberal Deregulation </w:t>
      </w:r>
    </w:p>
    <w:p w14:paraId="620AF5C9"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rPr>
        <w:t>Situating the 2008 crisis in a historical account of American political and economic development clarifies its broader significance</w:t>
      </w:r>
      <w:r w:rsidRPr="00146DBC">
        <w:rPr>
          <w:rFonts w:asciiTheme="minorHAnsi" w:hAnsiTheme="minorHAnsi" w:cs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146DBC">
        <w:rPr>
          <w:rStyle w:val="StyleUnderline"/>
          <w:rFonts w:asciiTheme="minorHAnsi" w:hAnsiTheme="minorHAnsi" w:cstheme="minorHAnsi"/>
        </w:rPr>
        <w:t xml:space="preserve">The slew of </w:t>
      </w:r>
      <w:r w:rsidRPr="00146DBC">
        <w:rPr>
          <w:rStyle w:val="StyleUnderline"/>
          <w:rFonts w:asciiTheme="minorHAnsi" w:hAnsiTheme="minorHAnsi" w:cstheme="minorHAnsi"/>
          <w:highlight w:val="cyan"/>
        </w:rPr>
        <w:t xml:space="preserve">New Deal </w:t>
      </w:r>
      <w:r w:rsidRPr="00146DBC">
        <w:rPr>
          <w:rStyle w:val="StyleUnderline"/>
          <w:rFonts w:asciiTheme="minorHAnsi" w:hAnsiTheme="minorHAnsi" w:cstheme="minorHAnsi"/>
        </w:rPr>
        <w:t xml:space="preserve">innovations included state oversight of labor negotiations, </w:t>
      </w:r>
      <w:r w:rsidRPr="00146DBC">
        <w:rPr>
          <w:rStyle w:val="Emphasis"/>
          <w:rFonts w:asciiTheme="minorHAnsi" w:hAnsiTheme="minorHAnsi" w:cstheme="minorHAnsi"/>
        </w:rPr>
        <w:t xml:space="preserve">invigorated </w:t>
      </w:r>
      <w:r w:rsidRPr="00146DBC">
        <w:rPr>
          <w:rStyle w:val="Emphasis"/>
          <w:rFonts w:asciiTheme="minorHAnsi" w:hAnsiTheme="minorHAnsi" w:cstheme="minorHAnsi"/>
          <w:highlight w:val="cyan"/>
        </w:rPr>
        <w:t>antitrust</w:t>
      </w:r>
      <w:r w:rsidRPr="00146DBC">
        <w:rPr>
          <w:rStyle w:val="StyleUnderline"/>
          <w:rFonts w:asciiTheme="minorHAnsi" w:hAnsiTheme="minorHAnsi" w:cstheme="minorHAnsi"/>
        </w:rPr>
        <w:t>,</w:t>
      </w:r>
      <w:r w:rsidRPr="00146DBC">
        <w:rPr>
          <w:rFonts w:asciiTheme="minorHAnsi" w:hAnsiTheme="minorHAnsi" w:cstheme="minorHAnsi"/>
          <w:sz w:val="16"/>
        </w:rPr>
        <w:t xml:space="preserve"> Keynesian countercyclical </w:t>
      </w:r>
      <w:r w:rsidRPr="00146DBC">
        <w:rPr>
          <w:rStyle w:val="StyleUnderline"/>
          <w:rFonts w:asciiTheme="minorHAnsi" w:hAnsiTheme="minorHAnsi" w:cstheme="minorHAnsi"/>
        </w:rPr>
        <w:t>deficits to stimulate demand and increase purchasing power</w:t>
      </w:r>
      <w:r w:rsidRPr="00146DBC">
        <w:rPr>
          <w:rFonts w:asciiTheme="minorHAnsi" w:hAnsiTheme="minorHAnsi" w:cstheme="minorHAnsi"/>
          <w:sz w:val="16"/>
        </w:rPr>
        <w:t xml:space="preserve">, </w:t>
      </w:r>
      <w:r w:rsidRPr="00146DBC">
        <w:rPr>
          <w:rStyle w:val="StyleUnderline"/>
          <w:rFonts w:asciiTheme="minorHAnsi" w:hAnsiTheme="minorHAnsi" w:cstheme="minorHAnsi"/>
        </w:rPr>
        <w:t>an expansive public sector</w:t>
      </w:r>
      <w:r w:rsidRPr="00146DBC">
        <w:rPr>
          <w:rFonts w:asciiTheme="minorHAnsi" w:hAnsiTheme="minorHAnsi" w:cstheme="minorHAnsi"/>
          <w:sz w:val="16"/>
        </w:rPr>
        <w:t xml:space="preserve"> sheltered from the business cycle, </w:t>
      </w:r>
      <w:r w:rsidRPr="00146DBC">
        <w:rPr>
          <w:rStyle w:val="StyleUnderline"/>
          <w:rFonts w:asciiTheme="minorHAnsi" w:hAnsiTheme="minorHAnsi" w:cstheme="minorHAnsi"/>
        </w:rPr>
        <w:t xml:space="preserve">aggressive </w:t>
      </w:r>
      <w:r w:rsidRPr="00146DBC">
        <w:rPr>
          <w:rStyle w:val="Emphasis"/>
          <w:rFonts w:asciiTheme="minorHAnsi" w:hAnsiTheme="minorHAnsi" w:cstheme="minorHAnsi"/>
        </w:rPr>
        <w:t>banking regulation</w:t>
      </w:r>
      <w:r w:rsidRPr="00146DBC">
        <w:rPr>
          <w:rFonts w:asciiTheme="minorHAnsi" w:hAnsiTheme="minorHAnsi" w:cstheme="minorHAnsi"/>
          <w:sz w:val="16"/>
        </w:rPr>
        <w:t xml:space="preserve">, </w:t>
      </w:r>
      <w:r w:rsidRPr="00146DBC">
        <w:rPr>
          <w:rStyle w:val="StyleUnderline"/>
          <w:rFonts w:asciiTheme="minorHAnsi" w:hAnsiTheme="minorHAnsi" w:cstheme="minorHAnsi"/>
        </w:rPr>
        <w:t>and social insurance</w:t>
      </w:r>
      <w:r w:rsidRPr="00146DBC">
        <w:rPr>
          <w:rFonts w:asciiTheme="minorHAnsi" w:hAnsiTheme="minorHAnsi" w:cstheme="minorHAnsi"/>
          <w:sz w:val="16"/>
        </w:rPr>
        <w:t xml:space="preserve">. </w:t>
      </w:r>
      <w:r w:rsidRPr="00146DBC">
        <w:rPr>
          <w:rStyle w:val="Emphasis"/>
          <w:rFonts w:asciiTheme="minorHAnsi" w:hAnsiTheme="minorHAnsi" w:cstheme="minorHAnsi"/>
        </w:rPr>
        <w:t xml:space="preserve">Regulation </w:t>
      </w:r>
      <w:r w:rsidRPr="00146DBC">
        <w:rPr>
          <w:rStyle w:val="Emphasis"/>
          <w:rFonts w:asciiTheme="minorHAnsi" w:hAnsiTheme="minorHAnsi" w:cstheme="minorHAnsi"/>
          <w:highlight w:val="cyan"/>
        </w:rPr>
        <w:t>and redistribution</w:t>
      </w:r>
      <w:r w:rsidRPr="00146DBC">
        <w:rPr>
          <w:rStyle w:val="StyleUnderline"/>
          <w:rFonts w:asciiTheme="minorHAnsi" w:hAnsiTheme="minorHAnsi" w:cstheme="minorHAnsi"/>
        </w:rPr>
        <w:t xml:space="preserve"> </w:t>
      </w:r>
      <w:r w:rsidRPr="00146DBC">
        <w:rPr>
          <w:rStyle w:val="StyleUnderline"/>
          <w:rFonts w:asciiTheme="minorHAnsi" w:hAnsiTheme="minorHAnsi" w:cstheme="minorHAnsi"/>
          <w:highlight w:val="cyan"/>
        </w:rPr>
        <w:t>ensured the conditions</w:t>
      </w:r>
      <w:r w:rsidRPr="00146DBC">
        <w:rPr>
          <w:rStyle w:val="StyleUnderline"/>
          <w:rFonts w:asciiTheme="minorHAnsi" w:hAnsiTheme="minorHAnsi" w:cstheme="minorHAnsi"/>
        </w:rPr>
        <w:t xml:space="preserve"> necessary </w:t>
      </w:r>
      <w:r w:rsidRPr="00146DBC">
        <w:rPr>
          <w:rStyle w:val="StyleUnderline"/>
          <w:rFonts w:asciiTheme="minorHAnsi" w:hAnsiTheme="minorHAnsi" w:cstheme="minorHAnsi"/>
          <w:highlight w:val="cyan"/>
        </w:rPr>
        <w:t>for</w:t>
      </w:r>
      <w:r w:rsidRPr="00146DBC">
        <w:rPr>
          <w:rStyle w:val="StyleUnderline"/>
          <w:rFonts w:asciiTheme="minorHAnsi" w:hAnsiTheme="minorHAnsi" w:cstheme="minorHAnsi"/>
        </w:rPr>
        <w:t xml:space="preserve"> an economic system based on </w:t>
      </w:r>
      <w:r w:rsidRPr="00146DBC">
        <w:rPr>
          <w:rStyle w:val="Emphasis"/>
          <w:rFonts w:asciiTheme="minorHAnsi" w:hAnsiTheme="minorHAnsi" w:cstheme="minorHAnsi"/>
          <w:highlight w:val="cyan"/>
        </w:rPr>
        <w:t>capital accumulation</w:t>
      </w:r>
      <w:r w:rsidRPr="00146DBC">
        <w:rPr>
          <w:rFonts w:asciiTheme="minorHAnsi" w:hAnsiTheme="minorHAnsi" w:cstheme="minorHAnsi"/>
          <w:sz w:val="16"/>
        </w:rPr>
        <w:t xml:space="preserve">, </w:t>
      </w:r>
      <w:r w:rsidRPr="00146DBC">
        <w:rPr>
          <w:rStyle w:val="StyleUnderline"/>
          <w:rFonts w:asciiTheme="minorHAnsi" w:hAnsiTheme="minorHAnsi" w:cstheme="minorHAnsi"/>
        </w:rPr>
        <w:t>private property, and corporate profit to endure</w:t>
      </w:r>
      <w:r w:rsidRPr="00146DBC">
        <w:rPr>
          <w:rFonts w:asciiTheme="minorHAnsi" w:hAnsiTheme="minorHAnsi" w:cstheme="minorHAnsi"/>
          <w:sz w:val="16"/>
        </w:rPr>
        <w:t xml:space="preserve">. </w:t>
      </w:r>
    </w:p>
    <w:p w14:paraId="59840133"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382EF1EC" w14:textId="77777777" w:rsidR="00BF4217" w:rsidRPr="00146DBC" w:rsidRDefault="00BF4217" w:rsidP="00BF4217">
      <w:pPr>
        <w:rPr>
          <w:rStyle w:val="StyleUnderline"/>
          <w:rFonts w:asciiTheme="minorHAnsi" w:hAnsiTheme="minorHAnsi" w:cstheme="minorHAnsi"/>
        </w:rPr>
      </w:pPr>
      <w:r w:rsidRPr="00146DBC">
        <w:rPr>
          <w:rFonts w:asciiTheme="minorHAnsi" w:hAnsiTheme="minorHAnsi" w:cstheme="minorHAnsi"/>
          <w:sz w:val="16"/>
        </w:rPr>
        <w:t xml:space="preserve">The intermeshing of state and society through interest groups, agencies, and professionalized parties marginalized the public. </w:t>
      </w:r>
      <w:r w:rsidRPr="00146DBC">
        <w:rPr>
          <w:rStyle w:val="StyleUnderline"/>
          <w:rFonts w:asciiTheme="minorHAnsi" w:hAnsiTheme="minorHAnsi" w:cstheme="minorHAnsi"/>
        </w:rPr>
        <w:t>The sovereign public opinion that Progressives had hoped would rationalize government gave way to the rationality supposedly inherent in processes of public law, public-private negotiation, and regulated markets</w:t>
      </w:r>
      <w:r w:rsidRPr="00146DBC">
        <w:rPr>
          <w:rFonts w:asciiTheme="minorHAnsi" w:hAnsiTheme="minorHAnsi" w:cstheme="minorHAnsi"/>
          <w:sz w:val="16"/>
        </w:rPr>
        <w:t xml:space="preserve">. The state was endowed with a diffuse legitimacy in exchange for a growing economy, broad distribution, and ongoing household capacity to consume.16 </w:t>
      </w:r>
      <w:r w:rsidRPr="00146DBC">
        <w:rPr>
          <w:rStyle w:val="StyleUnderline"/>
          <w:rFonts w:asciiTheme="minorHAnsi" w:hAnsiTheme="minorHAnsi" w:cstheme="minorHAnsi"/>
        </w:rPr>
        <w:t xml:space="preserve">The </w:t>
      </w:r>
      <w:r w:rsidRPr="00146DBC">
        <w:rPr>
          <w:rStyle w:val="StyleUnderline"/>
          <w:rFonts w:asciiTheme="minorHAnsi" w:hAnsiTheme="minorHAnsi" w:cstheme="minorHAnsi"/>
          <w:highlight w:val="cyan"/>
        </w:rPr>
        <w:t xml:space="preserve">Keynesian </w:t>
      </w:r>
      <w:r w:rsidRPr="00146DBC">
        <w:rPr>
          <w:rStyle w:val="StyleUnderline"/>
          <w:rFonts w:asciiTheme="minorHAnsi" w:hAnsiTheme="minorHAnsi" w:cstheme="minorHAnsi"/>
        </w:rPr>
        <w:t xml:space="preserve">welfare </w:t>
      </w:r>
      <w:r w:rsidRPr="00146DBC">
        <w:rPr>
          <w:rStyle w:val="StyleUnderline"/>
          <w:rFonts w:asciiTheme="minorHAnsi" w:hAnsiTheme="minorHAnsi" w:cstheme="minorHAnsi"/>
          <w:highlight w:val="cyan"/>
        </w:rPr>
        <w:t xml:space="preserve">settlement </w:t>
      </w:r>
      <w:r w:rsidRPr="00146DBC">
        <w:rPr>
          <w:rStyle w:val="Emphasis"/>
          <w:rFonts w:asciiTheme="minorHAnsi" w:hAnsiTheme="minorHAnsi" w:cstheme="minorHAnsi"/>
          <w:highlight w:val="cyan"/>
        </w:rPr>
        <w:t>pacified the working class</w:t>
      </w:r>
      <w:r w:rsidRPr="00146DBC">
        <w:rPr>
          <w:rFonts w:asciiTheme="minorHAnsi" w:hAnsiTheme="minorHAnsi" w:cstheme="minorHAnsi"/>
          <w:sz w:val="16"/>
          <w:highlight w:val="cyan"/>
        </w:rPr>
        <w:t xml:space="preserve">, </w:t>
      </w:r>
      <w:r w:rsidRPr="00146DBC">
        <w:rPr>
          <w:rStyle w:val="Emphasis"/>
          <w:rFonts w:asciiTheme="minorHAnsi" w:hAnsiTheme="minorHAnsi" w:cstheme="minorHAnsi"/>
          <w:highlight w:val="cyan"/>
        </w:rPr>
        <w:t>protecting the market</w:t>
      </w:r>
      <w:r w:rsidRPr="00146DBC">
        <w:rPr>
          <w:rStyle w:val="Emphasis"/>
          <w:rFonts w:asciiTheme="minorHAnsi" w:hAnsiTheme="minorHAnsi" w:cstheme="minorHAnsi"/>
        </w:rPr>
        <w:t xml:space="preserve"> economy </w:t>
      </w:r>
      <w:r w:rsidRPr="00146DBC">
        <w:rPr>
          <w:rStyle w:val="Emphasis"/>
          <w:rFonts w:asciiTheme="minorHAnsi" w:hAnsiTheme="minorHAnsi" w:cstheme="minorHAnsi"/>
          <w:highlight w:val="cyan"/>
        </w:rPr>
        <w:t>from</w:t>
      </w:r>
      <w:r w:rsidRPr="00146DBC">
        <w:rPr>
          <w:rStyle w:val="Emphasis"/>
          <w:rFonts w:asciiTheme="minorHAnsi" w:hAnsiTheme="minorHAnsi" w:cstheme="minorHAnsi"/>
        </w:rPr>
        <w:t xml:space="preserve"> more </w:t>
      </w:r>
      <w:r w:rsidRPr="00146DBC">
        <w:rPr>
          <w:rStyle w:val="Emphasis"/>
          <w:rFonts w:asciiTheme="minorHAnsi" w:hAnsiTheme="minorHAnsi" w:cstheme="minorHAnsi"/>
          <w:highlight w:val="cyan"/>
        </w:rPr>
        <w:t xml:space="preserve">radical </w:t>
      </w:r>
      <w:r w:rsidRPr="00146DBC">
        <w:rPr>
          <w:rStyle w:val="Emphasis"/>
          <w:rFonts w:asciiTheme="minorHAnsi" w:hAnsiTheme="minorHAnsi" w:cstheme="minorHAnsi"/>
        </w:rPr>
        <w:t xml:space="preserve">political </w:t>
      </w:r>
      <w:r w:rsidRPr="00146DBC">
        <w:rPr>
          <w:rStyle w:val="Emphasis"/>
          <w:rFonts w:asciiTheme="minorHAnsi" w:hAnsiTheme="minorHAnsi" w:cstheme="minorHAnsi"/>
          <w:highlight w:val="cyan"/>
        </w:rPr>
        <w:t>pressures</w:t>
      </w:r>
      <w:r w:rsidRPr="00146DBC">
        <w:rPr>
          <w:rFonts w:asciiTheme="minorHAnsi" w:hAnsiTheme="minorHAnsi" w:cstheme="minorHAnsi"/>
          <w:sz w:val="16"/>
        </w:rPr>
        <w:t xml:space="preserve">. </w:t>
      </w:r>
      <w:r w:rsidRPr="00146DBC">
        <w:rPr>
          <w:rStyle w:val="StyleUnderline"/>
          <w:rFonts w:asciiTheme="minorHAnsi" w:hAnsiTheme="minorHAnsi" w:cstheme="minorHAnsi"/>
        </w:rPr>
        <w:t xml:space="preserve">Newly available, mass-produced commodities encouraged leveled-down notions of citizenship as welfare clientelism and </w:t>
      </w:r>
      <w:proofErr w:type="spellStart"/>
      <w:r w:rsidRPr="00146DBC">
        <w:rPr>
          <w:rStyle w:val="StyleUnderline"/>
          <w:rFonts w:asciiTheme="minorHAnsi" w:hAnsiTheme="minorHAnsi" w:cstheme="minorHAnsi"/>
        </w:rPr>
        <w:t>privatistic</w:t>
      </w:r>
      <w:proofErr w:type="spellEnd"/>
      <w:r w:rsidRPr="00146DBC">
        <w:rPr>
          <w:rStyle w:val="StyleUnderline"/>
          <w:rFonts w:asciiTheme="minorHAnsi" w:hAnsiTheme="minorHAnsi" w:cstheme="minorHAnsi"/>
        </w:rPr>
        <w:t xml:space="preserve"> consumption</w:t>
      </w:r>
      <w:r w:rsidRPr="00146DBC">
        <w:rPr>
          <w:rFonts w:asciiTheme="minorHAnsi" w:hAnsiTheme="minorHAnsi" w:cstheme="minorHAnsi"/>
          <w:sz w:val="16"/>
        </w:rPr>
        <w:t xml:space="preserve">. As the state expanded and routinized, </w:t>
      </w:r>
      <w:r w:rsidRPr="00146DBC">
        <w:rPr>
          <w:rStyle w:val="StyleUnderline"/>
          <w:rFonts w:asciiTheme="minorHAnsi" w:hAnsiTheme="minorHAnsi" w:cstheme="minorHAnsi"/>
        </w:rPr>
        <w:t xml:space="preserve">the initial politicization of private property relations through public intervention developed into depoliticized economic management by lawyers and social scientists organized by administrative and judicial processes. </w:t>
      </w:r>
    </w:p>
    <w:p w14:paraId="7C03AFE4"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The terms of the social contract preserving the coexistence of capitalism and democracy had been set. </w:t>
      </w:r>
      <w:r w:rsidRPr="00146DBC">
        <w:rPr>
          <w:rStyle w:val="StyleUnderline"/>
          <w:rFonts w:asciiTheme="minorHAnsi" w:hAnsiTheme="minorHAnsi" w:cstheme="minorHAnsi"/>
        </w:rPr>
        <w:t>In exchange for a pacified citizenry and depoliticized regulatory authority</w:t>
      </w:r>
      <w:r w:rsidRPr="00146DBC">
        <w:rPr>
          <w:rFonts w:asciiTheme="minorHAnsi" w:hAnsiTheme="minorHAnsi" w:cstheme="minorHAnsi"/>
          <w:sz w:val="16"/>
        </w:rPr>
        <w:t xml:space="preserve">, </w:t>
      </w:r>
      <w:r w:rsidRPr="00146DBC">
        <w:rPr>
          <w:rStyle w:val="StyleUnderline"/>
          <w:rFonts w:asciiTheme="minorHAnsi" w:hAnsiTheme="minorHAnsi" w:cstheme="minorHAnsi"/>
        </w:rPr>
        <w:t>the policy state promised to deploy instrumental reason to sustain both capital accumulation and widely distributed capacity to consume</w:t>
      </w:r>
      <w:r w:rsidRPr="00146DBC">
        <w:rPr>
          <w:rFonts w:asciiTheme="minorHAnsi" w:hAnsiTheme="minorHAnsi" w:cstheme="minorHAnsi"/>
          <w:sz w:val="16"/>
        </w:rPr>
        <w:t xml:space="preserve"> (</w:t>
      </w:r>
      <w:r w:rsidRPr="00146DBC">
        <w:rPr>
          <w:rStyle w:val="StyleUnderline"/>
          <w:rFonts w:asciiTheme="minorHAnsi" w:hAnsiTheme="minorHAnsi" w:cstheme="minorHAnsi"/>
        </w:rPr>
        <w:t>supported, always, by the exclusion of African Americans</w:t>
      </w:r>
      <w:r w:rsidRPr="00146DBC">
        <w:rPr>
          <w:rFonts w:asciiTheme="minorHAnsi" w:hAnsiTheme="minorHAnsi" w:cs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347FB0C5"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146DBC">
        <w:rPr>
          <w:rFonts w:asciiTheme="minorHAnsi" w:hAnsiTheme="minorHAnsi" w:cstheme="minorHAnsi"/>
          <w:sz w:val="16"/>
        </w:rPr>
        <w:t>Streeck</w:t>
      </w:r>
      <w:proofErr w:type="spellEnd"/>
      <w:r w:rsidRPr="00146DBC">
        <w:rPr>
          <w:rFonts w:asciiTheme="minorHAnsi" w:hAnsiTheme="minorHAnsi" w:cstheme="minorHAnsi"/>
          <w:sz w:val="16"/>
        </w:rPr>
        <w:t xml:space="preserve"> explains, </w:t>
      </w:r>
      <w:r w:rsidRPr="00146DBC">
        <w:rPr>
          <w:rStyle w:val="StyleUnderline"/>
          <w:rFonts w:asciiTheme="minorHAnsi" w:hAnsiTheme="minorHAnsi" w:cstheme="minorHAnsi"/>
        </w:rPr>
        <w:t>the state “</w:t>
      </w:r>
      <w:r w:rsidRPr="00146DBC">
        <w:rPr>
          <w:rStyle w:val="Emphasis"/>
          <w:rFonts w:asciiTheme="minorHAnsi" w:hAnsiTheme="minorHAnsi" w:cstheme="minorHAnsi"/>
        </w:rPr>
        <w:t>bought time</w:t>
      </w:r>
      <w:r w:rsidRPr="00146DBC">
        <w:rPr>
          <w:rStyle w:val="StyleUnderline"/>
          <w:rFonts w:asciiTheme="minorHAnsi" w:hAnsiTheme="minorHAnsi" w:cstheme="minorHAnsi"/>
        </w:rPr>
        <w:t xml:space="preserve">” by finding new ways to generate </w:t>
      </w:r>
      <w:r w:rsidRPr="00146DBC">
        <w:rPr>
          <w:rStyle w:val="Emphasis"/>
          <w:rFonts w:asciiTheme="minorHAnsi" w:hAnsiTheme="minorHAnsi" w:cstheme="minorHAnsi"/>
        </w:rPr>
        <w:t xml:space="preserve">illusions of widely distributed prosperity </w:t>
      </w:r>
      <w:r w:rsidRPr="00146DBC">
        <w:rPr>
          <w:rFonts w:asciiTheme="minorHAnsi" w:hAnsiTheme="minorHAnsi" w:cstheme="minorHAnsi"/>
          <w:sz w:val="16"/>
        </w:rPr>
        <w:t xml:space="preserve">that prolonged the capacity of the lower and middle classes to consume.17 </w:t>
      </w:r>
      <w:r w:rsidRPr="00146DBC">
        <w:rPr>
          <w:rStyle w:val="StyleUnderline"/>
          <w:rFonts w:asciiTheme="minorHAnsi" w:hAnsiTheme="minorHAnsi" w:cstheme="minorHAnsi"/>
          <w:highlight w:val="cyan"/>
        </w:rPr>
        <w:t>Each successive attempt exhausted itself, leading to</w:t>
      </w:r>
      <w:r w:rsidRPr="00146DBC">
        <w:rPr>
          <w:rStyle w:val="StyleUnderline"/>
          <w:rFonts w:asciiTheme="minorHAnsi" w:hAnsiTheme="minorHAnsi" w:cstheme="minorHAnsi"/>
        </w:rPr>
        <w:t xml:space="preserve"> </w:t>
      </w:r>
      <w:r w:rsidRPr="00146DBC">
        <w:rPr>
          <w:rStyle w:val="Emphasis"/>
          <w:rFonts w:asciiTheme="minorHAnsi" w:hAnsiTheme="minorHAnsi" w:cstheme="minorHAnsi"/>
          <w:highlight w:val="cyan"/>
        </w:rPr>
        <w:t xml:space="preserve">new </w:t>
      </w:r>
      <w:r w:rsidRPr="00146DBC">
        <w:rPr>
          <w:rStyle w:val="Emphasis"/>
          <w:rFonts w:asciiTheme="minorHAnsi" w:hAnsiTheme="minorHAnsi" w:cstheme="minorHAnsi"/>
        </w:rPr>
        <w:t xml:space="preserve">and </w:t>
      </w:r>
      <w:r w:rsidRPr="00146DBC">
        <w:rPr>
          <w:rStyle w:val="Emphasis"/>
          <w:rFonts w:asciiTheme="minorHAnsi" w:hAnsiTheme="minorHAnsi" w:cstheme="minorHAnsi"/>
          <w:highlight w:val="cyan"/>
        </w:rPr>
        <w:t>escalating disturbances</w:t>
      </w:r>
      <w:r w:rsidRPr="00146DBC">
        <w:rPr>
          <w:rFonts w:asciiTheme="minorHAnsi" w:hAnsiTheme="minorHAnsi" w:cs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21AD419F"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rPr>
        <w:t>Each device for upholding spending maintained the legitimacy of the depoliticized political economy</w:t>
      </w:r>
      <w:r w:rsidRPr="00146DBC">
        <w:rPr>
          <w:rFonts w:asciiTheme="minorHAnsi" w:hAnsiTheme="minorHAnsi" w:cstheme="minorHAnsi"/>
          <w:sz w:val="16"/>
        </w:rPr>
        <w:t xml:space="preserve">, </w:t>
      </w:r>
      <w:r w:rsidRPr="00146DBC">
        <w:rPr>
          <w:rStyle w:val="StyleUnderline"/>
          <w:rFonts w:asciiTheme="minorHAnsi" w:hAnsiTheme="minorHAnsi" w:cstheme="minorHAnsi"/>
        </w:rPr>
        <w:t>even as liberalization continued to strip the wage-dependent population of regulatory and redistributive safeguards</w:t>
      </w:r>
      <w:r w:rsidRPr="00146DBC">
        <w:rPr>
          <w:rFonts w:asciiTheme="minorHAnsi" w:hAnsiTheme="minorHAnsi" w:cstheme="minorHAnsi"/>
          <w:sz w:val="16"/>
        </w:rPr>
        <w:t xml:space="preserve">. </w:t>
      </w:r>
      <w:r w:rsidRPr="00146DBC">
        <w:rPr>
          <w:rStyle w:val="StyleUnderline"/>
          <w:rFonts w:asciiTheme="minorHAnsi" w:hAnsiTheme="minorHAnsi" w:cstheme="minorHAnsi"/>
        </w:rPr>
        <w:t>The end of the inflation era brought structural unemployment and weakened trade unions</w:t>
      </w:r>
      <w:r w:rsidRPr="00146DBC">
        <w:rPr>
          <w:rFonts w:asciiTheme="minorHAnsi" w:hAnsiTheme="minorHAnsi" w:cstheme="minorHAnsi"/>
          <w:sz w:val="16"/>
        </w:rPr>
        <w:t xml:space="preserve">. </w:t>
      </w:r>
      <w:r w:rsidRPr="00146DBC">
        <w:rPr>
          <w:rStyle w:val="StyleUnderline"/>
          <w:rFonts w:asciiTheme="minorHAnsi" w:hAnsiTheme="minorHAnsi" w:cstheme="minorHAnsi"/>
        </w:rPr>
        <w:t>The passing of the public debt regime meant cuts to social rights, privatization of social services, and a trimmed public sector</w:t>
      </w:r>
      <w:r w:rsidRPr="00146DBC">
        <w:rPr>
          <w:rFonts w:asciiTheme="minorHAnsi" w:hAnsiTheme="minorHAnsi" w:cstheme="minorHAnsi"/>
          <w:sz w:val="16"/>
        </w:rPr>
        <w:t xml:space="preserve">. </w:t>
      </w:r>
      <w:r w:rsidRPr="00146DBC">
        <w:rPr>
          <w:rStyle w:val="StyleUnderline"/>
          <w:rFonts w:asciiTheme="minorHAnsi" w:hAnsiTheme="minorHAnsi" w:cstheme="minorHAnsi"/>
        </w:rPr>
        <w:t>Growing private debt enabled people to hold on despite lost savings, and rising under- and unemployment</w:t>
      </w:r>
      <w:r w:rsidRPr="00146DBC">
        <w:rPr>
          <w:rFonts w:asciiTheme="minorHAnsi" w:hAnsiTheme="minorHAnsi" w:cstheme="minorHAnsi"/>
          <w:sz w:val="16"/>
        </w:rPr>
        <w:t xml:space="preserve">. </w:t>
      </w:r>
      <w:r w:rsidRPr="00146DBC">
        <w:rPr>
          <w:rStyle w:val="StyleUnderline"/>
          <w:rFonts w:asciiTheme="minorHAnsi" w:hAnsiTheme="minorHAnsi" w:cstheme="minorHAnsi"/>
        </w:rPr>
        <w:t>At every step, the neoliberal project was “dressed up” as a consumption project</w:t>
      </w:r>
      <w:r w:rsidRPr="00146DBC">
        <w:rPr>
          <w:rFonts w:asciiTheme="minorHAnsi" w:hAnsiTheme="minorHAnsi" w:cstheme="minorHAnsi"/>
          <w:sz w:val="16"/>
        </w:rPr>
        <w:t xml:space="preserve">.19 Continuing consumption ensured legitimacy long enough to enact total transformation of the political economy. </w:t>
      </w:r>
    </w:p>
    <w:p w14:paraId="0EBB3241"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3E8391A6"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58776352"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146DBC">
        <w:rPr>
          <w:rStyle w:val="StyleUnderline"/>
          <w:rFonts w:asciiTheme="minorHAnsi" w:hAnsiTheme="minorHAnsi" w:cstheme="minorHAnsi"/>
          <w:highlight w:val="cyan"/>
        </w:rPr>
        <w:t>Time</w:t>
      </w:r>
      <w:r w:rsidRPr="00146DBC">
        <w:rPr>
          <w:rStyle w:val="StyleUnderline"/>
          <w:rFonts w:asciiTheme="minorHAnsi" w:hAnsiTheme="minorHAnsi" w:cstheme="minorHAnsi"/>
        </w:rPr>
        <w:t xml:space="preserve"> has </w:t>
      </w:r>
      <w:r w:rsidRPr="00146DBC">
        <w:rPr>
          <w:rStyle w:val="StyleUnderline"/>
          <w:rFonts w:asciiTheme="minorHAnsi" w:hAnsiTheme="minorHAnsi" w:cstheme="minorHAnsi"/>
          <w:highlight w:val="cyan"/>
        </w:rPr>
        <w:t xml:space="preserve">belied the </w:t>
      </w:r>
      <w:r w:rsidRPr="00146DBC">
        <w:rPr>
          <w:rStyle w:val="Emphasis"/>
          <w:rFonts w:asciiTheme="minorHAnsi" w:hAnsiTheme="minorHAnsi" w:cstheme="minorHAnsi"/>
          <w:highlight w:val="cyan"/>
        </w:rPr>
        <w:t>premature</w:t>
      </w:r>
      <w:r w:rsidRPr="00146DBC">
        <w:rPr>
          <w:rStyle w:val="StyleUnderline"/>
          <w:rFonts w:asciiTheme="minorHAnsi" w:hAnsiTheme="minorHAnsi" w:cstheme="minorHAnsi"/>
          <w:highlight w:val="cyan"/>
        </w:rPr>
        <w:t xml:space="preserve"> conclusion that </w:t>
      </w:r>
      <w:r w:rsidRPr="00146DBC">
        <w:rPr>
          <w:rStyle w:val="Emphasis"/>
          <w:rFonts w:asciiTheme="minorHAnsi" w:hAnsiTheme="minorHAnsi" w:cstheme="minorHAnsi"/>
          <w:highlight w:val="cyan"/>
        </w:rPr>
        <w:t>contradiction</w:t>
      </w:r>
      <w:r w:rsidRPr="00146DBC">
        <w:rPr>
          <w:rStyle w:val="Emphasis"/>
          <w:rFonts w:asciiTheme="minorHAnsi" w:hAnsiTheme="minorHAnsi" w:cstheme="minorHAnsi"/>
        </w:rPr>
        <w:t xml:space="preserve"> and crisis potential </w:t>
      </w:r>
      <w:r w:rsidRPr="00146DBC">
        <w:rPr>
          <w:rStyle w:val="Emphasis"/>
          <w:rFonts w:asciiTheme="minorHAnsi" w:hAnsiTheme="minorHAnsi" w:cstheme="minorHAnsi"/>
          <w:highlight w:val="cyan"/>
        </w:rPr>
        <w:t>had been overcome by state capital</w:t>
      </w:r>
      <w:r w:rsidRPr="00146DBC">
        <w:rPr>
          <w:rStyle w:val="Emphasis"/>
          <w:rFonts w:asciiTheme="minorHAnsi" w:hAnsiTheme="minorHAnsi" w:cstheme="minorHAnsi"/>
        </w:rPr>
        <w:t>ism</w:t>
      </w:r>
      <w:r w:rsidRPr="00146DBC">
        <w:rPr>
          <w:rFonts w:asciiTheme="minorHAnsi" w:hAnsiTheme="minorHAnsi" w:cstheme="minorHAnsi"/>
          <w:sz w:val="16"/>
        </w:rPr>
        <w:t xml:space="preserve">. </w:t>
      </w:r>
      <w:r w:rsidRPr="00146DBC">
        <w:rPr>
          <w:rStyle w:val="StyleUnderline"/>
          <w:rFonts w:asciiTheme="minorHAnsi" w:hAnsiTheme="minorHAnsi" w:cstheme="minorHAnsi"/>
        </w:rPr>
        <w:t>Contradiction was relocated into cross-cutting imperatives for the state to enable capital accumulation and distribute consumption</w:t>
      </w:r>
      <w:r w:rsidRPr="00146DBC">
        <w:rPr>
          <w:rFonts w:asciiTheme="minorHAnsi" w:hAnsiTheme="minorHAnsi" w:cstheme="minorHAnsi"/>
          <w:sz w:val="16"/>
        </w:rPr>
        <w:t xml:space="preserve">. In hindsight, </w:t>
      </w:r>
      <w:r w:rsidRPr="00146DBC">
        <w:rPr>
          <w:rStyle w:val="StyleUnderline"/>
          <w:rFonts w:asciiTheme="minorHAnsi" w:hAnsiTheme="minorHAnsi" w:cstheme="minorHAnsi"/>
          <w:highlight w:val="cyan"/>
        </w:rPr>
        <w:t xml:space="preserve">we find </w:t>
      </w:r>
      <w:r w:rsidRPr="00146DBC">
        <w:rPr>
          <w:rStyle w:val="StyleUnderline"/>
          <w:rFonts w:asciiTheme="minorHAnsi" w:hAnsiTheme="minorHAnsi" w:cstheme="minorHAnsi"/>
        </w:rPr>
        <w:t xml:space="preserve">only a window of stabilization of an </w:t>
      </w:r>
      <w:r w:rsidRPr="00146DBC">
        <w:rPr>
          <w:rStyle w:val="Emphasis"/>
          <w:rFonts w:asciiTheme="minorHAnsi" w:hAnsiTheme="minorHAnsi" w:cstheme="minorHAnsi"/>
          <w:highlight w:val="cyan"/>
        </w:rPr>
        <w:t>enduring crisis potential</w:t>
      </w:r>
      <w:r w:rsidRPr="00146DBC">
        <w:rPr>
          <w:rStyle w:val="StyleUnderline"/>
          <w:rFonts w:asciiTheme="minorHAnsi" w:hAnsiTheme="minorHAnsi" w:cstheme="minorHAnsi"/>
        </w:rPr>
        <w:t xml:space="preserve"> </w:t>
      </w:r>
      <w:r w:rsidRPr="00146DBC">
        <w:rPr>
          <w:rStyle w:val="StyleUnderline"/>
          <w:rFonts w:asciiTheme="minorHAnsi" w:hAnsiTheme="minorHAnsi" w:cstheme="minorHAnsi"/>
          <w:highlight w:val="cyan"/>
        </w:rPr>
        <w:t>built into capitalist</w:t>
      </w:r>
      <w:r w:rsidRPr="00146DBC">
        <w:rPr>
          <w:rStyle w:val="StyleUnderline"/>
          <w:rFonts w:asciiTheme="minorHAnsi" w:hAnsiTheme="minorHAnsi" w:cstheme="minorHAnsi"/>
        </w:rPr>
        <w:t xml:space="preserve"> political </w:t>
      </w:r>
      <w:r w:rsidRPr="00146DBC">
        <w:rPr>
          <w:rStyle w:val="StyleUnderline"/>
          <w:rFonts w:asciiTheme="minorHAnsi" w:hAnsiTheme="minorHAnsi" w:cstheme="minorHAnsi"/>
          <w:highlight w:val="cyan"/>
        </w:rPr>
        <w:t>economy</w:t>
      </w:r>
      <w:r w:rsidRPr="00146DBC">
        <w:rPr>
          <w:rFonts w:asciiTheme="minorHAnsi" w:hAnsiTheme="minorHAnsi" w:cs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772A2EB5"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Capitalism drives </w:t>
      </w:r>
      <w:r w:rsidRPr="00146DBC">
        <w:rPr>
          <w:rFonts w:asciiTheme="minorHAnsi" w:hAnsiTheme="minorHAnsi" w:cstheme="minorHAnsi"/>
          <w:u w:val="single"/>
        </w:rPr>
        <w:t>extinction</w:t>
      </w:r>
      <w:r w:rsidRPr="00146DBC">
        <w:rPr>
          <w:rFonts w:asciiTheme="minorHAnsi" w:hAnsiTheme="minorHAnsi" w:cstheme="minorHAnsi"/>
        </w:rPr>
        <w:t xml:space="preserve"> and </w:t>
      </w:r>
      <w:r w:rsidRPr="00146DBC">
        <w:rPr>
          <w:rFonts w:asciiTheme="minorHAnsi" w:hAnsiTheme="minorHAnsi" w:cstheme="minorHAnsi"/>
          <w:u w:val="single"/>
        </w:rPr>
        <w:t>structural</w:t>
      </w:r>
      <w:r w:rsidRPr="00146DBC">
        <w:rPr>
          <w:rFonts w:asciiTheme="minorHAnsi" w:hAnsiTheme="minorHAnsi" w:cstheme="minorHAnsi"/>
        </w:rPr>
        <w:t xml:space="preserve"> violence</w:t>
      </w:r>
    </w:p>
    <w:p w14:paraId="284EC181" w14:textId="77777777" w:rsidR="00BF4217" w:rsidRPr="00146DBC" w:rsidRDefault="00BF4217" w:rsidP="00BF4217">
      <w:pPr>
        <w:rPr>
          <w:rFonts w:asciiTheme="minorHAnsi" w:hAnsiTheme="minorHAnsi" w:cstheme="minorHAnsi"/>
        </w:rPr>
      </w:pPr>
      <w:proofErr w:type="spellStart"/>
      <w:r w:rsidRPr="00146DBC">
        <w:rPr>
          <w:rStyle w:val="Style13ptBold"/>
          <w:rFonts w:asciiTheme="minorHAnsi" w:hAnsiTheme="minorHAnsi" w:cstheme="minorHAnsi"/>
        </w:rPr>
        <w:t>Allinson</w:t>
      </w:r>
      <w:proofErr w:type="spellEnd"/>
      <w:r w:rsidRPr="00146DBC">
        <w:rPr>
          <w:rStyle w:val="Style13ptBold"/>
          <w:rFonts w:asciiTheme="minorHAnsi" w:hAnsiTheme="minorHAnsi" w:cstheme="minorHAnsi"/>
        </w:rPr>
        <w:t xml:space="preserve"> et al 21 </w:t>
      </w:r>
      <w:r w:rsidRPr="00146DBC">
        <w:rPr>
          <w:rFonts w:asciiTheme="minorHAnsi" w:hAnsiTheme="minorHAnsi" w:cstheme="minorHAnsi"/>
        </w:rPr>
        <w:t xml:space="preserve">[Jamie </w:t>
      </w:r>
      <w:proofErr w:type="spellStart"/>
      <w:r w:rsidRPr="00146DBC">
        <w:rPr>
          <w:rFonts w:asciiTheme="minorHAnsi" w:hAnsiTheme="minorHAnsi" w:cstheme="minorHAnsi"/>
        </w:rPr>
        <w:t>Allinson</w:t>
      </w:r>
      <w:proofErr w:type="spellEnd"/>
      <w:r w:rsidRPr="00146DBC">
        <w:rPr>
          <w:rFonts w:asciiTheme="minorHAnsi" w:hAnsiTheme="minorHAnsi" w:cstheme="minorHAnsi"/>
        </w:rPr>
        <w:t xml:space="preserve"> is Senior Lecturer in Politics and International Relations at Edinburgh University and author of The Age of Counter-revolution.  China </w:t>
      </w:r>
      <w:proofErr w:type="spellStart"/>
      <w:r w:rsidRPr="00146DBC">
        <w:rPr>
          <w:rFonts w:asciiTheme="minorHAnsi" w:hAnsiTheme="minorHAnsi" w:cstheme="minorHAnsi"/>
        </w:rPr>
        <w:t>Miéville</w:t>
      </w:r>
      <w:proofErr w:type="spellEnd"/>
      <w:r w:rsidRPr="00146DBC">
        <w:rPr>
          <w:rFonts w:asciiTheme="minorHAnsi" w:hAnsiTheme="minorHAnsi" w:cs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146DBC">
        <w:rPr>
          <w:rFonts w:asciiTheme="minorHAnsi" w:hAnsiTheme="minorHAnsi" w:cstheme="minorHAnsi"/>
        </w:rPr>
        <w:t>Proletarocene</w:t>
      </w:r>
      <w:proofErr w:type="spellEnd"/>
      <w:r w:rsidRPr="00146DBC">
        <w:rPr>
          <w:rFonts w:asciiTheme="minorHAnsi" w:hAnsiTheme="minorHAnsi" w:cstheme="minorHAnsi"/>
        </w:rPr>
        <w:t xml:space="preserve">.”  Introduction.  July 2021.  Verso </w:t>
      </w:r>
      <w:proofErr w:type="spellStart"/>
      <w:r w:rsidRPr="00146DBC">
        <w:rPr>
          <w:rFonts w:asciiTheme="minorHAnsi" w:hAnsiTheme="minorHAnsi" w:cstheme="minorHAnsi"/>
        </w:rPr>
        <w:t>EBook</w:t>
      </w:r>
      <w:proofErr w:type="spellEnd"/>
      <w:r w:rsidRPr="00146DBC">
        <w:rPr>
          <w:rFonts w:asciiTheme="minorHAnsi" w:hAnsiTheme="minorHAnsi" w:cstheme="minorHAnsi"/>
        </w:rPr>
        <w:t>.  ISBN:  9781839762963 //</w:t>
      </w:r>
      <w:proofErr w:type="spellStart"/>
      <w:r w:rsidRPr="00146DBC">
        <w:rPr>
          <w:rFonts w:asciiTheme="minorHAnsi" w:hAnsiTheme="minorHAnsi" w:cstheme="minorHAnsi"/>
        </w:rPr>
        <w:t>shree</w:t>
      </w:r>
      <w:proofErr w:type="spellEnd"/>
      <w:r w:rsidRPr="00146DBC">
        <w:rPr>
          <w:rFonts w:asciiTheme="minorHAnsi" w:hAnsiTheme="minorHAnsi" w:cstheme="minorHAnsi"/>
        </w:rPr>
        <w:t>]</w:t>
      </w:r>
    </w:p>
    <w:p w14:paraId="70622D21" w14:textId="77777777" w:rsidR="00BF4217" w:rsidRPr="00146DBC" w:rsidRDefault="00BF4217" w:rsidP="00BF4217">
      <w:pPr>
        <w:rPr>
          <w:rFonts w:asciiTheme="minorHAnsi" w:hAnsiTheme="minorHAnsi" w:cstheme="minorHAnsi"/>
          <w:sz w:val="16"/>
          <w:szCs w:val="16"/>
        </w:rPr>
      </w:pPr>
      <w:r w:rsidRPr="00146DBC">
        <w:rPr>
          <w:rFonts w:asciiTheme="minorHAnsi" w:hAnsiTheme="minorHAnsi" w:cstheme="minorHAnsi"/>
          <w:sz w:val="16"/>
          <w:szCs w:val="16"/>
        </w:rPr>
        <w:t xml:space="preserve">This is the question that vexed us as we set out to write The Tragedy of the Worker. From the vantage point of the present, the history of capitalist development is, as Marx expected, the history of the development of a global working class, the </w:t>
      </w:r>
      <w:proofErr w:type="spellStart"/>
      <w:r w:rsidRPr="00146DBC">
        <w:rPr>
          <w:rFonts w:asciiTheme="minorHAnsi" w:hAnsiTheme="minorHAnsi" w:cstheme="minorHAnsi"/>
          <w:sz w:val="16"/>
          <w:szCs w:val="16"/>
        </w:rPr>
        <w:t>proletarianisation</w:t>
      </w:r>
      <w:proofErr w:type="spellEnd"/>
      <w:r w:rsidRPr="00146DBC">
        <w:rPr>
          <w:rFonts w:asciiTheme="minorHAnsi" w:hAnsiTheme="minorHAnsi" w:cs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146DBC">
        <w:rPr>
          <w:rFonts w:asciiTheme="minorHAnsi" w:hAnsiTheme="minorHAnsi" w:cstheme="minorHAnsi"/>
          <w:sz w:val="16"/>
          <w:szCs w:val="16"/>
        </w:rPr>
        <w:t>rationalisation</w:t>
      </w:r>
      <w:proofErr w:type="spellEnd"/>
      <w:r w:rsidRPr="00146DBC">
        <w:rPr>
          <w:rFonts w:asciiTheme="minorHAnsi" w:hAnsiTheme="minorHAnsi" w:cstheme="minorHAnsi"/>
          <w:sz w:val="16"/>
          <w:szCs w:val="16"/>
        </w:rPr>
        <w:t xml:space="preserve"> of War Communism in 1920, is in the highest degree tragic.</w:t>
      </w:r>
    </w:p>
    <w:p w14:paraId="016A3ED5"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146DBC">
        <w:rPr>
          <w:rStyle w:val="StyleUnderline"/>
          <w:rFonts w:asciiTheme="minorHAnsi" w:hAnsiTheme="minorHAnsi" w:cstheme="minorHAnsi"/>
          <w:highlight w:val="cyan"/>
        </w:rPr>
        <w:t>capitalism</w:t>
      </w:r>
      <w:r w:rsidRPr="00146DBC">
        <w:rPr>
          <w:rStyle w:val="StyleUnderline"/>
          <w:rFonts w:asciiTheme="minorHAnsi" w:hAnsiTheme="minorHAnsi" w:cstheme="minorHAnsi"/>
        </w:rPr>
        <w:t xml:space="preserve"> has become truly global, the gravediggers it has created </w:t>
      </w:r>
      <w:r w:rsidRPr="00146DBC">
        <w:rPr>
          <w:rStyle w:val="StyleUnderline"/>
          <w:rFonts w:asciiTheme="minorHAnsi" w:hAnsiTheme="minorHAnsi" w:cstheme="minorHAnsi"/>
          <w:highlight w:val="cyan"/>
        </w:rPr>
        <w:t>dig</w:t>
      </w:r>
      <w:r w:rsidRPr="00146DBC">
        <w:rPr>
          <w:rStyle w:val="StyleUnderline"/>
          <w:rFonts w:asciiTheme="minorHAnsi" w:hAnsiTheme="minorHAnsi" w:cstheme="minorHAnsi"/>
        </w:rPr>
        <w:t xml:space="preserve"> not only capitalism’s </w:t>
      </w:r>
      <w:r w:rsidRPr="00146DBC">
        <w:rPr>
          <w:rStyle w:val="StyleUnderline"/>
          <w:rFonts w:asciiTheme="minorHAnsi" w:hAnsiTheme="minorHAnsi" w:cstheme="minorHAnsi"/>
          <w:highlight w:val="cyan"/>
        </w:rPr>
        <w:t>grave</w:t>
      </w:r>
      <w:r w:rsidRPr="00146DBC">
        <w:rPr>
          <w:rStyle w:val="StyleUnderline"/>
          <w:rFonts w:asciiTheme="minorHAnsi" w:hAnsiTheme="minorHAnsi" w:cstheme="minorHAnsi"/>
        </w:rPr>
        <w:t xml:space="preserve">, but also that </w:t>
      </w:r>
      <w:r w:rsidRPr="00146DBC">
        <w:rPr>
          <w:rStyle w:val="StyleUnderline"/>
          <w:rFonts w:asciiTheme="minorHAnsi" w:hAnsiTheme="minorHAnsi" w:cstheme="minorHAnsi"/>
          <w:highlight w:val="cyan"/>
        </w:rPr>
        <w:t>of</w:t>
      </w:r>
      <w:r w:rsidRPr="00146DBC">
        <w:rPr>
          <w:rStyle w:val="StyleUnderline"/>
          <w:rFonts w:asciiTheme="minorHAnsi" w:hAnsiTheme="minorHAnsi" w:cstheme="minorHAnsi"/>
        </w:rPr>
        <w:t xml:space="preserve"> much </w:t>
      </w:r>
      <w:r w:rsidRPr="00146DBC">
        <w:rPr>
          <w:rStyle w:val="Emphasis"/>
          <w:rFonts w:asciiTheme="minorHAnsi" w:hAnsiTheme="minorHAnsi" w:cstheme="minorHAnsi"/>
          <w:highlight w:val="cyan"/>
        </w:rPr>
        <w:t>organic</w:t>
      </w:r>
      <w:r w:rsidRPr="00146DBC">
        <w:rPr>
          <w:rStyle w:val="StyleUnderline"/>
          <w:rFonts w:asciiTheme="minorHAnsi" w:hAnsiTheme="minorHAnsi" w:cstheme="minorHAnsi"/>
          <w:highlight w:val="cyan"/>
        </w:rPr>
        <w:t xml:space="preserve"> life</w:t>
      </w:r>
      <w:r w:rsidRPr="00146DBC">
        <w:rPr>
          <w:rStyle w:val="StyleUnderline"/>
          <w:rFonts w:asciiTheme="minorHAnsi" w:hAnsiTheme="minorHAnsi" w:cstheme="minorHAnsi"/>
        </w:rPr>
        <w:t xml:space="preserve"> on earth</w:t>
      </w:r>
      <w:r w:rsidRPr="00146DBC">
        <w:rPr>
          <w:rFonts w:asciiTheme="minorHAnsi" w:hAnsiTheme="minorHAnsi" w:cstheme="minorHAnsi"/>
          <w:sz w:val="16"/>
        </w:rPr>
        <w:t>?</w:t>
      </w:r>
    </w:p>
    <w:p w14:paraId="63F91DF6"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rPr>
        <w:t>Our answers to these questions remain rooted in the politics of revolutionary communism</w:t>
      </w:r>
      <w:r w:rsidRPr="00146DBC">
        <w:rPr>
          <w:rFonts w:asciiTheme="minorHAnsi" w:hAnsiTheme="minorHAnsi" w:cstheme="minorHAnsi"/>
          <w:sz w:val="16"/>
        </w:rPr>
        <w:t xml:space="preserve">. </w:t>
      </w:r>
      <w:r w:rsidRPr="00146DBC">
        <w:rPr>
          <w:rStyle w:val="StyleUnderline"/>
          <w:rFonts w:asciiTheme="minorHAnsi" w:hAnsiTheme="minorHAnsi" w:cstheme="minorHAnsi"/>
        </w:rPr>
        <w:t>Our stance is not based</w:t>
      </w:r>
      <w:r w:rsidRPr="00146DBC">
        <w:rPr>
          <w:rFonts w:asciiTheme="minorHAnsi" w:hAnsiTheme="minorHAnsi" w:cstheme="minorHAnsi"/>
          <w:sz w:val="16"/>
        </w:rPr>
        <w:t xml:space="preserve"> on the fantasy of a homeostatic nature that must be defended but </w:t>
      </w:r>
      <w:r w:rsidRPr="00146DBC">
        <w:rPr>
          <w:rStyle w:val="StyleUnderline"/>
          <w:rFonts w:asciiTheme="minorHAnsi" w:hAnsiTheme="minorHAnsi" w:cstheme="minorHAnsi"/>
        </w:rPr>
        <w:t xml:space="preserve">on the critique of the capitalist </w:t>
      </w:r>
      <w:r w:rsidRPr="00146DBC">
        <w:rPr>
          <w:rStyle w:val="Emphasis"/>
          <w:rFonts w:asciiTheme="minorHAnsi" w:hAnsiTheme="minorHAnsi" w:cstheme="minorHAnsi"/>
        </w:rPr>
        <w:t>metabolism</w:t>
      </w:r>
      <w:r w:rsidRPr="00146DBC">
        <w:rPr>
          <w:rFonts w:asciiTheme="minorHAnsi" w:hAnsiTheme="minorHAnsi" w:cstheme="minorHAnsi"/>
          <w:sz w:val="16"/>
        </w:rPr>
        <w:t xml:space="preserve"> – the </w:t>
      </w:r>
      <w:proofErr w:type="spellStart"/>
      <w:r w:rsidRPr="00146DBC">
        <w:rPr>
          <w:rFonts w:asciiTheme="minorHAnsi" w:hAnsiTheme="minorHAnsi" w:cstheme="minorHAnsi"/>
          <w:sz w:val="16"/>
        </w:rPr>
        <w:t>Stoffwechsel</w:t>
      </w:r>
      <w:proofErr w:type="spellEnd"/>
      <w:r w:rsidRPr="00146DBC">
        <w:rPr>
          <w:rFonts w:asciiTheme="minorHAnsi" w:hAnsiTheme="minorHAnsi" w:cstheme="minorHAnsi"/>
          <w:sz w:val="16"/>
        </w:rPr>
        <w:t xml:space="preserve">- that </w:t>
      </w:r>
      <w:r w:rsidRPr="00146DBC">
        <w:rPr>
          <w:rStyle w:val="StyleUnderline"/>
          <w:rFonts w:asciiTheme="minorHAnsi" w:hAnsiTheme="minorHAnsi" w:cstheme="minorHAnsi"/>
        </w:rPr>
        <w:t>must be overthrown</w:t>
      </w:r>
      <w:r w:rsidRPr="00146DBC">
        <w:rPr>
          <w:rFonts w:asciiTheme="minorHAnsi" w:hAnsiTheme="minorHAnsi" w:cstheme="minorHAnsi"/>
          <w:sz w:val="16"/>
        </w:rPr>
        <w:t xml:space="preserve">. </w:t>
      </w:r>
      <w:r w:rsidRPr="00146DBC">
        <w:rPr>
          <w:rStyle w:val="StyleUnderline"/>
          <w:rFonts w:asciiTheme="minorHAnsi" w:hAnsiTheme="minorHAnsi" w:cstheme="minorHAnsi"/>
        </w:rPr>
        <w:t>Earth scientists</w:t>
      </w:r>
      <w:r w:rsidRPr="00146DBC">
        <w:rPr>
          <w:rFonts w:asciiTheme="minorHAnsi" w:hAnsiTheme="minorHAnsi" w:cstheme="minorHAnsi"/>
          <w:sz w:val="16"/>
        </w:rPr>
        <w:t xml:space="preserve"> are accustomed to </w:t>
      </w:r>
      <w:r w:rsidRPr="00146DBC">
        <w:rPr>
          <w:rStyle w:val="StyleUnderline"/>
          <w:rFonts w:asciiTheme="minorHAnsi" w:hAnsiTheme="minorHAnsi" w:cstheme="minorHAnsi"/>
        </w:rPr>
        <w:t xml:space="preserve">speak in terms of ‘cycles’ </w:t>
      </w:r>
      <w:r w:rsidRPr="00146DBC">
        <w:rPr>
          <w:rFonts w:asciiTheme="minorHAnsi" w:hAnsiTheme="minorHAnsi" w:cstheme="minorHAnsi"/>
          <w:sz w:val="16"/>
        </w:rPr>
        <w:t xml:space="preserve">by which substances circulate in different forms: </w:t>
      </w:r>
      <w:r w:rsidRPr="00146DBC">
        <w:rPr>
          <w:rStyle w:val="StyleUnderline"/>
          <w:rFonts w:asciiTheme="minorHAnsi" w:hAnsiTheme="minorHAnsi" w:cstheme="minorHAnsi"/>
        </w:rPr>
        <w:t xml:space="preserve">the </w:t>
      </w:r>
      <w:r w:rsidRPr="00146DBC">
        <w:rPr>
          <w:rStyle w:val="Emphasis"/>
          <w:rFonts w:asciiTheme="minorHAnsi" w:hAnsiTheme="minorHAnsi" w:cstheme="minorHAnsi"/>
          <w:highlight w:val="cyan"/>
        </w:rPr>
        <w:t>water</w:t>
      </w:r>
      <w:r w:rsidRPr="00146DBC">
        <w:rPr>
          <w:rStyle w:val="StyleUnderline"/>
          <w:rFonts w:asciiTheme="minorHAnsi" w:hAnsiTheme="minorHAnsi" w:cstheme="minorHAnsi"/>
        </w:rPr>
        <w:t xml:space="preserve"> cycle, the </w:t>
      </w:r>
      <w:r w:rsidRPr="00146DBC">
        <w:rPr>
          <w:rStyle w:val="Emphasis"/>
          <w:rFonts w:asciiTheme="minorHAnsi" w:hAnsiTheme="minorHAnsi" w:cstheme="minorHAnsi"/>
          <w:highlight w:val="cyan"/>
        </w:rPr>
        <w:t>rock</w:t>
      </w:r>
      <w:r w:rsidRPr="00146DBC">
        <w:rPr>
          <w:rStyle w:val="StyleUnderline"/>
          <w:rFonts w:asciiTheme="minorHAnsi" w:hAnsiTheme="minorHAnsi" w:cstheme="minorHAnsi"/>
        </w:rPr>
        <w:t xml:space="preserve"> cycle, the </w:t>
      </w:r>
      <w:r w:rsidRPr="00146DBC">
        <w:rPr>
          <w:rStyle w:val="Emphasis"/>
          <w:rFonts w:asciiTheme="minorHAnsi" w:hAnsiTheme="minorHAnsi" w:cstheme="minorHAnsi"/>
          <w:highlight w:val="cyan"/>
        </w:rPr>
        <w:t>nitrogen</w:t>
      </w:r>
      <w:r w:rsidRPr="00146DBC">
        <w:rPr>
          <w:rStyle w:val="StyleUnderline"/>
          <w:rFonts w:asciiTheme="minorHAnsi" w:hAnsiTheme="minorHAnsi" w:cstheme="minorHAnsi"/>
        </w:rPr>
        <w:t xml:space="preserve"> cycle, the </w:t>
      </w:r>
      <w:r w:rsidRPr="00146DBC">
        <w:rPr>
          <w:rStyle w:val="Emphasis"/>
          <w:rFonts w:asciiTheme="minorHAnsi" w:hAnsiTheme="minorHAnsi" w:cstheme="minorHAnsi"/>
        </w:rPr>
        <w:t>glacial</w:t>
      </w:r>
      <w:r w:rsidRPr="00146DBC">
        <w:rPr>
          <w:rStyle w:val="StyleUnderline"/>
          <w:rFonts w:asciiTheme="minorHAnsi" w:hAnsiTheme="minorHAnsi" w:cstheme="minorHAnsi"/>
        </w:rPr>
        <w:t xml:space="preserve">-interglacial cycle, the </w:t>
      </w:r>
      <w:r w:rsidRPr="00146DBC">
        <w:rPr>
          <w:rStyle w:val="Emphasis"/>
          <w:rFonts w:asciiTheme="minorHAnsi" w:hAnsiTheme="minorHAnsi" w:cstheme="minorHAnsi"/>
          <w:highlight w:val="cyan"/>
        </w:rPr>
        <w:t>carbon</w:t>
      </w:r>
      <w:r w:rsidRPr="00146DBC">
        <w:rPr>
          <w:rStyle w:val="StyleUnderline"/>
          <w:rFonts w:asciiTheme="minorHAnsi" w:hAnsiTheme="minorHAnsi" w:cstheme="minorHAnsi"/>
          <w:highlight w:val="cyan"/>
        </w:rPr>
        <w:t xml:space="preserve"> cycle</w:t>
      </w:r>
      <w:r w:rsidRPr="00146DBC">
        <w:rPr>
          <w:rFonts w:asciiTheme="minorHAnsi" w:hAnsiTheme="minorHAnsi" w:cstheme="minorHAnsi"/>
          <w:sz w:val="16"/>
        </w:rPr>
        <w:t xml:space="preserve">, and others. </w:t>
      </w:r>
      <w:r w:rsidRPr="00146DBC">
        <w:rPr>
          <w:rStyle w:val="StyleUnderline"/>
          <w:rFonts w:asciiTheme="minorHAnsi" w:hAnsiTheme="minorHAnsi" w:cstheme="minorHAnsi"/>
        </w:rPr>
        <w:t xml:space="preserve">One way of </w:t>
      </w:r>
      <w:r w:rsidRPr="00146DBC">
        <w:rPr>
          <w:rStyle w:val="StyleUnderline"/>
          <w:rFonts w:asciiTheme="minorHAnsi" w:hAnsiTheme="minorHAnsi" w:cstheme="minorHAnsi"/>
          <w:highlight w:val="cyan"/>
        </w:rPr>
        <w:t>register</w:t>
      </w:r>
      <w:r w:rsidRPr="00146DBC">
        <w:rPr>
          <w:rStyle w:val="StyleUnderline"/>
          <w:rFonts w:asciiTheme="minorHAnsi" w:hAnsiTheme="minorHAnsi" w:cstheme="minorHAnsi"/>
        </w:rPr>
        <w:t>ing the catastrophe of climate change is to see these cycles</w:t>
      </w:r>
      <w:r w:rsidRPr="00146DBC">
        <w:rPr>
          <w:rFonts w:asciiTheme="minorHAnsi" w:hAnsiTheme="minorHAnsi" w:cstheme="minorHAnsi"/>
          <w:sz w:val="16"/>
        </w:rPr>
        <w:t xml:space="preserve"> – most of all, but not solely, the carbon cycle – </w:t>
      </w:r>
      <w:r w:rsidRPr="00146DBC">
        <w:rPr>
          <w:rStyle w:val="StyleUnderline"/>
          <w:rFonts w:asciiTheme="minorHAnsi" w:hAnsiTheme="minorHAnsi" w:cstheme="minorHAnsi"/>
          <w:highlight w:val="cyan"/>
        </w:rPr>
        <w:t xml:space="preserve">as </w:t>
      </w:r>
      <w:r w:rsidRPr="00146DBC">
        <w:rPr>
          <w:rStyle w:val="Emphasis"/>
          <w:rFonts w:asciiTheme="minorHAnsi" w:hAnsiTheme="minorHAnsi" w:cstheme="minorHAnsi"/>
          <w:highlight w:val="cyan"/>
        </w:rPr>
        <w:t>disordered</w:t>
      </w:r>
      <w:r w:rsidRPr="00146DBC">
        <w:rPr>
          <w:rFonts w:asciiTheme="minorHAnsi" w:hAnsiTheme="minorHAnsi" w:cstheme="minorHAnsi"/>
          <w:sz w:val="16"/>
        </w:rPr>
        <w:t xml:space="preserve">, under- or over-accumulating. But this is to ignore the more fundamental circuit of which these now form epicycles, like Ptolemy’s sub-orbits of the heavenly bodies: </w:t>
      </w:r>
      <w:r w:rsidRPr="00146DBC">
        <w:rPr>
          <w:rStyle w:val="StyleUnderline"/>
          <w:rFonts w:asciiTheme="minorHAnsi" w:hAnsiTheme="minorHAnsi" w:cstheme="minorHAnsi"/>
        </w:rPr>
        <w:t>the circuit of capital accumulation</w:t>
      </w:r>
      <w:r w:rsidRPr="00146DBC">
        <w:rPr>
          <w:rFonts w:asciiTheme="minorHAnsi" w:hAnsiTheme="minorHAnsi" w:cstheme="minorHAnsi"/>
          <w:sz w:val="16"/>
        </w:rPr>
        <w:t>, M-C-M′.</w:t>
      </w:r>
    </w:p>
    <w:p w14:paraId="66FF4321"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This circuit </w:t>
      </w:r>
      <w:r w:rsidRPr="00146DBC">
        <w:rPr>
          <w:rStyle w:val="StyleUnderline"/>
          <w:rFonts w:asciiTheme="minorHAnsi" w:hAnsiTheme="minorHAnsi" w:cstheme="minorHAnsi"/>
        </w:rPr>
        <w:t xml:space="preserve">accumulates </w:t>
      </w:r>
      <w:r w:rsidRPr="00146DBC">
        <w:rPr>
          <w:rStyle w:val="Emphasis"/>
          <w:rFonts w:asciiTheme="minorHAnsi" w:hAnsiTheme="minorHAnsi" w:cstheme="minorHAnsi"/>
          <w:highlight w:val="cyan"/>
        </w:rPr>
        <w:t>profit</w:t>
      </w:r>
      <w:r w:rsidRPr="00146DBC">
        <w:rPr>
          <w:rStyle w:val="StyleUnderline"/>
          <w:rFonts w:asciiTheme="minorHAnsi" w:hAnsiTheme="minorHAnsi" w:cstheme="minorHAnsi"/>
          <w:highlight w:val="cyan"/>
        </w:rPr>
        <w:t xml:space="preserve"> </w:t>
      </w:r>
      <w:r w:rsidRPr="00146DBC">
        <w:rPr>
          <w:rStyle w:val="StyleUnderline"/>
          <w:rFonts w:asciiTheme="minorHAnsi" w:hAnsiTheme="minorHAnsi" w:cstheme="minorHAnsi"/>
        </w:rPr>
        <w:t xml:space="preserve">and </w:t>
      </w:r>
      <w:r w:rsidRPr="00146DBC">
        <w:rPr>
          <w:rStyle w:val="Emphasis"/>
          <w:rFonts w:asciiTheme="minorHAnsi" w:hAnsiTheme="minorHAnsi" w:cstheme="minorHAnsi"/>
          <w:highlight w:val="cyan"/>
        </w:rPr>
        <w:t>produces death</w:t>
      </w:r>
      <w:r w:rsidRPr="00146DBC">
        <w:rPr>
          <w:rFonts w:asciiTheme="minorHAnsi" w:hAnsiTheme="minorHAnsi" w:cstheme="minorHAnsi"/>
          <w:sz w:val="16"/>
        </w:rPr>
        <w:t xml:space="preserve">. </w:t>
      </w:r>
      <w:r w:rsidRPr="00146DBC">
        <w:rPr>
          <w:rStyle w:val="StyleUnderline"/>
          <w:rFonts w:asciiTheme="minorHAnsi" w:hAnsiTheme="minorHAnsi" w:cstheme="minorHAnsi"/>
        </w:rPr>
        <w:t>Neither is accidental</w:t>
      </w:r>
      <w:r w:rsidRPr="00146DBC">
        <w:rPr>
          <w:rFonts w:asciiTheme="minorHAnsi" w:hAnsiTheme="minorHAnsi" w:cstheme="minorHAnsi"/>
          <w:sz w:val="16"/>
        </w:rPr>
        <w:t xml:space="preserve">. It is for this reason that the </w:t>
      </w:r>
      <w:r w:rsidRPr="00146DBC">
        <w:rPr>
          <w:rStyle w:val="StyleUnderline"/>
          <w:rFonts w:asciiTheme="minorHAnsi" w:hAnsiTheme="minorHAnsi" w:cstheme="minorHAnsi"/>
        </w:rPr>
        <w:t>debates that capitalist ruling classes permit among themselves on ‘</w:t>
      </w:r>
      <w:r w:rsidRPr="00146DBC">
        <w:rPr>
          <w:rStyle w:val="Emphasis"/>
          <w:rFonts w:asciiTheme="minorHAnsi" w:hAnsiTheme="minorHAnsi" w:cstheme="minorHAnsi"/>
          <w:highlight w:val="cyan"/>
        </w:rPr>
        <w:t>adaptation</w:t>
      </w:r>
      <w:r w:rsidRPr="00146DBC">
        <w:rPr>
          <w:rStyle w:val="StyleUnderline"/>
          <w:rFonts w:asciiTheme="minorHAnsi" w:hAnsiTheme="minorHAnsi" w:cstheme="minorHAnsi"/>
        </w:rPr>
        <w:t xml:space="preserve">’ </w:t>
      </w:r>
      <w:r w:rsidRPr="00146DBC">
        <w:rPr>
          <w:rStyle w:val="StyleUnderline"/>
          <w:rFonts w:asciiTheme="minorHAnsi" w:hAnsiTheme="minorHAnsi" w:cstheme="minorHAnsi"/>
          <w:highlight w:val="cyan"/>
        </w:rPr>
        <w:t>versus</w:t>
      </w:r>
      <w:r w:rsidRPr="00146DBC">
        <w:rPr>
          <w:rStyle w:val="StyleUnderline"/>
          <w:rFonts w:asciiTheme="minorHAnsi" w:hAnsiTheme="minorHAnsi" w:cstheme="minorHAnsi"/>
        </w:rPr>
        <w:t xml:space="preserve"> ‘</w:t>
      </w:r>
      <w:r w:rsidRPr="00146DBC">
        <w:rPr>
          <w:rStyle w:val="Emphasis"/>
          <w:rFonts w:asciiTheme="minorHAnsi" w:hAnsiTheme="minorHAnsi" w:cstheme="minorHAnsi"/>
          <w:highlight w:val="cyan"/>
        </w:rPr>
        <w:t>mitigation</w:t>
      </w:r>
      <w:r w:rsidRPr="00146DBC">
        <w:rPr>
          <w:rStyle w:val="StyleUnderline"/>
          <w:rFonts w:asciiTheme="minorHAnsi" w:hAnsiTheme="minorHAnsi" w:cstheme="minorHAnsi"/>
        </w:rPr>
        <w:t xml:space="preserve">’ </w:t>
      </w:r>
      <w:r w:rsidRPr="00146DBC">
        <w:rPr>
          <w:rStyle w:val="StyleUnderline"/>
          <w:rFonts w:asciiTheme="minorHAnsi" w:hAnsiTheme="minorHAnsi" w:cstheme="minorHAnsi"/>
          <w:highlight w:val="cyan"/>
        </w:rPr>
        <w:t xml:space="preserve">take place on </w:t>
      </w:r>
      <w:r w:rsidRPr="00146DBC">
        <w:rPr>
          <w:rStyle w:val="Emphasis"/>
          <w:rFonts w:asciiTheme="minorHAnsi" w:hAnsiTheme="minorHAnsi" w:cstheme="minorHAnsi"/>
          <w:highlight w:val="cyan"/>
        </w:rPr>
        <w:t>false premises</w:t>
      </w:r>
      <w:r w:rsidRPr="00146DBC">
        <w:rPr>
          <w:rFonts w:asciiTheme="minorHAnsi" w:hAnsiTheme="minorHAnsi" w:cstheme="minorHAnsi"/>
          <w:sz w:val="16"/>
        </w:rPr>
        <w:t xml:space="preserve">. </w:t>
      </w:r>
      <w:r w:rsidRPr="00146DBC">
        <w:rPr>
          <w:rStyle w:val="StyleUnderline"/>
          <w:rFonts w:asciiTheme="minorHAnsi" w:hAnsiTheme="minorHAnsi" w:cstheme="minorHAnsi"/>
        </w:rPr>
        <w:t>What is to be mitigated is the impact</w:t>
      </w:r>
      <w:r w:rsidRPr="00146DBC">
        <w:rPr>
          <w:rFonts w:asciiTheme="minorHAnsi" w:hAnsiTheme="minorHAnsi" w:cstheme="minorHAnsi"/>
          <w:sz w:val="16"/>
        </w:rPr>
        <w:t xml:space="preserve"> of climate change </w:t>
      </w:r>
      <w:r w:rsidRPr="00146DBC">
        <w:rPr>
          <w:rStyle w:val="StyleUnderline"/>
          <w:rFonts w:asciiTheme="minorHAnsi" w:hAnsiTheme="minorHAnsi" w:cstheme="minorHAnsi"/>
        </w:rPr>
        <w:t>on accumulation</w:t>
      </w:r>
      <w:r w:rsidRPr="00146DBC">
        <w:rPr>
          <w:rFonts w:asciiTheme="minorHAnsi" w:hAnsiTheme="minorHAnsi" w:cstheme="minorHAnsi"/>
          <w:sz w:val="16"/>
        </w:rPr>
        <w:t xml:space="preserve">, </w:t>
      </w:r>
      <w:r w:rsidRPr="00146DBC">
        <w:rPr>
          <w:rStyle w:val="StyleUnderline"/>
          <w:rFonts w:asciiTheme="minorHAnsi" w:hAnsiTheme="minorHAnsi" w:cstheme="minorHAnsi"/>
          <w:highlight w:val="cyan"/>
        </w:rPr>
        <w:t>rendered through</w:t>
      </w:r>
      <w:r w:rsidRPr="00146DBC">
        <w:rPr>
          <w:rStyle w:val="StyleUnderline"/>
          <w:rFonts w:asciiTheme="minorHAnsi" w:hAnsiTheme="minorHAnsi" w:cstheme="minorHAnsi"/>
        </w:rPr>
        <w:t xml:space="preserve"> the ideology of </w:t>
      </w:r>
      <w:r w:rsidRPr="00146DBC">
        <w:rPr>
          <w:rStyle w:val="StyleUnderline"/>
          <w:rFonts w:asciiTheme="minorHAnsi" w:hAnsiTheme="minorHAnsi" w:cstheme="minorHAnsi"/>
          <w:highlight w:val="cyan"/>
        </w:rPr>
        <w:t>‘growth’</w:t>
      </w:r>
      <w:r w:rsidRPr="00146DBC">
        <w:rPr>
          <w:rStyle w:val="StyleUnderline"/>
          <w:rFonts w:asciiTheme="minorHAnsi" w:hAnsiTheme="minorHAnsi" w:cstheme="minorHAnsi"/>
        </w:rPr>
        <w:t xml:space="preserve"> as something that benefits </w:t>
      </w:r>
      <w:r w:rsidRPr="00146DBC">
        <w:rPr>
          <w:rStyle w:val="Emphasis"/>
          <w:rFonts w:asciiTheme="minorHAnsi" w:hAnsiTheme="minorHAnsi" w:cstheme="minorHAnsi"/>
        </w:rPr>
        <w:t>everyone</w:t>
      </w:r>
      <w:r w:rsidRPr="00146DBC">
        <w:rPr>
          <w:rFonts w:asciiTheme="minorHAnsi" w:hAnsiTheme="minorHAnsi" w:cs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146DBC">
        <w:rPr>
          <w:rStyle w:val="StyleUnderline"/>
          <w:rFonts w:asciiTheme="minorHAnsi" w:hAnsiTheme="minorHAnsi" w:cstheme="minorHAnsi"/>
          <w:highlight w:val="cyan"/>
        </w:rPr>
        <w:t>capitalist</w:t>
      </w:r>
      <w:r w:rsidRPr="00146DBC">
        <w:rPr>
          <w:rStyle w:val="StyleUnderline"/>
          <w:rFonts w:asciiTheme="minorHAnsi" w:hAnsiTheme="minorHAnsi" w:cstheme="minorHAnsi"/>
        </w:rPr>
        <w:t xml:space="preserve"> </w:t>
      </w:r>
      <w:proofErr w:type="spellStart"/>
      <w:r w:rsidRPr="00146DBC">
        <w:rPr>
          <w:rStyle w:val="StyleUnderline"/>
          <w:rFonts w:asciiTheme="minorHAnsi" w:hAnsiTheme="minorHAnsi" w:cstheme="minorHAnsi"/>
        </w:rPr>
        <w:t>petro</w:t>
      </w:r>
      <w:proofErr w:type="spellEnd"/>
      <w:r w:rsidRPr="00146DBC">
        <w:rPr>
          <w:rStyle w:val="StyleUnderline"/>
          <w:rFonts w:asciiTheme="minorHAnsi" w:hAnsiTheme="minorHAnsi" w:cstheme="minorHAnsi"/>
        </w:rPr>
        <w:t>-</w:t>
      </w:r>
      <w:r w:rsidRPr="00146DBC">
        <w:rPr>
          <w:rStyle w:val="StyleUnderline"/>
          <w:rFonts w:asciiTheme="minorHAnsi" w:hAnsiTheme="minorHAnsi" w:cstheme="minorHAnsi"/>
          <w:highlight w:val="cyan"/>
        </w:rPr>
        <w:t xml:space="preserve">modernity </w:t>
      </w:r>
      <w:r w:rsidRPr="00146DBC">
        <w:rPr>
          <w:rStyle w:val="StyleUnderline"/>
          <w:rFonts w:asciiTheme="minorHAnsi" w:hAnsiTheme="minorHAnsi" w:cstheme="minorHAnsi"/>
        </w:rPr>
        <w:t xml:space="preserve">builds a certain quantum of </w:t>
      </w:r>
      <w:r w:rsidRPr="00146DBC">
        <w:rPr>
          <w:rStyle w:val="Emphasis"/>
          <w:rFonts w:asciiTheme="minorHAnsi" w:hAnsiTheme="minorHAnsi" w:cstheme="minorHAnsi"/>
          <w:highlight w:val="cyan"/>
        </w:rPr>
        <w:t>accept</w:t>
      </w:r>
      <w:r w:rsidRPr="00146DBC">
        <w:rPr>
          <w:rStyle w:val="Emphasis"/>
          <w:rFonts w:asciiTheme="minorHAnsi" w:hAnsiTheme="minorHAnsi" w:cstheme="minorHAnsi"/>
        </w:rPr>
        <w:t>able</w:t>
      </w:r>
      <w:r w:rsidRPr="00146DBC">
        <w:rPr>
          <w:rStyle w:val="StyleUnderline"/>
          <w:rFonts w:asciiTheme="minorHAnsi" w:hAnsiTheme="minorHAnsi" w:cstheme="minorHAnsi"/>
        </w:rPr>
        <w:t xml:space="preserve"> </w:t>
      </w:r>
      <w:r w:rsidRPr="00146DBC">
        <w:rPr>
          <w:rStyle w:val="StyleUnderline"/>
          <w:rFonts w:asciiTheme="minorHAnsi" w:hAnsiTheme="minorHAnsi" w:cstheme="minorHAnsi"/>
          <w:highlight w:val="cyan"/>
        </w:rPr>
        <w:t>death</w:t>
      </w:r>
      <w:r w:rsidRPr="00146DBC">
        <w:rPr>
          <w:rStyle w:val="StyleUnderline"/>
          <w:rFonts w:asciiTheme="minorHAnsi" w:hAnsiTheme="minorHAnsi" w:cstheme="minorHAnsi"/>
        </w:rPr>
        <w:t xml:space="preserve"> into its predicates: </w:t>
      </w:r>
      <w:r w:rsidRPr="00146DBC">
        <w:rPr>
          <w:rStyle w:val="StyleUnderline"/>
          <w:rFonts w:asciiTheme="minorHAnsi" w:hAnsiTheme="minorHAnsi" w:cstheme="minorHAnsi"/>
          <w:highlight w:val="cyan"/>
        </w:rPr>
        <w:t>at</w:t>
      </w:r>
      <w:r w:rsidRPr="00146DBC">
        <w:rPr>
          <w:rStyle w:val="StyleUnderline"/>
          <w:rFonts w:asciiTheme="minorHAnsi" w:hAnsiTheme="minorHAnsi" w:cstheme="minorHAnsi"/>
        </w:rPr>
        <w:t xml:space="preserve"> the very least, the </w:t>
      </w:r>
      <w:r w:rsidRPr="00146DBC">
        <w:rPr>
          <w:rStyle w:val="StyleUnderline"/>
          <w:rFonts w:asciiTheme="minorHAnsi" w:hAnsiTheme="minorHAnsi" w:cstheme="minorHAnsi"/>
          <w:highlight w:val="cyan"/>
        </w:rPr>
        <w:t>8.7 mil</w:t>
      </w:r>
      <w:r w:rsidRPr="00146DBC">
        <w:rPr>
          <w:rStyle w:val="StyleUnderline"/>
          <w:rFonts w:asciiTheme="minorHAnsi" w:hAnsiTheme="minorHAnsi" w:cstheme="minorHAnsi"/>
        </w:rPr>
        <w:t xml:space="preserve">lion killed by fossil fuels </w:t>
      </w:r>
      <w:r w:rsidRPr="00146DBC">
        <w:rPr>
          <w:rStyle w:val="StyleUnderline"/>
          <w:rFonts w:asciiTheme="minorHAnsi" w:hAnsiTheme="minorHAnsi" w:cstheme="minorHAnsi"/>
          <w:highlight w:val="cyan"/>
        </w:rPr>
        <w:t>each year</w:t>
      </w:r>
      <w:r w:rsidRPr="00146DBC">
        <w:rPr>
          <w:rFonts w:asciiTheme="minorHAnsi" w:hAnsiTheme="minorHAnsi" w:cstheme="minorHAnsi"/>
          <w:sz w:val="16"/>
        </w:rPr>
        <w:t xml:space="preserve"> according to Harvard University are considered a price worth paying for the stupendous advantages of fossil capital. And </w:t>
      </w:r>
      <w:r w:rsidRPr="00146DBC">
        <w:rPr>
          <w:rStyle w:val="StyleUnderline"/>
          <w:rFonts w:asciiTheme="minorHAnsi" w:hAnsiTheme="minorHAnsi" w:cstheme="minorHAnsi"/>
        </w:rPr>
        <w:t xml:space="preserve">the sky can only keep going up, as </w:t>
      </w:r>
      <w:r w:rsidRPr="00146DBC">
        <w:rPr>
          <w:rStyle w:val="Emphasis"/>
          <w:rFonts w:asciiTheme="minorHAnsi" w:hAnsiTheme="minorHAnsi" w:cstheme="minorHAnsi"/>
        </w:rPr>
        <w:t>deforestation</w:t>
      </w:r>
      <w:r w:rsidRPr="00146DBC">
        <w:rPr>
          <w:rStyle w:val="StyleUnderline"/>
          <w:rFonts w:asciiTheme="minorHAnsi" w:hAnsiTheme="minorHAnsi" w:cstheme="minorHAnsi"/>
        </w:rPr>
        <w:t xml:space="preserve">, polar melt, </w:t>
      </w:r>
      <w:r w:rsidRPr="00146DBC">
        <w:rPr>
          <w:rStyle w:val="Emphasis"/>
          <w:rFonts w:asciiTheme="minorHAnsi" w:hAnsiTheme="minorHAnsi" w:cstheme="minorHAnsi"/>
        </w:rPr>
        <w:t>ocean acidification</w:t>
      </w:r>
      <w:r w:rsidRPr="00146DBC">
        <w:rPr>
          <w:rStyle w:val="StyleUnderline"/>
          <w:rFonts w:asciiTheme="minorHAnsi" w:hAnsiTheme="minorHAnsi" w:cstheme="minorHAnsi"/>
        </w:rPr>
        <w:t xml:space="preserve">, </w:t>
      </w:r>
      <w:r w:rsidRPr="00146DBC">
        <w:rPr>
          <w:rStyle w:val="Emphasis"/>
          <w:rFonts w:asciiTheme="minorHAnsi" w:hAnsiTheme="minorHAnsi" w:cstheme="minorHAnsi"/>
        </w:rPr>
        <w:t>soil de-</w:t>
      </w:r>
      <w:proofErr w:type="spellStart"/>
      <w:r w:rsidRPr="00146DBC">
        <w:rPr>
          <w:rStyle w:val="Emphasis"/>
          <w:rFonts w:asciiTheme="minorHAnsi" w:hAnsiTheme="minorHAnsi" w:cstheme="minorHAnsi"/>
        </w:rPr>
        <w:t>fertilisation</w:t>
      </w:r>
      <w:proofErr w:type="spellEnd"/>
      <w:r w:rsidRPr="00146DBC">
        <w:rPr>
          <w:rStyle w:val="StyleUnderline"/>
          <w:rFonts w:asciiTheme="minorHAnsi" w:hAnsiTheme="minorHAnsi" w:cstheme="minorHAnsi"/>
        </w:rPr>
        <w:t xml:space="preserve"> and more intense </w:t>
      </w:r>
      <w:r w:rsidRPr="00146DBC">
        <w:rPr>
          <w:rStyle w:val="Emphasis"/>
          <w:rFonts w:asciiTheme="minorHAnsi" w:hAnsiTheme="minorHAnsi" w:cstheme="minorHAnsi"/>
        </w:rPr>
        <w:t>wildfires</w:t>
      </w:r>
      <w:r w:rsidRPr="00146DBC">
        <w:rPr>
          <w:rStyle w:val="StyleUnderline"/>
          <w:rFonts w:asciiTheme="minorHAnsi" w:hAnsiTheme="minorHAnsi" w:cstheme="minorHAnsi"/>
        </w:rPr>
        <w:t xml:space="preserve"> and storms tear the web of life into patches.</w:t>
      </w:r>
      <w:r w:rsidRPr="00146DBC">
        <w:rPr>
          <w:rFonts w:asciiTheme="minorHAnsi" w:hAnsiTheme="minorHAnsi" w:cstheme="minorHAnsi"/>
          <w:sz w:val="16"/>
        </w:rPr>
        <w:t xml:space="preserve"> If the necropolitical calculus of the Covid-19 pandemic appears crass, just wait until its premises are applied to climate catastrophe.</w:t>
      </w:r>
    </w:p>
    <w:p w14:paraId="69BF2958"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Vote neg for </w:t>
      </w:r>
      <w:r w:rsidRPr="00146DBC">
        <w:rPr>
          <w:rFonts w:asciiTheme="minorHAnsi" w:hAnsiTheme="minorHAnsi" w:cstheme="minorHAnsi"/>
          <w:u w:val="single"/>
        </w:rPr>
        <w:t>anti-capitalist</w:t>
      </w:r>
      <w:r w:rsidRPr="00146DBC">
        <w:rPr>
          <w:rFonts w:asciiTheme="minorHAnsi" w:hAnsiTheme="minorHAnsi" w:cstheme="minorHAnsi"/>
        </w:rPr>
        <w:t xml:space="preserve"> commons – collectives should refuse commitments to </w:t>
      </w:r>
      <w:r w:rsidRPr="00146DBC">
        <w:rPr>
          <w:rFonts w:asciiTheme="minorHAnsi" w:hAnsiTheme="minorHAnsi" w:cstheme="minorHAnsi"/>
          <w:u w:val="single"/>
        </w:rPr>
        <w:t>competitive</w:t>
      </w:r>
      <w:r w:rsidRPr="00146DBC">
        <w:rPr>
          <w:rFonts w:asciiTheme="minorHAnsi" w:hAnsiTheme="minorHAnsi" w:cstheme="minorHAnsi"/>
        </w:rPr>
        <w:t xml:space="preserve"> principle and the straitjacket of what’s “realistic”</w:t>
      </w:r>
    </w:p>
    <w:p w14:paraId="65A2056F" w14:textId="77777777" w:rsidR="00BF4217" w:rsidRPr="00146DBC" w:rsidRDefault="00BF4217" w:rsidP="00BF4217">
      <w:pPr>
        <w:rPr>
          <w:rFonts w:asciiTheme="minorHAnsi" w:hAnsiTheme="minorHAnsi" w:cstheme="minorHAnsi"/>
        </w:rPr>
      </w:pPr>
      <w:r w:rsidRPr="00146DBC">
        <w:rPr>
          <w:rStyle w:val="Style13ptBold"/>
          <w:rFonts w:asciiTheme="minorHAnsi" w:hAnsiTheme="minorHAnsi" w:cstheme="minorHAnsi"/>
        </w:rPr>
        <w:t>Rose 21</w:t>
      </w:r>
      <w:r w:rsidRPr="00146DBC">
        <w:rPr>
          <w:rFonts w:asciiTheme="minorHAnsi" w:hAnsiTheme="minorHAnsi" w:cs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146DBC">
        <w:rPr>
          <w:rFonts w:asciiTheme="minorHAnsi" w:hAnsiTheme="minorHAnsi" w:cstheme="minorHAnsi"/>
        </w:rPr>
        <w:t>Manag</w:t>
      </w:r>
      <w:proofErr w:type="spellEnd"/>
      <w:r w:rsidRPr="00146DBC">
        <w:rPr>
          <w:rFonts w:asciiTheme="minorHAnsi" w:hAnsiTheme="minorHAnsi" w:cstheme="minorHAnsi"/>
        </w:rPr>
        <w:t xml:space="preserve"> 2021.  3-31-21.  DOI:  10.34172/ijhpm.2021.20 //</w:t>
      </w:r>
      <w:proofErr w:type="spellStart"/>
      <w:r w:rsidRPr="00146DBC">
        <w:rPr>
          <w:rFonts w:asciiTheme="minorHAnsi" w:hAnsiTheme="minorHAnsi" w:cstheme="minorHAnsi"/>
        </w:rPr>
        <w:t>shree</w:t>
      </w:r>
      <w:proofErr w:type="spellEnd"/>
      <w:r w:rsidRPr="00146DBC">
        <w:rPr>
          <w:rFonts w:asciiTheme="minorHAnsi" w:hAnsiTheme="minorHAnsi" w:cstheme="minorHAnsi"/>
        </w:rPr>
        <w:t>]</w:t>
      </w:r>
    </w:p>
    <w:p w14:paraId="13B765D1"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Silvia Federici provides a longer historical perspective, noting that ‘</w:t>
      </w:r>
      <w:proofErr w:type="spellStart"/>
      <w:r w:rsidRPr="00146DBC">
        <w:rPr>
          <w:rStyle w:val="StyleUnderline"/>
          <w:rFonts w:asciiTheme="minorHAnsi" w:hAnsiTheme="minorHAnsi" w:cstheme="minorHAnsi"/>
        </w:rPr>
        <w:t>commoning</w:t>
      </w:r>
      <w:proofErr w:type="spellEnd"/>
      <w:r w:rsidRPr="00146DBC">
        <w:rPr>
          <w:rStyle w:val="StyleUnderline"/>
          <w:rFonts w:asciiTheme="minorHAnsi" w:hAnsiTheme="minorHAnsi" w:cstheme="minorHAnsi"/>
        </w:rPr>
        <w:t xml:space="preserve"> is the principle by which</w:t>
      </w:r>
      <w:r w:rsidRPr="00146DBC">
        <w:rPr>
          <w:rFonts w:asciiTheme="minorHAnsi" w:hAnsiTheme="minorHAnsi" w:cstheme="minorHAnsi"/>
          <w:sz w:val="16"/>
        </w:rPr>
        <w:t xml:space="preserve"> human </w:t>
      </w:r>
      <w:r w:rsidRPr="00146DBC">
        <w:rPr>
          <w:rStyle w:val="StyleUnderline"/>
          <w:rFonts w:asciiTheme="minorHAnsi" w:hAnsiTheme="minorHAnsi" w:cstheme="minorHAnsi"/>
        </w:rPr>
        <w:t>beings</w:t>
      </w:r>
      <w:r w:rsidRPr="00146DBC">
        <w:rPr>
          <w:rFonts w:asciiTheme="minorHAnsi" w:hAnsiTheme="minorHAnsi" w:cstheme="minorHAnsi"/>
          <w:sz w:val="16"/>
        </w:rPr>
        <w:t xml:space="preserve"> have </w:t>
      </w:r>
      <w:proofErr w:type="spellStart"/>
      <w:r w:rsidRPr="00146DBC">
        <w:rPr>
          <w:rStyle w:val="StyleUnderline"/>
          <w:rFonts w:asciiTheme="minorHAnsi" w:hAnsiTheme="minorHAnsi" w:cstheme="minorHAnsi"/>
        </w:rPr>
        <w:t>organised</w:t>
      </w:r>
      <w:proofErr w:type="spellEnd"/>
      <w:r w:rsidRPr="00146DBC">
        <w:rPr>
          <w:rFonts w:asciiTheme="minorHAnsi" w:hAnsiTheme="minorHAnsi" w:cstheme="minorHAnsi"/>
          <w:sz w:val="16"/>
        </w:rPr>
        <w:t xml:space="preserve"> their </w:t>
      </w:r>
      <w:r w:rsidRPr="00146DBC">
        <w:rPr>
          <w:rStyle w:val="StyleUnderline"/>
          <w:rFonts w:asciiTheme="minorHAnsi" w:hAnsiTheme="minorHAnsi" w:cstheme="minorHAnsi"/>
        </w:rPr>
        <w:t xml:space="preserve">existence for </w:t>
      </w:r>
      <w:r w:rsidRPr="00146DBC">
        <w:rPr>
          <w:rStyle w:val="Emphasis"/>
          <w:rFonts w:asciiTheme="minorHAnsi" w:hAnsiTheme="minorHAnsi" w:cstheme="minorHAnsi"/>
        </w:rPr>
        <w:t>thousands</w:t>
      </w:r>
      <w:r w:rsidRPr="00146DBC">
        <w:rPr>
          <w:rStyle w:val="StyleUnderline"/>
          <w:rFonts w:asciiTheme="minorHAnsi" w:hAnsiTheme="minorHAnsi" w:cstheme="minorHAnsi"/>
        </w:rPr>
        <w:t xml:space="preserve"> of years</w:t>
      </w:r>
      <w:r w:rsidRPr="00146DBC">
        <w:rPr>
          <w:rFonts w:asciiTheme="minorHAnsi" w:hAnsiTheme="minorHAnsi" w:cstheme="minorHAnsi"/>
          <w:sz w:val="16"/>
        </w:rPr>
        <w:t xml:space="preserve">;’ and that </w:t>
      </w:r>
      <w:r w:rsidRPr="00146DBC">
        <w:rPr>
          <w:rStyle w:val="StyleUnderline"/>
          <w:rFonts w:asciiTheme="minorHAnsi" w:hAnsiTheme="minorHAnsi" w:cstheme="minorHAnsi"/>
        </w:rPr>
        <w:t xml:space="preserve">to ‘speak of </w:t>
      </w:r>
      <w:r w:rsidRPr="00146DBC">
        <w:rPr>
          <w:rStyle w:val="StyleUnderline"/>
          <w:rFonts w:asciiTheme="minorHAnsi" w:hAnsiTheme="minorHAnsi" w:cstheme="minorHAnsi"/>
          <w:highlight w:val="cyan"/>
        </w:rPr>
        <w:t>the</w:t>
      </w:r>
      <w:r w:rsidRPr="00146DBC">
        <w:rPr>
          <w:rFonts w:asciiTheme="minorHAnsi" w:hAnsiTheme="minorHAnsi" w:cstheme="minorHAnsi"/>
          <w:sz w:val="16"/>
        </w:rPr>
        <w:t xml:space="preserve"> principle of the </w:t>
      </w:r>
      <w:r w:rsidRPr="00146DBC">
        <w:rPr>
          <w:rStyle w:val="StyleUnderline"/>
          <w:rFonts w:asciiTheme="minorHAnsi" w:hAnsiTheme="minorHAnsi" w:cstheme="minorHAnsi"/>
          <w:highlight w:val="cyan"/>
        </w:rPr>
        <w:t>common</w:t>
      </w:r>
      <w:r w:rsidRPr="00146DBC">
        <w:rPr>
          <w:rStyle w:val="StyleUnderline"/>
          <w:rFonts w:asciiTheme="minorHAnsi" w:hAnsiTheme="minorHAnsi" w:cstheme="minorHAnsi"/>
        </w:rPr>
        <w:t xml:space="preserve">’ is to </w:t>
      </w:r>
      <w:r w:rsidRPr="00146DBC">
        <w:rPr>
          <w:rStyle w:val="StyleUnderline"/>
          <w:rFonts w:asciiTheme="minorHAnsi" w:hAnsiTheme="minorHAnsi" w:cstheme="minorHAnsi"/>
          <w:highlight w:val="cyan"/>
        </w:rPr>
        <w:t>speak</w:t>
      </w:r>
      <w:r w:rsidRPr="00146DBC">
        <w:rPr>
          <w:rStyle w:val="StyleUnderline"/>
          <w:rFonts w:asciiTheme="minorHAnsi" w:hAnsiTheme="minorHAnsi" w:cstheme="minorHAnsi"/>
        </w:rPr>
        <w:t xml:space="preserve"> ‘</w:t>
      </w:r>
      <w:r w:rsidRPr="00146DBC">
        <w:rPr>
          <w:rStyle w:val="StyleUnderline"/>
          <w:rFonts w:asciiTheme="minorHAnsi" w:hAnsiTheme="minorHAnsi" w:cstheme="minorHAnsi"/>
          <w:highlight w:val="cyan"/>
        </w:rPr>
        <w:t xml:space="preserve">not only of </w:t>
      </w:r>
      <w:r w:rsidRPr="00146DBC">
        <w:rPr>
          <w:rStyle w:val="Emphasis"/>
          <w:rFonts w:asciiTheme="minorHAnsi" w:hAnsiTheme="minorHAnsi" w:cstheme="minorHAnsi"/>
          <w:highlight w:val="cyan"/>
        </w:rPr>
        <w:t>small</w:t>
      </w:r>
      <w:r w:rsidRPr="00146DBC">
        <w:rPr>
          <w:rStyle w:val="StyleUnderline"/>
          <w:rFonts w:asciiTheme="minorHAnsi" w:hAnsiTheme="minorHAnsi" w:cstheme="minorHAnsi"/>
        </w:rPr>
        <w:t xml:space="preserve">-scale </w:t>
      </w:r>
      <w:r w:rsidRPr="00146DBC">
        <w:rPr>
          <w:rStyle w:val="StyleUnderline"/>
          <w:rFonts w:asciiTheme="minorHAnsi" w:hAnsiTheme="minorHAnsi" w:cstheme="minorHAnsi"/>
          <w:highlight w:val="cyan"/>
        </w:rPr>
        <w:t>experiments</w:t>
      </w:r>
      <w:r w:rsidRPr="00146DBC">
        <w:rPr>
          <w:rFonts w:asciiTheme="minorHAnsi" w:hAnsiTheme="minorHAnsi" w:cstheme="minorHAnsi"/>
          <w:sz w:val="16"/>
        </w:rPr>
        <w:t xml:space="preserve"> [</w:t>
      </w:r>
      <w:r w:rsidRPr="00146DBC">
        <w:rPr>
          <w:rStyle w:val="StyleUnderline"/>
          <w:rFonts w:asciiTheme="minorHAnsi" w:hAnsiTheme="minorHAnsi" w:cstheme="minorHAnsi"/>
          <w:highlight w:val="cyan"/>
        </w:rPr>
        <w:t>but</w:t>
      </w:r>
      <w:r w:rsidRPr="00146DBC">
        <w:rPr>
          <w:rFonts w:asciiTheme="minorHAnsi" w:hAnsiTheme="minorHAnsi" w:cstheme="minorHAnsi"/>
          <w:sz w:val="16"/>
        </w:rPr>
        <w:t xml:space="preserve">] of </w:t>
      </w:r>
      <w:r w:rsidRPr="00146DBC">
        <w:rPr>
          <w:rStyle w:val="StyleUnderline"/>
          <w:rFonts w:asciiTheme="minorHAnsi" w:hAnsiTheme="minorHAnsi" w:cstheme="minorHAnsi"/>
          <w:highlight w:val="cyan"/>
        </w:rPr>
        <w:t>large</w:t>
      </w:r>
      <w:r w:rsidRPr="00146DBC">
        <w:rPr>
          <w:rStyle w:val="StyleUnderline"/>
          <w:rFonts w:asciiTheme="minorHAnsi" w:hAnsiTheme="minorHAnsi" w:cstheme="minorHAnsi"/>
        </w:rPr>
        <w:t>-scale</w:t>
      </w:r>
      <w:r w:rsidRPr="00146DBC">
        <w:rPr>
          <w:rFonts w:asciiTheme="minorHAnsi" w:hAnsiTheme="minorHAnsi" w:cstheme="minorHAnsi"/>
          <w:sz w:val="16"/>
        </w:rPr>
        <w:t xml:space="preserve"> social </w:t>
      </w:r>
      <w:r w:rsidRPr="00146DBC">
        <w:rPr>
          <w:rStyle w:val="StyleUnderline"/>
          <w:rFonts w:asciiTheme="minorHAnsi" w:hAnsiTheme="minorHAnsi" w:cstheme="minorHAnsi"/>
          <w:highlight w:val="cyan"/>
        </w:rPr>
        <w:t xml:space="preserve">formations </w:t>
      </w:r>
      <w:r w:rsidRPr="00146DBC">
        <w:rPr>
          <w:rStyle w:val="StyleUnderline"/>
          <w:rFonts w:asciiTheme="minorHAnsi" w:hAnsiTheme="minorHAnsi" w:cstheme="minorHAnsi"/>
        </w:rPr>
        <w:t>that</w:t>
      </w:r>
      <w:r w:rsidRPr="00146DBC">
        <w:rPr>
          <w:rFonts w:asciiTheme="minorHAnsi" w:hAnsiTheme="minorHAnsi" w:cstheme="minorHAnsi"/>
          <w:sz w:val="16"/>
        </w:rPr>
        <w:t xml:space="preserve"> in the past </w:t>
      </w:r>
      <w:r w:rsidRPr="00146DBC">
        <w:rPr>
          <w:rStyle w:val="StyleUnderline"/>
          <w:rFonts w:asciiTheme="minorHAnsi" w:hAnsiTheme="minorHAnsi" w:cstheme="minorHAnsi"/>
        </w:rPr>
        <w:t xml:space="preserve">were </w:t>
      </w:r>
      <w:r w:rsidRPr="00146DBC">
        <w:rPr>
          <w:rStyle w:val="Emphasis"/>
          <w:rFonts w:asciiTheme="minorHAnsi" w:hAnsiTheme="minorHAnsi" w:cstheme="minorHAnsi"/>
        </w:rPr>
        <w:t>continent</w:t>
      </w:r>
      <w:r w:rsidRPr="00146DBC">
        <w:rPr>
          <w:rStyle w:val="StyleUnderline"/>
          <w:rFonts w:asciiTheme="minorHAnsi" w:hAnsiTheme="minorHAnsi" w:cstheme="minorHAnsi"/>
        </w:rPr>
        <w:t>-wide</w:t>
      </w:r>
      <w:r w:rsidRPr="00146DBC">
        <w:rPr>
          <w:rFonts w:asciiTheme="minorHAnsi" w:hAnsiTheme="minorHAnsi" w:cstheme="minorHAnsi"/>
          <w:sz w:val="16"/>
        </w:rPr>
        <w:t xml:space="preserve">.’87 Hence </w:t>
      </w:r>
      <w:r w:rsidRPr="00146DBC">
        <w:rPr>
          <w:rStyle w:val="StyleUnderline"/>
          <w:rFonts w:asciiTheme="minorHAnsi" w:hAnsiTheme="minorHAnsi" w:cstheme="minorHAnsi"/>
        </w:rPr>
        <w:t>a commons-based society is neither</w:t>
      </w:r>
      <w:r w:rsidRPr="00146DBC">
        <w:rPr>
          <w:rFonts w:asciiTheme="minorHAnsi" w:hAnsiTheme="minorHAnsi" w:cstheme="minorHAnsi"/>
          <w:sz w:val="16"/>
        </w:rPr>
        <w:t xml:space="preserve"> a </w:t>
      </w:r>
      <w:r w:rsidRPr="00146DBC">
        <w:rPr>
          <w:rStyle w:val="Emphasis"/>
          <w:rFonts w:asciiTheme="minorHAnsi" w:hAnsiTheme="minorHAnsi" w:cstheme="minorHAnsi"/>
        </w:rPr>
        <w:t>utopia</w:t>
      </w:r>
      <w:r w:rsidRPr="00146DBC">
        <w:rPr>
          <w:rFonts w:asciiTheme="minorHAnsi" w:hAnsiTheme="minorHAnsi" w:cstheme="minorHAnsi"/>
          <w:sz w:val="16"/>
        </w:rPr>
        <w:t xml:space="preserve"> </w:t>
      </w:r>
      <w:r w:rsidRPr="00146DBC">
        <w:rPr>
          <w:rStyle w:val="StyleUnderline"/>
          <w:rFonts w:asciiTheme="minorHAnsi" w:hAnsiTheme="minorHAnsi" w:cstheme="minorHAnsi"/>
        </w:rPr>
        <w:t xml:space="preserve">or reducible to </w:t>
      </w:r>
      <w:r w:rsidRPr="00146DBC">
        <w:rPr>
          <w:rStyle w:val="Emphasis"/>
          <w:rFonts w:asciiTheme="minorHAnsi" w:hAnsiTheme="minorHAnsi" w:cstheme="minorHAnsi"/>
        </w:rPr>
        <w:t>fringe</w:t>
      </w:r>
      <w:r w:rsidRPr="00146DBC">
        <w:rPr>
          <w:rStyle w:val="StyleUnderline"/>
          <w:rFonts w:asciiTheme="minorHAnsi" w:hAnsiTheme="minorHAnsi" w:cstheme="minorHAnsi"/>
        </w:rPr>
        <w:t xml:space="preserve"> projects</w:t>
      </w:r>
      <w:r w:rsidRPr="00146DBC">
        <w:rPr>
          <w:rFonts w:asciiTheme="minorHAnsi" w:hAnsiTheme="minorHAnsi" w:cstheme="minorHAnsi"/>
          <w:sz w:val="16"/>
        </w:rPr>
        <w:t xml:space="preserve">, and the </w:t>
      </w:r>
      <w:r w:rsidRPr="00146DBC">
        <w:rPr>
          <w:rStyle w:val="StyleUnderline"/>
          <w:rFonts w:asciiTheme="minorHAnsi" w:hAnsiTheme="minorHAnsi" w:cstheme="minorHAnsi"/>
        </w:rPr>
        <w:t>commons have persisted despite</w:t>
      </w:r>
      <w:r w:rsidRPr="00146DBC">
        <w:rPr>
          <w:rFonts w:asciiTheme="minorHAnsi" w:hAnsiTheme="minorHAnsi" w:cstheme="minorHAnsi"/>
          <w:sz w:val="16"/>
        </w:rPr>
        <w:t xml:space="preserve"> the many and continuing </w:t>
      </w:r>
      <w:r w:rsidRPr="00146DBC">
        <w:rPr>
          <w:rStyle w:val="StyleUnderline"/>
          <w:rFonts w:asciiTheme="minorHAnsi" w:hAnsiTheme="minorHAnsi" w:cstheme="minorHAnsi"/>
        </w:rPr>
        <w:t>enclosures</w:t>
      </w:r>
      <w:r w:rsidRPr="00146DBC">
        <w:rPr>
          <w:rFonts w:asciiTheme="minorHAnsi" w:hAnsiTheme="minorHAnsi" w:cstheme="minorHAnsi"/>
          <w:sz w:val="16"/>
        </w:rPr>
        <w:t xml:space="preserve">, ‘feeding the radical imagination as well as the bodies of many commoners.’87 Federici acknowledges that commons and practices of </w:t>
      </w:r>
      <w:proofErr w:type="spellStart"/>
      <w:r w:rsidRPr="00146DBC">
        <w:rPr>
          <w:rFonts w:asciiTheme="minorHAnsi" w:hAnsiTheme="minorHAnsi" w:cstheme="minorHAnsi"/>
          <w:sz w:val="16"/>
        </w:rPr>
        <w:t>commoning</w:t>
      </w:r>
      <w:proofErr w:type="spellEnd"/>
      <w:r w:rsidRPr="00146DBC">
        <w:rPr>
          <w:rFonts w:asciiTheme="minorHAnsi" w:hAnsiTheme="minorHAnsi" w:cstheme="minorHAnsi"/>
          <w:sz w:val="16"/>
        </w:rPr>
        <w:t xml:space="preserve"> are diverse, that </w:t>
      </w:r>
      <w:r w:rsidRPr="00146DBC">
        <w:rPr>
          <w:rStyle w:val="StyleUnderline"/>
          <w:rFonts w:asciiTheme="minorHAnsi" w:hAnsiTheme="minorHAnsi" w:cstheme="minorHAnsi"/>
          <w:highlight w:val="cyan"/>
        </w:rPr>
        <w:t>many</w:t>
      </w:r>
      <w:r w:rsidRPr="00146DBC">
        <w:rPr>
          <w:rStyle w:val="StyleUnderline"/>
          <w:rFonts w:asciiTheme="minorHAnsi" w:hAnsiTheme="minorHAnsi" w:cstheme="minorHAnsi"/>
        </w:rPr>
        <w:t xml:space="preserve"> are </w:t>
      </w:r>
      <w:r w:rsidRPr="00146DBC">
        <w:rPr>
          <w:rStyle w:val="StyleUnderline"/>
          <w:rFonts w:asciiTheme="minorHAnsi" w:hAnsiTheme="minorHAnsi" w:cstheme="minorHAnsi"/>
          <w:highlight w:val="cyan"/>
        </w:rPr>
        <w:t xml:space="preserve">susceptible to </w:t>
      </w:r>
      <w:r w:rsidRPr="00146DBC">
        <w:rPr>
          <w:rStyle w:val="Emphasis"/>
          <w:rFonts w:asciiTheme="minorHAnsi" w:hAnsiTheme="minorHAnsi" w:cstheme="minorHAnsi"/>
          <w:highlight w:val="cyan"/>
        </w:rPr>
        <w:t>cooptation</w:t>
      </w:r>
      <w:r w:rsidRPr="00146DBC">
        <w:rPr>
          <w:rFonts w:asciiTheme="minorHAnsi" w:hAnsiTheme="minorHAnsi" w:cstheme="minorHAnsi"/>
          <w:sz w:val="16"/>
        </w:rPr>
        <w:t xml:space="preserve"> and many are consistent </w:t>
      </w:r>
      <w:r w:rsidRPr="00146DBC">
        <w:rPr>
          <w:rStyle w:val="StyleUnderline"/>
          <w:rFonts w:asciiTheme="minorHAnsi" w:hAnsiTheme="minorHAnsi" w:cstheme="minorHAnsi"/>
        </w:rPr>
        <w:t>with</w:t>
      </w:r>
      <w:r w:rsidRPr="00146DBC">
        <w:rPr>
          <w:rFonts w:asciiTheme="minorHAnsi" w:hAnsiTheme="minorHAnsi" w:cstheme="minorHAnsi"/>
          <w:sz w:val="16"/>
        </w:rPr>
        <w:t xml:space="preserve"> the persistence of </w:t>
      </w:r>
      <w:r w:rsidRPr="00146DBC">
        <w:rPr>
          <w:rStyle w:val="StyleUnderline"/>
          <w:rFonts w:asciiTheme="minorHAnsi" w:hAnsiTheme="minorHAnsi" w:cstheme="minorHAnsi"/>
        </w:rPr>
        <w:t>capitalism</w:t>
      </w:r>
      <w:r w:rsidRPr="00146DBC">
        <w:rPr>
          <w:rFonts w:asciiTheme="minorHAnsi" w:hAnsiTheme="minorHAnsi" w:cstheme="minorHAnsi"/>
          <w:sz w:val="16"/>
        </w:rPr>
        <w:t xml:space="preserve">; indeed some, such as charities providing social services (including foodbanks) during the years of austerity budgets in the United Kingdom (2010-2015), reinforce and </w:t>
      </w:r>
      <w:proofErr w:type="spellStart"/>
      <w:r w:rsidRPr="00146DBC">
        <w:rPr>
          <w:rFonts w:asciiTheme="minorHAnsi" w:hAnsiTheme="minorHAnsi" w:cstheme="minorHAnsi"/>
          <w:sz w:val="16"/>
        </w:rPr>
        <w:t>stabilise</w:t>
      </w:r>
      <w:proofErr w:type="spellEnd"/>
      <w:r w:rsidRPr="00146DBC">
        <w:rPr>
          <w:rFonts w:asciiTheme="minorHAnsi" w:hAnsiTheme="minorHAnsi" w:cstheme="minorHAnsi"/>
          <w:sz w:val="16"/>
        </w:rPr>
        <w:t xml:space="preserve"> capitalism.87 </w:t>
      </w:r>
      <w:r w:rsidRPr="00146DBC">
        <w:rPr>
          <w:rStyle w:val="StyleUnderline"/>
          <w:rFonts w:asciiTheme="minorHAnsi" w:hAnsiTheme="minorHAnsi" w:cstheme="minorHAnsi"/>
          <w:highlight w:val="cyan"/>
        </w:rPr>
        <w:t>What matters</w:t>
      </w:r>
      <w:r w:rsidRPr="00146DBC">
        <w:rPr>
          <w:rFonts w:asciiTheme="minorHAnsi" w:hAnsiTheme="minorHAnsi" w:cstheme="minorHAnsi"/>
          <w:sz w:val="16"/>
        </w:rPr>
        <w:t xml:space="preserve"> to Federici </w:t>
      </w:r>
      <w:r w:rsidRPr="00146DBC">
        <w:rPr>
          <w:rStyle w:val="StyleUnderline"/>
          <w:rFonts w:asciiTheme="minorHAnsi" w:hAnsiTheme="minorHAnsi" w:cstheme="minorHAnsi"/>
          <w:highlight w:val="cyan"/>
        </w:rPr>
        <w:t>is</w:t>
      </w:r>
      <w:r w:rsidRPr="00146DBC">
        <w:rPr>
          <w:rStyle w:val="StyleUnderline"/>
          <w:rFonts w:asciiTheme="minorHAnsi" w:hAnsiTheme="minorHAnsi" w:cstheme="minorHAnsi"/>
        </w:rPr>
        <w:t xml:space="preserve"> the</w:t>
      </w:r>
      <w:r w:rsidRPr="00146DBC">
        <w:rPr>
          <w:rFonts w:asciiTheme="minorHAnsi" w:hAnsiTheme="minorHAnsi" w:cstheme="minorHAnsi"/>
          <w:sz w:val="16"/>
        </w:rPr>
        <w:t xml:space="preserve"> character and </w:t>
      </w:r>
      <w:r w:rsidRPr="00146DBC">
        <w:rPr>
          <w:rStyle w:val="Emphasis"/>
          <w:rFonts w:asciiTheme="minorHAnsi" w:hAnsiTheme="minorHAnsi" w:cstheme="minorHAnsi"/>
          <w:highlight w:val="cyan"/>
        </w:rPr>
        <w:t>intention</w:t>
      </w:r>
      <w:r w:rsidRPr="00146DBC">
        <w:rPr>
          <w:rStyle w:val="Emphasis"/>
          <w:rFonts w:asciiTheme="minorHAnsi" w:hAnsiTheme="minorHAnsi" w:cstheme="minorHAnsi"/>
        </w:rPr>
        <w:t xml:space="preserve">ality of the commons </w:t>
      </w:r>
      <w:r w:rsidRPr="00146DBC">
        <w:rPr>
          <w:rStyle w:val="Emphasis"/>
          <w:rFonts w:asciiTheme="minorHAnsi" w:hAnsiTheme="minorHAnsi" w:cstheme="minorHAnsi"/>
          <w:highlight w:val="cyan"/>
        </w:rPr>
        <w:t>as anti-capitalist</w:t>
      </w:r>
      <w:r w:rsidRPr="00146DBC">
        <w:rPr>
          <w:rFonts w:asciiTheme="minorHAnsi" w:hAnsiTheme="minorHAnsi" w:cstheme="minorHAnsi"/>
          <w:sz w:val="16"/>
        </w:rPr>
        <w:t>, as ‘a means to the creation of an egalitarian and cooperative society…</w:t>
      </w:r>
      <w:r w:rsidRPr="00146DBC">
        <w:rPr>
          <w:rStyle w:val="Emphasis"/>
          <w:rFonts w:asciiTheme="minorHAnsi" w:hAnsiTheme="minorHAnsi" w:cstheme="minorHAnsi"/>
          <w:highlight w:val="cyan"/>
        </w:rPr>
        <w:t>no longer built on</w:t>
      </w:r>
      <w:r w:rsidRPr="00146DBC">
        <w:rPr>
          <w:rStyle w:val="Emphasis"/>
          <w:rFonts w:asciiTheme="minorHAnsi" w:hAnsiTheme="minorHAnsi" w:cstheme="minorHAnsi"/>
        </w:rPr>
        <w:t xml:space="preserve"> a </w:t>
      </w:r>
      <w:r w:rsidRPr="00146DBC">
        <w:rPr>
          <w:rStyle w:val="Emphasis"/>
          <w:rFonts w:asciiTheme="minorHAnsi" w:hAnsiTheme="minorHAnsi" w:cstheme="minorHAnsi"/>
          <w:highlight w:val="cyan"/>
        </w:rPr>
        <w:t>competitive principle</w:t>
      </w:r>
      <w:r w:rsidRPr="00146DBC">
        <w:rPr>
          <w:rFonts w:asciiTheme="minorHAnsi" w:hAnsiTheme="minorHAnsi" w:cstheme="minorHAnsi"/>
          <w:sz w:val="16"/>
        </w:rPr>
        <w:t xml:space="preserve">, </w:t>
      </w:r>
      <w:r w:rsidRPr="00146DBC">
        <w:rPr>
          <w:rStyle w:val="Emphasis"/>
          <w:rFonts w:asciiTheme="minorHAnsi" w:hAnsiTheme="minorHAnsi" w:cstheme="minorHAnsi"/>
          <w:highlight w:val="cyan"/>
        </w:rPr>
        <w:t>but on</w:t>
      </w:r>
      <w:r w:rsidRPr="00146DBC">
        <w:rPr>
          <w:rStyle w:val="Emphasis"/>
          <w:rFonts w:asciiTheme="minorHAnsi" w:hAnsiTheme="minorHAnsi" w:cstheme="minorHAnsi"/>
        </w:rPr>
        <w:t xml:space="preserve"> the principle of </w:t>
      </w:r>
      <w:r w:rsidRPr="00146DBC">
        <w:rPr>
          <w:rStyle w:val="Emphasis"/>
          <w:rFonts w:asciiTheme="minorHAnsi" w:hAnsiTheme="minorHAnsi" w:cstheme="minorHAnsi"/>
          <w:highlight w:val="cyan"/>
        </w:rPr>
        <w:t>collective solidarity</w:t>
      </w:r>
      <w:r w:rsidRPr="00146DBC">
        <w:rPr>
          <w:rFonts w:asciiTheme="minorHAnsi" w:hAnsiTheme="minorHAnsi" w:cstheme="minorHAnsi"/>
          <w:sz w:val="16"/>
        </w:rPr>
        <w:t xml:space="preserve"> [</w:t>
      </w:r>
      <w:r w:rsidRPr="00146DBC">
        <w:rPr>
          <w:rStyle w:val="Emphasis"/>
          <w:rFonts w:asciiTheme="minorHAnsi" w:hAnsiTheme="minorHAnsi" w:cstheme="minorHAnsi"/>
        </w:rPr>
        <w:t>and commitments</w:t>
      </w:r>
      <w:r w:rsidRPr="00146DBC">
        <w:rPr>
          <w:rFonts w:asciiTheme="minorHAnsi" w:hAnsiTheme="minorHAnsi" w:cstheme="minorHAnsi"/>
          <w:sz w:val="16"/>
        </w:rPr>
        <w:t>] to the creation of collective subjects [and] fostering common interests in every aspect of our lives.’87</w:t>
      </w:r>
    </w:p>
    <w:p w14:paraId="7DC9CB61"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Federici’s analysis resonates with the political thought and proposals developed by </w:t>
      </w:r>
      <w:proofErr w:type="spellStart"/>
      <w:r w:rsidRPr="00146DBC">
        <w:rPr>
          <w:rFonts w:asciiTheme="minorHAnsi" w:hAnsiTheme="minorHAnsi" w:cstheme="minorHAnsi"/>
          <w:sz w:val="16"/>
        </w:rPr>
        <w:t>Dardot</w:t>
      </w:r>
      <w:proofErr w:type="spellEnd"/>
      <w:r w:rsidRPr="00146DBC">
        <w:rPr>
          <w:rFonts w:asciiTheme="minorHAnsi" w:hAnsiTheme="minorHAnsi" w:cstheme="minorHAnsi"/>
          <w:sz w:val="16"/>
        </w:rPr>
        <w:t xml:space="preserve"> and Laval in their 2018 work, ‘On Common: Revolution in the 21st century.’11 For </w:t>
      </w:r>
      <w:proofErr w:type="spellStart"/>
      <w:r w:rsidRPr="00146DBC">
        <w:rPr>
          <w:rFonts w:asciiTheme="minorHAnsi" w:hAnsiTheme="minorHAnsi" w:cstheme="minorHAnsi"/>
          <w:sz w:val="16"/>
        </w:rPr>
        <w:t>Dardot</w:t>
      </w:r>
      <w:proofErr w:type="spellEnd"/>
      <w:r w:rsidRPr="00146DBC">
        <w:rPr>
          <w:rFonts w:asciiTheme="minorHAnsi" w:hAnsiTheme="minorHAnsi" w:cstheme="minorHAnsi"/>
          <w:sz w:val="16"/>
        </w:rPr>
        <w:t xml:space="preserve"> and Laval, </w:t>
      </w:r>
      <w:r w:rsidRPr="00146DBC">
        <w:rPr>
          <w:rStyle w:val="StyleUnderline"/>
          <w:rFonts w:asciiTheme="minorHAnsi" w:hAnsiTheme="minorHAnsi" w:cstheme="minorHAnsi"/>
          <w:highlight w:val="cyan"/>
        </w:rPr>
        <w:t>the common</w:t>
      </w:r>
      <w:r w:rsidRPr="00146DBC">
        <w:rPr>
          <w:rStyle w:val="StyleUnderline"/>
          <w:rFonts w:asciiTheme="minorHAnsi" w:hAnsiTheme="minorHAnsi" w:cstheme="minorHAnsi"/>
        </w:rPr>
        <w:t xml:space="preserve"> is</w:t>
      </w:r>
      <w:r w:rsidRPr="00146DBC">
        <w:rPr>
          <w:rFonts w:asciiTheme="minorHAnsi" w:hAnsiTheme="minorHAnsi" w:cstheme="minorHAnsi"/>
          <w:sz w:val="16"/>
        </w:rPr>
        <w:t xml:space="preserve"> likewise understood as a principle of political struggle, a demand for ‘real </w:t>
      </w:r>
      <w:r w:rsidRPr="00146DBC">
        <w:rPr>
          <w:rStyle w:val="StyleUnderline"/>
          <w:rFonts w:asciiTheme="minorHAnsi" w:hAnsiTheme="minorHAnsi" w:cstheme="minorHAnsi"/>
        </w:rPr>
        <w:t>democracy’</w:t>
      </w:r>
      <w:r w:rsidRPr="00146DBC">
        <w:rPr>
          <w:rFonts w:asciiTheme="minorHAnsi" w:hAnsiTheme="minorHAnsi" w:cstheme="minorHAnsi"/>
          <w:sz w:val="16"/>
        </w:rPr>
        <w:t xml:space="preserve"> and a major driving force behind the emerging articulation of a political vision and </w:t>
      </w:r>
      <w:proofErr w:type="spellStart"/>
      <w:r w:rsidRPr="00146DBC">
        <w:rPr>
          <w:rFonts w:asciiTheme="minorHAnsi" w:hAnsiTheme="minorHAnsi" w:cstheme="minorHAnsi"/>
          <w:sz w:val="16"/>
        </w:rPr>
        <w:t>programme</w:t>
      </w:r>
      <w:proofErr w:type="spellEnd"/>
      <w:r w:rsidRPr="00146DBC">
        <w:rPr>
          <w:rFonts w:asciiTheme="minorHAnsi" w:hAnsiTheme="minorHAnsi" w:cstheme="minorHAnsi"/>
          <w:sz w:val="16"/>
        </w:rPr>
        <w:t xml:space="preserve"> </w:t>
      </w:r>
      <w:r w:rsidRPr="00146DBC">
        <w:rPr>
          <w:rStyle w:val="StyleUnderline"/>
          <w:rFonts w:asciiTheme="minorHAnsi" w:hAnsiTheme="minorHAnsi" w:cstheme="minorHAnsi"/>
        </w:rPr>
        <w:t xml:space="preserve">that </w:t>
      </w:r>
      <w:r w:rsidRPr="00146DBC">
        <w:rPr>
          <w:rStyle w:val="StyleUnderline"/>
          <w:rFonts w:asciiTheme="minorHAnsi" w:hAnsiTheme="minorHAnsi" w:cstheme="minorHAnsi"/>
          <w:highlight w:val="cyan"/>
        </w:rPr>
        <w:t>transcends</w:t>
      </w:r>
      <w:r w:rsidRPr="00146DBC">
        <w:rPr>
          <w:rFonts w:asciiTheme="minorHAnsi" w:hAnsiTheme="minorHAnsi" w:cstheme="minorHAnsi"/>
          <w:sz w:val="16"/>
        </w:rPr>
        <w:t xml:space="preserve"> and overcomes </w:t>
      </w:r>
      <w:r w:rsidRPr="00146DBC">
        <w:rPr>
          <w:rStyle w:val="StyleUnderline"/>
          <w:rFonts w:asciiTheme="minorHAnsi" w:hAnsiTheme="minorHAnsi" w:cstheme="minorHAnsi"/>
          <w:highlight w:val="cyan"/>
        </w:rPr>
        <w:t>the straitjacket</w:t>
      </w:r>
      <w:r w:rsidRPr="00146DBC">
        <w:rPr>
          <w:rStyle w:val="StyleUnderline"/>
          <w:rFonts w:asciiTheme="minorHAnsi" w:hAnsiTheme="minorHAnsi" w:cstheme="minorHAnsi"/>
        </w:rPr>
        <w:t xml:space="preserve"> logic </w:t>
      </w:r>
      <w:r w:rsidRPr="00146DBC">
        <w:rPr>
          <w:rStyle w:val="StyleUnderline"/>
          <w:rFonts w:asciiTheme="minorHAnsi" w:hAnsiTheme="minorHAnsi" w:cstheme="minorHAnsi"/>
          <w:highlight w:val="cyan"/>
        </w:rPr>
        <w:t xml:space="preserve">of </w:t>
      </w:r>
      <w:r w:rsidRPr="00146DBC">
        <w:rPr>
          <w:rStyle w:val="Emphasis"/>
          <w:rFonts w:asciiTheme="minorHAnsi" w:hAnsiTheme="minorHAnsi" w:cstheme="minorHAnsi"/>
          <w:highlight w:val="cyan"/>
        </w:rPr>
        <w:t xml:space="preserve">neoliberal </w:t>
      </w:r>
      <w:r w:rsidRPr="00146DBC">
        <w:rPr>
          <w:rStyle w:val="Emphasis"/>
          <w:rFonts w:asciiTheme="minorHAnsi" w:hAnsiTheme="minorHAnsi" w:cstheme="minorHAnsi"/>
        </w:rPr>
        <w:t>ideological hegemony</w:t>
      </w:r>
      <w:r w:rsidRPr="00146DBC">
        <w:rPr>
          <w:rStyle w:val="StyleUnderline"/>
          <w:rFonts w:asciiTheme="minorHAnsi" w:hAnsiTheme="minorHAnsi" w:cstheme="minorHAnsi"/>
        </w:rPr>
        <w:t xml:space="preserve"> and its </w:t>
      </w:r>
      <w:r w:rsidRPr="00146DBC">
        <w:rPr>
          <w:rStyle w:val="Emphasis"/>
          <w:rFonts w:asciiTheme="minorHAnsi" w:hAnsiTheme="minorHAnsi" w:cstheme="minorHAnsi"/>
        </w:rPr>
        <w:t>‘</w:t>
      </w:r>
      <w:r w:rsidRPr="00146DBC">
        <w:rPr>
          <w:rStyle w:val="Emphasis"/>
          <w:rFonts w:asciiTheme="minorHAnsi" w:hAnsiTheme="minorHAnsi" w:cstheme="minorHAnsi"/>
          <w:highlight w:val="cyan"/>
        </w:rPr>
        <w:t>policy grammar</w:t>
      </w:r>
      <w:r w:rsidRPr="00146DBC">
        <w:rPr>
          <w:rStyle w:val="Emphasis"/>
          <w:rFonts w:asciiTheme="minorHAnsi" w:hAnsiTheme="minorHAnsi" w:cstheme="minorHAnsi"/>
        </w:rPr>
        <w:t>’</w:t>
      </w:r>
      <w:r w:rsidRPr="00146DBC">
        <w:rPr>
          <w:rFonts w:asciiTheme="minorHAnsi" w:hAnsiTheme="minorHAnsi" w:cstheme="minorHAnsi"/>
          <w:sz w:val="16"/>
        </w:rPr>
        <w:t xml:space="preserve"> </w:t>
      </w:r>
      <w:r w:rsidRPr="00146DBC">
        <w:rPr>
          <w:rStyle w:val="StyleUnderline"/>
          <w:rFonts w:asciiTheme="minorHAnsi" w:hAnsiTheme="minorHAnsi" w:cstheme="minorHAnsi"/>
          <w:highlight w:val="cyan"/>
        </w:rPr>
        <w:t>which</w:t>
      </w:r>
      <w:r w:rsidRPr="00146DBC">
        <w:rPr>
          <w:rFonts w:asciiTheme="minorHAnsi" w:hAnsiTheme="minorHAnsi" w:cstheme="minorHAnsi"/>
          <w:sz w:val="16"/>
        </w:rPr>
        <w:t xml:space="preserve"> appears to </w:t>
      </w:r>
      <w:r w:rsidRPr="00146DBC">
        <w:rPr>
          <w:rStyle w:val="Emphasis"/>
          <w:rFonts w:asciiTheme="minorHAnsi" w:hAnsiTheme="minorHAnsi" w:cstheme="minorHAnsi"/>
          <w:highlight w:val="cyan"/>
        </w:rPr>
        <w:t>foreclose</w:t>
      </w:r>
      <w:r w:rsidRPr="00146DBC">
        <w:rPr>
          <w:rStyle w:val="Emphasis"/>
          <w:rFonts w:asciiTheme="minorHAnsi" w:hAnsiTheme="minorHAnsi" w:cstheme="minorHAnsi"/>
        </w:rPr>
        <w:t xml:space="preserve"> all </w:t>
      </w:r>
      <w:r w:rsidRPr="00146DBC">
        <w:rPr>
          <w:rStyle w:val="Emphasis"/>
          <w:rFonts w:asciiTheme="minorHAnsi" w:hAnsiTheme="minorHAnsi" w:cstheme="minorHAnsi"/>
          <w:highlight w:val="cyan"/>
        </w:rPr>
        <w:t>alternatives</w:t>
      </w:r>
      <w:r w:rsidRPr="00146DBC">
        <w:rPr>
          <w:rFonts w:asciiTheme="minorHAnsi" w:hAnsiTheme="minorHAnsi" w:cstheme="minorHAnsi"/>
          <w:sz w:val="16"/>
        </w:rPr>
        <w:t xml:space="preserve"> </w:t>
      </w:r>
      <w:r w:rsidRPr="00146DBC">
        <w:rPr>
          <w:rStyle w:val="StyleUnderline"/>
          <w:rFonts w:asciiTheme="minorHAnsi" w:hAnsiTheme="minorHAnsi" w:cstheme="minorHAnsi"/>
        </w:rPr>
        <w:t>and lock us</w:t>
      </w:r>
      <w:r w:rsidRPr="00146DBC">
        <w:rPr>
          <w:rFonts w:asciiTheme="minorHAnsi" w:hAnsiTheme="minorHAnsi" w:cstheme="minorHAnsi"/>
          <w:sz w:val="16"/>
        </w:rPr>
        <w:t xml:space="preserve"> forever </w:t>
      </w:r>
      <w:r w:rsidRPr="00146DBC">
        <w:rPr>
          <w:rStyle w:val="StyleUnderline"/>
          <w:rFonts w:asciiTheme="minorHAnsi" w:hAnsiTheme="minorHAnsi" w:cstheme="minorHAnsi"/>
        </w:rPr>
        <w:t>into</w:t>
      </w:r>
      <w:r w:rsidRPr="00146DBC">
        <w:rPr>
          <w:rFonts w:asciiTheme="minorHAnsi" w:hAnsiTheme="minorHAnsi" w:cstheme="minorHAnsi"/>
          <w:sz w:val="16"/>
        </w:rPr>
        <w:t xml:space="preserve"> a </w:t>
      </w:r>
      <w:r w:rsidRPr="00146DBC">
        <w:rPr>
          <w:rStyle w:val="Emphasis"/>
          <w:rFonts w:asciiTheme="minorHAnsi" w:hAnsiTheme="minorHAnsi" w:cstheme="minorHAnsi"/>
        </w:rPr>
        <w:t>capitalist realism</w:t>
      </w:r>
      <w:r w:rsidRPr="00146DBC">
        <w:rPr>
          <w:rFonts w:asciiTheme="minorHAnsi" w:hAnsiTheme="minorHAnsi" w:cstheme="minorHAnsi"/>
          <w:sz w:val="16"/>
        </w:rPr>
        <w:t xml:space="preserve"> </w:t>
      </w:r>
      <w:r w:rsidRPr="00146DBC">
        <w:rPr>
          <w:rStyle w:val="StyleUnderline"/>
          <w:rFonts w:asciiTheme="minorHAnsi" w:hAnsiTheme="minorHAnsi" w:cstheme="minorHAnsi"/>
        </w:rPr>
        <w:t>in which ‘it is easier to imagine the end of the world than it is to imagine the end of capitalism.</w:t>
      </w:r>
      <w:r w:rsidRPr="00146DBC">
        <w:rPr>
          <w:rFonts w:asciiTheme="minorHAnsi" w:hAnsiTheme="minorHAnsi" w:cstheme="minorHAnsi"/>
          <w:sz w:val="16"/>
        </w:rPr>
        <w:t xml:space="preserve">’89 </w:t>
      </w:r>
      <w:r w:rsidRPr="00146DBC">
        <w:rPr>
          <w:rStyle w:val="Emphasis"/>
          <w:rFonts w:asciiTheme="minorHAnsi" w:hAnsiTheme="minorHAnsi" w:cstheme="minorHAnsi"/>
        </w:rPr>
        <w:t>Eschewing</w:t>
      </w:r>
      <w:r w:rsidRPr="00146DBC">
        <w:rPr>
          <w:rFonts w:asciiTheme="minorHAnsi" w:hAnsiTheme="minorHAnsi" w:cstheme="minorHAnsi"/>
          <w:sz w:val="16"/>
        </w:rPr>
        <w:t xml:space="preserve"> </w:t>
      </w:r>
      <w:proofErr w:type="spellStart"/>
      <w:r w:rsidRPr="00146DBC">
        <w:rPr>
          <w:rFonts w:asciiTheme="minorHAnsi" w:hAnsiTheme="minorHAnsi" w:cstheme="minorHAnsi"/>
          <w:sz w:val="16"/>
        </w:rPr>
        <w:t>Bollier’s</w:t>
      </w:r>
      <w:proofErr w:type="spellEnd"/>
      <w:r w:rsidRPr="00146DBC">
        <w:rPr>
          <w:rFonts w:asciiTheme="minorHAnsi" w:hAnsiTheme="minorHAnsi" w:cstheme="minorHAnsi"/>
          <w:sz w:val="16"/>
        </w:rPr>
        <w:t xml:space="preserve"> ‘triarchy’ of a </w:t>
      </w:r>
      <w:r w:rsidRPr="00146DBC">
        <w:rPr>
          <w:rStyle w:val="Emphasis"/>
          <w:rFonts w:asciiTheme="minorHAnsi" w:hAnsiTheme="minorHAnsi" w:cstheme="minorHAnsi"/>
        </w:rPr>
        <w:t>market</w:t>
      </w:r>
      <w:r w:rsidRPr="00146DBC">
        <w:rPr>
          <w:rFonts w:asciiTheme="minorHAnsi" w:hAnsiTheme="minorHAnsi" w:cstheme="minorHAnsi"/>
          <w:sz w:val="16"/>
        </w:rPr>
        <w:t>/</w:t>
      </w:r>
      <w:r w:rsidRPr="00146DBC">
        <w:rPr>
          <w:rStyle w:val="Emphasis"/>
          <w:rFonts w:asciiTheme="minorHAnsi" w:hAnsiTheme="minorHAnsi" w:cstheme="minorHAnsi"/>
        </w:rPr>
        <w:t>state</w:t>
      </w:r>
      <w:r w:rsidRPr="00146DBC">
        <w:rPr>
          <w:rFonts w:asciiTheme="minorHAnsi" w:hAnsiTheme="minorHAnsi" w:cstheme="minorHAnsi"/>
          <w:sz w:val="16"/>
        </w:rPr>
        <w:t xml:space="preserve">/ </w:t>
      </w:r>
      <w:r w:rsidRPr="00146DBC">
        <w:rPr>
          <w:rStyle w:val="Emphasis"/>
          <w:rFonts w:asciiTheme="minorHAnsi" w:hAnsiTheme="minorHAnsi" w:cstheme="minorHAnsi"/>
        </w:rPr>
        <w:t>commons</w:t>
      </w:r>
      <w:r w:rsidRPr="00146DBC">
        <w:rPr>
          <w:rFonts w:asciiTheme="minorHAnsi" w:hAnsiTheme="minorHAnsi" w:cstheme="minorHAnsi"/>
          <w:sz w:val="16"/>
        </w:rPr>
        <w:t xml:space="preserve"> </w:t>
      </w:r>
      <w:r w:rsidRPr="00146DBC">
        <w:rPr>
          <w:rStyle w:val="Emphasis"/>
          <w:rFonts w:asciiTheme="minorHAnsi" w:hAnsiTheme="minorHAnsi" w:cstheme="minorHAnsi"/>
        </w:rPr>
        <w:t>coexistence</w:t>
      </w:r>
      <w:r w:rsidRPr="00146DBC">
        <w:rPr>
          <w:rFonts w:asciiTheme="minorHAnsi" w:hAnsiTheme="minorHAnsi" w:cstheme="minorHAnsi"/>
          <w:sz w:val="16"/>
        </w:rPr>
        <w:t xml:space="preserve">, </w:t>
      </w:r>
      <w:proofErr w:type="spellStart"/>
      <w:r w:rsidRPr="00146DBC">
        <w:rPr>
          <w:rFonts w:asciiTheme="minorHAnsi" w:hAnsiTheme="minorHAnsi" w:cstheme="minorHAnsi"/>
          <w:sz w:val="16"/>
        </w:rPr>
        <w:t>Dardot</w:t>
      </w:r>
      <w:proofErr w:type="spellEnd"/>
      <w:r w:rsidRPr="00146DBC">
        <w:rPr>
          <w:rFonts w:asciiTheme="minorHAnsi" w:hAnsiTheme="minorHAnsi" w:cstheme="minorHAnsi"/>
          <w:sz w:val="16"/>
        </w:rPr>
        <w:t xml:space="preserve"> and Laval argue for a politics of </w:t>
      </w:r>
      <w:r w:rsidRPr="00146DBC">
        <w:rPr>
          <w:rStyle w:val="StyleUnderline"/>
          <w:rFonts w:asciiTheme="minorHAnsi" w:hAnsiTheme="minorHAnsi" w:cstheme="minorHAnsi"/>
          <w:highlight w:val="cyan"/>
        </w:rPr>
        <w:t>the common base</w:t>
      </w:r>
      <w:r w:rsidRPr="00146DBC">
        <w:rPr>
          <w:rStyle w:val="StyleUnderline"/>
          <w:rFonts w:asciiTheme="minorHAnsi" w:hAnsiTheme="minorHAnsi" w:cstheme="minorHAnsi"/>
        </w:rPr>
        <w:t xml:space="preserve">d </w:t>
      </w:r>
      <w:r w:rsidRPr="00146DBC">
        <w:rPr>
          <w:rStyle w:val="StyleUnderline"/>
          <w:rFonts w:asciiTheme="minorHAnsi" w:hAnsiTheme="minorHAnsi" w:cstheme="minorHAnsi"/>
          <w:highlight w:val="cyan"/>
        </w:rPr>
        <w:t>on</w:t>
      </w:r>
      <w:r w:rsidRPr="00146DBC">
        <w:rPr>
          <w:rFonts w:asciiTheme="minorHAnsi" w:hAnsiTheme="minorHAnsi" w:cstheme="minorHAnsi"/>
          <w:sz w:val="16"/>
        </w:rPr>
        <w:t xml:space="preserve"> an </w:t>
      </w:r>
      <w:r w:rsidRPr="00146DBC">
        <w:rPr>
          <w:rStyle w:val="Emphasis"/>
          <w:rFonts w:asciiTheme="minorHAnsi" w:hAnsiTheme="minorHAnsi" w:cstheme="minorHAnsi"/>
        </w:rPr>
        <w:t>engaged</w:t>
      </w:r>
      <w:r w:rsidRPr="00146DBC">
        <w:rPr>
          <w:rFonts w:asciiTheme="minorHAnsi" w:hAnsiTheme="minorHAnsi" w:cstheme="minorHAnsi"/>
          <w:sz w:val="16"/>
        </w:rPr>
        <w:t xml:space="preserve"> </w:t>
      </w:r>
      <w:r w:rsidRPr="00146DBC">
        <w:rPr>
          <w:rStyle w:val="StyleUnderline"/>
          <w:rFonts w:asciiTheme="minorHAnsi" w:hAnsiTheme="minorHAnsi" w:cstheme="minorHAnsi"/>
          <w:highlight w:val="cyan"/>
        </w:rPr>
        <w:t>citizenry</w:t>
      </w:r>
      <w:r w:rsidRPr="00146DBC">
        <w:rPr>
          <w:rFonts w:asciiTheme="minorHAnsi" w:hAnsiTheme="minorHAnsi" w:cstheme="minorHAnsi"/>
          <w:sz w:val="16"/>
          <w:highlight w:val="cyan"/>
        </w:rPr>
        <w:t xml:space="preserve"> </w:t>
      </w:r>
      <w:r w:rsidRPr="00146DBC">
        <w:rPr>
          <w:rStyle w:val="StyleUnderline"/>
          <w:rFonts w:asciiTheme="minorHAnsi" w:hAnsiTheme="minorHAnsi" w:cstheme="minorHAnsi"/>
          <w:highlight w:val="cyan"/>
        </w:rPr>
        <w:t xml:space="preserve">that </w:t>
      </w:r>
      <w:r w:rsidRPr="00146DBC">
        <w:rPr>
          <w:rStyle w:val="Emphasis"/>
          <w:rFonts w:asciiTheme="minorHAnsi" w:hAnsiTheme="minorHAnsi" w:cstheme="minorHAnsi"/>
          <w:highlight w:val="cyan"/>
        </w:rPr>
        <w:t>directly</w:t>
      </w:r>
      <w:r w:rsidRPr="00146DBC">
        <w:rPr>
          <w:rStyle w:val="StyleUnderline"/>
          <w:rFonts w:asciiTheme="minorHAnsi" w:hAnsiTheme="minorHAnsi" w:cstheme="minorHAnsi"/>
          <w:highlight w:val="cyan"/>
        </w:rPr>
        <w:t xml:space="preserve"> </w:t>
      </w:r>
      <w:r w:rsidRPr="00146DBC">
        <w:rPr>
          <w:rStyle w:val="Emphasis"/>
          <w:rFonts w:asciiTheme="minorHAnsi" w:hAnsiTheme="minorHAnsi" w:cstheme="minorHAnsi"/>
          <w:highlight w:val="cyan"/>
        </w:rPr>
        <w:t>participates</w:t>
      </w:r>
      <w:r w:rsidRPr="00146DBC">
        <w:rPr>
          <w:rFonts w:asciiTheme="minorHAnsi" w:hAnsiTheme="minorHAnsi" w:cstheme="minorHAnsi"/>
          <w:sz w:val="16"/>
        </w:rPr>
        <w:t xml:space="preserve"> and deliberates </w:t>
      </w:r>
      <w:r w:rsidRPr="00146DBC">
        <w:rPr>
          <w:rStyle w:val="StyleUnderline"/>
          <w:rFonts w:asciiTheme="minorHAnsi" w:hAnsiTheme="minorHAnsi" w:cstheme="minorHAnsi"/>
        </w:rPr>
        <w:t>in all decisions</w:t>
      </w:r>
      <w:r w:rsidRPr="00146DBC">
        <w:rPr>
          <w:rFonts w:asciiTheme="minorHAnsi" w:hAnsiTheme="minorHAnsi" w:cstheme="minorHAnsi"/>
          <w:sz w:val="16"/>
        </w:rPr>
        <w:t xml:space="preserve"> which impact it, </w:t>
      </w:r>
      <w:r w:rsidRPr="00146DBC">
        <w:rPr>
          <w:rStyle w:val="StyleUnderline"/>
          <w:rFonts w:asciiTheme="minorHAnsi" w:hAnsiTheme="minorHAnsi" w:cstheme="minorHAnsi"/>
          <w:highlight w:val="cyan"/>
        </w:rPr>
        <w:t>and</w:t>
      </w:r>
      <w:r w:rsidRPr="00146DBC">
        <w:rPr>
          <w:rFonts w:asciiTheme="minorHAnsi" w:hAnsiTheme="minorHAnsi" w:cstheme="minorHAnsi"/>
          <w:sz w:val="16"/>
        </w:rPr>
        <w:t xml:space="preserve"> in the process </w:t>
      </w:r>
      <w:r w:rsidRPr="00146DBC">
        <w:rPr>
          <w:rStyle w:val="StyleUnderline"/>
          <w:rFonts w:asciiTheme="minorHAnsi" w:hAnsiTheme="minorHAnsi" w:cstheme="minorHAnsi"/>
        </w:rPr>
        <w:t xml:space="preserve">not </w:t>
      </w:r>
      <w:r w:rsidRPr="00146DBC">
        <w:rPr>
          <w:rStyle w:val="Emphasis"/>
          <w:rFonts w:asciiTheme="minorHAnsi" w:hAnsiTheme="minorHAnsi" w:cstheme="minorHAnsi"/>
        </w:rPr>
        <w:t>merely</w:t>
      </w:r>
      <w:r w:rsidRPr="00146DBC">
        <w:rPr>
          <w:rStyle w:val="StyleUnderline"/>
          <w:rFonts w:asciiTheme="minorHAnsi" w:hAnsiTheme="minorHAnsi" w:cstheme="minorHAnsi"/>
        </w:rPr>
        <w:t xml:space="preserve"> transforms</w:t>
      </w:r>
      <w:r w:rsidRPr="00146DBC">
        <w:rPr>
          <w:rFonts w:asciiTheme="minorHAnsi" w:hAnsiTheme="minorHAnsi" w:cstheme="minorHAnsi"/>
          <w:sz w:val="16"/>
        </w:rPr>
        <w:t xml:space="preserve"> the </w:t>
      </w:r>
      <w:r w:rsidRPr="00146DBC">
        <w:rPr>
          <w:rStyle w:val="StyleUnderline"/>
          <w:rFonts w:asciiTheme="minorHAnsi" w:hAnsiTheme="minorHAnsi" w:cstheme="minorHAnsi"/>
        </w:rPr>
        <w:t>institutions responsible</w:t>
      </w:r>
      <w:r w:rsidRPr="00146DBC">
        <w:rPr>
          <w:rFonts w:asciiTheme="minorHAnsi" w:hAnsiTheme="minorHAnsi" w:cstheme="minorHAnsi"/>
          <w:sz w:val="16"/>
        </w:rPr>
        <w:t xml:space="preserve"> for the management of services and allocation of resources, </w:t>
      </w:r>
      <w:r w:rsidRPr="00146DBC">
        <w:rPr>
          <w:rStyle w:val="StyleUnderline"/>
          <w:rFonts w:asciiTheme="minorHAnsi" w:hAnsiTheme="minorHAnsi" w:cstheme="minorHAnsi"/>
        </w:rPr>
        <w:t xml:space="preserve">but </w:t>
      </w:r>
      <w:r w:rsidRPr="00146DBC">
        <w:rPr>
          <w:rStyle w:val="StyleUnderline"/>
          <w:rFonts w:asciiTheme="minorHAnsi" w:hAnsiTheme="minorHAnsi" w:cstheme="minorHAnsi"/>
          <w:highlight w:val="cyan"/>
        </w:rPr>
        <w:t xml:space="preserve">creates </w:t>
      </w:r>
      <w:r w:rsidRPr="00146DBC">
        <w:rPr>
          <w:rStyle w:val="Emphasis"/>
          <w:rFonts w:asciiTheme="minorHAnsi" w:hAnsiTheme="minorHAnsi" w:cstheme="minorHAnsi"/>
          <w:highlight w:val="cyan"/>
        </w:rPr>
        <w:t>new</w:t>
      </w:r>
      <w:r w:rsidRPr="00146DBC">
        <w:rPr>
          <w:rStyle w:val="StyleUnderline"/>
          <w:rFonts w:asciiTheme="minorHAnsi" w:hAnsiTheme="minorHAnsi" w:cstheme="minorHAnsi"/>
          <w:highlight w:val="cyan"/>
        </w:rPr>
        <w:t xml:space="preserve"> institutions</w:t>
      </w:r>
      <w:r w:rsidRPr="00146DBC">
        <w:rPr>
          <w:rFonts w:asciiTheme="minorHAnsi" w:hAnsiTheme="minorHAnsi" w:cstheme="minorHAnsi"/>
          <w:sz w:val="16"/>
        </w:rPr>
        <w:t xml:space="preserve"> and new ways of being in the world.11</w:t>
      </w:r>
    </w:p>
    <w:p w14:paraId="418C3AE1" w14:textId="77777777" w:rsidR="00BF4217" w:rsidRPr="00146DBC" w:rsidRDefault="00BF4217" w:rsidP="00BF4217">
      <w:pPr>
        <w:rPr>
          <w:rFonts w:asciiTheme="minorHAnsi" w:hAnsiTheme="minorHAnsi" w:cstheme="minorHAnsi"/>
          <w:sz w:val="16"/>
        </w:rPr>
      </w:pPr>
      <w:proofErr w:type="spellStart"/>
      <w:r w:rsidRPr="00146DBC">
        <w:rPr>
          <w:rFonts w:asciiTheme="minorHAnsi" w:hAnsiTheme="minorHAnsi" w:cstheme="minorHAnsi"/>
          <w:sz w:val="16"/>
        </w:rPr>
        <w:t>Dardot</w:t>
      </w:r>
      <w:proofErr w:type="spellEnd"/>
      <w:r w:rsidRPr="00146DBC">
        <w:rPr>
          <w:rFonts w:asciiTheme="minorHAnsi" w:hAnsiTheme="minorHAnsi" w:cstheme="minorHAnsi"/>
          <w:sz w:val="16"/>
        </w:rPr>
        <w:t xml:space="preserve"> and Laval describe this form of politics as ‘</w:t>
      </w:r>
      <w:proofErr w:type="spellStart"/>
      <w:r w:rsidRPr="00146DBC">
        <w:rPr>
          <w:rFonts w:asciiTheme="minorHAnsi" w:hAnsiTheme="minorHAnsi" w:cstheme="minorHAnsi"/>
          <w:sz w:val="16"/>
        </w:rPr>
        <w:t>instituent</w:t>
      </w:r>
      <w:proofErr w:type="spellEnd"/>
      <w:r w:rsidRPr="00146DBC">
        <w:rPr>
          <w:rFonts w:asciiTheme="minorHAnsi" w:hAnsiTheme="minorHAnsi" w:cstheme="minorHAnsi"/>
          <w:sz w:val="16"/>
        </w:rPr>
        <w:t xml:space="preserve"> praxis’: the common, they argue, is ‘not produced but instituted.’11 This acknowledges the conventional understanding of Ostrom, </w:t>
      </w:r>
      <w:proofErr w:type="spellStart"/>
      <w:r w:rsidRPr="00146DBC">
        <w:rPr>
          <w:rFonts w:asciiTheme="minorHAnsi" w:hAnsiTheme="minorHAnsi" w:cstheme="minorHAnsi"/>
          <w:sz w:val="16"/>
        </w:rPr>
        <w:t>Bollier</w:t>
      </w:r>
      <w:proofErr w:type="spellEnd"/>
      <w:r w:rsidRPr="00146DBC">
        <w:rPr>
          <w:rFonts w:asciiTheme="minorHAnsi" w:hAnsiTheme="minorHAnsi" w:cstheme="minorHAnsi"/>
          <w:sz w:val="16"/>
        </w:rPr>
        <w:t xml:space="preserve"> and others of ‘</w:t>
      </w:r>
      <w:r w:rsidRPr="00146DBC">
        <w:rPr>
          <w:rStyle w:val="StyleUnderline"/>
          <w:rFonts w:asciiTheme="minorHAnsi" w:hAnsiTheme="minorHAnsi" w:cstheme="minorHAnsi"/>
        </w:rPr>
        <w:t xml:space="preserve">the </w:t>
      </w:r>
      <w:r w:rsidRPr="00146DBC">
        <w:rPr>
          <w:rStyle w:val="StyleUnderline"/>
          <w:rFonts w:asciiTheme="minorHAnsi" w:hAnsiTheme="minorHAnsi" w:cstheme="minorHAnsi"/>
          <w:highlight w:val="cyan"/>
        </w:rPr>
        <w:t>commons</w:t>
      </w:r>
      <w:r w:rsidRPr="00146DBC">
        <w:rPr>
          <w:rFonts w:asciiTheme="minorHAnsi" w:hAnsiTheme="minorHAnsi" w:cstheme="minorHAnsi"/>
          <w:sz w:val="16"/>
          <w:highlight w:val="cyan"/>
        </w:rPr>
        <w:t>’</w:t>
      </w:r>
      <w:r w:rsidRPr="00146DBC">
        <w:rPr>
          <w:rFonts w:asciiTheme="minorHAnsi" w:hAnsiTheme="minorHAnsi" w:cstheme="minorHAnsi"/>
          <w:sz w:val="16"/>
        </w:rPr>
        <w:t xml:space="preserve"> as </w:t>
      </w:r>
      <w:r w:rsidRPr="00146DBC">
        <w:rPr>
          <w:rStyle w:val="StyleUnderline"/>
          <w:rFonts w:asciiTheme="minorHAnsi" w:hAnsiTheme="minorHAnsi" w:cstheme="minorHAnsi"/>
        </w:rPr>
        <w:t>residing in</w:t>
      </w:r>
      <w:r w:rsidRPr="00146DBC">
        <w:rPr>
          <w:rFonts w:asciiTheme="minorHAnsi" w:hAnsiTheme="minorHAnsi" w:cstheme="minorHAnsi"/>
          <w:sz w:val="16"/>
        </w:rPr>
        <w:t xml:space="preserve"> the rules – the </w:t>
      </w:r>
      <w:r w:rsidRPr="00146DBC">
        <w:rPr>
          <w:rStyle w:val="Emphasis"/>
          <w:rFonts w:asciiTheme="minorHAnsi" w:hAnsiTheme="minorHAnsi" w:cstheme="minorHAnsi"/>
        </w:rPr>
        <w:t>laws</w:t>
      </w:r>
      <w:r w:rsidRPr="00146DBC">
        <w:rPr>
          <w:rFonts w:asciiTheme="minorHAnsi" w:hAnsiTheme="minorHAnsi" w:cstheme="minorHAnsi"/>
          <w:sz w:val="16"/>
        </w:rPr>
        <w:t xml:space="preserve"> – that a community </w:t>
      </w:r>
      <w:r w:rsidRPr="00146DBC">
        <w:rPr>
          <w:rStyle w:val="StyleUnderline"/>
          <w:rFonts w:asciiTheme="minorHAnsi" w:hAnsiTheme="minorHAnsi" w:cstheme="minorHAnsi"/>
          <w:highlight w:val="cyan"/>
        </w:rPr>
        <w:t>establishes</w:t>
      </w:r>
      <w:r w:rsidRPr="00146DBC">
        <w:rPr>
          <w:rFonts w:asciiTheme="minorHAnsi" w:hAnsiTheme="minorHAnsi" w:cstheme="minorHAnsi"/>
          <w:sz w:val="16"/>
        </w:rPr>
        <w:t xml:space="preserve"> for the </w:t>
      </w:r>
      <w:r w:rsidRPr="00146DBC">
        <w:rPr>
          <w:rStyle w:val="StyleUnderline"/>
          <w:rFonts w:asciiTheme="minorHAnsi" w:hAnsiTheme="minorHAnsi" w:cstheme="minorHAnsi"/>
          <w:highlight w:val="cyan"/>
        </w:rPr>
        <w:t xml:space="preserve">collective management </w:t>
      </w:r>
      <w:r w:rsidRPr="00146DBC">
        <w:rPr>
          <w:rStyle w:val="StyleUnderline"/>
          <w:rFonts w:asciiTheme="minorHAnsi" w:hAnsiTheme="minorHAnsi" w:cstheme="minorHAnsi"/>
        </w:rPr>
        <w:t xml:space="preserve">and use </w:t>
      </w:r>
      <w:r w:rsidRPr="00146DBC">
        <w:rPr>
          <w:rStyle w:val="StyleUnderline"/>
          <w:rFonts w:asciiTheme="minorHAnsi" w:hAnsiTheme="minorHAnsi" w:cstheme="minorHAnsi"/>
          <w:highlight w:val="cyan"/>
        </w:rPr>
        <w:t>of</w:t>
      </w:r>
      <w:r w:rsidRPr="00146DBC">
        <w:rPr>
          <w:rStyle w:val="StyleUnderline"/>
          <w:rFonts w:asciiTheme="minorHAnsi" w:hAnsiTheme="minorHAnsi" w:cstheme="minorHAnsi"/>
        </w:rPr>
        <w:t xml:space="preserve"> shared </w:t>
      </w:r>
      <w:r w:rsidRPr="00146DBC">
        <w:rPr>
          <w:rStyle w:val="StyleUnderline"/>
          <w:rFonts w:asciiTheme="minorHAnsi" w:hAnsiTheme="minorHAnsi" w:cstheme="minorHAnsi"/>
          <w:highlight w:val="cyan"/>
        </w:rPr>
        <w:t>resources</w:t>
      </w:r>
      <w:r w:rsidRPr="00146DBC">
        <w:rPr>
          <w:rFonts w:asciiTheme="minorHAnsi" w:hAnsiTheme="minorHAnsi" w:cs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146DBC">
        <w:rPr>
          <w:rFonts w:asciiTheme="minorHAnsi" w:hAnsiTheme="minorHAnsi" w:cstheme="minorHAnsi"/>
          <w:sz w:val="16"/>
        </w:rPr>
        <w:t>Dardot</w:t>
      </w:r>
      <w:proofErr w:type="spellEnd"/>
      <w:r w:rsidRPr="00146DBC">
        <w:rPr>
          <w:rFonts w:asciiTheme="minorHAnsi" w:hAnsiTheme="minorHAnsi" w:cstheme="minorHAnsi"/>
          <w:sz w:val="16"/>
        </w:rPr>
        <w:t xml:space="preserve"> and Laval distinguish </w:t>
      </w:r>
      <w:r w:rsidRPr="00146DBC">
        <w:rPr>
          <w:rStyle w:val="StyleUnderline"/>
          <w:rFonts w:asciiTheme="minorHAnsi" w:hAnsiTheme="minorHAnsi" w:cstheme="minorHAnsi"/>
        </w:rPr>
        <w:t>the commons</w:t>
      </w:r>
      <w:r w:rsidRPr="00146DBC">
        <w:rPr>
          <w:rFonts w:asciiTheme="minorHAnsi" w:hAnsiTheme="minorHAnsi" w:cstheme="minorHAnsi"/>
          <w:sz w:val="16"/>
        </w:rPr>
        <w:t xml:space="preserve"> from the ‘rights’ tradition of property, arguing that ‘the commons </w:t>
      </w:r>
      <w:r w:rsidRPr="00146DBC">
        <w:rPr>
          <w:rStyle w:val="StyleUnderline"/>
          <w:rFonts w:asciiTheme="minorHAnsi" w:hAnsiTheme="minorHAnsi" w:cstheme="minorHAnsi"/>
        </w:rPr>
        <w:t>are</w:t>
      </w:r>
      <w:r w:rsidRPr="00146DBC">
        <w:rPr>
          <w:rFonts w:asciiTheme="minorHAnsi" w:hAnsiTheme="minorHAnsi" w:cstheme="minorHAnsi"/>
          <w:sz w:val="16"/>
        </w:rPr>
        <w:t xml:space="preserve"> above all else </w:t>
      </w:r>
      <w:r w:rsidRPr="00146DBC">
        <w:rPr>
          <w:rStyle w:val="StyleUnderline"/>
          <w:rFonts w:asciiTheme="minorHAnsi" w:hAnsiTheme="minorHAnsi" w:cstheme="minorHAnsi"/>
        </w:rPr>
        <w:t>matters of</w:t>
      </w:r>
      <w:r w:rsidRPr="00146DBC">
        <w:rPr>
          <w:rFonts w:asciiTheme="minorHAnsi" w:hAnsiTheme="minorHAnsi" w:cstheme="minorHAnsi"/>
          <w:sz w:val="16"/>
        </w:rPr>
        <w:t xml:space="preserve"> institution and </w:t>
      </w:r>
      <w:r w:rsidRPr="00146DBC">
        <w:rPr>
          <w:rStyle w:val="StyleUnderline"/>
          <w:rFonts w:asciiTheme="minorHAnsi" w:hAnsiTheme="minorHAnsi" w:cstheme="minorHAnsi"/>
        </w:rPr>
        <w:t>government</w:t>
      </w:r>
      <w:r w:rsidRPr="00146DBC">
        <w:rPr>
          <w:rFonts w:asciiTheme="minorHAnsi" w:hAnsiTheme="minorHAnsi" w:cs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146DBC">
        <w:rPr>
          <w:rFonts w:asciiTheme="minorHAnsi" w:hAnsiTheme="minorHAnsi" w:cstheme="minorHAnsi"/>
          <w:sz w:val="16"/>
        </w:rPr>
        <w:t>conflictuality</w:t>
      </w:r>
      <w:proofErr w:type="spellEnd"/>
      <w:r w:rsidRPr="00146DBC">
        <w:rPr>
          <w:rFonts w:asciiTheme="minorHAnsi" w:hAnsiTheme="minorHAnsi" w:cstheme="minorHAnsi"/>
          <w:sz w:val="16"/>
        </w:rPr>
        <w:t xml:space="preserve"> through the coproduction of rules.’90 To ‘institute’ in this context should not be misunderstood as ‘to </w:t>
      </w:r>
      <w:proofErr w:type="spellStart"/>
      <w:r w:rsidRPr="00146DBC">
        <w:rPr>
          <w:rFonts w:asciiTheme="minorHAnsi" w:hAnsiTheme="minorHAnsi" w:cstheme="minorHAnsi"/>
          <w:sz w:val="16"/>
        </w:rPr>
        <w:t>institutionalise</w:t>
      </w:r>
      <w:proofErr w:type="spellEnd"/>
      <w:r w:rsidRPr="00146DBC">
        <w:rPr>
          <w:rFonts w:asciiTheme="minorHAnsi" w:hAnsiTheme="minorHAnsi" w:cstheme="minorHAnsi"/>
          <w:sz w:val="16"/>
        </w:rPr>
        <w:t xml:space="preserve"> [or] render official;’ rather it is ‘to recreate with, or on the basis of, what already exists.’ 90 </w:t>
      </w:r>
      <w:r w:rsidRPr="00146DBC">
        <w:rPr>
          <w:rStyle w:val="StyleUnderline"/>
          <w:rFonts w:asciiTheme="minorHAnsi" w:hAnsiTheme="minorHAnsi" w:cstheme="minorHAnsi"/>
          <w:highlight w:val="cyan"/>
        </w:rPr>
        <w:t>This</w:t>
      </w:r>
      <w:r w:rsidRPr="00146DBC">
        <w:rPr>
          <w:rFonts w:asciiTheme="minorHAnsi" w:hAnsiTheme="minorHAnsi" w:cstheme="minorHAnsi"/>
          <w:sz w:val="16"/>
        </w:rPr>
        <w:t xml:space="preserve"> messy, conflictual and evolving process is what </w:t>
      </w:r>
      <w:proofErr w:type="spellStart"/>
      <w:r w:rsidRPr="00146DBC">
        <w:rPr>
          <w:rFonts w:asciiTheme="minorHAnsi" w:hAnsiTheme="minorHAnsi" w:cstheme="minorHAnsi"/>
          <w:sz w:val="16"/>
        </w:rPr>
        <w:t>Dardot</w:t>
      </w:r>
      <w:proofErr w:type="spellEnd"/>
      <w:r w:rsidRPr="00146DBC">
        <w:rPr>
          <w:rFonts w:asciiTheme="minorHAnsi" w:hAnsiTheme="minorHAnsi" w:cstheme="minorHAnsi"/>
          <w:sz w:val="16"/>
        </w:rPr>
        <w:t xml:space="preserve"> and Laval insist </w:t>
      </w:r>
      <w:r w:rsidRPr="00146DBC">
        <w:rPr>
          <w:rStyle w:val="StyleUnderline"/>
          <w:rFonts w:asciiTheme="minorHAnsi" w:hAnsiTheme="minorHAnsi" w:cstheme="minorHAnsi"/>
        </w:rPr>
        <w:t>will</w:t>
      </w:r>
      <w:r w:rsidRPr="00146DBC">
        <w:rPr>
          <w:rFonts w:asciiTheme="minorHAnsi" w:hAnsiTheme="minorHAnsi" w:cstheme="minorHAnsi"/>
          <w:sz w:val="16"/>
        </w:rPr>
        <w:t xml:space="preserve"> ultimately </w:t>
      </w:r>
      <w:r w:rsidRPr="00146DBC">
        <w:rPr>
          <w:rStyle w:val="StyleUnderline"/>
          <w:rFonts w:asciiTheme="minorHAnsi" w:hAnsiTheme="minorHAnsi" w:cstheme="minorHAnsi"/>
          <w:highlight w:val="cyan"/>
        </w:rPr>
        <w:t>bring</w:t>
      </w:r>
      <w:r w:rsidRPr="00146DBC">
        <w:rPr>
          <w:rStyle w:val="StyleUnderline"/>
          <w:rFonts w:asciiTheme="minorHAnsi" w:hAnsiTheme="minorHAnsi" w:cstheme="minorHAnsi"/>
        </w:rPr>
        <w:t xml:space="preserve"> about</w:t>
      </w:r>
      <w:r w:rsidRPr="00146DBC">
        <w:rPr>
          <w:rFonts w:asciiTheme="minorHAnsi" w:hAnsiTheme="minorHAnsi" w:cstheme="minorHAnsi"/>
          <w:sz w:val="16"/>
        </w:rPr>
        <w:t xml:space="preserve"> a </w:t>
      </w:r>
      <w:r w:rsidRPr="00146DBC">
        <w:rPr>
          <w:rStyle w:val="Emphasis"/>
          <w:rFonts w:asciiTheme="minorHAnsi" w:hAnsiTheme="minorHAnsi" w:cstheme="minorHAnsi"/>
        </w:rPr>
        <w:t>revolution</w:t>
      </w:r>
      <w:r w:rsidRPr="00146DBC">
        <w:rPr>
          <w:rFonts w:asciiTheme="minorHAnsi" w:hAnsiTheme="minorHAnsi" w:cstheme="minorHAnsi"/>
          <w:sz w:val="16"/>
        </w:rPr>
        <w:t xml:space="preserve">, </w:t>
      </w:r>
      <w:r w:rsidRPr="00146DBC">
        <w:rPr>
          <w:rStyle w:val="StyleUnderline"/>
          <w:rFonts w:asciiTheme="minorHAnsi" w:hAnsiTheme="minorHAnsi" w:cstheme="minorHAnsi"/>
          <w:highlight w:val="cyan"/>
        </w:rPr>
        <w:t xml:space="preserve">not </w:t>
      </w:r>
      <w:r w:rsidRPr="00146DBC">
        <w:rPr>
          <w:rStyle w:val="StyleUnderline"/>
          <w:rFonts w:asciiTheme="minorHAnsi" w:hAnsiTheme="minorHAnsi" w:cstheme="minorHAnsi"/>
        </w:rPr>
        <w:t xml:space="preserve">in the form of a </w:t>
      </w:r>
      <w:r w:rsidRPr="00146DBC">
        <w:rPr>
          <w:rStyle w:val="Emphasis"/>
          <w:rFonts w:asciiTheme="minorHAnsi" w:hAnsiTheme="minorHAnsi" w:cstheme="minorHAnsi"/>
          <w:highlight w:val="cyan"/>
        </w:rPr>
        <w:t>violent</w:t>
      </w:r>
      <w:r w:rsidRPr="00146DBC">
        <w:rPr>
          <w:rStyle w:val="StyleUnderline"/>
          <w:rFonts w:asciiTheme="minorHAnsi" w:hAnsiTheme="minorHAnsi" w:cstheme="minorHAnsi"/>
          <w:highlight w:val="cyan"/>
        </w:rPr>
        <w:t xml:space="preserve"> uprising</w:t>
      </w:r>
      <w:r w:rsidRPr="00146DBC">
        <w:rPr>
          <w:rStyle w:val="StyleUnderline"/>
          <w:rFonts w:asciiTheme="minorHAnsi" w:hAnsiTheme="minorHAnsi" w:cstheme="minorHAnsi"/>
        </w:rPr>
        <w:t xml:space="preserve"> or insurrection, </w:t>
      </w:r>
      <w:r w:rsidRPr="00146DBC">
        <w:rPr>
          <w:rStyle w:val="StyleUnderline"/>
          <w:rFonts w:asciiTheme="minorHAnsi" w:hAnsiTheme="minorHAnsi" w:cstheme="minorHAnsi"/>
          <w:highlight w:val="cyan"/>
        </w:rPr>
        <w:t>but</w:t>
      </w:r>
      <w:r w:rsidRPr="00146DBC">
        <w:rPr>
          <w:rStyle w:val="StyleUnderline"/>
          <w:rFonts w:asciiTheme="minorHAnsi" w:hAnsiTheme="minorHAnsi" w:cstheme="minorHAnsi"/>
        </w:rPr>
        <w:t xml:space="preserve"> rather through the ‘</w:t>
      </w:r>
      <w:r w:rsidRPr="00146DBC">
        <w:rPr>
          <w:rStyle w:val="Emphasis"/>
          <w:rFonts w:asciiTheme="minorHAnsi" w:hAnsiTheme="minorHAnsi" w:cstheme="minorHAnsi"/>
          <w:highlight w:val="cyan"/>
        </w:rPr>
        <w:t>reinstitution</w:t>
      </w:r>
      <w:r w:rsidRPr="00146DBC">
        <w:rPr>
          <w:rStyle w:val="StyleUnderline"/>
          <w:rFonts w:asciiTheme="minorHAnsi" w:hAnsiTheme="minorHAnsi" w:cstheme="minorHAnsi"/>
        </w:rPr>
        <w:t xml:space="preserve"> of society’</w:t>
      </w:r>
      <w:r w:rsidRPr="00146DBC">
        <w:rPr>
          <w:rFonts w:asciiTheme="minorHAnsi" w:hAnsiTheme="minorHAnsi" w:cstheme="minorHAnsi"/>
          <w:sz w:val="16"/>
        </w:rPr>
        <w:t xml:space="preserve"> via the transformation of politics and economy </w:t>
      </w:r>
      <w:r w:rsidRPr="00146DBC">
        <w:rPr>
          <w:rStyle w:val="StyleUnderline"/>
          <w:rFonts w:asciiTheme="minorHAnsi" w:hAnsiTheme="minorHAnsi" w:cstheme="minorHAnsi"/>
          <w:highlight w:val="cyan"/>
        </w:rPr>
        <w:t>from</w:t>
      </w:r>
      <w:r w:rsidRPr="00146DBC">
        <w:rPr>
          <w:rStyle w:val="StyleUnderline"/>
          <w:rFonts w:asciiTheme="minorHAnsi" w:hAnsiTheme="minorHAnsi" w:cstheme="minorHAnsi"/>
        </w:rPr>
        <w:t xml:space="preserve"> its current state of ‘representative </w:t>
      </w:r>
      <w:r w:rsidRPr="00146DBC">
        <w:rPr>
          <w:rStyle w:val="Emphasis"/>
          <w:rFonts w:asciiTheme="minorHAnsi" w:hAnsiTheme="minorHAnsi" w:cstheme="minorHAnsi"/>
          <w:highlight w:val="cyan"/>
        </w:rPr>
        <w:t>oligarchy</w:t>
      </w:r>
      <w:r w:rsidRPr="00146DBC">
        <w:rPr>
          <w:rStyle w:val="StyleUnderline"/>
          <w:rFonts w:asciiTheme="minorHAnsi" w:hAnsiTheme="minorHAnsi" w:cstheme="minorHAnsi"/>
        </w:rPr>
        <w:t xml:space="preserve">’ </w:t>
      </w:r>
      <w:r w:rsidRPr="00146DBC">
        <w:rPr>
          <w:rStyle w:val="StyleUnderline"/>
          <w:rFonts w:asciiTheme="minorHAnsi" w:hAnsiTheme="minorHAnsi" w:cstheme="minorHAnsi"/>
          <w:highlight w:val="cyan"/>
        </w:rPr>
        <w:t>to</w:t>
      </w:r>
      <w:r w:rsidRPr="00146DBC">
        <w:rPr>
          <w:rStyle w:val="StyleUnderline"/>
          <w:rFonts w:asciiTheme="minorHAnsi" w:hAnsiTheme="minorHAnsi" w:cstheme="minorHAnsi"/>
        </w:rPr>
        <w:t xml:space="preserve"> full participatory and </w:t>
      </w:r>
      <w:r w:rsidRPr="00146DBC">
        <w:rPr>
          <w:rStyle w:val="Emphasis"/>
          <w:rFonts w:asciiTheme="minorHAnsi" w:hAnsiTheme="minorHAnsi" w:cstheme="minorHAnsi"/>
          <w:highlight w:val="cyan"/>
        </w:rPr>
        <w:t>deliberative</w:t>
      </w:r>
      <w:r w:rsidRPr="00146DBC">
        <w:rPr>
          <w:rStyle w:val="StyleUnderline"/>
          <w:rFonts w:asciiTheme="minorHAnsi" w:hAnsiTheme="minorHAnsi" w:cstheme="minorHAnsi"/>
          <w:highlight w:val="cyan"/>
        </w:rPr>
        <w:t xml:space="preserve"> democracy</w:t>
      </w:r>
      <w:r w:rsidRPr="00146DBC">
        <w:rPr>
          <w:rFonts w:asciiTheme="minorHAnsi" w:hAnsiTheme="minorHAnsi" w:cstheme="minorHAnsi"/>
          <w:sz w:val="16"/>
        </w:rPr>
        <w:t xml:space="preserve">.11 Such a vision is premised on a mass </w:t>
      </w:r>
      <w:proofErr w:type="spellStart"/>
      <w:r w:rsidRPr="00146DBC">
        <w:rPr>
          <w:rFonts w:asciiTheme="minorHAnsi" w:hAnsiTheme="minorHAnsi" w:cstheme="minorHAnsi"/>
          <w:sz w:val="16"/>
        </w:rPr>
        <w:t>politicisation</w:t>
      </w:r>
      <w:proofErr w:type="spellEnd"/>
      <w:r w:rsidRPr="00146DBC">
        <w:rPr>
          <w:rFonts w:asciiTheme="minorHAnsi" w:hAnsiTheme="minorHAnsi" w:cstheme="minorHAnsi"/>
          <w:sz w:val="16"/>
        </w:rPr>
        <w:t xml:space="preserve"> of society; in effect a return of mass popular political contestation and a turn away from the </w:t>
      </w:r>
      <w:proofErr w:type="spellStart"/>
      <w:r w:rsidRPr="00146DBC">
        <w:rPr>
          <w:rFonts w:asciiTheme="minorHAnsi" w:hAnsiTheme="minorHAnsi" w:cstheme="minorHAnsi"/>
          <w:sz w:val="16"/>
        </w:rPr>
        <w:t>postpolitical</w:t>
      </w:r>
      <w:proofErr w:type="spellEnd"/>
      <w:r w:rsidRPr="00146DBC">
        <w:rPr>
          <w:rFonts w:asciiTheme="minorHAnsi" w:hAnsiTheme="minorHAnsi" w:cstheme="minorHAnsi"/>
          <w:sz w:val="16"/>
        </w:rPr>
        <w:t xml:space="preserve"> era of the neoliberal consumer.91-92</w:t>
      </w:r>
    </w:p>
    <w:p w14:paraId="3BBBA048" w14:textId="77777777" w:rsidR="00BF4217" w:rsidRPr="00146DBC" w:rsidRDefault="00BF4217" w:rsidP="00BF4217">
      <w:pPr>
        <w:pStyle w:val="Heading3"/>
        <w:rPr>
          <w:rFonts w:asciiTheme="minorHAnsi" w:hAnsiTheme="minorHAnsi" w:cstheme="minorHAnsi"/>
        </w:rPr>
      </w:pPr>
      <w:r w:rsidRPr="00146DBC">
        <w:rPr>
          <w:rFonts w:asciiTheme="minorHAnsi" w:hAnsiTheme="minorHAnsi" w:cstheme="minorHAnsi"/>
        </w:rPr>
        <w:t>OFF</w:t>
      </w:r>
    </w:p>
    <w:p w14:paraId="2800BC21"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Next off is the rule making counterplan---</w:t>
      </w:r>
    </w:p>
    <w:p w14:paraId="3F3E0CE3"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Text: The United States federal government should delegate antitrust rulemaking authority to a new expert agency. The agency should begin notice-and-comment rulemaking to substantially increase prohibitions on patent thickets </w:t>
      </w:r>
    </w:p>
    <w:p w14:paraId="4A814492" w14:textId="77777777" w:rsidR="00BF4217" w:rsidRPr="00146DBC" w:rsidRDefault="00BF4217" w:rsidP="00BF4217">
      <w:pPr>
        <w:rPr>
          <w:rFonts w:asciiTheme="minorHAnsi" w:hAnsiTheme="minorHAnsi" w:cstheme="minorHAnsi"/>
        </w:rPr>
      </w:pPr>
    </w:p>
    <w:p w14:paraId="5C30624A"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Solves the </w:t>
      </w:r>
      <w:r w:rsidRPr="00146DBC">
        <w:rPr>
          <w:rFonts w:asciiTheme="minorHAnsi" w:hAnsiTheme="minorHAnsi" w:cstheme="minorHAnsi"/>
          <w:u w:val="single"/>
        </w:rPr>
        <w:t>case</w:t>
      </w:r>
      <w:r w:rsidRPr="00146DBC">
        <w:rPr>
          <w:rFonts w:asciiTheme="minorHAnsi" w:hAnsiTheme="minorHAnsi" w:cstheme="minorHAnsi"/>
        </w:rPr>
        <w:t xml:space="preserve">, engages </w:t>
      </w:r>
      <w:r w:rsidRPr="00146DBC">
        <w:rPr>
          <w:rFonts w:asciiTheme="minorHAnsi" w:hAnsiTheme="minorHAnsi" w:cstheme="minorHAnsi"/>
          <w:u w:val="single"/>
        </w:rPr>
        <w:t>notice and comment</w:t>
      </w:r>
      <w:r w:rsidRPr="00146DBC">
        <w:rPr>
          <w:rFonts w:asciiTheme="minorHAnsi" w:hAnsiTheme="minorHAnsi" w:cstheme="minorHAnsi"/>
        </w:rPr>
        <w:t xml:space="preserve">. </w:t>
      </w:r>
    </w:p>
    <w:p w14:paraId="47379523"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 xml:space="preserve">Rebecca </w:t>
      </w:r>
      <w:r w:rsidRPr="00146DBC">
        <w:rPr>
          <w:rStyle w:val="Style13ptBold"/>
          <w:rFonts w:asciiTheme="minorHAnsi" w:hAnsiTheme="minorHAnsi" w:cstheme="minorHAnsi"/>
        </w:rPr>
        <w:t>Haw 11</w:t>
      </w:r>
      <w:r w:rsidRPr="00146DBC">
        <w:rPr>
          <w:rFonts w:asciiTheme="minorHAnsi" w:hAnsiTheme="minorHAnsi" w:cstheme="minorHAnsi"/>
        </w:rPr>
        <w:t xml:space="preserve">. </w:t>
      </w:r>
      <w:proofErr w:type="spellStart"/>
      <w:r w:rsidRPr="00146DBC">
        <w:rPr>
          <w:rFonts w:asciiTheme="minorHAnsi" w:hAnsiTheme="minorHAnsi" w:cstheme="minorHAnsi"/>
        </w:rPr>
        <w:t>Climenko</w:t>
      </w:r>
      <w:proofErr w:type="spellEnd"/>
      <w:r w:rsidRPr="00146DBC">
        <w:rPr>
          <w:rFonts w:asciiTheme="minorHAnsi" w:hAnsiTheme="minorHAnsi" w:cstheme="minorHAnsi"/>
        </w:rP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rsidRPr="00146DBC">
        <w:rPr>
          <w:rFonts w:asciiTheme="minorHAnsi" w:hAnsiTheme="minorHAnsi" w:cstheme="minorHAnsi"/>
        </w:rPr>
        <w:t>HeinOnline</w:t>
      </w:r>
      <w:proofErr w:type="spellEnd"/>
      <w:r w:rsidRPr="00146DBC">
        <w:rPr>
          <w:rFonts w:asciiTheme="minorHAnsi" w:hAnsiTheme="minorHAnsi" w:cstheme="minorHAnsi"/>
        </w:rPr>
        <w:t>.</w:t>
      </w:r>
    </w:p>
    <w:p w14:paraId="3A613AE7"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highlight w:val="cyan"/>
        </w:rPr>
        <w:t>Without</w:t>
      </w:r>
      <w:r w:rsidRPr="00146DBC">
        <w:rPr>
          <w:rFonts w:asciiTheme="minorHAnsi" w:hAnsiTheme="minorHAnsi" w:cstheme="minorHAnsi"/>
          <w:sz w:val="16"/>
        </w:rPr>
        <w:t xml:space="preserve"> the informational benefits of expertise and </w:t>
      </w:r>
      <w:r w:rsidRPr="00146DBC">
        <w:rPr>
          <w:rStyle w:val="Emphasis"/>
          <w:rFonts w:asciiTheme="minorHAnsi" w:hAnsiTheme="minorHAnsi" w:cstheme="minorHAnsi"/>
          <w:highlight w:val="cyan"/>
        </w:rPr>
        <w:t>notice-and-comment</w:t>
      </w:r>
      <w:r w:rsidRPr="00146DBC">
        <w:rPr>
          <w:rStyle w:val="Emphasis"/>
          <w:rFonts w:asciiTheme="minorHAnsi" w:hAnsiTheme="minorHAnsi" w:cstheme="minorHAnsi"/>
        </w:rPr>
        <w:t xml:space="preserve"> rulemaking</w:t>
      </w:r>
      <w:r w:rsidRPr="00146DBC">
        <w:rPr>
          <w:rFonts w:asciiTheme="minorHAnsi" w:hAnsiTheme="minorHAnsi" w:cstheme="minorHAnsi"/>
          <w:sz w:val="16"/>
        </w:rPr>
        <w:t xml:space="preserve">, the </w:t>
      </w:r>
      <w:r w:rsidRPr="00146DBC">
        <w:rPr>
          <w:rStyle w:val="StyleUnderline"/>
          <w:rFonts w:asciiTheme="minorHAnsi" w:hAnsiTheme="minorHAnsi" w:cstheme="minorHAnsi"/>
          <w:highlight w:val="cyan"/>
        </w:rPr>
        <w:t>Court may be</w:t>
      </w:r>
      <w:r w:rsidRPr="00146DBC">
        <w:rPr>
          <w:rStyle w:val="StyleUnderline"/>
          <w:rFonts w:asciiTheme="minorHAnsi" w:hAnsiTheme="minorHAnsi" w:cstheme="minorHAnsi"/>
        </w:rPr>
        <w:t xml:space="preserve"> a </w:t>
      </w:r>
      <w:r w:rsidRPr="00146DBC">
        <w:rPr>
          <w:rStyle w:val="StyleUnderline"/>
          <w:rFonts w:asciiTheme="minorHAnsi" w:hAnsiTheme="minorHAnsi" w:cstheme="minorHAnsi"/>
          <w:highlight w:val="cyan"/>
        </w:rPr>
        <w:t>poor</w:t>
      </w:r>
      <w:r w:rsidRPr="00146DBC">
        <w:rPr>
          <w:rStyle w:val="StyleUnderline"/>
          <w:rFonts w:asciiTheme="minorHAnsi" w:hAnsiTheme="minorHAnsi" w:cstheme="minorHAnsi"/>
        </w:rPr>
        <w:t xml:space="preserve"> choice </w:t>
      </w:r>
      <w:r w:rsidRPr="00146DBC">
        <w:rPr>
          <w:rStyle w:val="StyleUnderline"/>
          <w:rFonts w:asciiTheme="minorHAnsi" w:hAnsiTheme="minorHAnsi" w:cstheme="minorHAnsi"/>
          <w:highlight w:val="cyan"/>
        </w:rPr>
        <w:t>to define</w:t>
      </w:r>
      <w:r w:rsidRPr="00146DBC">
        <w:rPr>
          <w:rStyle w:val="StyleUnderline"/>
          <w:rFonts w:asciiTheme="minorHAnsi" w:hAnsiTheme="minorHAnsi" w:cstheme="minorHAnsi"/>
        </w:rPr>
        <w:t xml:space="preserve"> </w:t>
      </w:r>
      <w:r w:rsidRPr="00146DBC">
        <w:rPr>
          <w:rFonts w:asciiTheme="minorHAnsi" w:hAnsiTheme="minorHAnsi" w:cstheme="minorHAnsi"/>
          <w:sz w:val="16"/>
        </w:rPr>
        <w:t xml:space="preserve">the broad proscriptions of the </w:t>
      </w:r>
      <w:r w:rsidRPr="00146DBC">
        <w:rPr>
          <w:rStyle w:val="StyleUnderline"/>
          <w:rFonts w:asciiTheme="minorHAnsi" w:hAnsiTheme="minorHAnsi" w:cstheme="minorHAnsi"/>
          <w:highlight w:val="cyan"/>
        </w:rPr>
        <w:t>Sherman</w:t>
      </w:r>
      <w:r w:rsidRPr="00146DBC">
        <w:rPr>
          <w:rFonts w:asciiTheme="minorHAnsi" w:hAnsiTheme="minorHAnsi" w:cstheme="minorHAnsi"/>
          <w:sz w:val="16"/>
        </w:rPr>
        <w:t xml:space="preserve"> Act. Framed this way, </w:t>
      </w:r>
      <w:r w:rsidRPr="00146DBC">
        <w:rPr>
          <w:rStyle w:val="StyleUnderline"/>
          <w:rFonts w:asciiTheme="minorHAnsi" w:hAnsiTheme="minorHAnsi" w:cstheme="minorHAnsi"/>
        </w:rPr>
        <w:t xml:space="preserve">the problem has an obvious solution: </w:t>
      </w:r>
      <w:r w:rsidRPr="00146DBC">
        <w:rPr>
          <w:rStyle w:val="Emphasis"/>
          <w:rFonts w:asciiTheme="minorHAnsi" w:hAnsiTheme="minorHAnsi" w:cstheme="minorHAnsi"/>
          <w:highlight w:val="cyan"/>
        </w:rPr>
        <w:t>give</w:t>
      </w:r>
      <w:r w:rsidRPr="00146DBC">
        <w:rPr>
          <w:rStyle w:val="Emphasis"/>
          <w:rFonts w:asciiTheme="minorHAnsi" w:hAnsiTheme="minorHAnsi" w:cstheme="minorHAnsi"/>
        </w:rPr>
        <w:t xml:space="preserve"> the </w:t>
      </w:r>
      <w:r w:rsidRPr="00146DBC">
        <w:rPr>
          <w:rStyle w:val="Emphasis"/>
          <w:rFonts w:asciiTheme="minorHAnsi" w:hAnsiTheme="minorHAnsi" w:cstheme="minorHAnsi"/>
          <w:highlight w:val="cyan"/>
        </w:rPr>
        <w:t>power to interpret</w:t>
      </w:r>
      <w:r w:rsidRPr="00146DBC">
        <w:rPr>
          <w:rFonts w:asciiTheme="minorHAnsi" w:hAnsiTheme="minorHAnsi" w:cstheme="minorHAnsi"/>
          <w:sz w:val="16"/>
        </w:rPr>
        <w:t xml:space="preserve"> the Act </w:t>
      </w:r>
      <w:r w:rsidRPr="00146DBC">
        <w:rPr>
          <w:rStyle w:val="Emphasis"/>
          <w:rFonts w:asciiTheme="minorHAnsi" w:hAnsiTheme="minorHAnsi" w:cstheme="minorHAnsi"/>
          <w:highlight w:val="cyan"/>
        </w:rPr>
        <w:t>to an</w:t>
      </w:r>
      <w:r w:rsidRPr="00146DBC">
        <w:rPr>
          <w:rStyle w:val="Emphasis"/>
          <w:rFonts w:asciiTheme="minorHAnsi" w:hAnsiTheme="minorHAnsi" w:cstheme="minorHAnsi"/>
        </w:rPr>
        <w:t xml:space="preserve"> expert </w:t>
      </w:r>
      <w:r w:rsidRPr="00146DBC">
        <w:rPr>
          <w:rStyle w:val="Emphasis"/>
          <w:rFonts w:asciiTheme="minorHAnsi" w:hAnsiTheme="minorHAnsi" w:cstheme="minorHAnsi"/>
          <w:highlight w:val="cyan"/>
        </w:rPr>
        <w:t>agency</w:t>
      </w:r>
      <w:r w:rsidRPr="00146DBC">
        <w:rPr>
          <w:rFonts w:asciiTheme="minorHAnsi" w:hAnsiTheme="minorHAnsi" w:cstheme="minorHAnsi"/>
          <w:sz w:val="16"/>
        </w:rPr>
        <w:t xml:space="preserve">.240 </w:t>
      </w:r>
      <w:r w:rsidRPr="00146DBC">
        <w:rPr>
          <w:rStyle w:val="StyleUnderline"/>
          <w:rFonts w:asciiTheme="minorHAnsi" w:hAnsiTheme="minorHAnsi" w:cstheme="minorHAnsi"/>
        </w:rPr>
        <w:t>This idea has academic support already</w:t>
      </w:r>
      <w:r w:rsidRPr="00146DBC">
        <w:rPr>
          <w:rFonts w:asciiTheme="minorHAnsi" w:hAnsiTheme="minorHAnsi" w:cstheme="min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3F1D8BEE" w14:textId="77777777" w:rsidR="00BF4217" w:rsidRPr="00146DBC" w:rsidRDefault="00BF4217" w:rsidP="00BF4217">
      <w:pPr>
        <w:rPr>
          <w:rFonts w:asciiTheme="minorHAnsi" w:hAnsiTheme="minorHAnsi" w:cstheme="minorHAnsi"/>
          <w:sz w:val="16"/>
          <w:szCs w:val="16"/>
        </w:rPr>
      </w:pPr>
      <w:r w:rsidRPr="00146DBC">
        <w:rPr>
          <w:rFonts w:asciiTheme="minorHAnsi" w:hAnsiTheme="minorHAnsi" w:cstheme="minorHAnsi"/>
          <w:sz w:val="16"/>
          <w:szCs w:val="16"/>
        </w:rPr>
        <w:t>A. The Agency Solution</w:t>
      </w:r>
    </w:p>
    <w:p w14:paraId="6B8E0565"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rPr>
        <w:t xml:space="preserve">Using </w:t>
      </w:r>
      <w:r w:rsidRPr="00146DBC">
        <w:rPr>
          <w:rStyle w:val="StyleUnderline"/>
          <w:rFonts w:asciiTheme="minorHAnsi" w:hAnsiTheme="minorHAnsi" w:cstheme="minorHAnsi"/>
          <w:highlight w:val="cyan"/>
        </w:rPr>
        <w:t>agencies</w:t>
      </w:r>
      <w:r w:rsidRPr="00146DBC">
        <w:rPr>
          <w:rStyle w:val="StyleUnderline"/>
          <w:rFonts w:asciiTheme="minorHAnsi" w:hAnsiTheme="minorHAnsi" w:cstheme="minorHAnsi"/>
        </w:rPr>
        <w:t xml:space="preserve"> to </w:t>
      </w:r>
      <w:r w:rsidRPr="00146DBC">
        <w:rPr>
          <w:rStyle w:val="StyleUnderline"/>
          <w:rFonts w:asciiTheme="minorHAnsi" w:hAnsiTheme="minorHAnsi" w:cstheme="minorHAnsi"/>
          <w:highlight w:val="cyan"/>
        </w:rPr>
        <w:t xml:space="preserve">give </w:t>
      </w:r>
      <w:r w:rsidRPr="00146DBC">
        <w:rPr>
          <w:rStyle w:val="Emphasis"/>
          <w:rFonts w:asciiTheme="minorHAnsi" w:hAnsiTheme="minorHAnsi" w:cstheme="minorHAnsi"/>
          <w:highlight w:val="cyan"/>
        </w:rPr>
        <w:t>specific meaning to</w:t>
      </w:r>
      <w:r w:rsidRPr="00146DBC">
        <w:rPr>
          <w:rFonts w:asciiTheme="minorHAnsi" w:hAnsiTheme="minorHAnsi" w:cstheme="minorHAnsi"/>
          <w:sz w:val="16"/>
        </w:rPr>
        <w:t xml:space="preserve"> American </w:t>
      </w:r>
      <w:proofErr w:type="spellStart"/>
      <w:r w:rsidRPr="00146DBC">
        <w:rPr>
          <w:rStyle w:val="Emphasis"/>
          <w:rFonts w:asciiTheme="minorHAnsi" w:hAnsiTheme="minorHAnsi" w:cstheme="minorHAnsi"/>
          <w:highlight w:val="cyan"/>
        </w:rPr>
        <w:t>antitrust</w:t>
      </w:r>
      <w:r w:rsidRPr="00146DBC">
        <w:rPr>
          <w:rFonts w:asciiTheme="minorHAnsi" w:hAnsiTheme="minorHAnsi" w:cstheme="minorHAnsi"/>
          <w:sz w:val="16"/>
        </w:rPr>
        <w:t>'s</w:t>
      </w:r>
      <w:proofErr w:type="spellEnd"/>
      <w:r w:rsidRPr="00146DBC">
        <w:rPr>
          <w:rFonts w:asciiTheme="minorHAnsi" w:hAnsiTheme="minorHAnsi" w:cstheme="minorHAnsi"/>
          <w:sz w:val="16"/>
        </w:rPr>
        <w:t xml:space="preserve"> most important statute </w:t>
      </w:r>
      <w:r w:rsidRPr="00146DBC">
        <w:rPr>
          <w:rStyle w:val="StyleUnderline"/>
          <w:rFonts w:asciiTheme="minorHAnsi" w:hAnsiTheme="minorHAnsi" w:cstheme="minorHAnsi"/>
        </w:rPr>
        <w:t xml:space="preserve">means </w:t>
      </w:r>
      <w:r w:rsidRPr="00146DBC">
        <w:rPr>
          <w:rStyle w:val="StyleUnderline"/>
          <w:rFonts w:asciiTheme="minorHAnsi" w:hAnsiTheme="minorHAnsi" w:cstheme="minorHAnsi"/>
          <w:highlight w:val="cyan"/>
        </w:rPr>
        <w:t>avoiding</w:t>
      </w:r>
      <w:r w:rsidRPr="00146DBC">
        <w:rPr>
          <w:rFonts w:asciiTheme="minorHAnsi" w:hAnsiTheme="minorHAnsi" w:cstheme="minorHAnsi"/>
          <w:sz w:val="16"/>
        </w:rPr>
        <w:t xml:space="preserve"> the </w:t>
      </w:r>
      <w:r w:rsidRPr="00146DBC">
        <w:rPr>
          <w:rStyle w:val="StyleUnderline"/>
          <w:rFonts w:asciiTheme="minorHAnsi" w:hAnsiTheme="minorHAnsi" w:cstheme="minorHAnsi"/>
          <w:highlight w:val="cyan"/>
        </w:rPr>
        <w:t>problems with</w:t>
      </w:r>
      <w:r w:rsidRPr="00146DBC">
        <w:rPr>
          <w:rStyle w:val="StyleUnderline"/>
          <w:rFonts w:asciiTheme="minorHAnsi" w:hAnsiTheme="minorHAnsi" w:cstheme="minorHAnsi"/>
        </w:rPr>
        <w:t xml:space="preserve"> the </w:t>
      </w:r>
      <w:r w:rsidRPr="00146DBC">
        <w:rPr>
          <w:rStyle w:val="StyleUnderline"/>
          <w:rFonts w:asciiTheme="minorHAnsi" w:hAnsiTheme="minorHAnsi" w:cstheme="minorHAnsi"/>
          <w:highlight w:val="cyan"/>
        </w:rPr>
        <w:t>Court's</w:t>
      </w:r>
      <w:r w:rsidRPr="00146DBC">
        <w:rPr>
          <w:rFonts w:asciiTheme="minorHAnsi" w:hAnsiTheme="minorHAnsi" w:cstheme="minorHAnsi"/>
          <w:sz w:val="16"/>
        </w:rPr>
        <w:t xml:space="preserve"> current quasi-administrative process for rulemaking. As adjudicators, </w:t>
      </w:r>
      <w:r w:rsidRPr="00146DBC">
        <w:rPr>
          <w:rStyle w:val="StyleUnderline"/>
          <w:rFonts w:asciiTheme="minorHAnsi" w:hAnsiTheme="minorHAnsi" w:cstheme="minorHAnsi"/>
        </w:rPr>
        <w:t>agency experts would know what kind of economic evidence is necessary</w:t>
      </w:r>
      <w:r w:rsidRPr="00146DBC">
        <w:rPr>
          <w:rFonts w:asciiTheme="minorHAnsi" w:hAnsiTheme="minorHAnsi" w:cstheme="minorHAnsi"/>
          <w:sz w:val="16"/>
        </w:rPr>
        <w:t xml:space="preserve"> for an efficient solution and would be better able to understand it when it is presented by the parties. </w:t>
      </w:r>
      <w:r w:rsidRPr="00146DBC">
        <w:rPr>
          <w:rStyle w:val="StyleUnderline"/>
          <w:rFonts w:asciiTheme="minorHAnsi" w:hAnsiTheme="minorHAnsi" w:cstheme="minorHAnsi"/>
        </w:rPr>
        <w:t>Repeat exposure to antitrust cases would only reinforce this advantage,</w:t>
      </w:r>
      <w:r w:rsidRPr="00146DBC">
        <w:rPr>
          <w:rFonts w:asciiTheme="minorHAnsi" w:hAnsiTheme="minorHAnsi" w:cstheme="min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4271EF06"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highlight w:val="cyan"/>
        </w:rPr>
        <w:t>Agencies</w:t>
      </w:r>
      <w:r w:rsidRPr="00146DBC">
        <w:rPr>
          <w:rStyle w:val="StyleUnderline"/>
          <w:rFonts w:asciiTheme="minorHAnsi" w:hAnsiTheme="minorHAnsi" w:cstheme="minorHAnsi"/>
        </w:rPr>
        <w:t xml:space="preserve"> could take policy making a step further using </w:t>
      </w:r>
      <w:r w:rsidRPr="00146DBC">
        <w:rPr>
          <w:rStyle w:val="Emphasis"/>
          <w:rFonts w:asciiTheme="minorHAnsi" w:hAnsiTheme="minorHAnsi" w:cstheme="minorHAnsi"/>
        </w:rPr>
        <w:t>notice-and-comment rulemaking</w:t>
      </w:r>
      <w:r w:rsidRPr="00146DBC">
        <w:rPr>
          <w:rFonts w:asciiTheme="minorHAnsi" w:hAnsiTheme="minorHAnsi" w:cstheme="min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146DBC">
        <w:rPr>
          <w:rStyle w:val="StyleUnderline"/>
          <w:rFonts w:asciiTheme="minorHAnsi" w:hAnsiTheme="minorHAnsi" w:cstheme="minorHAnsi"/>
        </w:rPr>
        <w:t xml:space="preserve">A rule-making agency </w:t>
      </w:r>
      <w:r w:rsidRPr="00146DBC">
        <w:rPr>
          <w:rStyle w:val="StyleUnderline"/>
          <w:rFonts w:asciiTheme="minorHAnsi" w:hAnsiTheme="minorHAnsi" w:cstheme="minorHAnsi"/>
          <w:highlight w:val="cyan"/>
        </w:rPr>
        <w:t xml:space="preserve">could </w:t>
      </w:r>
      <w:r w:rsidRPr="00146DBC">
        <w:rPr>
          <w:rStyle w:val="Emphasis"/>
          <w:rFonts w:asciiTheme="minorHAnsi" w:hAnsiTheme="minorHAnsi" w:cstheme="minorHAnsi"/>
          <w:highlight w:val="cyan"/>
        </w:rPr>
        <w:t>announce</w:t>
      </w:r>
      <w:r w:rsidRPr="00146DBC">
        <w:rPr>
          <w:rStyle w:val="Emphasis"/>
          <w:rFonts w:asciiTheme="minorHAnsi" w:hAnsiTheme="minorHAnsi" w:cstheme="minorHAnsi"/>
        </w:rPr>
        <w:t xml:space="preserve"> its </w:t>
      </w:r>
      <w:r w:rsidRPr="00146DBC">
        <w:rPr>
          <w:rStyle w:val="Emphasis"/>
          <w:rFonts w:asciiTheme="minorHAnsi" w:hAnsiTheme="minorHAnsi" w:cstheme="minorHAnsi"/>
          <w:highlight w:val="cyan"/>
        </w:rPr>
        <w:t>intention to regulate</w:t>
      </w:r>
      <w:r w:rsidRPr="00146DBC">
        <w:rPr>
          <w:rStyle w:val="Emphasis"/>
          <w:rFonts w:asciiTheme="minorHAnsi" w:hAnsiTheme="minorHAnsi" w:cstheme="minorHAnsi"/>
        </w:rPr>
        <w:t xml:space="preserve"> publicly </w:t>
      </w:r>
      <w:r w:rsidRPr="00146DBC">
        <w:rPr>
          <w:rStyle w:val="Emphasis"/>
          <w:rFonts w:asciiTheme="minorHAnsi" w:hAnsiTheme="minorHAnsi" w:cstheme="minorHAnsi"/>
          <w:highlight w:val="cyan"/>
        </w:rPr>
        <w:t>and provide a</w:t>
      </w:r>
      <w:r w:rsidRPr="00146DBC">
        <w:rPr>
          <w:rStyle w:val="Emphasis"/>
          <w:rFonts w:asciiTheme="minorHAnsi" w:hAnsiTheme="minorHAnsi" w:cstheme="minorHAnsi"/>
        </w:rPr>
        <w:t xml:space="preserve"> convenient </w:t>
      </w:r>
      <w:r w:rsidRPr="00146DBC">
        <w:rPr>
          <w:rStyle w:val="Emphasis"/>
          <w:rFonts w:asciiTheme="minorHAnsi" w:hAnsiTheme="minorHAnsi" w:cstheme="minorHAnsi"/>
          <w:highlight w:val="cyan"/>
        </w:rPr>
        <w:t>venue for</w:t>
      </w:r>
      <w:r w:rsidRPr="00146DBC">
        <w:rPr>
          <w:rFonts w:asciiTheme="minorHAnsi" w:hAnsiTheme="minorHAnsi" w:cstheme="minorHAnsi"/>
          <w:sz w:val="16"/>
        </w:rPr>
        <w:t xml:space="preserve">, or even solicit, expert </w:t>
      </w:r>
      <w:r w:rsidRPr="00146DBC">
        <w:rPr>
          <w:rStyle w:val="Emphasis"/>
          <w:rFonts w:asciiTheme="minorHAnsi" w:hAnsiTheme="minorHAnsi" w:cstheme="minorHAnsi"/>
        </w:rPr>
        <w:t>opinions</w:t>
      </w:r>
      <w:r w:rsidRPr="00146DBC">
        <w:rPr>
          <w:rStyle w:val="StyleUnderline"/>
          <w:rFonts w:asciiTheme="minorHAnsi" w:hAnsiTheme="minorHAnsi" w:cstheme="minorHAnsi"/>
        </w:rPr>
        <w:t xml:space="preserve"> on the </w:t>
      </w:r>
      <w:r w:rsidRPr="00146DBC">
        <w:rPr>
          <w:rFonts w:asciiTheme="minorHAnsi" w:hAnsiTheme="minorHAnsi" w:cstheme="minorHAnsi"/>
          <w:sz w:val="16"/>
        </w:rPr>
        <w:t xml:space="preserve">economic impact of the </w:t>
      </w:r>
      <w:r w:rsidRPr="00146DBC">
        <w:rPr>
          <w:rStyle w:val="StyleUnderline"/>
          <w:rFonts w:asciiTheme="minorHAnsi" w:hAnsiTheme="minorHAnsi" w:cstheme="minorHAnsi"/>
        </w:rPr>
        <w:t>proposed rule. Not only would it have</w:t>
      </w:r>
      <w:r w:rsidRPr="00146DBC">
        <w:rPr>
          <w:rFonts w:asciiTheme="minorHAnsi" w:hAnsiTheme="minorHAnsi" w:cstheme="minorHAnsi"/>
          <w:sz w:val="16"/>
        </w:rPr>
        <w:t xml:space="preserve"> the benefit of these </w:t>
      </w:r>
      <w:r w:rsidRPr="00146DBC">
        <w:rPr>
          <w:rStyle w:val="StyleUnderline"/>
          <w:rFonts w:asciiTheme="minorHAnsi" w:hAnsiTheme="minorHAnsi" w:cstheme="minorHAnsi"/>
        </w:rPr>
        <w:t xml:space="preserve">numerous </w:t>
      </w:r>
      <w:r w:rsidRPr="00146DBC">
        <w:rPr>
          <w:rStyle w:val="Emphasis"/>
          <w:rFonts w:asciiTheme="minorHAnsi" w:hAnsiTheme="minorHAnsi" w:cstheme="minorHAnsi"/>
          <w:highlight w:val="cyan"/>
        </w:rPr>
        <w:t>perspectives</w:t>
      </w:r>
      <w:r w:rsidRPr="00146DBC">
        <w:rPr>
          <w:rStyle w:val="StyleUnderline"/>
          <w:rFonts w:asciiTheme="minorHAnsi" w:hAnsiTheme="minorHAnsi" w:cstheme="minorHAnsi"/>
        </w:rPr>
        <w:t xml:space="preserve">, but </w:t>
      </w:r>
      <w:r w:rsidRPr="00146DBC">
        <w:rPr>
          <w:rStyle w:val="StyleUnderline"/>
          <w:rFonts w:asciiTheme="minorHAnsi" w:hAnsiTheme="minorHAnsi" w:cstheme="minorHAnsi"/>
          <w:highlight w:val="cyan"/>
        </w:rPr>
        <w:t>it would</w:t>
      </w:r>
      <w:r w:rsidRPr="00146DBC">
        <w:rPr>
          <w:rFonts w:asciiTheme="minorHAnsi" w:hAnsiTheme="minorHAnsi" w:cstheme="minorHAnsi"/>
          <w:sz w:val="16"/>
        </w:rPr>
        <w:t xml:space="preserve"> also </w:t>
      </w:r>
      <w:r w:rsidRPr="00146DBC">
        <w:rPr>
          <w:rStyle w:val="StyleUnderline"/>
          <w:rFonts w:asciiTheme="minorHAnsi" w:hAnsiTheme="minorHAnsi" w:cstheme="minorHAnsi"/>
          <w:highlight w:val="cyan"/>
        </w:rPr>
        <w:t xml:space="preserve">have </w:t>
      </w:r>
      <w:r w:rsidRPr="00146DBC">
        <w:rPr>
          <w:rStyle w:val="StyleUnderline"/>
          <w:rFonts w:asciiTheme="minorHAnsi" w:hAnsiTheme="minorHAnsi" w:cstheme="minorHAnsi"/>
        </w:rPr>
        <w:t xml:space="preserve">the </w:t>
      </w:r>
      <w:r w:rsidRPr="00146DBC">
        <w:rPr>
          <w:rStyle w:val="Emphasis"/>
          <w:rFonts w:asciiTheme="minorHAnsi" w:hAnsiTheme="minorHAnsi" w:cstheme="minorHAnsi"/>
          <w:highlight w:val="cyan"/>
        </w:rPr>
        <w:t>obligation</w:t>
      </w:r>
      <w:r w:rsidRPr="00146DBC">
        <w:rPr>
          <w:rStyle w:val="StyleUnderline"/>
          <w:rFonts w:asciiTheme="minorHAnsi" w:hAnsiTheme="minorHAnsi" w:cstheme="minorHAnsi"/>
          <w:highlight w:val="cyan"/>
        </w:rPr>
        <w:t xml:space="preserve"> to </w:t>
      </w:r>
      <w:r w:rsidRPr="00146DBC">
        <w:rPr>
          <w:rStyle w:val="Emphasis"/>
          <w:rFonts w:asciiTheme="minorHAnsi" w:hAnsiTheme="minorHAnsi" w:cstheme="minorHAnsi"/>
          <w:highlight w:val="cyan"/>
        </w:rPr>
        <w:t>respond</w:t>
      </w:r>
      <w:r w:rsidRPr="00146DBC">
        <w:rPr>
          <w:rFonts w:asciiTheme="minorHAnsi" w:hAnsiTheme="minorHAnsi" w:cstheme="minorHAnsi"/>
          <w:sz w:val="16"/>
          <w:highlight w:val="cyan"/>
        </w:rPr>
        <w:t xml:space="preserve"> </w:t>
      </w:r>
      <w:r w:rsidRPr="00146DBC">
        <w:rPr>
          <w:rFonts w:asciiTheme="minorHAnsi" w:hAnsiTheme="minorHAnsi" w:cstheme="minorHAnsi"/>
          <w:sz w:val="16"/>
        </w:rPr>
        <w:t>to them in a reasoned manner. Its rule would be subject to judicial review, affording an opportunity to catch mistakes 242 or invalidate rules that do nothing but deliver rents to special interests.</w:t>
      </w:r>
    </w:p>
    <w:p w14:paraId="27EB926C" w14:textId="77777777" w:rsidR="00BF4217" w:rsidRPr="00146DBC" w:rsidRDefault="00BF4217" w:rsidP="00BF4217">
      <w:pPr>
        <w:rPr>
          <w:rFonts w:asciiTheme="minorHAnsi" w:hAnsiTheme="minorHAnsi" w:cstheme="minorHAnsi"/>
          <w:sz w:val="16"/>
          <w:szCs w:val="16"/>
        </w:rPr>
      </w:pPr>
      <w:r w:rsidRPr="00146DBC">
        <w:rPr>
          <w:rFonts w:asciiTheme="minorHAnsi" w:hAnsiTheme="minorHAnsi" w:cstheme="minorHAnsi"/>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146DBC">
        <w:rPr>
          <w:rFonts w:asciiTheme="minorHAnsi" w:hAnsiTheme="minorHAnsi" w:cstheme="minorHAnsi"/>
          <w:sz w:val="16"/>
          <w:szCs w:val="16"/>
        </w:rPr>
        <w:t>Leegin</w:t>
      </w:r>
      <w:proofErr w:type="spellEnd"/>
      <w:r w:rsidRPr="00146DBC">
        <w:rPr>
          <w:rFonts w:asciiTheme="minorHAnsi" w:hAnsiTheme="minorHAnsi" w:cstheme="minorHAnsi"/>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146DBC">
        <w:rPr>
          <w:rFonts w:asciiTheme="minorHAnsi" w:hAnsiTheme="minorHAnsi" w:cstheme="minorHAnsi"/>
          <w:sz w:val="16"/>
          <w:szCs w:val="16"/>
        </w:rPr>
        <w:t>Leegin</w:t>
      </w:r>
      <w:proofErr w:type="spellEnd"/>
      <w:r w:rsidRPr="00146DBC">
        <w:rPr>
          <w:rFonts w:asciiTheme="minorHAnsi" w:hAnsiTheme="minorHAnsi" w:cstheme="minorHAnsi"/>
          <w:sz w:val="16"/>
          <w:szCs w:val="16"/>
        </w:rPr>
        <w:t xml:space="preserve"> redeemed for breaking the law by effecting a change in the law, and only after </w:t>
      </w:r>
      <w:proofErr w:type="spellStart"/>
      <w:r w:rsidRPr="00146DBC">
        <w:rPr>
          <w:rFonts w:asciiTheme="minorHAnsi" w:hAnsiTheme="minorHAnsi" w:cstheme="minorHAnsi"/>
          <w:sz w:val="16"/>
          <w:szCs w:val="16"/>
        </w:rPr>
        <w:t>Leegin</w:t>
      </w:r>
      <w:proofErr w:type="spellEnd"/>
      <w:r w:rsidRPr="00146DBC">
        <w:rPr>
          <w:rFonts w:asciiTheme="minorHAnsi" w:hAnsiTheme="minorHAnsi" w:cstheme="minorHAnsi"/>
          <w:sz w:val="16"/>
          <w:szCs w:val="16"/>
        </w:rPr>
        <w:t xml:space="preserve"> was issued were similar firms, perhaps walking the Colgate line better than </w:t>
      </w:r>
      <w:proofErr w:type="spellStart"/>
      <w:r w:rsidRPr="00146DBC">
        <w:rPr>
          <w:rFonts w:asciiTheme="minorHAnsi" w:hAnsiTheme="minorHAnsi" w:cstheme="minorHAnsi"/>
          <w:sz w:val="16"/>
          <w:szCs w:val="16"/>
        </w:rPr>
        <w:t>Leegin</w:t>
      </w:r>
      <w:proofErr w:type="spellEnd"/>
      <w:r w:rsidRPr="00146DBC">
        <w:rPr>
          <w:rFonts w:asciiTheme="minorHAnsi" w:hAnsiTheme="minorHAnsi" w:cstheme="minorHAnsi"/>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135CF987" w14:textId="77777777" w:rsidR="00BF4217" w:rsidRPr="00146DBC" w:rsidRDefault="00BF4217" w:rsidP="00BF4217">
      <w:pPr>
        <w:rPr>
          <w:rStyle w:val="StyleUnderline"/>
          <w:rFonts w:asciiTheme="minorHAnsi" w:hAnsiTheme="minorHAnsi" w:cstheme="minorHAnsi"/>
        </w:rPr>
      </w:pPr>
      <w:r w:rsidRPr="00146DBC">
        <w:rPr>
          <w:rFonts w:asciiTheme="minorHAnsi" w:hAnsiTheme="minorHAnsi" w:cstheme="minorHAnsi"/>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146DBC">
        <w:rPr>
          <w:rStyle w:val="StyleUnderline"/>
          <w:rFonts w:asciiTheme="minorHAnsi" w:hAnsiTheme="minorHAnsi" w:cstheme="minorHAnsi"/>
          <w:highlight w:val="cyan"/>
        </w:rPr>
        <w:t>An agency could provide firms</w:t>
      </w:r>
      <w:r w:rsidRPr="00146DBC">
        <w:rPr>
          <w:rStyle w:val="StyleUnderline"/>
          <w:rFonts w:asciiTheme="minorHAnsi" w:hAnsiTheme="minorHAnsi" w:cstheme="minorHAnsi"/>
        </w:rPr>
        <w:t xml:space="preserve"> with the necessary </w:t>
      </w:r>
      <w:r w:rsidRPr="00146DBC">
        <w:rPr>
          <w:rStyle w:val="Emphasis"/>
          <w:rFonts w:asciiTheme="minorHAnsi" w:hAnsiTheme="minorHAnsi" w:cstheme="minorHAnsi"/>
          <w:highlight w:val="cyan"/>
        </w:rPr>
        <w:t>clarity</w:t>
      </w:r>
      <w:r w:rsidRPr="00146DBC">
        <w:rPr>
          <w:rStyle w:val="StyleUnderline"/>
          <w:rFonts w:asciiTheme="minorHAnsi" w:hAnsiTheme="minorHAnsi" w:cstheme="minorHAnsi"/>
        </w:rPr>
        <w:t>-ex ante-that they need when conducting business</w:t>
      </w:r>
      <w:r w:rsidRPr="00146DBC">
        <w:rPr>
          <w:rFonts w:asciiTheme="minorHAnsi" w:hAnsiTheme="minorHAnsi" w:cstheme="minorHAnsi"/>
          <w:sz w:val="16"/>
        </w:rPr>
        <w:t xml:space="preserve"> in a world where competitive behavior so closely resembles anticompetitive conduct. </w:t>
      </w:r>
      <w:r w:rsidRPr="00146DBC">
        <w:rPr>
          <w:rStyle w:val="StyleUnderline"/>
          <w:rFonts w:asciiTheme="minorHAnsi" w:hAnsiTheme="minorHAnsi" w:cstheme="minorHAnsi"/>
          <w:highlight w:val="cyan"/>
        </w:rPr>
        <w:t xml:space="preserve">The current state </w:t>
      </w:r>
      <w:r w:rsidRPr="00146DBC">
        <w:rPr>
          <w:rStyle w:val="StyleUnderline"/>
          <w:rFonts w:asciiTheme="minorHAnsi" w:hAnsiTheme="minorHAnsi" w:cstheme="minorHAnsi"/>
        </w:rPr>
        <w:t xml:space="preserve">of affairs </w:t>
      </w:r>
      <w:r w:rsidRPr="00146DBC">
        <w:rPr>
          <w:rStyle w:val="StyleUnderline"/>
          <w:rFonts w:asciiTheme="minorHAnsi" w:hAnsiTheme="minorHAnsi" w:cstheme="minorHAnsi"/>
          <w:highlight w:val="cyan"/>
        </w:rPr>
        <w:t xml:space="preserve">is </w:t>
      </w:r>
      <w:r w:rsidRPr="00146DBC">
        <w:rPr>
          <w:rStyle w:val="StyleUnderline"/>
          <w:rFonts w:asciiTheme="minorHAnsi" w:hAnsiTheme="minorHAnsi" w:cstheme="minorHAnsi"/>
        </w:rPr>
        <w:t xml:space="preserve">that much </w:t>
      </w:r>
      <w:r w:rsidRPr="00146DBC">
        <w:rPr>
          <w:rStyle w:val="StyleUnderline"/>
          <w:rFonts w:asciiTheme="minorHAnsi" w:hAnsiTheme="minorHAnsi" w:cstheme="minorHAnsi"/>
          <w:highlight w:val="cyan"/>
        </w:rPr>
        <w:t xml:space="preserve">more is </w:t>
      </w:r>
      <w:r w:rsidRPr="00146DBC">
        <w:rPr>
          <w:rStyle w:val="Emphasis"/>
          <w:rFonts w:asciiTheme="minorHAnsi" w:hAnsiTheme="minorHAnsi" w:cstheme="minorHAnsi"/>
          <w:highlight w:val="cyan"/>
        </w:rPr>
        <w:t>illegal on the books</w:t>
      </w:r>
      <w:r w:rsidRPr="00146DBC">
        <w:rPr>
          <w:rStyle w:val="StyleUnderline"/>
          <w:rFonts w:asciiTheme="minorHAnsi" w:hAnsiTheme="minorHAnsi" w:cstheme="minorHAnsi"/>
          <w:highlight w:val="cyan"/>
        </w:rPr>
        <w:t xml:space="preserve"> than </w:t>
      </w:r>
      <w:r w:rsidRPr="00146DBC">
        <w:rPr>
          <w:rStyle w:val="StyleUnderline"/>
          <w:rFonts w:asciiTheme="minorHAnsi" w:hAnsiTheme="minorHAnsi" w:cstheme="minorHAnsi"/>
        </w:rPr>
        <w:t xml:space="preserve">antitrust </w:t>
      </w:r>
      <w:r w:rsidRPr="00146DBC">
        <w:rPr>
          <w:rStyle w:val="StyleUnderline"/>
          <w:rFonts w:asciiTheme="minorHAnsi" w:hAnsiTheme="minorHAnsi" w:cstheme="minorHAnsi"/>
          <w:highlight w:val="cyan"/>
        </w:rPr>
        <w:t xml:space="preserve">lawyers think is </w:t>
      </w:r>
      <w:r w:rsidRPr="00146DBC">
        <w:rPr>
          <w:rStyle w:val="StyleUnderline"/>
          <w:rFonts w:asciiTheme="minorHAnsi" w:hAnsiTheme="minorHAnsi" w:cstheme="minorHAnsi"/>
        </w:rPr>
        <w:t xml:space="preserve">actually </w:t>
      </w:r>
      <w:r w:rsidRPr="00146DBC">
        <w:rPr>
          <w:rStyle w:val="StyleUnderline"/>
          <w:rFonts w:asciiTheme="minorHAnsi" w:hAnsiTheme="minorHAnsi" w:cstheme="minorHAnsi"/>
          <w:highlight w:val="cyan"/>
        </w:rPr>
        <w:t xml:space="preserve">likely to be </w:t>
      </w:r>
      <w:r w:rsidRPr="00146DBC">
        <w:rPr>
          <w:rStyle w:val="Emphasis"/>
          <w:rFonts w:asciiTheme="minorHAnsi" w:hAnsiTheme="minorHAnsi" w:cstheme="minorHAnsi"/>
          <w:highlight w:val="cyan"/>
        </w:rPr>
        <w:t>struck down in a court</w:t>
      </w:r>
      <w:r w:rsidRPr="00146DBC">
        <w:rPr>
          <w:rFonts w:asciiTheme="minorHAnsi" w:hAnsiTheme="minorHAnsi" w:cstheme="minorHAnsi"/>
          <w:sz w:val="16"/>
        </w:rPr>
        <w:t xml:space="preserve">.24 9 </w:t>
      </w:r>
      <w:r w:rsidRPr="00146DBC">
        <w:rPr>
          <w:rStyle w:val="StyleUnderline"/>
          <w:rFonts w:asciiTheme="minorHAnsi" w:hAnsiTheme="minorHAnsi" w:cstheme="minorHAnsi"/>
        </w:rPr>
        <w:t>Lawyers thrive in such a legally uncertain world, but firm efficiency suffers.</w:t>
      </w:r>
    </w:p>
    <w:p w14:paraId="70DD5DAC"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Key to </w:t>
      </w:r>
      <w:r w:rsidRPr="00146DBC">
        <w:rPr>
          <w:rFonts w:asciiTheme="minorHAnsi" w:hAnsiTheme="minorHAnsi" w:cstheme="minorHAnsi"/>
          <w:u w:val="single"/>
        </w:rPr>
        <w:t>democracy</w:t>
      </w:r>
      <w:r w:rsidRPr="00146DBC">
        <w:rPr>
          <w:rFonts w:asciiTheme="minorHAnsi" w:hAnsiTheme="minorHAnsi" w:cstheme="minorHAnsi"/>
        </w:rPr>
        <w:t xml:space="preserve"> and </w:t>
      </w:r>
      <w:r w:rsidRPr="00146DBC">
        <w:rPr>
          <w:rFonts w:asciiTheme="minorHAnsi" w:hAnsiTheme="minorHAnsi" w:cstheme="minorHAnsi"/>
          <w:u w:val="single"/>
        </w:rPr>
        <w:t>court acquiescence</w:t>
      </w:r>
      <w:r w:rsidRPr="00146DBC">
        <w:rPr>
          <w:rFonts w:asciiTheme="minorHAnsi" w:hAnsiTheme="minorHAnsi" w:cstheme="minorHAnsi"/>
        </w:rPr>
        <w:t xml:space="preserve">---notice and comment </w:t>
      </w:r>
      <w:r w:rsidRPr="00146DBC">
        <w:rPr>
          <w:rFonts w:asciiTheme="minorHAnsi" w:hAnsiTheme="minorHAnsi" w:cstheme="minorHAnsi"/>
          <w:u w:val="single"/>
        </w:rPr>
        <w:t>engages participants</w:t>
      </w:r>
      <w:r w:rsidRPr="00146DBC">
        <w:rPr>
          <w:rFonts w:asciiTheme="minorHAnsi" w:hAnsiTheme="minorHAnsi" w:cstheme="minorHAnsi"/>
        </w:rPr>
        <w:t xml:space="preserve"> and </w:t>
      </w:r>
      <w:r w:rsidRPr="00146DBC">
        <w:rPr>
          <w:rFonts w:asciiTheme="minorHAnsi" w:hAnsiTheme="minorHAnsi" w:cstheme="minorHAnsi"/>
          <w:u w:val="single"/>
        </w:rPr>
        <w:t>creates deference</w:t>
      </w:r>
      <w:r w:rsidRPr="00146DBC">
        <w:rPr>
          <w:rFonts w:asciiTheme="minorHAnsi" w:hAnsiTheme="minorHAnsi" w:cstheme="minorHAnsi"/>
        </w:rPr>
        <w:t xml:space="preserve">. </w:t>
      </w:r>
    </w:p>
    <w:p w14:paraId="775F8113"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 xml:space="preserve">Harry </w:t>
      </w:r>
      <w:r w:rsidRPr="00146DBC">
        <w:rPr>
          <w:rStyle w:val="Style13ptBold"/>
          <w:rFonts w:asciiTheme="minorHAnsi" w:hAnsiTheme="minorHAnsi" w:cstheme="minorHAnsi"/>
        </w:rPr>
        <w:t>First and</w:t>
      </w:r>
      <w:r w:rsidRPr="00146DBC">
        <w:rPr>
          <w:rFonts w:asciiTheme="minorHAnsi" w:hAnsiTheme="minorHAnsi" w:cstheme="minorHAnsi"/>
        </w:rPr>
        <w:t xml:space="preserve"> Spencer Weber </w:t>
      </w:r>
      <w:r w:rsidRPr="00146DBC">
        <w:rPr>
          <w:rStyle w:val="Style13ptBold"/>
          <w:rFonts w:asciiTheme="minorHAnsi" w:hAnsiTheme="minorHAnsi" w:cstheme="minorHAnsi"/>
        </w:rPr>
        <w:t>Waller 13</w:t>
      </w:r>
      <w:r w:rsidRPr="00146DBC">
        <w:rPr>
          <w:rFonts w:asciiTheme="minorHAnsi" w:hAnsiTheme="minorHAnsi" w:cstheme="minorHAnsi"/>
        </w:rPr>
        <w:t>. Harry First, New York University School of Law. Spencer Weber Waller, Loyola University Chicago School of Law. “</w:t>
      </w:r>
      <w:proofErr w:type="spellStart"/>
      <w:r w:rsidRPr="00146DBC">
        <w:rPr>
          <w:rFonts w:asciiTheme="minorHAnsi" w:hAnsiTheme="minorHAnsi" w:cstheme="minorHAnsi"/>
        </w:rPr>
        <w:t>Antitrust’s</w:t>
      </w:r>
      <w:proofErr w:type="spellEnd"/>
      <w:r w:rsidRPr="00146DBC">
        <w:rPr>
          <w:rFonts w:asciiTheme="minorHAnsi" w:hAnsiTheme="minorHAnsi" w:cstheme="minorHAnsi"/>
        </w:rPr>
        <w:t xml:space="preserve"> Democracy Deficit”. Fordham Law Review, Volume 81 Issue 5 Article 13. https://ir.lawnet.fordham.edu/cgi/viewcontent.cgi?article=4890&amp;context=flr</w:t>
      </w:r>
    </w:p>
    <w:p w14:paraId="25E79DD4"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highlight w:val="cyan"/>
        </w:rPr>
        <w:t xml:space="preserve">Redressing </w:t>
      </w:r>
      <w:proofErr w:type="spellStart"/>
      <w:r w:rsidRPr="00146DBC">
        <w:rPr>
          <w:rStyle w:val="StyleUnderline"/>
          <w:rFonts w:asciiTheme="minorHAnsi" w:hAnsiTheme="minorHAnsi" w:cstheme="minorHAnsi"/>
          <w:highlight w:val="cyan"/>
        </w:rPr>
        <w:t>antitrust’s</w:t>
      </w:r>
      <w:proofErr w:type="spellEnd"/>
      <w:r w:rsidRPr="00146DBC">
        <w:rPr>
          <w:rStyle w:val="StyleUnderline"/>
          <w:rFonts w:asciiTheme="minorHAnsi" w:hAnsiTheme="minorHAnsi" w:cstheme="minorHAnsi"/>
          <w:highlight w:val="cyan"/>
        </w:rPr>
        <w:t xml:space="preserve"> </w:t>
      </w:r>
      <w:r w:rsidRPr="00146DBC">
        <w:rPr>
          <w:rStyle w:val="Emphasis"/>
          <w:rFonts w:asciiTheme="minorHAnsi" w:hAnsiTheme="minorHAnsi" w:cstheme="minorHAnsi"/>
          <w:highlight w:val="cyan"/>
        </w:rPr>
        <w:t>democracy deficit</w:t>
      </w:r>
      <w:r w:rsidRPr="00146DBC">
        <w:rPr>
          <w:rFonts w:asciiTheme="minorHAnsi" w:hAnsiTheme="minorHAnsi" w:cstheme="minorHAnsi"/>
          <w:sz w:val="16"/>
          <w:highlight w:val="cyan"/>
        </w:rPr>
        <w:t xml:space="preserve"> </w:t>
      </w:r>
      <w:r w:rsidRPr="00146DBC">
        <w:rPr>
          <w:rStyle w:val="StyleUnderline"/>
          <w:rFonts w:asciiTheme="minorHAnsi" w:hAnsiTheme="minorHAnsi" w:cstheme="minorHAnsi"/>
          <w:highlight w:val="cyan"/>
        </w:rPr>
        <w:t xml:space="preserve">on the </w:t>
      </w:r>
      <w:r w:rsidRPr="00146DBC">
        <w:rPr>
          <w:rStyle w:val="Emphasis"/>
          <w:rFonts w:asciiTheme="minorHAnsi" w:hAnsiTheme="minorHAnsi" w:cstheme="minorHAnsi"/>
          <w:highlight w:val="cyan"/>
        </w:rPr>
        <w:t>procedural side</w:t>
      </w:r>
      <w:r w:rsidRPr="00146DBC">
        <w:rPr>
          <w:rFonts w:asciiTheme="minorHAnsi" w:hAnsiTheme="minorHAnsi" w:cstheme="minorHAnsi"/>
          <w:sz w:val="16"/>
          <w:highlight w:val="cyan"/>
        </w:rPr>
        <w:t xml:space="preserve"> </w:t>
      </w:r>
      <w:r w:rsidRPr="00146DBC">
        <w:rPr>
          <w:rStyle w:val="StyleUnderline"/>
          <w:rFonts w:asciiTheme="minorHAnsi" w:hAnsiTheme="minorHAnsi" w:cstheme="minorHAnsi"/>
          <w:highlight w:val="cyan"/>
        </w:rPr>
        <w:t>can be done</w:t>
      </w:r>
      <w:r w:rsidRPr="00146DBC">
        <w:rPr>
          <w:rStyle w:val="StyleUnderline"/>
          <w:rFonts w:asciiTheme="minorHAnsi" w:hAnsiTheme="minorHAnsi" w:cstheme="minorHAnsi"/>
        </w:rPr>
        <w:t xml:space="preserve"> with the tools of </w:t>
      </w:r>
      <w:r w:rsidRPr="00146DBC">
        <w:rPr>
          <w:rStyle w:val="Emphasis"/>
          <w:rFonts w:asciiTheme="minorHAnsi" w:hAnsiTheme="minorHAnsi" w:cstheme="minorHAnsi"/>
        </w:rPr>
        <w:t>administrative law</w:t>
      </w:r>
      <w:r w:rsidRPr="00146DBC">
        <w:rPr>
          <w:rFonts w:asciiTheme="minorHAnsi" w:hAnsiTheme="minorHAnsi" w:cstheme="minorHAnsi"/>
          <w:sz w:val="16"/>
        </w:rPr>
        <w:t xml:space="preserve">. </w:t>
      </w:r>
      <w:r w:rsidRPr="00146DBC">
        <w:rPr>
          <w:rStyle w:val="StyleUnderline"/>
          <w:rFonts w:asciiTheme="minorHAnsi" w:hAnsiTheme="minorHAnsi" w:cstheme="minorHAnsi"/>
        </w:rPr>
        <w:t>Administrative law</w:t>
      </w:r>
      <w:r w:rsidRPr="00146DBC">
        <w:rPr>
          <w:rFonts w:asciiTheme="minorHAnsi" w:hAnsiTheme="minorHAnsi" w:cstheme="minorHAnsi"/>
          <w:sz w:val="16"/>
        </w:rPr>
        <w:t xml:space="preserve"> is the body of law that </w:t>
      </w:r>
      <w:r w:rsidRPr="00146DBC">
        <w:rPr>
          <w:rStyle w:val="StyleUnderline"/>
          <w:rFonts w:asciiTheme="minorHAnsi" w:hAnsiTheme="minorHAnsi" w:cstheme="minorHAnsi"/>
        </w:rPr>
        <w:t xml:space="preserve">controls the </w:t>
      </w:r>
      <w:r w:rsidRPr="00146DBC">
        <w:rPr>
          <w:rStyle w:val="Emphasis"/>
          <w:rFonts w:asciiTheme="minorHAnsi" w:hAnsiTheme="minorHAnsi" w:cstheme="minorHAnsi"/>
          <w:highlight w:val="cyan"/>
        </w:rPr>
        <w:t>procedures</w:t>
      </w:r>
      <w:r w:rsidRPr="00146DBC">
        <w:rPr>
          <w:rStyle w:val="StyleUnderline"/>
          <w:rFonts w:asciiTheme="minorHAnsi" w:hAnsiTheme="minorHAnsi" w:cstheme="minorHAnsi"/>
          <w:highlight w:val="cyan"/>
        </w:rPr>
        <w:t xml:space="preserve"> </w:t>
      </w:r>
      <w:r w:rsidRPr="00146DBC">
        <w:rPr>
          <w:rStyle w:val="StyleUnderline"/>
          <w:rFonts w:asciiTheme="minorHAnsi" w:hAnsiTheme="minorHAnsi" w:cstheme="minorHAnsi"/>
        </w:rPr>
        <w:t xml:space="preserve">of governmental </w:t>
      </w:r>
      <w:r w:rsidRPr="00146DBC">
        <w:rPr>
          <w:rStyle w:val="Emphasis"/>
          <w:rFonts w:asciiTheme="minorHAnsi" w:hAnsiTheme="minorHAnsi" w:cstheme="minorHAnsi"/>
        </w:rPr>
        <w:t>decision making</w:t>
      </w:r>
      <w:r w:rsidRPr="00146DBC">
        <w:rPr>
          <w:rFonts w:asciiTheme="minorHAnsi" w:hAnsiTheme="minorHAnsi" w:cstheme="minorHAnsi"/>
          <w:sz w:val="16"/>
        </w:rPr>
        <w:t xml:space="preserve">.151 </w:t>
      </w:r>
      <w:r w:rsidRPr="00146DBC">
        <w:rPr>
          <w:rStyle w:val="StyleUnderline"/>
          <w:rFonts w:asciiTheme="minorHAnsi" w:hAnsiTheme="minorHAnsi" w:cstheme="minorHAnsi"/>
        </w:rPr>
        <w:t xml:space="preserve">It </w:t>
      </w:r>
      <w:r w:rsidRPr="00146DBC">
        <w:rPr>
          <w:rStyle w:val="StyleUnderline"/>
          <w:rFonts w:asciiTheme="minorHAnsi" w:hAnsiTheme="minorHAnsi" w:cstheme="minorHAnsi"/>
          <w:highlight w:val="cyan"/>
        </w:rPr>
        <w:t xml:space="preserve">allows </w:t>
      </w:r>
      <w:r w:rsidRPr="00146DBC">
        <w:rPr>
          <w:rStyle w:val="StyleUnderline"/>
          <w:rFonts w:asciiTheme="minorHAnsi" w:hAnsiTheme="minorHAnsi" w:cstheme="minorHAnsi"/>
        </w:rPr>
        <w:t xml:space="preserve">interested </w:t>
      </w:r>
      <w:r w:rsidRPr="00146DBC">
        <w:rPr>
          <w:rStyle w:val="StyleUnderline"/>
          <w:rFonts w:asciiTheme="minorHAnsi" w:hAnsiTheme="minorHAnsi" w:cstheme="minorHAnsi"/>
          <w:highlight w:val="cyan"/>
        </w:rPr>
        <w:t xml:space="preserve">persons to </w:t>
      </w:r>
      <w:r w:rsidRPr="00146DBC">
        <w:rPr>
          <w:rStyle w:val="Emphasis"/>
          <w:rFonts w:asciiTheme="minorHAnsi" w:hAnsiTheme="minorHAnsi" w:cstheme="minorHAnsi"/>
          <w:highlight w:val="cyan"/>
        </w:rPr>
        <w:t>participate in decisions</w:t>
      </w:r>
      <w:r w:rsidRPr="00146DBC">
        <w:rPr>
          <w:rFonts w:asciiTheme="minorHAnsi" w:hAnsiTheme="minorHAnsi" w:cstheme="minorHAnsi"/>
          <w:sz w:val="16"/>
          <w:highlight w:val="cyan"/>
        </w:rPr>
        <w:t xml:space="preserve"> </w:t>
      </w:r>
      <w:r w:rsidRPr="00146DBC">
        <w:rPr>
          <w:rFonts w:asciiTheme="minorHAnsi" w:hAnsiTheme="minorHAnsi" w:cstheme="minorHAnsi"/>
          <w:sz w:val="16"/>
        </w:rPr>
        <w:t xml:space="preserve">that affect their interests. Normally, </w:t>
      </w:r>
      <w:r w:rsidRPr="00146DBC">
        <w:rPr>
          <w:rStyle w:val="StyleUnderline"/>
          <w:rFonts w:asciiTheme="minorHAnsi" w:hAnsiTheme="minorHAnsi" w:cstheme="minorHAnsi"/>
        </w:rPr>
        <w:t xml:space="preserve">it requires appropriate </w:t>
      </w:r>
      <w:r w:rsidRPr="00146DBC">
        <w:rPr>
          <w:rStyle w:val="Emphasis"/>
          <w:rFonts w:asciiTheme="minorHAnsi" w:hAnsiTheme="minorHAnsi" w:cstheme="minorHAnsi"/>
        </w:rPr>
        <w:t>notice</w:t>
      </w:r>
      <w:r w:rsidRPr="00146DBC">
        <w:rPr>
          <w:rFonts w:asciiTheme="minorHAnsi" w:hAnsiTheme="minorHAnsi" w:cstheme="minorHAnsi"/>
          <w:sz w:val="16"/>
        </w:rPr>
        <w:t xml:space="preserve">, the right to be heard, fair procedures, protection of fundamental rights, and judicial review of the resulting decision. </w:t>
      </w:r>
      <w:r w:rsidRPr="00146DBC">
        <w:rPr>
          <w:rStyle w:val="StyleUnderline"/>
          <w:rFonts w:asciiTheme="minorHAnsi" w:hAnsiTheme="minorHAnsi" w:cstheme="minorHAnsi"/>
        </w:rPr>
        <w:t>These basic features are present in the administrative laws of most foreign legal systems and are part of a growing international consensus</w:t>
      </w:r>
      <w:r w:rsidRPr="00146DBC">
        <w:rPr>
          <w:rFonts w:asciiTheme="minorHAnsi" w:hAnsiTheme="minorHAnsi" w:cstheme="minorHAnsi"/>
          <w:sz w:val="16"/>
        </w:rPr>
        <w:t xml:space="preserve">.152 The tradeoff is that </w:t>
      </w:r>
      <w:r w:rsidRPr="00146DBC">
        <w:rPr>
          <w:rStyle w:val="StyleUnderline"/>
          <w:rFonts w:asciiTheme="minorHAnsi" w:hAnsiTheme="minorHAnsi" w:cstheme="minorHAnsi"/>
        </w:rPr>
        <w:t xml:space="preserve">the decisions of administrative </w:t>
      </w:r>
      <w:r w:rsidRPr="00146DBC">
        <w:rPr>
          <w:rStyle w:val="StyleUnderline"/>
          <w:rFonts w:asciiTheme="minorHAnsi" w:hAnsiTheme="minorHAnsi" w:cstheme="minorHAnsi"/>
          <w:highlight w:val="cyan"/>
        </w:rPr>
        <w:t xml:space="preserve">agencies that </w:t>
      </w:r>
      <w:r w:rsidRPr="00146DBC">
        <w:rPr>
          <w:rStyle w:val="StyleUnderline"/>
          <w:rFonts w:asciiTheme="minorHAnsi" w:hAnsiTheme="minorHAnsi" w:cstheme="minorHAnsi"/>
        </w:rPr>
        <w:t xml:space="preserve">properly </w:t>
      </w:r>
      <w:r w:rsidRPr="00146DBC">
        <w:rPr>
          <w:rStyle w:val="StyleUnderline"/>
          <w:rFonts w:asciiTheme="minorHAnsi" w:hAnsiTheme="minorHAnsi" w:cstheme="minorHAnsi"/>
          <w:highlight w:val="cyan"/>
        </w:rPr>
        <w:t xml:space="preserve">follow </w:t>
      </w:r>
      <w:r w:rsidRPr="00146DBC">
        <w:rPr>
          <w:rStyle w:val="StyleUnderline"/>
          <w:rFonts w:asciiTheme="minorHAnsi" w:hAnsiTheme="minorHAnsi" w:cstheme="minorHAnsi"/>
        </w:rPr>
        <w:t xml:space="preserve">these strictures normally </w:t>
      </w:r>
      <w:r w:rsidRPr="00146DBC">
        <w:rPr>
          <w:rStyle w:val="StyleUnderline"/>
          <w:rFonts w:asciiTheme="minorHAnsi" w:hAnsiTheme="minorHAnsi" w:cstheme="minorHAnsi"/>
          <w:highlight w:val="cyan"/>
        </w:rPr>
        <w:t xml:space="preserve">are </w:t>
      </w:r>
      <w:r w:rsidRPr="00146DBC">
        <w:rPr>
          <w:rStyle w:val="Emphasis"/>
          <w:rFonts w:asciiTheme="minorHAnsi" w:hAnsiTheme="minorHAnsi" w:cstheme="minorHAnsi"/>
          <w:highlight w:val="cyan"/>
        </w:rPr>
        <w:t xml:space="preserve">granted </w:t>
      </w:r>
      <w:r w:rsidRPr="00146DBC">
        <w:rPr>
          <w:rStyle w:val="Emphasis"/>
          <w:rFonts w:asciiTheme="minorHAnsi" w:hAnsiTheme="minorHAnsi" w:cstheme="minorHAnsi"/>
        </w:rPr>
        <w:t xml:space="preserve">a degree of </w:t>
      </w:r>
      <w:r w:rsidRPr="00146DBC">
        <w:rPr>
          <w:rStyle w:val="Emphasis"/>
          <w:rFonts w:asciiTheme="minorHAnsi" w:hAnsiTheme="minorHAnsi" w:cstheme="minorHAnsi"/>
          <w:highlight w:val="cyan"/>
        </w:rPr>
        <w:t xml:space="preserve">deference </w:t>
      </w:r>
      <w:r w:rsidRPr="00146DBC">
        <w:rPr>
          <w:rStyle w:val="Emphasis"/>
          <w:rFonts w:asciiTheme="minorHAnsi" w:hAnsiTheme="minorHAnsi" w:cstheme="minorHAnsi"/>
        </w:rPr>
        <w:t>as to the interpretation of the laws</w:t>
      </w:r>
      <w:r w:rsidRPr="00146DBC">
        <w:rPr>
          <w:rStyle w:val="StyleUnderline"/>
          <w:rFonts w:asciiTheme="minorHAnsi" w:hAnsiTheme="minorHAnsi" w:cstheme="minorHAnsi"/>
        </w:rPr>
        <w:t xml:space="preserve"> they enforce</w:t>
      </w:r>
      <w:r w:rsidRPr="00146DBC">
        <w:rPr>
          <w:rFonts w:asciiTheme="minorHAnsi" w:hAnsiTheme="minorHAnsi" w:cstheme="min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46DBC">
        <w:rPr>
          <w:rStyle w:val="StyleUnderline"/>
          <w:rFonts w:asciiTheme="minorHAnsi" w:hAnsiTheme="minorHAnsi" w:cstheme="minorHAnsi"/>
          <w:highlight w:val="cyan"/>
        </w:rPr>
        <w:t xml:space="preserve">These tools </w:t>
      </w:r>
      <w:r w:rsidRPr="00146DBC">
        <w:rPr>
          <w:rStyle w:val="StyleUnderline"/>
          <w:rFonts w:asciiTheme="minorHAnsi" w:hAnsiTheme="minorHAnsi" w:cstheme="minorHAnsi"/>
        </w:rPr>
        <w:t xml:space="preserve">of </w:t>
      </w:r>
      <w:r w:rsidRPr="00146DBC">
        <w:rPr>
          <w:rStyle w:val="Emphasis"/>
          <w:rFonts w:asciiTheme="minorHAnsi" w:hAnsiTheme="minorHAnsi" w:cstheme="minorHAnsi"/>
        </w:rPr>
        <w:t xml:space="preserve">administrative law are available to </w:t>
      </w:r>
      <w:r w:rsidRPr="00146DBC">
        <w:rPr>
          <w:rStyle w:val="Emphasis"/>
          <w:rFonts w:asciiTheme="minorHAnsi" w:hAnsiTheme="minorHAnsi" w:cstheme="minorHAnsi"/>
          <w:highlight w:val="cyan"/>
        </w:rPr>
        <w:t xml:space="preserve">make antitrust </w:t>
      </w:r>
      <w:r w:rsidRPr="00146DBC">
        <w:rPr>
          <w:rStyle w:val="Emphasis"/>
          <w:rFonts w:asciiTheme="minorHAnsi" w:hAnsiTheme="minorHAnsi" w:cstheme="minorHAnsi"/>
        </w:rPr>
        <w:t xml:space="preserve">enforcement decisions </w:t>
      </w:r>
      <w:r w:rsidRPr="00146DBC">
        <w:rPr>
          <w:rStyle w:val="Emphasis"/>
          <w:rFonts w:asciiTheme="minorHAnsi" w:hAnsiTheme="minorHAnsi" w:cstheme="minorHAnsi"/>
          <w:highlight w:val="cyan"/>
        </w:rPr>
        <w:t xml:space="preserve">more transparent and </w:t>
      </w:r>
      <w:r w:rsidRPr="00146DBC">
        <w:rPr>
          <w:rStyle w:val="Emphasis"/>
          <w:rFonts w:asciiTheme="minorHAnsi" w:hAnsiTheme="minorHAnsi" w:cstheme="minorHAnsi"/>
        </w:rPr>
        <w:t xml:space="preserve">more </w:t>
      </w:r>
      <w:r w:rsidRPr="00146DBC">
        <w:rPr>
          <w:rStyle w:val="Emphasis"/>
          <w:rFonts w:asciiTheme="minorHAnsi" w:hAnsiTheme="minorHAnsi" w:cstheme="minorHAnsi"/>
          <w:highlight w:val="cyan"/>
        </w:rPr>
        <w:t>responsive</w:t>
      </w:r>
      <w:r w:rsidRPr="00146DBC">
        <w:rPr>
          <w:rFonts w:asciiTheme="minorHAnsi" w:hAnsiTheme="minorHAnsi" w:cstheme="minorHAnsi"/>
          <w:sz w:val="16"/>
          <w:highlight w:val="cyan"/>
        </w:rPr>
        <w:t xml:space="preserve"> </w:t>
      </w:r>
      <w:r w:rsidRPr="00146DBC">
        <w:rPr>
          <w:rStyle w:val="StyleUnderline"/>
          <w:rFonts w:asciiTheme="minorHAnsi" w:hAnsiTheme="minorHAnsi" w:cstheme="minorHAnsi"/>
        </w:rPr>
        <w:t>to the interests that the antitrust laws were meant to serve</w:t>
      </w:r>
      <w:r w:rsidRPr="00146DBC">
        <w:rPr>
          <w:rFonts w:asciiTheme="minorHAnsi" w:hAnsiTheme="minorHAnsi" w:cstheme="minorHAnsi"/>
          <w:sz w:val="16"/>
        </w:rPr>
        <w:t xml:space="preserve">, thereby </w:t>
      </w:r>
      <w:r w:rsidRPr="00146DBC">
        <w:rPr>
          <w:rStyle w:val="StyleUnderline"/>
          <w:rFonts w:asciiTheme="minorHAnsi" w:hAnsiTheme="minorHAnsi" w:cstheme="minorHAnsi"/>
          <w:highlight w:val="cyan"/>
        </w:rPr>
        <w:t>promoting</w:t>
      </w:r>
      <w:r w:rsidRPr="00146DBC">
        <w:rPr>
          <w:rFonts w:asciiTheme="minorHAnsi" w:hAnsiTheme="minorHAnsi" w:cstheme="minorHAnsi"/>
          <w:sz w:val="16"/>
          <w:highlight w:val="cyan"/>
        </w:rPr>
        <w:t xml:space="preserve"> </w:t>
      </w:r>
      <w:r w:rsidRPr="00146DBC">
        <w:rPr>
          <w:rFonts w:asciiTheme="minorHAnsi" w:hAnsiTheme="minorHAnsi" w:cstheme="minorHAnsi"/>
          <w:sz w:val="16"/>
        </w:rPr>
        <w:t xml:space="preserve">both </w:t>
      </w:r>
      <w:r w:rsidRPr="00146DBC">
        <w:rPr>
          <w:rStyle w:val="Emphasis"/>
          <w:rFonts w:asciiTheme="minorHAnsi" w:hAnsiTheme="minorHAnsi" w:cstheme="minorHAnsi"/>
        </w:rPr>
        <w:t>better decision making</w:t>
      </w:r>
      <w:r w:rsidRPr="00146DBC">
        <w:rPr>
          <w:rStyle w:val="StyleUnderline"/>
          <w:rFonts w:asciiTheme="minorHAnsi" w:hAnsiTheme="minorHAnsi" w:cstheme="minorHAnsi"/>
        </w:rPr>
        <w:t xml:space="preserve"> and </w:t>
      </w:r>
      <w:r w:rsidRPr="00146DBC">
        <w:rPr>
          <w:rStyle w:val="Emphasis"/>
          <w:rFonts w:asciiTheme="minorHAnsi" w:hAnsiTheme="minorHAnsi" w:cstheme="minorHAnsi"/>
        </w:rPr>
        <w:t xml:space="preserve">greater </w:t>
      </w:r>
      <w:r w:rsidRPr="00146DBC">
        <w:rPr>
          <w:rStyle w:val="Emphasis"/>
          <w:rFonts w:asciiTheme="minorHAnsi" w:hAnsiTheme="minorHAnsi" w:cstheme="minorHAnsi"/>
          <w:highlight w:val="cyan"/>
        </w:rPr>
        <w:t>democratic legitimacy</w:t>
      </w:r>
      <w:r w:rsidRPr="00146DBC">
        <w:rPr>
          <w:rFonts w:asciiTheme="minorHAnsi" w:hAnsiTheme="minorHAnsi" w:cstheme="minorHAnsi"/>
          <w:sz w:val="16"/>
        </w:rPr>
        <w:t xml:space="preserve">. </w:t>
      </w:r>
    </w:p>
    <w:p w14:paraId="419EA575"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CONCLUSION</w:t>
      </w:r>
    </w:p>
    <w:p w14:paraId="7E3E525E"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Free markets and </w:t>
      </w:r>
      <w:r w:rsidRPr="00146DBC">
        <w:rPr>
          <w:rStyle w:val="StyleUnderline"/>
          <w:rFonts w:asciiTheme="minorHAnsi" w:hAnsiTheme="minorHAnsi" w:cstheme="minorHAnsi"/>
          <w:highlight w:val="cyan"/>
        </w:rPr>
        <w:t xml:space="preserve">free people cannot be assured by </w:t>
      </w:r>
      <w:r w:rsidRPr="00146DBC">
        <w:rPr>
          <w:rStyle w:val="StyleUnderline"/>
          <w:rFonts w:asciiTheme="minorHAnsi" w:hAnsiTheme="minorHAnsi" w:cstheme="minorHAnsi"/>
        </w:rPr>
        <w:t xml:space="preserve">the efforts of </w:t>
      </w:r>
      <w:r w:rsidRPr="00146DBC">
        <w:rPr>
          <w:rStyle w:val="StyleUnderline"/>
          <w:rFonts w:asciiTheme="minorHAnsi" w:hAnsiTheme="minorHAnsi" w:cstheme="minorHAnsi"/>
          <w:highlight w:val="cyan"/>
        </w:rPr>
        <w:t>technocrats</w:t>
      </w:r>
      <w:r w:rsidRPr="00146DBC">
        <w:rPr>
          <w:rFonts w:asciiTheme="minorHAnsi" w:hAnsiTheme="minorHAnsi" w:cstheme="minorHAnsi"/>
          <w:sz w:val="16"/>
        </w:rPr>
        <w:t xml:space="preserve">. Ultimately, </w:t>
      </w:r>
      <w:r w:rsidRPr="00146DBC">
        <w:rPr>
          <w:rStyle w:val="StyleUnderline"/>
          <w:rFonts w:asciiTheme="minorHAnsi" w:hAnsiTheme="minorHAnsi" w:cstheme="minorHAnsi"/>
          <w:highlight w:val="cyan"/>
        </w:rPr>
        <w:t xml:space="preserve">both come </w:t>
      </w:r>
      <w:r w:rsidRPr="00146DBC">
        <w:rPr>
          <w:rStyle w:val="StyleUnderline"/>
          <w:rFonts w:asciiTheme="minorHAnsi" w:hAnsiTheme="minorHAnsi" w:cstheme="minorHAnsi"/>
        </w:rPr>
        <w:t xml:space="preserve">about </w:t>
      </w:r>
      <w:r w:rsidRPr="00146DBC">
        <w:rPr>
          <w:rStyle w:val="StyleUnderline"/>
          <w:rFonts w:asciiTheme="minorHAnsi" w:hAnsiTheme="minorHAnsi" w:cstheme="minorHAnsi"/>
          <w:highlight w:val="cyan"/>
        </w:rPr>
        <w:t xml:space="preserve">through </w:t>
      </w:r>
      <w:r w:rsidRPr="00146DBC">
        <w:rPr>
          <w:rStyle w:val="StyleUnderline"/>
          <w:rFonts w:asciiTheme="minorHAnsi" w:hAnsiTheme="minorHAnsi" w:cstheme="minorHAnsi"/>
        </w:rPr>
        <w:t xml:space="preserve">the workings of </w:t>
      </w:r>
      <w:r w:rsidRPr="00146DBC">
        <w:rPr>
          <w:rStyle w:val="Emphasis"/>
          <w:rFonts w:asciiTheme="minorHAnsi" w:hAnsiTheme="minorHAnsi" w:cstheme="minorHAnsi"/>
          <w:highlight w:val="cyan"/>
        </w:rPr>
        <w:t>democratic institutions</w:t>
      </w:r>
      <w:r w:rsidRPr="00146DBC">
        <w:rPr>
          <w:rFonts w:asciiTheme="minorHAnsi" w:hAnsiTheme="minorHAnsi" w:cstheme="minorHAnsi"/>
          <w:sz w:val="16"/>
        </w:rPr>
        <w:t xml:space="preserve">, respectful of the legislature’s goals and constrained from engaging in arbitrary action. </w:t>
      </w:r>
      <w:r w:rsidRPr="00146DBC">
        <w:rPr>
          <w:rStyle w:val="StyleUnderline"/>
          <w:rFonts w:asciiTheme="minorHAnsi" w:hAnsiTheme="minorHAnsi" w:cstheme="minorHAnsi"/>
          <w:highlight w:val="cyan"/>
        </w:rPr>
        <w:t xml:space="preserve">Antitrust has moved </w:t>
      </w:r>
      <w:r w:rsidRPr="00146DBC">
        <w:rPr>
          <w:rStyle w:val="Emphasis"/>
          <w:rFonts w:asciiTheme="minorHAnsi" w:hAnsiTheme="minorHAnsi" w:cstheme="minorHAnsi"/>
          <w:highlight w:val="cyan"/>
        </w:rPr>
        <w:t>too far from democratic institutions</w:t>
      </w:r>
      <w:r w:rsidRPr="00146DBC">
        <w:rPr>
          <w:rStyle w:val="Emphasis"/>
          <w:rFonts w:asciiTheme="minorHAnsi" w:hAnsiTheme="minorHAnsi" w:cstheme="minorHAnsi"/>
        </w:rPr>
        <w:t xml:space="preserve"> and toward technocratic control</w:t>
      </w:r>
      <w:r w:rsidRPr="00146DBC">
        <w:rPr>
          <w:rFonts w:asciiTheme="minorHAnsi" w:hAnsiTheme="minorHAnsi" w:cstheme="minorHAnsi"/>
          <w:sz w:val="16"/>
        </w:rPr>
        <w:t xml:space="preserve">, in service to a laissez-faire approach to antitrust enforcement. </w:t>
      </w:r>
      <w:r w:rsidRPr="00146DBC">
        <w:rPr>
          <w:rStyle w:val="StyleUnderline"/>
          <w:rFonts w:asciiTheme="minorHAnsi" w:hAnsiTheme="minorHAnsi" w:cstheme="minorHAnsi"/>
        </w:rPr>
        <w:t xml:space="preserve">We need </w:t>
      </w:r>
      <w:r w:rsidRPr="00146DBC">
        <w:rPr>
          <w:rStyle w:val="StyleUnderline"/>
          <w:rFonts w:asciiTheme="minorHAnsi" w:hAnsiTheme="minorHAnsi" w:cstheme="minorHAnsi"/>
          <w:highlight w:val="cyan"/>
        </w:rPr>
        <w:t xml:space="preserve">to move </w:t>
      </w:r>
      <w:r w:rsidRPr="00146DBC">
        <w:rPr>
          <w:rStyle w:val="StyleUnderline"/>
          <w:rFonts w:asciiTheme="minorHAnsi" w:hAnsiTheme="minorHAnsi" w:cstheme="minorHAnsi"/>
        </w:rPr>
        <w:t xml:space="preserve">the needle </w:t>
      </w:r>
      <w:r w:rsidRPr="00146DBC">
        <w:rPr>
          <w:rStyle w:val="StyleUnderline"/>
          <w:rFonts w:asciiTheme="minorHAnsi" w:hAnsiTheme="minorHAnsi" w:cstheme="minorHAnsi"/>
          <w:highlight w:val="cyan"/>
        </w:rPr>
        <w:t>back</w:t>
      </w:r>
      <w:r w:rsidRPr="00146DBC">
        <w:rPr>
          <w:rStyle w:val="StyleUnderline"/>
          <w:rFonts w:asciiTheme="minorHAnsi" w:hAnsiTheme="minorHAnsi" w:cstheme="minorHAnsi"/>
        </w:rPr>
        <w:t xml:space="preserve">. Doing so </w:t>
      </w:r>
      <w:r w:rsidRPr="00146DBC">
        <w:rPr>
          <w:rStyle w:val="StyleUnderline"/>
          <w:rFonts w:asciiTheme="minorHAnsi" w:hAnsiTheme="minorHAnsi" w:cstheme="minorHAnsi"/>
          <w:highlight w:val="cyan"/>
        </w:rPr>
        <w:t xml:space="preserve">will </w:t>
      </w:r>
      <w:r w:rsidRPr="00146DBC">
        <w:rPr>
          <w:rStyle w:val="Emphasis"/>
          <w:rFonts w:asciiTheme="minorHAnsi" w:hAnsiTheme="minorHAnsi" w:cstheme="minorHAnsi"/>
          <w:highlight w:val="cyan"/>
        </w:rPr>
        <w:t>strengthen</w:t>
      </w:r>
      <w:r w:rsidRPr="00146DBC">
        <w:rPr>
          <w:rFonts w:asciiTheme="minorHAnsi" w:hAnsiTheme="minorHAnsi" w:cstheme="minorHAnsi"/>
          <w:sz w:val="16"/>
          <w:highlight w:val="cyan"/>
        </w:rPr>
        <w:t xml:space="preserve"> </w:t>
      </w:r>
      <w:r w:rsidRPr="00146DBC">
        <w:rPr>
          <w:rFonts w:asciiTheme="minorHAnsi" w:hAnsiTheme="minorHAnsi" w:cstheme="minorHAnsi"/>
          <w:sz w:val="16"/>
        </w:rPr>
        <w:t xml:space="preserve">the institutions of antitrust, the market economy, and </w:t>
      </w:r>
      <w:r w:rsidRPr="00146DBC">
        <w:rPr>
          <w:rStyle w:val="Emphasis"/>
          <w:rFonts w:asciiTheme="minorHAnsi" w:hAnsiTheme="minorHAnsi" w:cstheme="minorHAnsi"/>
          <w:highlight w:val="cyan"/>
        </w:rPr>
        <w:t>the democratic branches of government themselves</w:t>
      </w:r>
      <w:r w:rsidRPr="00146DBC">
        <w:rPr>
          <w:rFonts w:asciiTheme="minorHAnsi" w:hAnsiTheme="minorHAnsi" w:cstheme="minorHAnsi"/>
          <w:sz w:val="16"/>
        </w:rPr>
        <w:t xml:space="preserve">. </w:t>
      </w:r>
    </w:p>
    <w:p w14:paraId="37EACA53" w14:textId="77777777" w:rsidR="00BF4217" w:rsidRPr="00146DBC" w:rsidRDefault="00BF4217" w:rsidP="00BF4217">
      <w:pPr>
        <w:pStyle w:val="Heading4"/>
        <w:rPr>
          <w:rFonts w:asciiTheme="minorHAnsi" w:hAnsiTheme="minorHAnsi" w:cstheme="minorHAnsi"/>
          <w:u w:val="single"/>
        </w:rPr>
      </w:pPr>
      <w:r w:rsidRPr="00146DBC">
        <w:rPr>
          <w:rFonts w:asciiTheme="minorHAnsi" w:hAnsiTheme="minorHAnsi" w:cstheme="minorHAnsi"/>
        </w:rPr>
        <w:t xml:space="preserve">US democratic retreat causes </w:t>
      </w:r>
      <w:r w:rsidRPr="00146DBC">
        <w:rPr>
          <w:rFonts w:asciiTheme="minorHAnsi" w:hAnsiTheme="minorHAnsi" w:cstheme="minorHAnsi"/>
          <w:u w:val="single"/>
        </w:rPr>
        <w:t>terrorism</w:t>
      </w:r>
      <w:r w:rsidRPr="00146DBC">
        <w:rPr>
          <w:rFonts w:asciiTheme="minorHAnsi" w:hAnsiTheme="minorHAnsi" w:cstheme="minorHAnsi"/>
        </w:rPr>
        <w:t xml:space="preserve">, </w:t>
      </w:r>
      <w:r w:rsidRPr="00146DBC">
        <w:rPr>
          <w:rFonts w:asciiTheme="minorHAnsi" w:hAnsiTheme="minorHAnsi" w:cstheme="minorHAnsi"/>
          <w:u w:val="single"/>
        </w:rPr>
        <w:t>great power war</w:t>
      </w:r>
      <w:r w:rsidRPr="00146DBC">
        <w:rPr>
          <w:rFonts w:asciiTheme="minorHAnsi" w:hAnsiTheme="minorHAnsi" w:cstheme="minorHAnsi"/>
        </w:rPr>
        <w:t xml:space="preserve">, </w:t>
      </w:r>
      <w:r w:rsidRPr="00146DBC">
        <w:rPr>
          <w:rFonts w:asciiTheme="minorHAnsi" w:hAnsiTheme="minorHAnsi" w:cstheme="minorHAnsi"/>
          <w:u w:val="single"/>
        </w:rPr>
        <w:t>famine</w:t>
      </w:r>
      <w:r w:rsidRPr="00146DBC">
        <w:rPr>
          <w:rFonts w:asciiTheme="minorHAnsi" w:hAnsiTheme="minorHAnsi" w:cstheme="minorHAnsi"/>
        </w:rPr>
        <w:t xml:space="preserve">, and </w:t>
      </w:r>
      <w:r w:rsidRPr="00146DBC">
        <w:rPr>
          <w:rFonts w:asciiTheme="minorHAnsi" w:hAnsiTheme="minorHAnsi" w:cstheme="minorHAnsi"/>
          <w:u w:val="single"/>
        </w:rPr>
        <w:t>poverty</w:t>
      </w:r>
      <w:r w:rsidRPr="00146DBC">
        <w:rPr>
          <w:rFonts w:asciiTheme="minorHAnsi" w:hAnsiTheme="minorHAnsi" w:cstheme="minorHAnsi"/>
        </w:rPr>
        <w:t xml:space="preserve">. </w:t>
      </w:r>
    </w:p>
    <w:p w14:paraId="45609477"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Garry</w:t>
      </w:r>
      <w:r w:rsidRPr="00146DBC">
        <w:rPr>
          <w:rStyle w:val="Style13ptBold"/>
          <w:rFonts w:asciiTheme="minorHAnsi" w:hAnsiTheme="minorHAnsi" w:cstheme="minorHAnsi"/>
        </w:rPr>
        <w:t xml:space="preserve"> Kasparov 17</w:t>
      </w:r>
      <w:r w:rsidRPr="00146DBC">
        <w:rPr>
          <w:rFonts w:asciiTheme="minorHAnsi" w:hAnsiTheme="minorHAnsi" w:cstheme="minorHAnsi"/>
        </w:rPr>
        <w:t>. Chairman of the Human Rights Foundation, founded the Renew Democracy Initiative. “Democracy and Human Rights: The Case for U.S. Leadership”. Feb 16 2017. U.S. Senate. http://www.foreign.senate.gov/imo/media/doc/021617_Kasparov_%20Testimony.pdf</w:t>
      </w:r>
    </w:p>
    <w:p w14:paraId="252C698E" w14:textId="77777777" w:rsidR="00BF4217" w:rsidRPr="00146DBC" w:rsidRDefault="00BF4217" w:rsidP="00BF4217">
      <w:pPr>
        <w:rPr>
          <w:rFonts w:asciiTheme="minorHAnsi" w:hAnsiTheme="minorHAnsi" w:cstheme="minorHAnsi"/>
          <w:sz w:val="10"/>
        </w:rPr>
      </w:pPr>
      <w:r w:rsidRPr="00146DBC">
        <w:rPr>
          <w:rFonts w:asciiTheme="minorHAnsi" w:hAnsiTheme="minorHAnsi" w:cstheme="minorHAnsi"/>
          <w:sz w:val="10"/>
        </w:rPr>
        <w:t xml:space="preserve">The Soviet Union was an existential threat, and this focused the attention of the world, and the American people. </w:t>
      </w:r>
      <w:r w:rsidRPr="00146DBC">
        <w:rPr>
          <w:rStyle w:val="StyleUnderline"/>
          <w:rFonts w:asciiTheme="minorHAnsi" w:hAnsiTheme="minorHAnsi" w:cstheme="minorHAnsi"/>
        </w:rPr>
        <w:t>There existential threat today is not found on a map, but it is very real.</w:t>
      </w:r>
      <w:r w:rsidRPr="00146DBC">
        <w:rPr>
          <w:rFonts w:asciiTheme="minorHAnsi" w:hAnsiTheme="minorHAnsi" w:cstheme="minorHAnsi"/>
          <w:sz w:val="10"/>
        </w:rPr>
        <w:t xml:space="preserve"> The </w:t>
      </w:r>
      <w:r w:rsidRPr="00146DBC">
        <w:rPr>
          <w:rStyle w:val="StyleUnderline"/>
          <w:rFonts w:asciiTheme="minorHAnsi" w:hAnsiTheme="minorHAnsi" w:cstheme="minorHAnsi"/>
          <w:highlight w:val="cyan"/>
        </w:rPr>
        <w:t>forces</w:t>
      </w:r>
      <w:r w:rsidRPr="00146DBC">
        <w:rPr>
          <w:rStyle w:val="StyleUnderline"/>
          <w:rFonts w:asciiTheme="minorHAnsi" w:hAnsiTheme="minorHAnsi" w:cstheme="minorHAnsi"/>
        </w:rPr>
        <w:t xml:space="preserve"> of the past </w:t>
      </w:r>
      <w:r w:rsidRPr="00146DBC">
        <w:rPr>
          <w:rStyle w:val="StyleUnderline"/>
          <w:rFonts w:asciiTheme="minorHAnsi" w:hAnsiTheme="minorHAnsi" w:cstheme="minorHAnsi"/>
          <w:highlight w:val="cyan"/>
        </w:rPr>
        <w:t>are making</w:t>
      </w:r>
      <w:r w:rsidRPr="00146DBC">
        <w:rPr>
          <w:rStyle w:val="StyleUnderline"/>
          <w:rFonts w:asciiTheme="minorHAnsi" w:hAnsiTheme="minorHAnsi" w:cstheme="minorHAnsi"/>
        </w:rPr>
        <w:t xml:space="preserve"> steady </w:t>
      </w:r>
      <w:r w:rsidRPr="00146DBC">
        <w:rPr>
          <w:rStyle w:val="StyleUnderline"/>
          <w:rFonts w:asciiTheme="minorHAnsi" w:hAnsiTheme="minorHAnsi" w:cstheme="minorHAnsi"/>
          <w:highlight w:val="cyan"/>
        </w:rPr>
        <w:t xml:space="preserve">progress </w:t>
      </w:r>
      <w:r w:rsidRPr="00146DBC">
        <w:rPr>
          <w:rStyle w:val="Emphasis"/>
          <w:rFonts w:asciiTheme="minorHAnsi" w:hAnsiTheme="minorHAnsi" w:cstheme="minorHAnsi"/>
          <w:highlight w:val="cyan"/>
        </w:rPr>
        <w:t>against the modern world order</w:t>
      </w:r>
      <w:r w:rsidRPr="00146DBC">
        <w:rPr>
          <w:rFonts w:asciiTheme="minorHAnsi" w:hAnsiTheme="minorHAnsi" w:cstheme="minorHAnsi"/>
          <w:sz w:val="10"/>
          <w:highlight w:val="cyan"/>
        </w:rPr>
        <w:t xml:space="preserve">. </w:t>
      </w:r>
      <w:r w:rsidRPr="00146DBC">
        <w:rPr>
          <w:rStyle w:val="Emphasis"/>
          <w:rFonts w:asciiTheme="minorHAnsi" w:hAnsiTheme="minorHAnsi" w:cstheme="minorHAnsi"/>
          <w:highlight w:val="cyan"/>
        </w:rPr>
        <w:t>Terrorist movements</w:t>
      </w:r>
      <w:r w:rsidRPr="00146DBC">
        <w:rPr>
          <w:rFonts w:asciiTheme="minorHAnsi" w:hAnsiTheme="minorHAnsi" w:cstheme="minorHAnsi"/>
          <w:sz w:val="10"/>
        </w:rPr>
        <w:t xml:space="preserve"> </w:t>
      </w:r>
      <w:r w:rsidRPr="00146DBC">
        <w:rPr>
          <w:rStyle w:val="StyleUnderline"/>
          <w:rFonts w:asciiTheme="minorHAnsi" w:hAnsiTheme="minorHAnsi" w:cstheme="minorHAnsi"/>
        </w:rPr>
        <w:t>in the Middle East</w:t>
      </w:r>
      <w:r w:rsidRPr="00146DBC">
        <w:rPr>
          <w:rFonts w:asciiTheme="minorHAnsi" w:hAnsiTheme="minorHAnsi" w:cstheme="minorHAnsi"/>
          <w:sz w:val="10"/>
        </w:rPr>
        <w:t xml:space="preserve">, </w:t>
      </w:r>
      <w:r w:rsidRPr="00146DBC">
        <w:rPr>
          <w:rStyle w:val="Emphasis"/>
          <w:rFonts w:asciiTheme="minorHAnsi" w:hAnsiTheme="minorHAnsi" w:cstheme="minorHAnsi"/>
          <w:highlight w:val="cyan"/>
        </w:rPr>
        <w:t>extremist parties</w:t>
      </w:r>
      <w:r w:rsidRPr="00146DBC">
        <w:rPr>
          <w:rFonts w:asciiTheme="minorHAnsi" w:hAnsiTheme="minorHAnsi" w:cstheme="minorHAnsi"/>
          <w:sz w:val="10"/>
        </w:rPr>
        <w:t xml:space="preserve"> </w:t>
      </w:r>
      <w:r w:rsidRPr="00146DBC">
        <w:rPr>
          <w:rStyle w:val="StyleUnderline"/>
          <w:rFonts w:asciiTheme="minorHAnsi" w:hAnsiTheme="minorHAnsi" w:cstheme="minorHAnsi"/>
        </w:rPr>
        <w:t xml:space="preserve">across Europe, a paranoid tyrant in </w:t>
      </w:r>
      <w:r w:rsidRPr="00146DBC">
        <w:rPr>
          <w:rStyle w:val="Emphasis"/>
          <w:rFonts w:asciiTheme="minorHAnsi" w:hAnsiTheme="minorHAnsi" w:cstheme="minorHAnsi"/>
          <w:highlight w:val="cyan"/>
        </w:rPr>
        <w:t>North Korea</w:t>
      </w:r>
      <w:r w:rsidRPr="00146DBC">
        <w:rPr>
          <w:rFonts w:asciiTheme="minorHAnsi" w:hAnsiTheme="minorHAnsi" w:cstheme="minorHAnsi"/>
          <w:sz w:val="10"/>
        </w:rPr>
        <w:t xml:space="preserve"> </w:t>
      </w:r>
      <w:r w:rsidRPr="00146DBC">
        <w:rPr>
          <w:rStyle w:val="Emphasis"/>
          <w:rFonts w:asciiTheme="minorHAnsi" w:hAnsiTheme="minorHAnsi" w:cstheme="minorHAnsi"/>
        </w:rPr>
        <w:t>threatening nuclear blackmail</w:t>
      </w:r>
      <w:r w:rsidRPr="00146DBC">
        <w:rPr>
          <w:rFonts w:asciiTheme="minorHAnsi" w:hAnsiTheme="minorHAnsi" w:cstheme="minorHAnsi"/>
          <w:sz w:val="10"/>
        </w:rPr>
        <w:t xml:space="preserve">, </w:t>
      </w:r>
      <w:r w:rsidRPr="00146DBC">
        <w:rPr>
          <w:rStyle w:val="StyleUnderline"/>
          <w:rFonts w:asciiTheme="minorHAnsi" w:hAnsiTheme="minorHAnsi" w:cstheme="minorHAnsi"/>
        </w:rPr>
        <w:t>and</w:t>
      </w:r>
      <w:r w:rsidRPr="00146DBC">
        <w:rPr>
          <w:rFonts w:asciiTheme="minorHAnsi" w:hAnsiTheme="minorHAnsi" w:cstheme="minorHAnsi"/>
          <w:sz w:val="10"/>
        </w:rPr>
        <w:t xml:space="preserve">, at the center of the web, an aggressive KGB dictator in </w:t>
      </w:r>
      <w:r w:rsidRPr="00146DBC">
        <w:rPr>
          <w:rStyle w:val="Emphasis"/>
          <w:rFonts w:asciiTheme="minorHAnsi" w:hAnsiTheme="minorHAnsi" w:cstheme="minorHAnsi"/>
          <w:highlight w:val="cyan"/>
        </w:rPr>
        <w:t>Russia</w:t>
      </w:r>
      <w:r w:rsidRPr="00146DBC">
        <w:rPr>
          <w:rStyle w:val="StyleUnderline"/>
          <w:rFonts w:asciiTheme="minorHAnsi" w:hAnsiTheme="minorHAnsi" w:cstheme="minorHAnsi"/>
        </w:rPr>
        <w:t xml:space="preserve">. They all want to </w:t>
      </w:r>
      <w:r w:rsidRPr="00146DBC">
        <w:rPr>
          <w:rStyle w:val="Emphasis"/>
          <w:rFonts w:asciiTheme="minorHAnsi" w:hAnsiTheme="minorHAnsi" w:cstheme="minorHAnsi"/>
        </w:rPr>
        <w:t xml:space="preserve">turn the world back to a dark past because </w:t>
      </w:r>
      <w:r w:rsidRPr="00146DBC">
        <w:rPr>
          <w:rStyle w:val="Emphasis"/>
          <w:rFonts w:asciiTheme="minorHAnsi" w:hAnsiTheme="minorHAnsi" w:cstheme="minorHAnsi"/>
          <w:highlight w:val="cyan"/>
        </w:rPr>
        <w:t>their survival is threatened by the values of the free world</w:t>
      </w:r>
      <w:r w:rsidRPr="00146DBC">
        <w:rPr>
          <w:rStyle w:val="Emphasis"/>
          <w:rFonts w:asciiTheme="minorHAnsi" w:hAnsiTheme="minorHAnsi" w:cstheme="minorHAnsi"/>
        </w:rPr>
        <w:t>,</w:t>
      </w:r>
      <w:r w:rsidRPr="00146DBC">
        <w:rPr>
          <w:rFonts w:asciiTheme="minorHAnsi" w:hAnsiTheme="minorHAnsi" w:cstheme="minorHAnsi"/>
          <w:sz w:val="10"/>
        </w:rPr>
        <w:t xml:space="preserve"> </w:t>
      </w:r>
      <w:r w:rsidRPr="00146DBC">
        <w:rPr>
          <w:rStyle w:val="StyleUnderline"/>
          <w:rFonts w:asciiTheme="minorHAnsi" w:hAnsiTheme="minorHAnsi" w:cstheme="minorHAnsi"/>
        </w:rPr>
        <w:t>epitomized by the United States</w:t>
      </w:r>
      <w:r w:rsidRPr="00146DBC">
        <w:rPr>
          <w:rFonts w:asciiTheme="minorHAnsi" w:hAnsiTheme="minorHAnsi" w:cstheme="minorHAnsi"/>
          <w:sz w:val="10"/>
        </w:rPr>
        <w:t xml:space="preserve">. </w:t>
      </w:r>
      <w:r w:rsidRPr="00146DBC">
        <w:rPr>
          <w:rStyle w:val="StyleUnderline"/>
          <w:rFonts w:asciiTheme="minorHAnsi" w:hAnsiTheme="minorHAnsi" w:cstheme="minorHAnsi"/>
        </w:rPr>
        <w:t xml:space="preserve">And they are </w:t>
      </w:r>
      <w:r w:rsidRPr="00146DBC">
        <w:rPr>
          <w:rStyle w:val="StyleUnderline"/>
          <w:rFonts w:asciiTheme="minorHAnsi" w:hAnsiTheme="minorHAnsi" w:cstheme="minorHAnsi"/>
          <w:highlight w:val="cyan"/>
        </w:rPr>
        <w:t xml:space="preserve">thriving as the U.S. </w:t>
      </w:r>
      <w:r w:rsidRPr="00146DBC">
        <w:rPr>
          <w:rStyle w:val="StyleUnderline"/>
          <w:rFonts w:asciiTheme="minorHAnsi" w:hAnsiTheme="minorHAnsi" w:cstheme="minorHAnsi"/>
        </w:rPr>
        <w:t xml:space="preserve">has </w:t>
      </w:r>
      <w:r w:rsidRPr="00146DBC">
        <w:rPr>
          <w:rStyle w:val="StyleUnderline"/>
          <w:rFonts w:asciiTheme="minorHAnsi" w:hAnsiTheme="minorHAnsi" w:cstheme="minorHAnsi"/>
          <w:highlight w:val="cyan"/>
        </w:rPr>
        <w:t>retreated</w:t>
      </w:r>
      <w:r w:rsidRPr="00146DBC">
        <w:rPr>
          <w:rStyle w:val="StyleUnderline"/>
          <w:rFonts w:asciiTheme="minorHAnsi" w:hAnsiTheme="minorHAnsi" w:cstheme="minorHAnsi"/>
        </w:rPr>
        <w:t>.</w:t>
      </w:r>
      <w:r w:rsidRPr="00146DBC">
        <w:rPr>
          <w:rFonts w:asciiTheme="minorHAnsi" w:hAnsiTheme="minorHAnsi" w:cstheme="minorHAnsi"/>
          <w:sz w:val="10"/>
        </w:rPr>
        <w:t xml:space="preserve"> The global freedom index has declined for ten consecutive years. No one like to talk about the United States as a global policeman, but this is what happens when there is no cop on the beat. </w:t>
      </w:r>
      <w:r w:rsidRPr="00146DBC">
        <w:rPr>
          <w:rStyle w:val="StyleUnderline"/>
          <w:rFonts w:asciiTheme="minorHAnsi" w:hAnsiTheme="minorHAnsi" w:cstheme="minorHAnsi"/>
        </w:rPr>
        <w:t>American</w:t>
      </w:r>
      <w:r w:rsidRPr="00146DBC">
        <w:rPr>
          <w:rFonts w:asciiTheme="minorHAnsi" w:hAnsiTheme="minorHAnsi" w:cstheme="minorHAnsi"/>
          <w:sz w:val="10"/>
        </w:rPr>
        <w:t xml:space="preserve"> </w:t>
      </w:r>
      <w:r w:rsidRPr="00146DBC">
        <w:rPr>
          <w:rStyle w:val="StyleUnderline"/>
          <w:rFonts w:asciiTheme="minorHAnsi" w:hAnsiTheme="minorHAnsi" w:cstheme="minorHAnsi"/>
        </w:rPr>
        <w:t xml:space="preserve">leadership </w:t>
      </w:r>
      <w:r w:rsidRPr="00146DBC">
        <w:rPr>
          <w:rStyle w:val="Emphasis"/>
          <w:rFonts w:asciiTheme="minorHAnsi" w:hAnsiTheme="minorHAnsi" w:cstheme="minorHAnsi"/>
        </w:rPr>
        <w:t>begins at home</w:t>
      </w:r>
      <w:r w:rsidRPr="00146DBC">
        <w:rPr>
          <w:rFonts w:asciiTheme="minorHAnsi" w:hAnsiTheme="minorHAnsi" w:cstheme="minorHAnsi"/>
          <w:sz w:val="10"/>
        </w:rPr>
        <w:t xml:space="preserve">, right here. </w:t>
      </w:r>
      <w:r w:rsidRPr="00146DBC">
        <w:rPr>
          <w:rStyle w:val="StyleUnderline"/>
          <w:rFonts w:asciiTheme="minorHAnsi" w:hAnsiTheme="minorHAnsi" w:cstheme="minorHAnsi"/>
        </w:rPr>
        <w:t>America cannot lead the world on democracy</w:t>
      </w:r>
      <w:r w:rsidRPr="00146DBC">
        <w:rPr>
          <w:rFonts w:asciiTheme="minorHAnsi" w:hAnsiTheme="minorHAnsi" w:cstheme="minorHAnsi"/>
          <w:sz w:val="10"/>
        </w:rPr>
        <w:t xml:space="preserve"> and human rights </w:t>
      </w:r>
      <w:r w:rsidRPr="00146DBC">
        <w:rPr>
          <w:rStyle w:val="Emphasis"/>
          <w:rFonts w:asciiTheme="minorHAnsi" w:hAnsiTheme="minorHAnsi" w:cstheme="minorHAnsi"/>
        </w:rPr>
        <w:t>if there is no unity on the meaning and importance of these things</w:t>
      </w:r>
      <w:r w:rsidRPr="00146DBC">
        <w:rPr>
          <w:rFonts w:asciiTheme="minorHAnsi" w:hAnsiTheme="minorHAnsi" w:cstheme="minorHAnsi"/>
          <w:sz w:val="10"/>
        </w:rPr>
        <w:t xml:space="preserve">. </w:t>
      </w:r>
      <w:r w:rsidRPr="00146DBC">
        <w:rPr>
          <w:rStyle w:val="StyleUnderline"/>
          <w:rFonts w:asciiTheme="minorHAnsi" w:hAnsiTheme="minorHAnsi" w:cstheme="minorHAnsi"/>
        </w:rPr>
        <w:t>Leadership is required to make that case clearly and</w:t>
      </w:r>
      <w:r w:rsidRPr="00146DBC">
        <w:rPr>
          <w:rFonts w:asciiTheme="minorHAnsi" w:hAnsiTheme="minorHAnsi" w:cstheme="minorHAnsi"/>
          <w:sz w:val="10"/>
        </w:rPr>
        <w:t xml:space="preserve"> po</w:t>
      </w:r>
      <w:r w:rsidRPr="00146DBC">
        <w:rPr>
          <w:rStyle w:val="StyleUnderline"/>
          <w:rFonts w:asciiTheme="minorHAnsi" w:hAnsiTheme="minorHAnsi" w:cstheme="minorHAnsi"/>
        </w:rPr>
        <w:t>werfull</w:t>
      </w:r>
      <w:r w:rsidRPr="00146DBC">
        <w:rPr>
          <w:rFonts w:asciiTheme="minorHAnsi" w:hAnsiTheme="minorHAnsi" w:cstheme="minorHAnsi"/>
          <w:sz w:val="10"/>
        </w:rPr>
        <w:t xml:space="preserve">y. Right now, </w:t>
      </w:r>
      <w:r w:rsidRPr="00146DBC">
        <w:rPr>
          <w:rStyle w:val="StyleUnderline"/>
          <w:rFonts w:asciiTheme="minorHAnsi" w:hAnsiTheme="minorHAnsi" w:cstheme="minorHAnsi"/>
        </w:rPr>
        <w:t>Americans</w:t>
      </w:r>
      <w:r w:rsidRPr="00146DBC">
        <w:rPr>
          <w:rFonts w:asciiTheme="minorHAnsi" w:hAnsiTheme="minorHAnsi" w:cstheme="minorHAnsi"/>
          <w:sz w:val="10"/>
        </w:rPr>
        <w:t xml:space="preserve"> are </w:t>
      </w:r>
      <w:r w:rsidRPr="00146DBC">
        <w:rPr>
          <w:rStyle w:val="StyleUnderline"/>
          <w:rFonts w:asciiTheme="minorHAnsi" w:hAnsiTheme="minorHAnsi" w:cstheme="minorHAnsi"/>
        </w:rPr>
        <w:t>engaged in politics</w:t>
      </w:r>
      <w:r w:rsidRPr="00146DBC">
        <w:rPr>
          <w:rFonts w:asciiTheme="minorHAnsi" w:hAnsiTheme="minorHAnsi" w:cstheme="minorHAnsi"/>
          <w:sz w:val="10"/>
        </w:rPr>
        <w:t xml:space="preserve"> at a level not seen in decades. It is </w:t>
      </w:r>
      <w:r w:rsidRPr="00146DBC">
        <w:rPr>
          <w:rStyle w:val="StyleUnderline"/>
          <w:rFonts w:asciiTheme="minorHAnsi" w:hAnsiTheme="minorHAnsi" w:cstheme="minorHAnsi"/>
        </w:rPr>
        <w:t>an opportunity for them to rediscover that making America great begins with believing America can be great.</w:t>
      </w:r>
      <w:r w:rsidRPr="00146DBC">
        <w:rPr>
          <w:rFonts w:asciiTheme="minorHAnsi" w:hAnsiTheme="minorHAnsi" w:cstheme="minorHAnsi"/>
          <w:sz w:val="10"/>
        </w:rPr>
        <w:t xml:space="preserve"> </w:t>
      </w:r>
      <w:r w:rsidRPr="00146DBC">
        <w:rPr>
          <w:rStyle w:val="StyleUnderline"/>
          <w:rFonts w:asciiTheme="minorHAnsi" w:hAnsiTheme="minorHAnsi" w:cstheme="minorHAnsi"/>
        </w:rPr>
        <w:t>The Cold War was won on American values that were shared by both parties and nearly every American</w:t>
      </w:r>
      <w:r w:rsidRPr="00146DBC">
        <w:rPr>
          <w:rFonts w:asciiTheme="minorHAnsi" w:hAnsiTheme="minorHAnsi" w:cstheme="minorHAnsi"/>
          <w:sz w:val="10"/>
        </w:rPr>
        <w:t xml:space="preserve">. </w:t>
      </w:r>
      <w:r w:rsidRPr="00146DBC">
        <w:rPr>
          <w:rStyle w:val="StyleUnderline"/>
          <w:rFonts w:asciiTheme="minorHAnsi" w:hAnsiTheme="minorHAnsi" w:cstheme="minorHAnsi"/>
        </w:rPr>
        <w:t>Institutions that were created by a Democrat, Truman, were triumphant forty years</w:t>
      </w:r>
      <w:r w:rsidRPr="00146DBC">
        <w:rPr>
          <w:rFonts w:asciiTheme="minorHAnsi" w:hAnsiTheme="minorHAnsi" w:cstheme="minorHAnsi"/>
          <w:sz w:val="10"/>
        </w:rPr>
        <w:t xml:space="preserve"> later thanks to the courage of a Republican, Reagan. This </w:t>
      </w:r>
      <w:r w:rsidRPr="00146DBC">
        <w:rPr>
          <w:rStyle w:val="StyleUnderline"/>
          <w:rFonts w:asciiTheme="minorHAnsi" w:hAnsiTheme="minorHAnsi" w:cstheme="minorHAnsi"/>
        </w:rPr>
        <w:t xml:space="preserve">bipartisan consistency created the decades of </w:t>
      </w:r>
      <w:r w:rsidRPr="00146DBC">
        <w:rPr>
          <w:rStyle w:val="Emphasis"/>
          <w:rFonts w:asciiTheme="minorHAnsi" w:hAnsiTheme="minorHAnsi" w:cstheme="minorHAnsi"/>
        </w:rPr>
        <w:t>strategic stability</w:t>
      </w:r>
      <w:r w:rsidRPr="00146DBC">
        <w:rPr>
          <w:rFonts w:asciiTheme="minorHAnsi" w:hAnsiTheme="minorHAnsi" w:cstheme="minorHAnsi"/>
          <w:sz w:val="10"/>
        </w:rPr>
        <w:t xml:space="preserve"> </w:t>
      </w:r>
      <w:r w:rsidRPr="00146DBC">
        <w:rPr>
          <w:rStyle w:val="Emphasis"/>
          <w:rFonts w:asciiTheme="minorHAnsi" w:hAnsiTheme="minorHAnsi" w:cstheme="minorHAnsi"/>
        </w:rPr>
        <w:t>that is the great strength of democracies</w:t>
      </w:r>
      <w:r w:rsidRPr="00146DBC">
        <w:rPr>
          <w:rFonts w:asciiTheme="minorHAnsi" w:hAnsiTheme="minorHAnsi" w:cstheme="minorHAnsi"/>
          <w:sz w:val="10"/>
          <w:highlight w:val="cyan"/>
        </w:rPr>
        <w:t xml:space="preserve">. </w:t>
      </w:r>
      <w:r w:rsidRPr="00146DBC">
        <w:rPr>
          <w:rStyle w:val="StyleUnderline"/>
          <w:rFonts w:asciiTheme="minorHAnsi" w:hAnsiTheme="minorHAnsi" w:cstheme="minorHAnsi"/>
          <w:highlight w:val="cyan"/>
        </w:rPr>
        <w:t>Strong institutions</w:t>
      </w:r>
      <w:r w:rsidRPr="00146DBC">
        <w:rPr>
          <w:rStyle w:val="StyleUnderline"/>
          <w:rFonts w:asciiTheme="minorHAnsi" w:hAnsiTheme="minorHAnsi" w:cstheme="minorHAnsi"/>
        </w:rPr>
        <w:t xml:space="preserve"> that outlast politicians </w:t>
      </w:r>
      <w:r w:rsidRPr="00146DBC">
        <w:rPr>
          <w:rStyle w:val="Emphasis"/>
          <w:rFonts w:asciiTheme="minorHAnsi" w:hAnsiTheme="minorHAnsi" w:cstheme="minorHAnsi"/>
          <w:highlight w:val="cyan"/>
        </w:rPr>
        <w:t>allow for long-range planning</w:t>
      </w:r>
      <w:r w:rsidRPr="00146DBC">
        <w:rPr>
          <w:rFonts w:asciiTheme="minorHAnsi" w:hAnsiTheme="minorHAnsi" w:cstheme="minorHAnsi"/>
          <w:sz w:val="10"/>
        </w:rPr>
        <w:t xml:space="preserve">. In contrast, </w:t>
      </w:r>
      <w:r w:rsidRPr="00146DBC">
        <w:rPr>
          <w:rStyle w:val="StyleUnderline"/>
          <w:rFonts w:asciiTheme="minorHAnsi" w:hAnsiTheme="minorHAnsi" w:cstheme="minorHAnsi"/>
        </w:rPr>
        <w:t>dictators can operate only tactically, not strategically, because they are not constrained by the balance of powers</w:t>
      </w:r>
      <w:r w:rsidRPr="00146DBC">
        <w:rPr>
          <w:rStyle w:val="Emphasis"/>
          <w:rFonts w:asciiTheme="minorHAnsi" w:hAnsiTheme="minorHAnsi" w:cstheme="minorHAnsi"/>
        </w:rPr>
        <w:t>, but cannot afford to think beyond their own survival</w:t>
      </w:r>
      <w:r w:rsidRPr="00146DBC">
        <w:rPr>
          <w:rFonts w:asciiTheme="minorHAnsi" w:hAnsiTheme="minorHAnsi" w:cstheme="minorHAnsi"/>
          <w:sz w:val="10"/>
        </w:rPr>
        <w:t xml:space="preserve">. </w:t>
      </w:r>
      <w:r w:rsidRPr="00146DBC">
        <w:rPr>
          <w:rStyle w:val="StyleUnderline"/>
          <w:rFonts w:asciiTheme="minorHAnsi" w:hAnsiTheme="minorHAnsi" w:cstheme="minorHAnsi"/>
        </w:rPr>
        <w:t>This is why a dictator like Putin has an advantage in chaos</w:t>
      </w:r>
      <w:r w:rsidRPr="00146DBC">
        <w:rPr>
          <w:rFonts w:asciiTheme="minorHAnsi" w:hAnsiTheme="minorHAnsi" w:cstheme="min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146DBC">
        <w:rPr>
          <w:rStyle w:val="StyleUnderline"/>
          <w:rFonts w:asciiTheme="minorHAnsi" w:hAnsiTheme="minorHAnsi" w:cstheme="minorHAnsi"/>
        </w:rPr>
        <w:t xml:space="preserve">. The spread of </w:t>
      </w:r>
      <w:r w:rsidRPr="00146DBC">
        <w:rPr>
          <w:rStyle w:val="StyleUnderline"/>
          <w:rFonts w:asciiTheme="minorHAnsi" w:hAnsiTheme="minorHAnsi" w:cstheme="minorHAnsi"/>
          <w:highlight w:val="cyan"/>
        </w:rPr>
        <w:t xml:space="preserve">democracy is the </w:t>
      </w:r>
      <w:r w:rsidRPr="00146DBC">
        <w:rPr>
          <w:rStyle w:val="Emphasis"/>
          <w:rFonts w:asciiTheme="minorHAnsi" w:hAnsiTheme="minorHAnsi" w:cstheme="minorHAnsi"/>
          <w:highlight w:val="cyan"/>
        </w:rPr>
        <w:t xml:space="preserve">only proven remedy for </w:t>
      </w:r>
      <w:r w:rsidRPr="00146DBC">
        <w:rPr>
          <w:rStyle w:val="Emphasis"/>
          <w:rFonts w:asciiTheme="minorHAnsi" w:hAnsiTheme="minorHAnsi" w:cstheme="minorHAnsi"/>
        </w:rPr>
        <w:t xml:space="preserve">nearly </w:t>
      </w:r>
      <w:r w:rsidRPr="00146DBC">
        <w:rPr>
          <w:rStyle w:val="Emphasis"/>
          <w:rFonts w:asciiTheme="minorHAnsi" w:hAnsiTheme="minorHAnsi" w:cstheme="minorHAnsi"/>
          <w:highlight w:val="cyan"/>
        </w:rPr>
        <w:t xml:space="preserve">every crisis </w:t>
      </w:r>
      <w:r w:rsidRPr="00146DBC">
        <w:rPr>
          <w:rStyle w:val="Emphasis"/>
          <w:rFonts w:asciiTheme="minorHAnsi" w:hAnsiTheme="minorHAnsi" w:cstheme="minorHAnsi"/>
        </w:rPr>
        <w:t xml:space="preserve">that plagues the world today. </w:t>
      </w:r>
      <w:r w:rsidRPr="00146DBC">
        <w:rPr>
          <w:rStyle w:val="Emphasis"/>
          <w:rFonts w:asciiTheme="minorHAnsi" w:hAnsiTheme="minorHAnsi" w:cstheme="minorHAnsi"/>
          <w:highlight w:val="cyan"/>
        </w:rPr>
        <w:t>War, famine, poverty, terrorism</w:t>
      </w:r>
      <w:r w:rsidRPr="00146DBC">
        <w:rPr>
          <w:rFonts w:asciiTheme="minorHAnsi" w:hAnsiTheme="minorHAnsi" w:cstheme="minorHAnsi"/>
          <w:sz w:val="10"/>
        </w:rPr>
        <w:t>–</w:t>
      </w:r>
      <w:r w:rsidRPr="00146DBC">
        <w:rPr>
          <w:rStyle w:val="StyleUnderline"/>
          <w:rFonts w:asciiTheme="minorHAnsi" w:hAnsiTheme="minorHAnsi" w:cstheme="minorHAnsi"/>
        </w:rPr>
        <w:t xml:space="preserve">all are </w:t>
      </w:r>
      <w:r w:rsidRPr="00146DBC">
        <w:rPr>
          <w:rStyle w:val="Emphasis"/>
          <w:rFonts w:asciiTheme="minorHAnsi" w:hAnsiTheme="minorHAnsi" w:cstheme="minorHAnsi"/>
        </w:rPr>
        <w:t>generated and exacerbated by authoritarian regimes</w:t>
      </w:r>
      <w:r w:rsidRPr="00146DBC">
        <w:rPr>
          <w:rFonts w:asciiTheme="minorHAnsi" w:hAnsiTheme="minorHAnsi" w:cstheme="minorHAnsi"/>
          <w:sz w:val="10"/>
        </w:rPr>
        <w:t xml:space="preserve">. A policy of America First inevitably puts American security last. </w:t>
      </w:r>
      <w:r w:rsidRPr="00146DBC">
        <w:rPr>
          <w:rStyle w:val="StyleUnderline"/>
          <w:rFonts w:asciiTheme="minorHAnsi" w:hAnsiTheme="minorHAnsi" w:cstheme="minorHAnsi"/>
        </w:rPr>
        <w:t>American leadership is required because there is no one else</w:t>
      </w:r>
      <w:r w:rsidRPr="00146DBC">
        <w:rPr>
          <w:rFonts w:asciiTheme="minorHAnsi" w:hAnsiTheme="minorHAnsi" w:cstheme="minorHAnsi"/>
          <w:sz w:val="10"/>
        </w:rPr>
        <w:t xml:space="preserve">, and because it is good for America. </w:t>
      </w:r>
      <w:r w:rsidRPr="00146DBC">
        <w:rPr>
          <w:rStyle w:val="StyleUnderline"/>
          <w:rFonts w:asciiTheme="minorHAnsi" w:hAnsiTheme="minorHAnsi" w:cstheme="minorHAnsi"/>
          <w:highlight w:val="cyan"/>
        </w:rPr>
        <w:t>There is no weapon</w:t>
      </w:r>
      <w:r w:rsidRPr="00146DBC">
        <w:rPr>
          <w:rStyle w:val="StyleUnderline"/>
          <w:rFonts w:asciiTheme="minorHAnsi" w:hAnsiTheme="minorHAnsi" w:cstheme="minorHAnsi"/>
        </w:rPr>
        <w:t xml:space="preserve"> or wall that is </w:t>
      </w:r>
      <w:r w:rsidRPr="00146DBC">
        <w:rPr>
          <w:rStyle w:val="StyleUnderline"/>
          <w:rFonts w:asciiTheme="minorHAnsi" w:hAnsiTheme="minorHAnsi" w:cstheme="minorHAnsi"/>
          <w:highlight w:val="cyan"/>
        </w:rPr>
        <w:t>more powerful</w:t>
      </w:r>
      <w:r w:rsidRPr="00146DBC">
        <w:rPr>
          <w:rStyle w:val="StyleUnderline"/>
          <w:rFonts w:asciiTheme="minorHAnsi" w:hAnsiTheme="minorHAnsi" w:cstheme="minorHAnsi"/>
        </w:rPr>
        <w:t xml:space="preserve"> for security </w:t>
      </w:r>
      <w:r w:rsidRPr="00146DBC">
        <w:rPr>
          <w:rStyle w:val="StyleUnderline"/>
          <w:rFonts w:asciiTheme="minorHAnsi" w:hAnsiTheme="minorHAnsi" w:cstheme="minorHAnsi"/>
          <w:highlight w:val="cyan"/>
        </w:rPr>
        <w:t xml:space="preserve">than America </w:t>
      </w:r>
      <w:r w:rsidRPr="00146DBC">
        <w:rPr>
          <w:rStyle w:val="Emphasis"/>
          <w:rFonts w:asciiTheme="minorHAnsi" w:hAnsiTheme="minorHAnsi" w:cstheme="minorHAnsi"/>
          <w:highlight w:val="cyan"/>
        </w:rPr>
        <w:t>being</w:t>
      </w:r>
      <w:r w:rsidRPr="00146DBC">
        <w:rPr>
          <w:rStyle w:val="Emphasis"/>
          <w:rFonts w:asciiTheme="minorHAnsi" w:hAnsiTheme="minorHAnsi" w:cstheme="minorHAnsi"/>
        </w:rPr>
        <w:t xml:space="preserve"> envied, imitated, and </w:t>
      </w:r>
      <w:r w:rsidRPr="00146DBC">
        <w:rPr>
          <w:rStyle w:val="Emphasis"/>
          <w:rFonts w:asciiTheme="minorHAnsi" w:hAnsiTheme="minorHAnsi" w:cstheme="minorHAnsi"/>
          <w:highlight w:val="cyan"/>
        </w:rPr>
        <w:t>admired</w:t>
      </w:r>
      <w:r w:rsidRPr="00146DBC">
        <w:rPr>
          <w:rStyle w:val="Emphasis"/>
          <w:rFonts w:asciiTheme="minorHAnsi" w:hAnsiTheme="minorHAnsi" w:cstheme="minorHAnsi"/>
        </w:rPr>
        <w:t xml:space="preserve"> around the world</w:t>
      </w:r>
      <w:r w:rsidRPr="00146DBC">
        <w:rPr>
          <w:rFonts w:asciiTheme="minorHAnsi" w:hAnsiTheme="minorHAnsi" w:cstheme="minorHAnsi"/>
          <w:sz w:val="10"/>
        </w:rPr>
        <w:t xml:space="preserve">. </w:t>
      </w:r>
      <w:r w:rsidRPr="00146DBC">
        <w:rPr>
          <w:rStyle w:val="StyleUnderline"/>
          <w:rFonts w:asciiTheme="minorHAnsi" w:hAnsiTheme="minorHAnsi" w:cstheme="minorHAnsi"/>
        </w:rPr>
        <w:t>Admired not for being perfect, but for having the exceptional courage to always try to be better</w:t>
      </w:r>
      <w:r w:rsidRPr="00146DBC">
        <w:rPr>
          <w:rFonts w:asciiTheme="minorHAnsi" w:hAnsiTheme="minorHAnsi" w:cstheme="minorHAnsi"/>
          <w:sz w:val="10"/>
        </w:rPr>
        <w:t>. Thank you</w:t>
      </w:r>
    </w:p>
    <w:p w14:paraId="33DA3BA3" w14:textId="77777777" w:rsidR="00BF4217" w:rsidRPr="00146DBC" w:rsidRDefault="00BF4217" w:rsidP="00BF4217">
      <w:pPr>
        <w:rPr>
          <w:rFonts w:asciiTheme="minorHAnsi" w:hAnsiTheme="minorHAnsi" w:cstheme="minorHAnsi"/>
        </w:rPr>
      </w:pPr>
    </w:p>
    <w:p w14:paraId="562EA7E4" w14:textId="77777777" w:rsidR="00BF4217" w:rsidRPr="00146DBC" w:rsidRDefault="00BF4217" w:rsidP="00BF4217">
      <w:pPr>
        <w:pStyle w:val="Heading3"/>
        <w:rPr>
          <w:rFonts w:asciiTheme="minorHAnsi" w:hAnsiTheme="minorHAnsi" w:cstheme="minorHAnsi"/>
        </w:rPr>
      </w:pPr>
      <w:r w:rsidRPr="00146DBC">
        <w:rPr>
          <w:rFonts w:asciiTheme="minorHAnsi" w:hAnsiTheme="minorHAnsi" w:cstheme="minorHAnsi"/>
        </w:rPr>
        <w:t>OFF</w:t>
      </w:r>
    </w:p>
    <w:p w14:paraId="56EBC133" w14:textId="77777777" w:rsidR="00BF4217" w:rsidRPr="00146DBC" w:rsidRDefault="00BF4217" w:rsidP="00BF4217">
      <w:pPr>
        <w:rPr>
          <w:rFonts w:asciiTheme="minorHAnsi" w:hAnsiTheme="minorHAnsi" w:cstheme="minorHAnsi"/>
        </w:rPr>
      </w:pPr>
    </w:p>
    <w:p w14:paraId="2D5FA688"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The </w:t>
      </w:r>
      <w:r w:rsidRPr="00146DBC">
        <w:rPr>
          <w:rFonts w:asciiTheme="minorHAnsi" w:hAnsiTheme="minorHAnsi" w:cstheme="minorHAnsi"/>
          <w:u w:val="single"/>
        </w:rPr>
        <w:t>scope</w:t>
      </w:r>
      <w:r w:rsidRPr="00146DBC">
        <w:rPr>
          <w:rFonts w:asciiTheme="minorHAnsi" w:hAnsiTheme="minorHAnsi" w:cstheme="minorHAnsi"/>
        </w:rPr>
        <w:t xml:space="preserve"> of </w:t>
      </w:r>
      <w:r w:rsidRPr="00146DBC">
        <w:rPr>
          <w:rFonts w:asciiTheme="minorHAnsi" w:hAnsiTheme="minorHAnsi" w:cstheme="minorHAnsi"/>
          <w:u w:val="single"/>
        </w:rPr>
        <w:t>competition law</w:t>
      </w:r>
      <w:r w:rsidRPr="00146DBC">
        <w:rPr>
          <w:rFonts w:asciiTheme="minorHAnsi" w:hAnsiTheme="minorHAnsi" w:cstheme="minorHAnsi"/>
        </w:rPr>
        <w:t xml:space="preserve"> defines it </w:t>
      </w:r>
      <w:r w:rsidRPr="00146DBC">
        <w:rPr>
          <w:rFonts w:asciiTheme="minorHAnsi" w:hAnsiTheme="minorHAnsi" w:cstheme="minorHAnsi"/>
          <w:u w:val="single"/>
        </w:rPr>
        <w:t>goals</w:t>
      </w:r>
      <w:r w:rsidRPr="00146DBC">
        <w:rPr>
          <w:rFonts w:asciiTheme="minorHAnsi" w:hAnsiTheme="minorHAnsi" w:cstheme="minorHAnsi"/>
        </w:rPr>
        <w:t xml:space="preserve">---attempts to </w:t>
      </w:r>
      <w:r w:rsidRPr="00146DBC">
        <w:rPr>
          <w:rFonts w:asciiTheme="minorHAnsi" w:hAnsiTheme="minorHAnsi" w:cstheme="minorHAnsi"/>
          <w:u w:val="single"/>
        </w:rPr>
        <w:t>meet current goals</w:t>
      </w:r>
      <w:r w:rsidRPr="00146DBC">
        <w:rPr>
          <w:rFonts w:asciiTheme="minorHAnsi" w:hAnsiTheme="minorHAnsi" w:cstheme="minorHAnsi"/>
        </w:rPr>
        <w:t xml:space="preserve"> by </w:t>
      </w:r>
      <w:r w:rsidRPr="00146DBC">
        <w:rPr>
          <w:rFonts w:asciiTheme="minorHAnsi" w:hAnsiTheme="minorHAnsi" w:cstheme="minorHAnsi"/>
          <w:u w:val="single"/>
        </w:rPr>
        <w:t>banning practice</w:t>
      </w:r>
      <w:r w:rsidRPr="00146DBC">
        <w:rPr>
          <w:rFonts w:asciiTheme="minorHAnsi" w:hAnsiTheme="minorHAnsi" w:cstheme="minorHAnsi"/>
        </w:rPr>
        <w:t xml:space="preserve"> are </w:t>
      </w:r>
      <w:r w:rsidRPr="00146DBC">
        <w:rPr>
          <w:rFonts w:asciiTheme="minorHAnsi" w:hAnsiTheme="minorHAnsi" w:cstheme="minorHAnsi"/>
          <w:u w:val="single"/>
        </w:rPr>
        <w:t>implementation</w:t>
      </w:r>
      <w:r w:rsidRPr="00146DBC">
        <w:rPr>
          <w:rFonts w:asciiTheme="minorHAnsi" w:hAnsiTheme="minorHAnsi" w:cstheme="minorHAnsi"/>
        </w:rPr>
        <w:t xml:space="preserve"> questions. </w:t>
      </w:r>
    </w:p>
    <w:p w14:paraId="4984838D" w14:textId="77777777" w:rsidR="00BF4217" w:rsidRPr="00146DBC" w:rsidRDefault="00BF4217" w:rsidP="00BF4217">
      <w:pPr>
        <w:rPr>
          <w:rFonts w:asciiTheme="minorHAnsi" w:hAnsiTheme="minorHAnsi" w:cstheme="minorHAnsi"/>
        </w:rPr>
      </w:pPr>
      <w:r w:rsidRPr="00146DBC">
        <w:rPr>
          <w:rStyle w:val="Style13ptBold"/>
          <w:rFonts w:asciiTheme="minorHAnsi" w:hAnsiTheme="minorHAnsi" w:cstheme="minorHAnsi"/>
        </w:rPr>
        <w:t>ESE No Date</w:t>
      </w:r>
      <w:r w:rsidRPr="00146DBC">
        <w:rPr>
          <w:rFonts w:asciiTheme="minorHAnsi" w:hAnsiTheme="minorHAnsi" w:cstheme="minorHAnsi"/>
        </w:rP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10" w:history="1">
        <w:r w:rsidRPr="00146DBC">
          <w:rPr>
            <w:rStyle w:val="Hyperlink"/>
            <w:rFonts w:asciiTheme="minorHAnsi" w:hAnsiTheme="minorHAnsi" w:cstheme="minorHAnsi"/>
          </w:rPr>
          <w:t>https://www.eur.nl/en/ese/affiliated/ecefg/research/competition-policy</w:t>
        </w:r>
      </w:hyperlink>
    </w:p>
    <w:p w14:paraId="7BB79162" w14:textId="77777777" w:rsidR="00BF4217" w:rsidRPr="00146DBC" w:rsidRDefault="00BF4217" w:rsidP="00BF4217">
      <w:pPr>
        <w:rPr>
          <w:rStyle w:val="Emphasis"/>
          <w:rFonts w:asciiTheme="minorHAnsi" w:hAnsiTheme="minorHAnsi" w:cstheme="minorHAnsi"/>
        </w:rPr>
      </w:pPr>
      <w:r w:rsidRPr="00146DBC">
        <w:rPr>
          <w:rStyle w:val="Emphasis"/>
          <w:rFonts w:asciiTheme="minorHAnsi" w:hAnsiTheme="minorHAnsi" w:cstheme="minorHAnsi"/>
          <w:highlight w:val="cyan"/>
        </w:rPr>
        <w:t>Competition</w:t>
      </w:r>
      <w:r w:rsidRPr="00146DBC">
        <w:rPr>
          <w:rStyle w:val="Emphasis"/>
          <w:rFonts w:asciiTheme="minorHAnsi" w:hAnsiTheme="minorHAnsi" w:cstheme="minorHAnsi"/>
        </w:rPr>
        <w:t xml:space="preserve"> Policy</w:t>
      </w:r>
    </w:p>
    <w:p w14:paraId="4C5162A6"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highlight w:val="cyan"/>
        </w:rPr>
        <w:t>Research</w:t>
      </w:r>
      <w:r w:rsidRPr="00146DBC">
        <w:rPr>
          <w:rStyle w:val="StyleUnderline"/>
          <w:rFonts w:asciiTheme="minorHAnsi" w:hAnsiTheme="minorHAnsi" w:cstheme="minorHAnsi"/>
        </w:rPr>
        <w:t xml:space="preserve"> in this field </w:t>
      </w:r>
      <w:r w:rsidRPr="00146DBC">
        <w:rPr>
          <w:rStyle w:val="StyleUnderline"/>
          <w:rFonts w:asciiTheme="minorHAnsi" w:hAnsiTheme="minorHAnsi" w:cstheme="minorHAnsi"/>
          <w:highlight w:val="cyan"/>
        </w:rPr>
        <w:t xml:space="preserve">consists of </w:t>
      </w:r>
      <w:r w:rsidRPr="00146DBC">
        <w:rPr>
          <w:rStyle w:val="Emphasis"/>
          <w:rFonts w:asciiTheme="minorHAnsi" w:hAnsiTheme="minorHAnsi" w:cstheme="minorHAnsi"/>
          <w:highlight w:val="cyan"/>
        </w:rPr>
        <w:t>two broad areas</w:t>
      </w:r>
      <w:r w:rsidRPr="00146DBC">
        <w:rPr>
          <w:rFonts w:asciiTheme="minorHAnsi" w:hAnsiTheme="minorHAnsi" w:cstheme="minorHAnsi"/>
          <w:sz w:val="16"/>
        </w:rPr>
        <w:t xml:space="preserve">. The </w:t>
      </w:r>
      <w:r w:rsidRPr="00146DBC">
        <w:rPr>
          <w:rStyle w:val="Emphasis"/>
          <w:rFonts w:asciiTheme="minorHAnsi" w:hAnsiTheme="minorHAnsi" w:cstheme="minorHAnsi"/>
          <w:highlight w:val="cyan"/>
        </w:rPr>
        <w:t>first</w:t>
      </w:r>
      <w:r w:rsidRPr="00146DBC">
        <w:rPr>
          <w:rFonts w:asciiTheme="minorHAnsi" w:hAnsiTheme="minorHAnsi" w:cstheme="minorHAnsi"/>
          <w:sz w:val="16"/>
          <w:highlight w:val="cyan"/>
        </w:rPr>
        <w:t xml:space="preserve"> </w:t>
      </w:r>
      <w:r w:rsidRPr="00146DBC">
        <w:rPr>
          <w:rFonts w:asciiTheme="minorHAnsi" w:hAnsiTheme="minorHAnsi" w:cstheme="minorHAnsi"/>
          <w:sz w:val="16"/>
        </w:rPr>
        <w:t xml:space="preserve">area – Theory and </w:t>
      </w:r>
      <w:r w:rsidRPr="00146DBC">
        <w:rPr>
          <w:rStyle w:val="StyleUnderline"/>
          <w:rFonts w:asciiTheme="minorHAnsi" w:hAnsiTheme="minorHAnsi" w:cstheme="minorHAnsi"/>
          <w:highlight w:val="cyan"/>
        </w:rPr>
        <w:t xml:space="preserve">Implementation </w:t>
      </w:r>
      <w:r w:rsidRPr="00146DBC">
        <w:rPr>
          <w:rStyle w:val="StyleUnderline"/>
          <w:rFonts w:asciiTheme="minorHAnsi" w:hAnsiTheme="minorHAnsi" w:cstheme="minorHAnsi"/>
        </w:rPr>
        <w:t>of Competition Law and Policy</w:t>
      </w:r>
      <w:r w:rsidRPr="00146DBC">
        <w:rPr>
          <w:rFonts w:asciiTheme="minorHAnsi" w:hAnsiTheme="minorHAnsi" w:cstheme="minorHAnsi"/>
          <w:sz w:val="16"/>
        </w:rPr>
        <w:t xml:space="preserve"> – refers to fundamental </w:t>
      </w:r>
      <w:r w:rsidRPr="00146DBC">
        <w:rPr>
          <w:rStyle w:val="StyleUnderline"/>
          <w:rFonts w:asciiTheme="minorHAnsi" w:hAnsiTheme="minorHAnsi" w:cstheme="minorHAnsi"/>
          <w:highlight w:val="cyan"/>
        </w:rPr>
        <w:t>and</w:t>
      </w:r>
      <w:r w:rsidRPr="00146DBC">
        <w:rPr>
          <w:rFonts w:asciiTheme="minorHAnsi" w:hAnsiTheme="minorHAnsi" w:cstheme="minorHAnsi"/>
          <w:sz w:val="16"/>
        </w:rPr>
        <w:t xml:space="preserve"> applied research into topics that are traditionally seen as the core of competition policy. The </w:t>
      </w:r>
      <w:r w:rsidRPr="00146DBC">
        <w:rPr>
          <w:rStyle w:val="Emphasis"/>
          <w:rFonts w:asciiTheme="minorHAnsi" w:hAnsiTheme="minorHAnsi" w:cstheme="minorHAnsi"/>
          <w:highlight w:val="cyan"/>
        </w:rPr>
        <w:t>second</w:t>
      </w:r>
      <w:r w:rsidRPr="00146DBC">
        <w:rPr>
          <w:rFonts w:asciiTheme="minorHAnsi" w:hAnsiTheme="minorHAnsi" w:cstheme="minorHAnsi"/>
          <w:sz w:val="16"/>
        </w:rPr>
        <w:t xml:space="preserve"> area – </w:t>
      </w:r>
      <w:r w:rsidRPr="00146DBC">
        <w:rPr>
          <w:rStyle w:val="Emphasis"/>
          <w:rFonts w:asciiTheme="minorHAnsi" w:hAnsiTheme="minorHAnsi" w:cstheme="minorHAnsi"/>
          <w:highlight w:val="cyan"/>
        </w:rPr>
        <w:t xml:space="preserve">Scope </w:t>
      </w:r>
      <w:r w:rsidRPr="00146DBC">
        <w:rPr>
          <w:rStyle w:val="Emphasis"/>
          <w:rFonts w:asciiTheme="minorHAnsi" w:hAnsiTheme="minorHAnsi" w:cstheme="minorHAnsi"/>
        </w:rPr>
        <w:t>of Competition Law</w:t>
      </w:r>
      <w:r w:rsidRPr="00146DBC">
        <w:rPr>
          <w:rFonts w:asciiTheme="minorHAnsi" w:hAnsiTheme="minorHAnsi" w:cstheme="minorHAnsi"/>
          <w:sz w:val="16"/>
        </w:rPr>
        <w:t xml:space="preserve"> and Policy – </w:t>
      </w:r>
      <w:r w:rsidRPr="00146DBC">
        <w:rPr>
          <w:rStyle w:val="StyleUnderline"/>
          <w:rFonts w:asciiTheme="minorHAnsi" w:hAnsiTheme="minorHAnsi" w:cstheme="minorHAnsi"/>
        </w:rPr>
        <w:t xml:space="preserve">refers to all </w:t>
      </w:r>
      <w:r w:rsidRPr="004773C6">
        <w:rPr>
          <w:rStyle w:val="StyleUnderline"/>
          <w:rFonts w:asciiTheme="minorHAnsi" w:hAnsiTheme="minorHAnsi" w:cstheme="minorHAnsi"/>
        </w:rPr>
        <w:t xml:space="preserve">research on the </w:t>
      </w:r>
      <w:r w:rsidRPr="00146DBC">
        <w:rPr>
          <w:rStyle w:val="StyleUnderline"/>
          <w:rFonts w:asciiTheme="minorHAnsi" w:hAnsiTheme="minorHAnsi" w:cstheme="minorHAnsi"/>
        </w:rPr>
        <w:t xml:space="preserve">effect and </w:t>
      </w:r>
      <w:r w:rsidRPr="004773C6">
        <w:rPr>
          <w:rStyle w:val="StyleUnderline"/>
          <w:rFonts w:asciiTheme="minorHAnsi" w:hAnsiTheme="minorHAnsi" w:cstheme="minorHAnsi"/>
        </w:rPr>
        <w:t xml:space="preserve">desirability of </w:t>
      </w:r>
      <w:r w:rsidRPr="00146DBC">
        <w:rPr>
          <w:rStyle w:val="Emphasis"/>
          <w:rFonts w:asciiTheme="minorHAnsi" w:hAnsiTheme="minorHAnsi" w:cstheme="minorHAnsi"/>
        </w:rPr>
        <w:t xml:space="preserve">including </w:t>
      </w:r>
      <w:r w:rsidRPr="004773C6">
        <w:rPr>
          <w:rStyle w:val="Emphasis"/>
          <w:rFonts w:asciiTheme="minorHAnsi" w:hAnsiTheme="minorHAnsi" w:cstheme="minorHAnsi"/>
        </w:rPr>
        <w:t>new considerations in competition law</w:t>
      </w:r>
      <w:r w:rsidRPr="004773C6">
        <w:rPr>
          <w:rFonts w:asciiTheme="minorHAnsi" w:hAnsiTheme="minorHAnsi" w:cstheme="minorHAnsi"/>
          <w:sz w:val="16"/>
        </w:rPr>
        <w:t xml:space="preserve"> </w:t>
      </w:r>
      <w:r w:rsidRPr="00146DBC">
        <w:rPr>
          <w:rFonts w:asciiTheme="minorHAnsi" w:hAnsiTheme="minorHAnsi" w:cstheme="minorHAnsi"/>
          <w:sz w:val="16"/>
        </w:rPr>
        <w:t xml:space="preserve">and policy in order </w:t>
      </w:r>
      <w:r w:rsidRPr="00146DBC">
        <w:rPr>
          <w:rStyle w:val="StyleUnderline"/>
          <w:rFonts w:asciiTheme="minorHAnsi" w:hAnsiTheme="minorHAnsi" w:cstheme="minorHAnsi"/>
        </w:rPr>
        <w:t>to address the challenges of our time,</w:t>
      </w:r>
      <w:r w:rsidRPr="00146DBC">
        <w:rPr>
          <w:rFonts w:asciiTheme="minorHAnsi" w:hAnsiTheme="minorHAnsi" w:cstheme="minorHAnsi"/>
          <w:sz w:val="16"/>
        </w:rPr>
        <w:t xml:space="preserve"> </w:t>
      </w:r>
      <w:r w:rsidRPr="004773C6">
        <w:rPr>
          <w:rStyle w:val="StyleUnderline"/>
          <w:rFonts w:asciiTheme="minorHAnsi" w:hAnsiTheme="minorHAnsi" w:cstheme="minorHAnsi"/>
        </w:rPr>
        <w:t xml:space="preserve">such as </w:t>
      </w:r>
      <w:r w:rsidRPr="00146DBC">
        <w:rPr>
          <w:rStyle w:val="StyleUnderline"/>
          <w:rFonts w:asciiTheme="minorHAnsi" w:hAnsiTheme="minorHAnsi" w:cstheme="minorHAnsi"/>
        </w:rPr>
        <w:t>the</w:t>
      </w:r>
      <w:r w:rsidRPr="00146DBC">
        <w:rPr>
          <w:rFonts w:asciiTheme="minorHAnsi" w:hAnsiTheme="minorHAnsi" w:cstheme="minorHAnsi"/>
          <w:sz w:val="16"/>
        </w:rPr>
        <w:t xml:space="preserve"> increasing </w:t>
      </w:r>
      <w:r w:rsidRPr="004773C6">
        <w:rPr>
          <w:rStyle w:val="Emphasis"/>
          <w:rFonts w:asciiTheme="minorHAnsi" w:hAnsiTheme="minorHAnsi" w:cstheme="minorHAnsi"/>
        </w:rPr>
        <w:t>power</w:t>
      </w:r>
      <w:r w:rsidRPr="004773C6">
        <w:rPr>
          <w:rFonts w:asciiTheme="minorHAnsi" w:hAnsiTheme="minorHAnsi" w:cstheme="minorHAnsi"/>
          <w:sz w:val="16"/>
        </w:rPr>
        <w:t xml:space="preserve"> </w:t>
      </w:r>
      <w:r w:rsidRPr="00146DBC">
        <w:rPr>
          <w:rFonts w:asciiTheme="minorHAnsi" w:hAnsiTheme="minorHAnsi" w:cstheme="minorHAnsi"/>
          <w:sz w:val="16"/>
        </w:rPr>
        <w:t xml:space="preserve">of big tech firms, </w:t>
      </w:r>
      <w:r w:rsidRPr="004773C6">
        <w:rPr>
          <w:rStyle w:val="Emphasis"/>
          <w:rFonts w:asciiTheme="minorHAnsi" w:hAnsiTheme="minorHAnsi" w:cstheme="minorHAnsi"/>
        </w:rPr>
        <w:t xml:space="preserve">or </w:t>
      </w:r>
      <w:r w:rsidRPr="00146DBC">
        <w:rPr>
          <w:rStyle w:val="Emphasis"/>
          <w:rFonts w:asciiTheme="minorHAnsi" w:hAnsiTheme="minorHAnsi" w:cstheme="minorHAnsi"/>
        </w:rPr>
        <w:t xml:space="preserve">global </w:t>
      </w:r>
      <w:r w:rsidRPr="004773C6">
        <w:rPr>
          <w:rStyle w:val="Emphasis"/>
          <w:rFonts w:asciiTheme="minorHAnsi" w:hAnsiTheme="minorHAnsi" w:cstheme="minorHAnsi"/>
        </w:rPr>
        <w:t>warming</w:t>
      </w:r>
      <w:r w:rsidRPr="00146DBC">
        <w:rPr>
          <w:rFonts w:asciiTheme="minorHAnsi" w:hAnsiTheme="minorHAnsi" w:cstheme="minorHAnsi"/>
          <w:sz w:val="16"/>
        </w:rPr>
        <w:t>.</w:t>
      </w:r>
    </w:p>
    <w:p w14:paraId="6942527E"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Theory and </w:t>
      </w:r>
      <w:r w:rsidRPr="00146DBC">
        <w:rPr>
          <w:rStyle w:val="Emphasis"/>
          <w:rFonts w:asciiTheme="minorHAnsi" w:hAnsiTheme="minorHAnsi" w:cstheme="minorHAnsi"/>
          <w:highlight w:val="cyan"/>
        </w:rPr>
        <w:t>Implementation</w:t>
      </w:r>
      <w:r w:rsidRPr="00146DBC">
        <w:rPr>
          <w:rFonts w:asciiTheme="minorHAnsi" w:hAnsiTheme="minorHAnsi" w:cstheme="minorHAnsi"/>
          <w:sz w:val="16"/>
        </w:rPr>
        <w:t xml:space="preserve"> of Competition Policy</w:t>
      </w:r>
    </w:p>
    <w:p w14:paraId="3063A3F6"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This </w:t>
      </w:r>
      <w:r w:rsidRPr="00146DBC">
        <w:rPr>
          <w:rStyle w:val="StyleUnderline"/>
          <w:rFonts w:asciiTheme="minorHAnsi" w:hAnsiTheme="minorHAnsi" w:cstheme="minorHAnsi"/>
          <w:highlight w:val="cyan"/>
        </w:rPr>
        <w:t>covers</w:t>
      </w:r>
      <w:r w:rsidRPr="00146DBC">
        <w:rPr>
          <w:rFonts w:asciiTheme="minorHAnsi" w:hAnsiTheme="minorHAnsi" w:cstheme="minorHAnsi"/>
          <w:sz w:val="16"/>
          <w:highlight w:val="cyan"/>
        </w:rPr>
        <w:t xml:space="preserve"> </w:t>
      </w:r>
      <w:r w:rsidRPr="00146DBC">
        <w:rPr>
          <w:rFonts w:asciiTheme="minorHAnsi" w:hAnsiTheme="minorHAnsi" w:cstheme="minorHAnsi"/>
          <w:sz w:val="16"/>
        </w:rPr>
        <w:t xml:space="preserve">for instance </w:t>
      </w:r>
      <w:r w:rsidRPr="00146DBC">
        <w:rPr>
          <w:rStyle w:val="StyleUnderline"/>
          <w:rFonts w:asciiTheme="minorHAnsi" w:hAnsiTheme="minorHAnsi" w:cstheme="minorHAnsi"/>
        </w:rPr>
        <w:t>collusion, abuse of dominance, mergers, market regulation and state aid</w:t>
      </w:r>
      <w:r w:rsidRPr="00146DBC">
        <w:rPr>
          <w:rFonts w:asciiTheme="minorHAnsi" w:hAnsiTheme="minorHAnsi" w:cstheme="minorHAnsi"/>
          <w:sz w:val="16"/>
        </w:rPr>
        <w:t xml:space="preserve">. Some </w:t>
      </w:r>
      <w:r w:rsidRPr="00146DBC">
        <w:rPr>
          <w:rStyle w:val="StyleUnderline"/>
          <w:rFonts w:asciiTheme="minorHAnsi" w:hAnsiTheme="minorHAnsi" w:cstheme="minorHAnsi"/>
        </w:rPr>
        <w:t>examples</w:t>
      </w:r>
      <w:r w:rsidRPr="00146DBC">
        <w:rPr>
          <w:rFonts w:asciiTheme="minorHAnsi" w:hAnsiTheme="minorHAnsi" w:cstheme="minorHAnsi"/>
          <w:sz w:val="16"/>
        </w:rPr>
        <w:t xml:space="preserve"> of research topics </w:t>
      </w:r>
      <w:r w:rsidRPr="00146DBC">
        <w:rPr>
          <w:rStyle w:val="StyleUnderline"/>
          <w:rFonts w:asciiTheme="minorHAnsi" w:hAnsiTheme="minorHAnsi" w:cstheme="minorHAnsi"/>
        </w:rPr>
        <w:t>are</w:t>
      </w:r>
      <w:r w:rsidRPr="00146DBC">
        <w:rPr>
          <w:rFonts w:asciiTheme="minorHAnsi" w:hAnsiTheme="minorHAnsi" w:cstheme="minorHAnsi"/>
          <w:sz w:val="16"/>
        </w:rPr>
        <w:t xml:space="preserve">:  </w:t>
      </w:r>
    </w:p>
    <w:p w14:paraId="7995D554" w14:textId="77777777" w:rsidR="00BF4217" w:rsidRPr="00146DBC" w:rsidRDefault="00BF4217" w:rsidP="00BF4217">
      <w:pPr>
        <w:pStyle w:val="ListParagraph"/>
        <w:numPr>
          <w:ilvl w:val="0"/>
          <w:numId w:val="11"/>
        </w:numPr>
        <w:rPr>
          <w:rFonts w:asciiTheme="minorHAnsi" w:hAnsiTheme="minorHAnsi" w:cstheme="minorHAnsi"/>
          <w:sz w:val="16"/>
        </w:rPr>
      </w:pPr>
      <w:r w:rsidRPr="00146DBC">
        <w:rPr>
          <w:rStyle w:val="Emphasis"/>
          <w:rFonts w:asciiTheme="minorHAnsi" w:hAnsiTheme="minorHAnsi" w:cstheme="minorHAnsi"/>
        </w:rPr>
        <w:t>the practices firms</w:t>
      </w:r>
      <w:r w:rsidRPr="00146DBC">
        <w:rPr>
          <w:rFonts w:asciiTheme="minorHAnsi" w:hAnsiTheme="minorHAnsi" w:cstheme="minorHAnsi"/>
          <w:sz w:val="16"/>
        </w:rPr>
        <w:t xml:space="preserve"> can </w:t>
      </w:r>
      <w:r w:rsidRPr="00146DBC">
        <w:rPr>
          <w:rStyle w:val="Emphasis"/>
          <w:rFonts w:asciiTheme="minorHAnsi" w:hAnsiTheme="minorHAnsi" w:cstheme="minorHAnsi"/>
        </w:rPr>
        <w:t>use</w:t>
      </w:r>
      <w:r w:rsidRPr="00146DBC">
        <w:rPr>
          <w:rFonts w:asciiTheme="minorHAnsi" w:hAnsiTheme="minorHAnsi" w:cstheme="minorHAnsi"/>
          <w:sz w:val="16"/>
        </w:rPr>
        <w:t xml:space="preserve"> </w:t>
      </w:r>
      <w:r w:rsidRPr="00146DBC">
        <w:rPr>
          <w:rStyle w:val="StyleUnderline"/>
          <w:rFonts w:asciiTheme="minorHAnsi" w:hAnsiTheme="minorHAnsi" w:cstheme="minorHAnsi"/>
        </w:rPr>
        <w:t xml:space="preserve">to engage in </w:t>
      </w:r>
      <w:r w:rsidRPr="00146DBC">
        <w:rPr>
          <w:rStyle w:val="Emphasis"/>
          <w:rFonts w:asciiTheme="minorHAnsi" w:hAnsiTheme="minorHAnsi" w:cstheme="minorHAnsi"/>
        </w:rPr>
        <w:t>collusion</w:t>
      </w:r>
      <w:r w:rsidRPr="00146DBC">
        <w:rPr>
          <w:rFonts w:asciiTheme="minorHAnsi" w:hAnsiTheme="minorHAnsi" w:cstheme="minorHAnsi"/>
          <w:sz w:val="16"/>
        </w:rPr>
        <w:t xml:space="preserve"> </w:t>
      </w:r>
      <w:r w:rsidRPr="00146DBC">
        <w:rPr>
          <w:rStyle w:val="StyleUnderline"/>
          <w:rFonts w:asciiTheme="minorHAnsi" w:hAnsiTheme="minorHAnsi" w:cstheme="minorHAnsi"/>
        </w:rPr>
        <w:t>and</w:t>
      </w:r>
      <w:r w:rsidRPr="00146DBC">
        <w:rPr>
          <w:rFonts w:asciiTheme="minorHAnsi" w:hAnsiTheme="minorHAnsi" w:cstheme="minorHAnsi"/>
          <w:sz w:val="16"/>
        </w:rPr>
        <w:t xml:space="preserve"> its welfare consequences;</w:t>
      </w:r>
    </w:p>
    <w:p w14:paraId="0425E3DE" w14:textId="77777777" w:rsidR="00BF4217" w:rsidRPr="00146DBC" w:rsidRDefault="00BF4217" w:rsidP="00BF4217">
      <w:pPr>
        <w:pStyle w:val="ListParagraph"/>
        <w:numPr>
          <w:ilvl w:val="0"/>
          <w:numId w:val="11"/>
        </w:numPr>
        <w:rPr>
          <w:rFonts w:asciiTheme="minorHAnsi" w:hAnsiTheme="minorHAnsi" w:cstheme="minorHAnsi"/>
          <w:sz w:val="16"/>
        </w:rPr>
      </w:pPr>
      <w:r w:rsidRPr="00146DBC">
        <w:rPr>
          <w:rFonts w:asciiTheme="minorHAnsi" w:hAnsiTheme="minorHAnsi" w:cstheme="minorHAnsi"/>
          <w:sz w:val="16"/>
        </w:rPr>
        <w:t xml:space="preserve">the practices firms can use to </w:t>
      </w:r>
      <w:r w:rsidRPr="00146DBC">
        <w:rPr>
          <w:rStyle w:val="Emphasis"/>
          <w:rFonts w:asciiTheme="minorHAnsi" w:hAnsiTheme="minorHAnsi" w:cstheme="minorHAnsi"/>
        </w:rPr>
        <w:t>abuse a dominant position</w:t>
      </w:r>
      <w:r w:rsidRPr="00146DBC">
        <w:rPr>
          <w:rFonts w:asciiTheme="minorHAnsi" w:hAnsiTheme="minorHAnsi" w:cstheme="minorHAnsi"/>
          <w:sz w:val="16"/>
        </w:rPr>
        <w:t xml:space="preserve"> and its welfare consequences;</w:t>
      </w:r>
    </w:p>
    <w:p w14:paraId="3CA361F0" w14:textId="77777777" w:rsidR="00BF4217" w:rsidRPr="00146DBC" w:rsidRDefault="00BF4217" w:rsidP="00BF4217">
      <w:pPr>
        <w:pStyle w:val="ListParagraph"/>
        <w:numPr>
          <w:ilvl w:val="0"/>
          <w:numId w:val="11"/>
        </w:numPr>
        <w:rPr>
          <w:rFonts w:asciiTheme="minorHAnsi" w:hAnsiTheme="minorHAnsi" w:cstheme="minorHAnsi"/>
          <w:sz w:val="16"/>
          <w:szCs w:val="16"/>
        </w:rPr>
      </w:pPr>
      <w:r w:rsidRPr="00146DBC">
        <w:rPr>
          <w:rFonts w:asciiTheme="minorHAnsi" w:hAnsiTheme="minorHAnsi" w:cstheme="minorHAnsi"/>
          <w:sz w:val="16"/>
          <w:szCs w:val="16"/>
        </w:rPr>
        <w:t>which practices can be considered proof of such activities;</w:t>
      </w:r>
    </w:p>
    <w:p w14:paraId="62F1070E" w14:textId="77777777" w:rsidR="00BF4217" w:rsidRPr="00146DBC" w:rsidRDefault="00BF4217" w:rsidP="00BF4217">
      <w:pPr>
        <w:pStyle w:val="ListParagraph"/>
        <w:numPr>
          <w:ilvl w:val="0"/>
          <w:numId w:val="11"/>
        </w:numPr>
        <w:rPr>
          <w:rFonts w:asciiTheme="minorHAnsi" w:hAnsiTheme="minorHAnsi" w:cstheme="minorHAnsi"/>
          <w:sz w:val="16"/>
          <w:szCs w:val="16"/>
        </w:rPr>
      </w:pPr>
      <w:r w:rsidRPr="00146DBC">
        <w:rPr>
          <w:rFonts w:asciiTheme="minorHAnsi" w:hAnsiTheme="minorHAnsi" w:cstheme="minorHAnsi"/>
          <w:sz w:val="16"/>
          <w:szCs w:val="16"/>
        </w:rPr>
        <w:t>how to regulate access to a market;</w:t>
      </w:r>
    </w:p>
    <w:p w14:paraId="53A8A03E" w14:textId="77777777" w:rsidR="00BF4217" w:rsidRPr="00146DBC" w:rsidRDefault="00BF4217" w:rsidP="00BF4217">
      <w:pPr>
        <w:pStyle w:val="ListParagraph"/>
        <w:numPr>
          <w:ilvl w:val="0"/>
          <w:numId w:val="11"/>
        </w:numPr>
        <w:rPr>
          <w:rFonts w:asciiTheme="minorHAnsi" w:hAnsiTheme="minorHAnsi" w:cstheme="minorHAnsi"/>
          <w:sz w:val="16"/>
        </w:rPr>
      </w:pPr>
      <w:r w:rsidRPr="00146DBC">
        <w:rPr>
          <w:rStyle w:val="StyleUnderline"/>
          <w:rFonts w:asciiTheme="minorHAnsi" w:hAnsiTheme="minorHAnsi" w:cstheme="minorHAnsi"/>
        </w:rPr>
        <w:t>how to properly assess the effects of a</w:t>
      </w:r>
      <w:r w:rsidRPr="00146DBC">
        <w:rPr>
          <w:rFonts w:asciiTheme="minorHAnsi" w:hAnsiTheme="minorHAnsi" w:cstheme="minorHAnsi"/>
          <w:sz w:val="16"/>
        </w:rPr>
        <w:t xml:space="preserve"> particular practice or </w:t>
      </w:r>
      <w:r w:rsidRPr="00146DBC">
        <w:rPr>
          <w:rStyle w:val="StyleUnderline"/>
          <w:rFonts w:asciiTheme="minorHAnsi" w:hAnsiTheme="minorHAnsi" w:cstheme="minorHAnsi"/>
        </w:rPr>
        <w:t>merger</w:t>
      </w:r>
      <w:r w:rsidRPr="00146DBC">
        <w:rPr>
          <w:rFonts w:asciiTheme="minorHAnsi" w:hAnsiTheme="minorHAnsi" w:cstheme="minorHAnsi"/>
          <w:sz w:val="16"/>
        </w:rPr>
        <w:t>;</w:t>
      </w:r>
    </w:p>
    <w:p w14:paraId="0718438B" w14:textId="77777777" w:rsidR="00BF4217" w:rsidRPr="00146DBC" w:rsidRDefault="00BF4217" w:rsidP="00BF4217">
      <w:pPr>
        <w:pStyle w:val="ListParagraph"/>
        <w:numPr>
          <w:ilvl w:val="0"/>
          <w:numId w:val="11"/>
        </w:numPr>
        <w:rPr>
          <w:rFonts w:asciiTheme="minorHAnsi" w:hAnsiTheme="minorHAnsi" w:cstheme="minorHAnsi"/>
          <w:sz w:val="16"/>
          <w:szCs w:val="16"/>
        </w:rPr>
      </w:pPr>
      <w:r w:rsidRPr="00146DBC">
        <w:rPr>
          <w:rFonts w:asciiTheme="minorHAnsi" w:hAnsiTheme="minorHAnsi" w:cstheme="minorHAnsi"/>
          <w:sz w:val="16"/>
          <w:szCs w:val="16"/>
        </w:rPr>
        <w:t xml:space="preserve">the practices, by which the state and public authorities distort competition such as </w:t>
      </w:r>
      <w:proofErr w:type="spellStart"/>
      <w:r w:rsidRPr="00146DBC">
        <w:rPr>
          <w:rFonts w:asciiTheme="minorHAnsi" w:hAnsiTheme="minorHAnsi" w:cstheme="minorHAnsi"/>
          <w:sz w:val="16"/>
          <w:szCs w:val="16"/>
        </w:rPr>
        <w:t>subisidies</w:t>
      </w:r>
      <w:proofErr w:type="spellEnd"/>
      <w:r w:rsidRPr="00146DBC">
        <w:rPr>
          <w:rFonts w:asciiTheme="minorHAnsi" w:hAnsiTheme="minorHAnsi" w:cstheme="minorHAnsi"/>
          <w:sz w:val="16"/>
          <w:szCs w:val="16"/>
        </w:rPr>
        <w:t xml:space="preserve"> and tax measures</w:t>
      </w:r>
    </w:p>
    <w:p w14:paraId="48E3D6E1" w14:textId="77777777" w:rsidR="00BF4217" w:rsidRPr="00146DBC" w:rsidRDefault="00BF4217" w:rsidP="00BF4217">
      <w:pPr>
        <w:pStyle w:val="ListParagraph"/>
        <w:numPr>
          <w:ilvl w:val="0"/>
          <w:numId w:val="11"/>
        </w:numPr>
        <w:rPr>
          <w:rFonts w:asciiTheme="minorHAnsi" w:hAnsiTheme="minorHAnsi" w:cstheme="minorHAnsi"/>
          <w:sz w:val="16"/>
        </w:rPr>
      </w:pPr>
      <w:r w:rsidRPr="004773C6">
        <w:rPr>
          <w:rStyle w:val="StyleUnderline"/>
          <w:rFonts w:asciiTheme="minorHAnsi" w:hAnsiTheme="minorHAnsi" w:cstheme="minorHAnsi"/>
        </w:rPr>
        <w:t>the</w:t>
      </w:r>
      <w:r w:rsidRPr="004773C6">
        <w:rPr>
          <w:rFonts w:asciiTheme="minorHAnsi" w:hAnsiTheme="minorHAnsi" w:cstheme="minorHAnsi"/>
          <w:sz w:val="16"/>
        </w:rPr>
        <w:t xml:space="preserve"> </w:t>
      </w:r>
      <w:r w:rsidRPr="00146DBC">
        <w:rPr>
          <w:rFonts w:asciiTheme="minorHAnsi" w:hAnsiTheme="minorHAnsi" w:cstheme="minorHAnsi"/>
          <w:sz w:val="16"/>
        </w:rPr>
        <w:t xml:space="preserve">interpretation and </w:t>
      </w:r>
      <w:r w:rsidRPr="00146DBC">
        <w:rPr>
          <w:rStyle w:val="Emphasis"/>
          <w:rFonts w:asciiTheme="minorHAnsi" w:hAnsiTheme="minorHAnsi" w:cstheme="minorHAnsi"/>
          <w:highlight w:val="cyan"/>
        </w:rPr>
        <w:t xml:space="preserve">application </w:t>
      </w:r>
      <w:r w:rsidRPr="004773C6">
        <w:rPr>
          <w:rStyle w:val="Emphasis"/>
          <w:rFonts w:asciiTheme="minorHAnsi" w:hAnsiTheme="minorHAnsi" w:cstheme="minorHAnsi"/>
        </w:rPr>
        <w:t>of</w:t>
      </w:r>
      <w:r w:rsidRPr="004773C6">
        <w:rPr>
          <w:rFonts w:asciiTheme="minorHAnsi" w:hAnsiTheme="minorHAnsi" w:cstheme="minorHAnsi"/>
          <w:sz w:val="16"/>
        </w:rPr>
        <w:t xml:space="preserve"> </w:t>
      </w:r>
      <w:r w:rsidRPr="00146DBC">
        <w:rPr>
          <w:rFonts w:asciiTheme="minorHAnsi" w:hAnsiTheme="minorHAnsi" w:cstheme="minorHAnsi"/>
          <w:sz w:val="16"/>
        </w:rPr>
        <w:t xml:space="preserve">EU and national </w:t>
      </w:r>
      <w:r w:rsidRPr="004773C6">
        <w:rPr>
          <w:rStyle w:val="Emphasis"/>
          <w:rFonts w:asciiTheme="minorHAnsi" w:hAnsiTheme="minorHAnsi" w:cstheme="minorHAnsi"/>
        </w:rPr>
        <w:t>competition law</w:t>
      </w:r>
      <w:r w:rsidRPr="004773C6">
        <w:rPr>
          <w:rFonts w:asciiTheme="minorHAnsi" w:hAnsiTheme="minorHAnsi" w:cstheme="minorHAnsi"/>
          <w:sz w:val="16"/>
        </w:rPr>
        <w:t xml:space="preserve"> </w:t>
      </w:r>
      <w:r w:rsidRPr="00146DBC">
        <w:rPr>
          <w:rFonts w:asciiTheme="minorHAnsi" w:hAnsiTheme="minorHAnsi" w:cstheme="minorHAnsi"/>
          <w:sz w:val="16"/>
        </w:rPr>
        <w:t xml:space="preserve">by Competition Authorities and Courts and the extent </w:t>
      </w:r>
      <w:r w:rsidRPr="00146DBC">
        <w:rPr>
          <w:rStyle w:val="StyleUnderline"/>
          <w:rFonts w:asciiTheme="minorHAnsi" w:hAnsiTheme="minorHAnsi" w:cstheme="minorHAnsi"/>
          <w:highlight w:val="cyan"/>
        </w:rPr>
        <w:t>to</w:t>
      </w:r>
      <w:r w:rsidRPr="00146DBC">
        <w:rPr>
          <w:rFonts w:asciiTheme="minorHAnsi" w:hAnsiTheme="minorHAnsi" w:cstheme="minorHAnsi"/>
          <w:sz w:val="16"/>
          <w:highlight w:val="cyan"/>
        </w:rPr>
        <w:t xml:space="preserve"> </w:t>
      </w:r>
      <w:r w:rsidRPr="00146DBC">
        <w:rPr>
          <w:rFonts w:asciiTheme="minorHAnsi" w:hAnsiTheme="minorHAnsi" w:cstheme="minorHAnsi"/>
          <w:sz w:val="16"/>
        </w:rPr>
        <w:t xml:space="preserve">which they </w:t>
      </w:r>
      <w:r w:rsidRPr="00146DBC">
        <w:rPr>
          <w:rStyle w:val="Emphasis"/>
          <w:rFonts w:asciiTheme="minorHAnsi" w:hAnsiTheme="minorHAnsi" w:cstheme="minorHAnsi"/>
          <w:highlight w:val="cyan"/>
        </w:rPr>
        <w:t xml:space="preserve">achieve </w:t>
      </w:r>
      <w:r w:rsidRPr="004773C6">
        <w:rPr>
          <w:rStyle w:val="Emphasis"/>
          <w:rFonts w:asciiTheme="minorHAnsi" w:hAnsiTheme="minorHAnsi" w:cstheme="minorHAnsi"/>
        </w:rPr>
        <w:t xml:space="preserve">the </w:t>
      </w:r>
      <w:r w:rsidRPr="00146DBC">
        <w:rPr>
          <w:rStyle w:val="Emphasis"/>
          <w:rFonts w:asciiTheme="minorHAnsi" w:hAnsiTheme="minorHAnsi" w:cstheme="minorHAnsi"/>
          <w:highlight w:val="cyan"/>
        </w:rPr>
        <w:t>goals of competition policy</w:t>
      </w:r>
    </w:p>
    <w:p w14:paraId="67B75618" w14:textId="77777777" w:rsidR="00BF4217" w:rsidRPr="00146DBC" w:rsidRDefault="00BF4217" w:rsidP="00BF4217">
      <w:pPr>
        <w:rPr>
          <w:rStyle w:val="Emphasis"/>
          <w:rFonts w:asciiTheme="minorHAnsi" w:hAnsiTheme="minorHAnsi" w:cstheme="minorHAnsi"/>
        </w:rPr>
      </w:pPr>
      <w:r w:rsidRPr="00146DBC">
        <w:rPr>
          <w:rStyle w:val="Emphasis"/>
          <w:rFonts w:asciiTheme="minorHAnsi" w:hAnsiTheme="minorHAnsi" w:cstheme="minorHAnsi"/>
          <w:highlight w:val="cyan"/>
        </w:rPr>
        <w:t>Scope</w:t>
      </w:r>
      <w:r w:rsidRPr="00146DBC">
        <w:rPr>
          <w:rStyle w:val="Emphasis"/>
          <w:rFonts w:asciiTheme="minorHAnsi" w:hAnsiTheme="minorHAnsi" w:cstheme="minorHAnsi"/>
        </w:rPr>
        <w:t xml:space="preserve"> of Competition Policy</w:t>
      </w:r>
    </w:p>
    <w:p w14:paraId="7F6EC72F"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The effectiveness of European </w:t>
      </w:r>
      <w:r w:rsidRPr="00146DBC">
        <w:rPr>
          <w:rStyle w:val="StyleUnderline"/>
          <w:rFonts w:asciiTheme="minorHAnsi" w:hAnsiTheme="minorHAnsi" w:cstheme="minorHAnsi"/>
        </w:rPr>
        <w:t>competition law and policy</w:t>
      </w:r>
      <w:r w:rsidRPr="00146DBC">
        <w:rPr>
          <w:rFonts w:asciiTheme="minorHAnsi" w:hAnsiTheme="minorHAnsi" w:cstheme="minorHAnsi"/>
          <w:sz w:val="16"/>
        </w:rPr>
        <w:t xml:space="preserve"> in combination with rapid technological changes have </w:t>
      </w:r>
      <w:r w:rsidRPr="00146DBC">
        <w:rPr>
          <w:rStyle w:val="StyleUnderline"/>
          <w:rFonts w:asciiTheme="minorHAnsi" w:hAnsiTheme="minorHAnsi" w:cstheme="minorHAnsi"/>
          <w:highlight w:val="cyan"/>
        </w:rPr>
        <w:t xml:space="preserve">raised questions about </w:t>
      </w:r>
      <w:r w:rsidRPr="00146DBC">
        <w:rPr>
          <w:rStyle w:val="StyleUnderline"/>
          <w:rFonts w:asciiTheme="minorHAnsi" w:hAnsiTheme="minorHAnsi" w:cstheme="minorHAnsi"/>
        </w:rPr>
        <w:t xml:space="preserve">its proper </w:t>
      </w:r>
      <w:r w:rsidRPr="00146DBC">
        <w:rPr>
          <w:rStyle w:val="Emphasis"/>
          <w:rFonts w:asciiTheme="minorHAnsi" w:hAnsiTheme="minorHAnsi" w:cstheme="minorHAnsi"/>
        </w:rPr>
        <w:t>scope</w:t>
      </w:r>
      <w:r w:rsidRPr="00146DBC">
        <w:rPr>
          <w:rFonts w:asciiTheme="minorHAnsi" w:hAnsiTheme="minorHAnsi" w:cstheme="minorHAnsi"/>
          <w:sz w:val="16"/>
        </w:rPr>
        <w:t xml:space="preserve">. </w:t>
      </w:r>
      <w:r w:rsidRPr="00146DBC">
        <w:rPr>
          <w:rStyle w:val="Emphasis"/>
          <w:rFonts w:asciiTheme="minorHAnsi" w:hAnsiTheme="minorHAnsi" w:cstheme="minorHAnsi"/>
          <w:highlight w:val="cyan"/>
        </w:rPr>
        <w:t>Which policy objectives</w:t>
      </w:r>
      <w:r w:rsidRPr="00146DBC">
        <w:rPr>
          <w:rFonts w:asciiTheme="minorHAnsi" w:hAnsiTheme="minorHAnsi" w:cstheme="minorHAnsi"/>
          <w:sz w:val="16"/>
          <w:highlight w:val="cyan"/>
        </w:rPr>
        <w:t xml:space="preserve"> </w:t>
      </w:r>
      <w:r w:rsidRPr="00146DBC">
        <w:rPr>
          <w:rFonts w:asciiTheme="minorHAnsi" w:hAnsiTheme="minorHAnsi" w:cstheme="minorHAnsi"/>
          <w:sz w:val="16"/>
        </w:rPr>
        <w:t xml:space="preserve">can and </w:t>
      </w:r>
      <w:r w:rsidRPr="00146DBC">
        <w:rPr>
          <w:rStyle w:val="Emphasis"/>
          <w:rFonts w:asciiTheme="minorHAnsi" w:hAnsiTheme="minorHAnsi" w:cstheme="minorHAnsi"/>
          <w:highlight w:val="cyan"/>
        </w:rPr>
        <w:t>should be pursued</w:t>
      </w:r>
      <w:r w:rsidRPr="00146DBC">
        <w:rPr>
          <w:rFonts w:asciiTheme="minorHAnsi" w:hAnsiTheme="minorHAnsi" w:cstheme="minorHAnsi"/>
          <w:sz w:val="16"/>
          <w:highlight w:val="cyan"/>
        </w:rPr>
        <w:t xml:space="preserve"> </w:t>
      </w:r>
      <w:r w:rsidRPr="00146DBC">
        <w:rPr>
          <w:rStyle w:val="Emphasis"/>
          <w:rFonts w:asciiTheme="minorHAnsi" w:hAnsiTheme="minorHAnsi" w:cstheme="minorHAnsi"/>
          <w:highlight w:val="cyan"/>
        </w:rPr>
        <w:t xml:space="preserve">by </w:t>
      </w:r>
      <w:r w:rsidRPr="00146DBC">
        <w:rPr>
          <w:rStyle w:val="Emphasis"/>
          <w:rFonts w:asciiTheme="minorHAnsi" w:hAnsiTheme="minorHAnsi" w:cstheme="minorHAnsi"/>
        </w:rPr>
        <w:t xml:space="preserve">means of </w:t>
      </w:r>
      <w:r w:rsidRPr="00146DBC">
        <w:rPr>
          <w:rStyle w:val="Emphasis"/>
          <w:rFonts w:asciiTheme="minorHAnsi" w:hAnsiTheme="minorHAnsi" w:cstheme="minorHAnsi"/>
          <w:highlight w:val="cyan"/>
        </w:rPr>
        <w:t>competition law</w:t>
      </w:r>
      <w:r w:rsidRPr="00146DBC">
        <w:rPr>
          <w:rFonts w:asciiTheme="minorHAnsi" w:hAnsiTheme="minorHAnsi" w:cstheme="minorHAnsi"/>
          <w:sz w:val="16"/>
          <w:highlight w:val="cyan"/>
        </w:rPr>
        <w:t xml:space="preserve"> </w:t>
      </w:r>
      <w:r w:rsidRPr="00146DBC">
        <w:rPr>
          <w:rFonts w:asciiTheme="minorHAnsi" w:hAnsiTheme="minorHAnsi" w:cstheme="minorHAnsi"/>
          <w:sz w:val="16"/>
        </w:rPr>
        <w:t xml:space="preserve">and policy, </w:t>
      </w:r>
      <w:r w:rsidRPr="004773C6">
        <w:rPr>
          <w:rStyle w:val="StyleUnderline"/>
          <w:rFonts w:asciiTheme="minorHAnsi" w:hAnsiTheme="minorHAnsi" w:cstheme="minorHAnsi"/>
        </w:rPr>
        <w:t xml:space="preserve">and which should be delegated to other </w:t>
      </w:r>
      <w:r w:rsidRPr="00146DBC">
        <w:rPr>
          <w:rStyle w:val="StyleUnderline"/>
          <w:rFonts w:asciiTheme="minorHAnsi" w:hAnsiTheme="minorHAnsi" w:cstheme="minorHAnsi"/>
        </w:rPr>
        <w:t xml:space="preserve">legal </w:t>
      </w:r>
      <w:r w:rsidRPr="004773C6">
        <w:rPr>
          <w:rStyle w:val="StyleUnderline"/>
          <w:rFonts w:asciiTheme="minorHAnsi" w:hAnsiTheme="minorHAnsi" w:cstheme="minorHAnsi"/>
        </w:rPr>
        <w:t xml:space="preserve">fields </w:t>
      </w:r>
      <w:r w:rsidRPr="00146DBC">
        <w:rPr>
          <w:rStyle w:val="StyleUnderline"/>
          <w:rFonts w:asciiTheme="minorHAnsi" w:hAnsiTheme="minorHAnsi" w:cstheme="minorHAnsi"/>
        </w:rPr>
        <w:t>and policies?</w:t>
      </w:r>
      <w:r w:rsidRPr="00146DBC">
        <w:rPr>
          <w:rFonts w:asciiTheme="minorHAnsi" w:hAnsiTheme="minorHAnsi" w:cstheme="minorHAnsi"/>
          <w:sz w:val="16"/>
        </w:rPr>
        <w:t xml:space="preserve"> Some examples of specific research questions include:</w:t>
      </w:r>
    </w:p>
    <w:p w14:paraId="57DC4890" w14:textId="77777777" w:rsidR="00BF4217" w:rsidRPr="00146DBC" w:rsidRDefault="00BF4217" w:rsidP="00BF4217">
      <w:pPr>
        <w:pStyle w:val="ListParagraph"/>
        <w:numPr>
          <w:ilvl w:val="0"/>
          <w:numId w:val="12"/>
        </w:numPr>
        <w:rPr>
          <w:rFonts w:asciiTheme="minorHAnsi" w:hAnsiTheme="minorHAnsi" w:cstheme="minorHAnsi"/>
          <w:sz w:val="16"/>
        </w:rPr>
      </w:pPr>
      <w:r w:rsidRPr="00146DBC">
        <w:rPr>
          <w:rFonts w:asciiTheme="minorHAnsi" w:hAnsiTheme="minorHAnsi" w:cstheme="minorHAnsi"/>
          <w:sz w:val="16"/>
        </w:rPr>
        <w:t xml:space="preserve">Can and </w:t>
      </w:r>
      <w:r w:rsidRPr="00146DBC">
        <w:rPr>
          <w:rStyle w:val="Emphasis"/>
          <w:rFonts w:asciiTheme="minorHAnsi" w:hAnsiTheme="minorHAnsi" w:cstheme="minorHAnsi"/>
          <w:highlight w:val="cyan"/>
        </w:rPr>
        <w:t>should competition law be used to protect</w:t>
      </w:r>
      <w:r w:rsidRPr="00146DBC">
        <w:rPr>
          <w:rFonts w:asciiTheme="minorHAnsi" w:hAnsiTheme="minorHAnsi" w:cstheme="minorHAnsi"/>
          <w:sz w:val="16"/>
          <w:highlight w:val="cyan"/>
        </w:rPr>
        <w:t xml:space="preserve"> </w:t>
      </w:r>
      <w:r w:rsidRPr="00146DBC">
        <w:rPr>
          <w:rFonts w:asciiTheme="minorHAnsi" w:hAnsiTheme="minorHAnsi" w:cstheme="minorHAnsi"/>
          <w:sz w:val="16"/>
        </w:rPr>
        <w:t xml:space="preserve">the </w:t>
      </w:r>
      <w:r w:rsidRPr="00146DBC">
        <w:rPr>
          <w:rStyle w:val="Emphasis"/>
          <w:rFonts w:asciiTheme="minorHAnsi" w:hAnsiTheme="minorHAnsi" w:cstheme="minorHAnsi"/>
          <w:highlight w:val="cyan"/>
        </w:rPr>
        <w:t>privacy</w:t>
      </w:r>
      <w:r w:rsidRPr="00146DBC">
        <w:rPr>
          <w:rFonts w:asciiTheme="minorHAnsi" w:hAnsiTheme="minorHAnsi" w:cstheme="minorHAnsi"/>
          <w:sz w:val="16"/>
          <w:highlight w:val="cyan"/>
        </w:rPr>
        <w:t xml:space="preserve"> </w:t>
      </w:r>
      <w:r w:rsidRPr="00146DBC">
        <w:rPr>
          <w:rFonts w:asciiTheme="minorHAnsi" w:hAnsiTheme="minorHAnsi" w:cstheme="minorHAnsi"/>
          <w:sz w:val="16"/>
        </w:rPr>
        <w:t>of consumers on the internet?</w:t>
      </w:r>
    </w:p>
    <w:p w14:paraId="38D8AB22" w14:textId="77777777" w:rsidR="00BF4217" w:rsidRPr="00146DBC" w:rsidRDefault="00BF4217" w:rsidP="00BF4217">
      <w:pPr>
        <w:pStyle w:val="ListParagraph"/>
        <w:numPr>
          <w:ilvl w:val="0"/>
          <w:numId w:val="12"/>
        </w:numPr>
        <w:rPr>
          <w:rFonts w:asciiTheme="minorHAnsi" w:hAnsiTheme="minorHAnsi" w:cstheme="minorHAnsi"/>
          <w:sz w:val="16"/>
        </w:rPr>
      </w:pPr>
      <w:r w:rsidRPr="00146DBC">
        <w:rPr>
          <w:rFonts w:asciiTheme="minorHAnsi" w:hAnsiTheme="minorHAnsi" w:cstheme="minorHAnsi"/>
          <w:sz w:val="16"/>
        </w:rPr>
        <w:t xml:space="preserve">Information gathered by firms can be used to increase their own profits. How does this affect consumers, and what does this depend on? Can and </w:t>
      </w:r>
      <w:r w:rsidRPr="00146DBC">
        <w:rPr>
          <w:rStyle w:val="Emphasis"/>
          <w:rFonts w:asciiTheme="minorHAnsi" w:hAnsiTheme="minorHAnsi" w:cstheme="minorHAnsi"/>
        </w:rPr>
        <w:t>should competition law deal with market power</w:t>
      </w:r>
      <w:r w:rsidRPr="00146DBC">
        <w:rPr>
          <w:rFonts w:asciiTheme="minorHAnsi" w:hAnsiTheme="minorHAnsi" w:cstheme="minorHAnsi"/>
          <w:sz w:val="16"/>
        </w:rPr>
        <w:t xml:space="preserve"> derived </w:t>
      </w:r>
      <w:r w:rsidRPr="00146DBC">
        <w:rPr>
          <w:rStyle w:val="Emphasis"/>
          <w:rFonts w:asciiTheme="minorHAnsi" w:hAnsiTheme="minorHAnsi" w:cstheme="minorHAnsi"/>
        </w:rPr>
        <w:t xml:space="preserve">from </w:t>
      </w:r>
      <w:r w:rsidRPr="00146DBC">
        <w:rPr>
          <w:rStyle w:val="Emphasis"/>
          <w:rFonts w:asciiTheme="minorHAnsi" w:hAnsiTheme="minorHAnsi" w:cstheme="minorHAnsi"/>
          <w:highlight w:val="cyan"/>
        </w:rPr>
        <w:t>info</w:t>
      </w:r>
      <w:r w:rsidRPr="00146DBC">
        <w:rPr>
          <w:rStyle w:val="Emphasis"/>
          <w:rFonts w:asciiTheme="minorHAnsi" w:hAnsiTheme="minorHAnsi" w:cstheme="minorHAnsi"/>
        </w:rPr>
        <w:t>rmation</w:t>
      </w:r>
      <w:r w:rsidRPr="00146DBC">
        <w:rPr>
          <w:rFonts w:asciiTheme="minorHAnsi" w:hAnsiTheme="minorHAnsi" w:cstheme="minorHAnsi"/>
          <w:sz w:val="16"/>
        </w:rPr>
        <w:t xml:space="preserve"> gathering? For instance, should the big five tech giants be forced to divest activities?</w:t>
      </w:r>
    </w:p>
    <w:p w14:paraId="6B2A03A0" w14:textId="77777777" w:rsidR="00BF4217" w:rsidRPr="00146DBC" w:rsidRDefault="00BF4217" w:rsidP="00BF4217">
      <w:pPr>
        <w:pStyle w:val="ListParagraph"/>
        <w:numPr>
          <w:ilvl w:val="0"/>
          <w:numId w:val="12"/>
        </w:numPr>
        <w:rPr>
          <w:rStyle w:val="Emphasis"/>
          <w:rFonts w:asciiTheme="minorHAnsi" w:hAnsiTheme="minorHAnsi" w:cstheme="minorHAnsi"/>
        </w:rPr>
      </w:pPr>
      <w:r w:rsidRPr="00146DBC">
        <w:rPr>
          <w:rStyle w:val="Emphasis"/>
          <w:rFonts w:asciiTheme="minorHAnsi" w:hAnsiTheme="minorHAnsi" w:cstheme="minorHAnsi"/>
        </w:rPr>
        <w:t>Should competition policy</w:t>
      </w:r>
      <w:r w:rsidRPr="00146DBC">
        <w:rPr>
          <w:rFonts w:asciiTheme="minorHAnsi" w:hAnsiTheme="minorHAnsi" w:cstheme="minorHAnsi"/>
          <w:sz w:val="16"/>
        </w:rPr>
        <w:t xml:space="preserve"> also include </w:t>
      </w:r>
      <w:r w:rsidRPr="00146DBC">
        <w:rPr>
          <w:rStyle w:val="Emphasis"/>
          <w:rFonts w:asciiTheme="minorHAnsi" w:hAnsiTheme="minorHAnsi" w:cstheme="minorHAnsi"/>
        </w:rPr>
        <w:t>consider</w:t>
      </w:r>
      <w:r w:rsidRPr="00146DBC">
        <w:rPr>
          <w:rFonts w:asciiTheme="minorHAnsi" w:hAnsiTheme="minorHAnsi" w:cstheme="minorHAnsi"/>
          <w:sz w:val="16"/>
        </w:rPr>
        <w:t xml:space="preserve">ations of economic </w:t>
      </w:r>
      <w:r w:rsidRPr="00146DBC">
        <w:rPr>
          <w:rStyle w:val="Emphasis"/>
          <w:rFonts w:asciiTheme="minorHAnsi" w:hAnsiTheme="minorHAnsi" w:cstheme="minorHAnsi"/>
          <w:highlight w:val="cyan"/>
        </w:rPr>
        <w:t>inequality or environmental effects</w:t>
      </w:r>
      <w:r w:rsidRPr="00146DBC">
        <w:rPr>
          <w:rStyle w:val="Emphasis"/>
          <w:rFonts w:asciiTheme="minorHAnsi" w:hAnsiTheme="minorHAnsi" w:cstheme="minorHAnsi"/>
        </w:rPr>
        <w:t>?</w:t>
      </w:r>
    </w:p>
    <w:p w14:paraId="45DA0DE1" w14:textId="77777777" w:rsidR="00BF4217" w:rsidRPr="00146DBC" w:rsidRDefault="00BF4217" w:rsidP="00BF4217">
      <w:pPr>
        <w:pStyle w:val="ListParagraph"/>
        <w:numPr>
          <w:ilvl w:val="0"/>
          <w:numId w:val="12"/>
        </w:numPr>
        <w:rPr>
          <w:rStyle w:val="Emphasis"/>
          <w:rFonts w:asciiTheme="minorHAnsi" w:hAnsiTheme="minorHAnsi" w:cstheme="minorHAnsi"/>
          <w:b w:val="0"/>
          <w:iCs w:val="0"/>
        </w:rPr>
      </w:pPr>
      <w:r w:rsidRPr="004773C6">
        <w:rPr>
          <w:rStyle w:val="StyleUnderline"/>
          <w:rFonts w:asciiTheme="minorHAnsi" w:hAnsiTheme="minorHAnsi" w:cstheme="minorHAnsi"/>
        </w:rPr>
        <w:t xml:space="preserve">Can competition law </w:t>
      </w:r>
      <w:r w:rsidRPr="00146DBC">
        <w:rPr>
          <w:rStyle w:val="StyleUnderline"/>
          <w:rFonts w:asciiTheme="minorHAnsi" w:hAnsiTheme="minorHAnsi" w:cstheme="minorHAnsi"/>
        </w:rPr>
        <w:t xml:space="preserve">remain effective if it is </w:t>
      </w:r>
      <w:r w:rsidRPr="004773C6">
        <w:rPr>
          <w:rStyle w:val="StyleUnderline"/>
          <w:rFonts w:asciiTheme="minorHAnsi" w:hAnsiTheme="minorHAnsi" w:cstheme="minorHAnsi"/>
        </w:rPr>
        <w:t>use</w:t>
      </w:r>
      <w:r w:rsidRPr="00146DBC">
        <w:rPr>
          <w:rStyle w:val="StyleUnderline"/>
          <w:rFonts w:asciiTheme="minorHAnsi" w:hAnsiTheme="minorHAnsi" w:cstheme="minorHAnsi"/>
        </w:rPr>
        <w:t xml:space="preserve">d for </w:t>
      </w:r>
      <w:r w:rsidRPr="004773C6">
        <w:rPr>
          <w:rStyle w:val="Emphasis"/>
          <w:rFonts w:asciiTheme="minorHAnsi" w:hAnsiTheme="minorHAnsi" w:cstheme="minorHAnsi"/>
        </w:rPr>
        <w:t>more than</w:t>
      </w:r>
      <w:r w:rsidRPr="004773C6">
        <w:rPr>
          <w:rFonts w:asciiTheme="minorHAnsi" w:hAnsiTheme="minorHAnsi" w:cstheme="minorHAnsi"/>
          <w:sz w:val="16"/>
        </w:rPr>
        <w:t xml:space="preserve"> </w:t>
      </w:r>
      <w:r w:rsidRPr="00146DBC">
        <w:rPr>
          <w:rFonts w:asciiTheme="minorHAnsi" w:hAnsiTheme="minorHAnsi" w:cstheme="minorHAnsi"/>
          <w:sz w:val="16"/>
        </w:rPr>
        <w:t>safeguarding fair</w:t>
      </w:r>
      <w:r w:rsidRPr="00146DBC">
        <w:rPr>
          <w:rStyle w:val="StyleUnderline"/>
          <w:rFonts w:asciiTheme="minorHAnsi" w:hAnsiTheme="minorHAnsi" w:cstheme="minorHAnsi"/>
        </w:rPr>
        <w:t xml:space="preserve"> </w:t>
      </w:r>
      <w:r w:rsidRPr="004773C6">
        <w:rPr>
          <w:rStyle w:val="Emphasis"/>
          <w:rFonts w:asciiTheme="minorHAnsi" w:hAnsiTheme="minorHAnsi" w:cstheme="minorHAnsi"/>
        </w:rPr>
        <w:t>competition</w:t>
      </w:r>
      <w:r w:rsidRPr="00146DBC">
        <w:rPr>
          <w:rStyle w:val="Emphasis"/>
          <w:rFonts w:asciiTheme="minorHAnsi" w:hAnsiTheme="minorHAnsi" w:cstheme="minorHAnsi"/>
        </w:rPr>
        <w:t>?</w:t>
      </w:r>
    </w:p>
    <w:p w14:paraId="59535B36"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That means the aff must </w:t>
      </w:r>
      <w:r w:rsidRPr="00146DBC">
        <w:rPr>
          <w:rFonts w:asciiTheme="minorHAnsi" w:hAnsiTheme="minorHAnsi" w:cstheme="minorHAnsi"/>
          <w:u w:val="single"/>
        </w:rPr>
        <w:t>replace</w:t>
      </w:r>
      <w:r w:rsidRPr="00146DBC">
        <w:rPr>
          <w:rFonts w:asciiTheme="minorHAnsi" w:hAnsiTheme="minorHAnsi" w:cstheme="minorHAnsi"/>
        </w:rPr>
        <w:t xml:space="preserve"> the </w:t>
      </w:r>
      <w:r w:rsidRPr="00146DBC">
        <w:rPr>
          <w:rFonts w:asciiTheme="minorHAnsi" w:hAnsiTheme="minorHAnsi" w:cstheme="minorHAnsi"/>
          <w:u w:val="single"/>
        </w:rPr>
        <w:t>consumer welfare standard</w:t>
      </w:r>
      <w:r w:rsidRPr="00146DBC">
        <w:rPr>
          <w:rFonts w:asciiTheme="minorHAnsi" w:hAnsiTheme="minorHAnsi" w:cstheme="minorHAnsi"/>
        </w:rPr>
        <w:t xml:space="preserve">.  </w:t>
      </w:r>
    </w:p>
    <w:p w14:paraId="6DDF04BA"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 xml:space="preserve">Trevor </w:t>
      </w:r>
      <w:r w:rsidRPr="00146DBC">
        <w:rPr>
          <w:rStyle w:val="Style13ptBold"/>
          <w:rFonts w:asciiTheme="minorHAnsi" w:hAnsiTheme="minorHAnsi" w:cstheme="minorHAnsi"/>
        </w:rPr>
        <w:t>Wagener 21</w:t>
      </w:r>
      <w:r w:rsidRPr="00146DBC">
        <w:rPr>
          <w:rFonts w:asciiTheme="minorHAnsi" w:hAnsiTheme="minorHAnsi" w:cstheme="minorHAnsi"/>
        </w:rPr>
        <w:t>. "The Curse of Tradeoffs: Neo-</w:t>
      </w:r>
      <w:proofErr w:type="spellStart"/>
      <w:r w:rsidRPr="00146DBC">
        <w:rPr>
          <w:rFonts w:asciiTheme="minorHAnsi" w:hAnsiTheme="minorHAnsi" w:cstheme="minorHAnsi"/>
        </w:rPr>
        <w:t>Brandeisians</w:t>
      </w:r>
      <w:proofErr w:type="spellEnd"/>
      <w:r w:rsidRPr="00146DBC">
        <w:rPr>
          <w:rFonts w:asciiTheme="minorHAnsi" w:hAnsiTheme="minorHAnsi" w:cstheme="minorHAnsi"/>
        </w:rPr>
        <w:t xml:space="preserve"> vs. Consumers". Disruptive Competition Project. 5-21-2021. https://www.project-disco.org/competition/052121-the-curse-of-tradeoffs-neo-brandeisian-antitrust-versus-consumers/</w:t>
      </w:r>
    </w:p>
    <w:p w14:paraId="1FC532CE"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highlight w:val="cyan"/>
        </w:rPr>
        <w:t>Neo-</w:t>
      </w:r>
      <w:proofErr w:type="spellStart"/>
      <w:r w:rsidRPr="00146DBC">
        <w:rPr>
          <w:rStyle w:val="StyleUnderline"/>
          <w:rFonts w:asciiTheme="minorHAnsi" w:hAnsiTheme="minorHAnsi" w:cstheme="minorHAnsi"/>
          <w:highlight w:val="cyan"/>
        </w:rPr>
        <w:t>Brandeisians</w:t>
      </w:r>
      <w:proofErr w:type="spellEnd"/>
      <w:r w:rsidRPr="00146DBC">
        <w:rPr>
          <w:rStyle w:val="StyleUnderline"/>
          <w:rFonts w:asciiTheme="minorHAnsi" w:hAnsiTheme="minorHAnsi" w:cstheme="minorHAnsi"/>
          <w:highlight w:val="cyan"/>
        </w:rPr>
        <w:t xml:space="preserve"> seek to </w:t>
      </w:r>
      <w:r w:rsidRPr="00146DBC">
        <w:rPr>
          <w:rStyle w:val="Emphasis"/>
          <w:rFonts w:asciiTheme="minorHAnsi" w:hAnsiTheme="minorHAnsi" w:cstheme="minorHAnsi"/>
          <w:highlight w:val="cyan"/>
        </w:rPr>
        <w:t>replace the</w:t>
      </w:r>
      <w:r w:rsidRPr="00146DBC">
        <w:rPr>
          <w:rFonts w:asciiTheme="minorHAnsi" w:hAnsiTheme="minorHAnsi" w:cstheme="minorHAnsi"/>
          <w:sz w:val="16"/>
          <w:highlight w:val="cyan"/>
        </w:rPr>
        <w:t xml:space="preserve"> </w:t>
      </w:r>
      <w:r w:rsidRPr="00146DBC">
        <w:rPr>
          <w:rFonts w:asciiTheme="minorHAnsi" w:hAnsiTheme="minorHAnsi" w:cstheme="minorHAnsi"/>
          <w:sz w:val="16"/>
        </w:rPr>
        <w:t xml:space="preserve">longstanding </w:t>
      </w:r>
      <w:r w:rsidRPr="00146DBC">
        <w:rPr>
          <w:rStyle w:val="Emphasis"/>
          <w:rFonts w:asciiTheme="minorHAnsi" w:hAnsiTheme="minorHAnsi" w:cstheme="minorHAnsi"/>
          <w:highlight w:val="cyan"/>
        </w:rPr>
        <w:t>objective</w:t>
      </w:r>
      <w:r w:rsidRPr="00146DBC">
        <w:rPr>
          <w:rFonts w:asciiTheme="minorHAnsi" w:hAnsiTheme="minorHAnsi" w:cstheme="minorHAnsi"/>
          <w:sz w:val="16"/>
          <w:highlight w:val="cyan"/>
        </w:rPr>
        <w:t xml:space="preserve"> </w:t>
      </w:r>
      <w:r w:rsidRPr="00146DBC">
        <w:rPr>
          <w:rFonts w:asciiTheme="minorHAnsi" w:hAnsiTheme="minorHAnsi" w:cstheme="minorHAnsi"/>
          <w:sz w:val="16"/>
        </w:rPr>
        <w:t xml:space="preserve">and principles-based framework </w:t>
      </w:r>
      <w:r w:rsidRPr="00146DBC">
        <w:rPr>
          <w:rStyle w:val="Emphasis"/>
          <w:rFonts w:asciiTheme="minorHAnsi" w:hAnsiTheme="minorHAnsi" w:cstheme="minorHAnsi"/>
          <w:highlight w:val="cyan"/>
        </w:rPr>
        <w:t>of the c</w:t>
      </w:r>
      <w:r w:rsidRPr="004773C6">
        <w:rPr>
          <w:rStyle w:val="Emphasis"/>
          <w:rFonts w:asciiTheme="minorHAnsi" w:hAnsiTheme="minorHAnsi" w:cstheme="minorHAnsi"/>
        </w:rPr>
        <w:t xml:space="preserve">onsumer </w:t>
      </w:r>
      <w:r w:rsidRPr="00146DBC">
        <w:rPr>
          <w:rStyle w:val="Emphasis"/>
          <w:rFonts w:asciiTheme="minorHAnsi" w:hAnsiTheme="minorHAnsi" w:cstheme="minorHAnsi"/>
          <w:highlight w:val="cyan"/>
        </w:rPr>
        <w:t>w</w:t>
      </w:r>
      <w:r w:rsidRPr="004773C6">
        <w:rPr>
          <w:rStyle w:val="Emphasis"/>
          <w:rFonts w:asciiTheme="minorHAnsi" w:hAnsiTheme="minorHAnsi" w:cstheme="minorHAnsi"/>
        </w:rPr>
        <w:t xml:space="preserve">elfare </w:t>
      </w:r>
      <w:r w:rsidRPr="00146DBC">
        <w:rPr>
          <w:rStyle w:val="Emphasis"/>
          <w:rFonts w:asciiTheme="minorHAnsi" w:hAnsiTheme="minorHAnsi" w:cstheme="minorHAnsi"/>
          <w:highlight w:val="cyan"/>
        </w:rPr>
        <w:t>s</w:t>
      </w:r>
      <w:r w:rsidRPr="004773C6">
        <w:rPr>
          <w:rStyle w:val="Emphasis"/>
          <w:rFonts w:asciiTheme="minorHAnsi" w:hAnsiTheme="minorHAnsi" w:cstheme="minorHAnsi"/>
        </w:rPr>
        <w:t>tandard</w:t>
      </w:r>
      <w:r w:rsidRPr="00146DBC">
        <w:rPr>
          <w:rFonts w:asciiTheme="minorHAnsi" w:hAnsiTheme="minorHAnsi" w:cstheme="minorHAnsi"/>
          <w:sz w:val="16"/>
        </w:rPr>
        <w:t xml:space="preserve"> in antitrust enforcement with an amorphous, process-based framework guided by an ethos one Neo-</w:t>
      </w:r>
      <w:proofErr w:type="spellStart"/>
      <w:r w:rsidRPr="00146DBC">
        <w:rPr>
          <w:rFonts w:asciiTheme="minorHAnsi" w:hAnsiTheme="minorHAnsi" w:cstheme="minorHAnsi"/>
          <w:sz w:val="16"/>
        </w:rPr>
        <w:t>Brandeisian</w:t>
      </w:r>
      <w:proofErr w:type="spellEnd"/>
      <w:r w:rsidRPr="00146DBC">
        <w:rPr>
          <w:rFonts w:asciiTheme="minorHAnsi" w:hAnsiTheme="minorHAnsi" w:cstheme="minorHAnsi"/>
          <w:sz w:val="16"/>
        </w:rPr>
        <w:t xml:space="preserve">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w:t>
      </w:r>
      <w:proofErr w:type="spellStart"/>
      <w:r w:rsidRPr="00146DBC">
        <w:rPr>
          <w:rFonts w:asciiTheme="minorHAnsi" w:hAnsiTheme="minorHAnsi" w:cstheme="minorHAnsi"/>
          <w:sz w:val="16"/>
        </w:rPr>
        <w:t>Brandeisian</w:t>
      </w:r>
      <w:proofErr w:type="spellEnd"/>
      <w:r w:rsidRPr="00146DBC">
        <w:rPr>
          <w:rFonts w:asciiTheme="minorHAnsi" w:hAnsiTheme="minorHAnsi" w:cstheme="minorHAnsi"/>
          <w:sz w:val="16"/>
        </w:rPr>
        <w:t xml:space="preserve"> approach are often rhetorically appealing, but the rhetoric hides a simple truth: When you target every variable, you effectively target none. </w:t>
      </w:r>
      <w:r w:rsidRPr="00146DBC">
        <w:rPr>
          <w:rStyle w:val="StyleUnderline"/>
          <w:rFonts w:asciiTheme="minorHAnsi" w:hAnsiTheme="minorHAnsi" w:cstheme="minorHAnsi"/>
          <w:highlight w:val="cyan"/>
        </w:rPr>
        <w:t xml:space="preserve">Addressing a wide range of goals through antitrust </w:t>
      </w:r>
      <w:r w:rsidRPr="004773C6">
        <w:rPr>
          <w:rStyle w:val="StyleUnderline"/>
          <w:rFonts w:asciiTheme="minorHAnsi" w:hAnsiTheme="minorHAnsi" w:cstheme="minorHAnsi"/>
        </w:rPr>
        <w:t xml:space="preserve">policy </w:t>
      </w:r>
      <w:r w:rsidRPr="00146DBC">
        <w:rPr>
          <w:rStyle w:val="StyleUnderline"/>
          <w:rFonts w:asciiTheme="minorHAnsi" w:hAnsiTheme="minorHAnsi" w:cstheme="minorHAnsi"/>
          <w:highlight w:val="cyan"/>
        </w:rPr>
        <w:t xml:space="preserve">requires </w:t>
      </w:r>
      <w:r w:rsidRPr="00146DBC">
        <w:rPr>
          <w:rStyle w:val="Emphasis"/>
          <w:rFonts w:asciiTheme="minorHAnsi" w:hAnsiTheme="minorHAnsi" w:cstheme="minorHAnsi"/>
          <w:highlight w:val="cyan"/>
        </w:rPr>
        <w:t>de-emphasizing consumer welfare</w:t>
      </w:r>
      <w:r w:rsidRPr="00146DBC">
        <w:rPr>
          <w:rFonts w:asciiTheme="minorHAnsi" w:hAnsiTheme="minorHAnsi" w:cstheme="minorHAnsi"/>
          <w:sz w:val="16"/>
        </w:rPr>
        <w:t xml:space="preserve">, </w:t>
      </w:r>
      <w:r w:rsidRPr="00146DBC">
        <w:rPr>
          <w:rStyle w:val="Emphasis"/>
          <w:rFonts w:asciiTheme="minorHAnsi" w:hAnsiTheme="minorHAnsi" w:cstheme="minorHAnsi"/>
          <w:highlight w:val="cyan"/>
        </w:rPr>
        <w:t>creating fundamental tradeoffs</w:t>
      </w:r>
      <w:r w:rsidRPr="00146DBC">
        <w:rPr>
          <w:rFonts w:asciiTheme="minorHAnsi" w:hAnsiTheme="minorHAnsi" w:cstheme="minorHAnsi"/>
          <w:sz w:val="16"/>
        </w:rPr>
        <w:t xml:space="preserve"> expected </w:t>
      </w:r>
      <w:r w:rsidRPr="004773C6">
        <w:rPr>
          <w:rStyle w:val="Emphasis"/>
          <w:rFonts w:asciiTheme="minorHAnsi" w:hAnsiTheme="minorHAnsi" w:cstheme="minorHAnsi"/>
        </w:rPr>
        <w:t>to harm consumers</w:t>
      </w:r>
      <w:r w:rsidRPr="00146DBC">
        <w:rPr>
          <w:rFonts w:asciiTheme="minorHAnsi" w:hAnsiTheme="minorHAnsi" w:cstheme="minorHAnsi"/>
          <w:sz w:val="16"/>
        </w:rPr>
        <w:t xml:space="preserve"> relative to the status quo. </w:t>
      </w:r>
    </w:p>
    <w:p w14:paraId="6B3ADD94" w14:textId="77777777" w:rsidR="00BF4217" w:rsidRPr="00146DBC" w:rsidRDefault="00BF4217" w:rsidP="00BF4217">
      <w:pPr>
        <w:rPr>
          <w:rFonts w:asciiTheme="minorHAnsi" w:hAnsiTheme="minorHAnsi" w:cstheme="minorHAnsi"/>
          <w:sz w:val="16"/>
        </w:rPr>
      </w:pPr>
      <w:r w:rsidRPr="004773C6">
        <w:rPr>
          <w:rStyle w:val="StyleUnderline"/>
          <w:rFonts w:asciiTheme="minorHAnsi" w:hAnsiTheme="minorHAnsi" w:cstheme="minorHAnsi"/>
        </w:rPr>
        <w:t xml:space="preserve">The </w:t>
      </w:r>
      <w:r w:rsidRPr="00146DBC">
        <w:rPr>
          <w:rStyle w:val="StyleUnderline"/>
          <w:rFonts w:asciiTheme="minorHAnsi" w:hAnsiTheme="minorHAnsi" w:cstheme="minorHAnsi"/>
          <w:highlight w:val="cyan"/>
        </w:rPr>
        <w:t xml:space="preserve">willingness to </w:t>
      </w:r>
      <w:r w:rsidRPr="00146DBC">
        <w:rPr>
          <w:rStyle w:val="Emphasis"/>
          <w:rFonts w:asciiTheme="minorHAnsi" w:hAnsiTheme="minorHAnsi" w:cstheme="minorHAnsi"/>
          <w:highlight w:val="cyan"/>
        </w:rPr>
        <w:t xml:space="preserve">sacrifice consumer </w:t>
      </w:r>
      <w:r w:rsidRPr="004773C6">
        <w:rPr>
          <w:rStyle w:val="Emphasis"/>
          <w:rFonts w:asciiTheme="minorHAnsi" w:hAnsiTheme="minorHAnsi" w:cstheme="minorHAnsi"/>
        </w:rPr>
        <w:t>welfare</w:t>
      </w:r>
      <w:r w:rsidRPr="00146DBC">
        <w:rPr>
          <w:rFonts w:asciiTheme="minorHAnsi" w:hAnsiTheme="minorHAnsi" w:cstheme="minorHAnsi"/>
          <w:sz w:val="16"/>
        </w:rPr>
        <w:t xml:space="preserve"> in order to achieve other ends </w:t>
      </w:r>
      <w:r w:rsidRPr="004773C6">
        <w:rPr>
          <w:rStyle w:val="StyleUnderline"/>
          <w:rFonts w:asciiTheme="minorHAnsi" w:hAnsiTheme="minorHAnsi" w:cstheme="minorHAnsi"/>
        </w:rPr>
        <w:t xml:space="preserve">is a </w:t>
      </w:r>
      <w:r w:rsidRPr="00146DBC">
        <w:rPr>
          <w:rStyle w:val="Emphasis"/>
          <w:rFonts w:asciiTheme="minorHAnsi" w:hAnsiTheme="minorHAnsi" w:cstheme="minorHAnsi"/>
          <w:highlight w:val="cyan"/>
        </w:rPr>
        <w:t>defining characteristic</w:t>
      </w:r>
      <w:r w:rsidRPr="00146DBC">
        <w:rPr>
          <w:rStyle w:val="StyleUnderline"/>
          <w:rFonts w:asciiTheme="minorHAnsi" w:hAnsiTheme="minorHAnsi" w:cstheme="minorHAnsi"/>
          <w:highlight w:val="cyan"/>
        </w:rPr>
        <w:t xml:space="preserve"> </w:t>
      </w:r>
      <w:r w:rsidRPr="00146DBC">
        <w:rPr>
          <w:rStyle w:val="StyleUnderline"/>
          <w:rFonts w:asciiTheme="minorHAnsi" w:hAnsiTheme="minorHAnsi" w:cstheme="minorHAnsi"/>
        </w:rPr>
        <w:t>of Neo-</w:t>
      </w:r>
      <w:proofErr w:type="spellStart"/>
      <w:r w:rsidRPr="00146DBC">
        <w:rPr>
          <w:rStyle w:val="StyleUnderline"/>
          <w:rFonts w:asciiTheme="minorHAnsi" w:hAnsiTheme="minorHAnsi" w:cstheme="minorHAnsi"/>
        </w:rPr>
        <w:t>Brandeisian</w:t>
      </w:r>
      <w:proofErr w:type="spellEnd"/>
      <w:r w:rsidRPr="00146DBC">
        <w:rPr>
          <w:rStyle w:val="StyleUnderline"/>
          <w:rFonts w:asciiTheme="minorHAnsi" w:hAnsiTheme="minorHAnsi" w:cstheme="minorHAnsi"/>
        </w:rPr>
        <w:t xml:space="preserve"> antitrust</w:t>
      </w:r>
      <w:r w:rsidRPr="00146DBC">
        <w:rPr>
          <w:rFonts w:asciiTheme="minorHAnsi" w:hAnsiTheme="minorHAnsi" w:cstheme="minorHAnsi"/>
          <w:sz w:val="16"/>
        </w:rPr>
        <w:t>. This is illustrated by concrete Neo-</w:t>
      </w:r>
      <w:proofErr w:type="spellStart"/>
      <w:r w:rsidRPr="00146DBC">
        <w:rPr>
          <w:rFonts w:asciiTheme="minorHAnsi" w:hAnsiTheme="minorHAnsi" w:cstheme="minorHAnsi"/>
          <w:sz w:val="16"/>
        </w:rPr>
        <w:t>Brandeisian</w:t>
      </w:r>
      <w:proofErr w:type="spellEnd"/>
      <w:r w:rsidRPr="00146DBC">
        <w:rPr>
          <w:rFonts w:asciiTheme="minorHAnsi" w:hAnsiTheme="minorHAnsi" w:cstheme="minorHAnsi"/>
          <w:sz w:val="16"/>
        </w:rPr>
        <w:t xml:space="preserve"> critiques, which typically emphasize perceived harms to businesses rather than harms to consumers. For example, the Neo-</w:t>
      </w:r>
      <w:proofErr w:type="spellStart"/>
      <w:r w:rsidRPr="00146DBC">
        <w:rPr>
          <w:rFonts w:asciiTheme="minorHAnsi" w:hAnsiTheme="minorHAnsi" w:cstheme="minorHAnsi"/>
          <w:sz w:val="16"/>
        </w:rPr>
        <w:t>Brandeisian</w:t>
      </w:r>
      <w:proofErr w:type="spellEnd"/>
      <w:r w:rsidRPr="00146DBC">
        <w:rPr>
          <w:rFonts w:asciiTheme="minorHAnsi" w:hAnsiTheme="minorHAnsi" w:cstheme="minorHAnsi"/>
          <w:sz w:val="16"/>
        </w:rPr>
        <w:t xml:space="preserve">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w:t>
      </w:r>
      <w:proofErr w:type="spellStart"/>
      <w:r w:rsidRPr="00146DBC">
        <w:rPr>
          <w:rFonts w:asciiTheme="minorHAnsi" w:hAnsiTheme="minorHAnsi" w:cstheme="minorHAnsi"/>
          <w:sz w:val="16"/>
        </w:rPr>
        <w:t>Brandeisian</w:t>
      </w:r>
      <w:proofErr w:type="spellEnd"/>
      <w:r w:rsidRPr="00146DBC">
        <w:rPr>
          <w:rFonts w:asciiTheme="minorHAnsi" w:hAnsiTheme="minorHAnsi" w:cstheme="minorHAnsi"/>
          <w:sz w:val="16"/>
        </w:rPr>
        <w:t xml:space="preserve"> thinkers to conduct a rigorous quantitative cost-benefit analysis of their antitrust policy prescriptions relative to the consumer welfare standard. </w:t>
      </w:r>
    </w:p>
    <w:p w14:paraId="4C536150" w14:textId="77777777" w:rsidR="00BF4217" w:rsidRPr="00146DBC" w:rsidRDefault="00BF4217" w:rsidP="00BF4217">
      <w:pPr>
        <w:rPr>
          <w:rFonts w:asciiTheme="minorHAnsi" w:hAnsiTheme="minorHAnsi" w:cstheme="minorHAnsi"/>
          <w:sz w:val="16"/>
        </w:rPr>
      </w:pPr>
    </w:p>
    <w:p w14:paraId="35C91F4B"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Vote negative for </w:t>
      </w:r>
      <w:r w:rsidRPr="00146DBC">
        <w:rPr>
          <w:rFonts w:asciiTheme="minorHAnsi" w:hAnsiTheme="minorHAnsi" w:cstheme="minorHAnsi"/>
          <w:u w:val="single"/>
        </w:rPr>
        <w:t>limits</w:t>
      </w:r>
      <w:r w:rsidRPr="00146DBC">
        <w:rPr>
          <w:rFonts w:asciiTheme="minorHAnsi" w:hAnsiTheme="minorHAnsi" w:cstheme="minorHAnsi"/>
        </w:rPr>
        <w:t xml:space="preserve"> and </w:t>
      </w:r>
      <w:r w:rsidRPr="00146DBC">
        <w:rPr>
          <w:rFonts w:asciiTheme="minorHAnsi" w:hAnsiTheme="minorHAnsi" w:cstheme="minorHAnsi"/>
          <w:u w:val="single"/>
        </w:rPr>
        <w:t>ground</w:t>
      </w:r>
      <w:r w:rsidRPr="00146DBC">
        <w:rPr>
          <w:rFonts w:asciiTheme="minorHAnsi" w:hAnsiTheme="minorHAnsi" w:cstheme="minorHAnsi"/>
        </w:rPr>
        <w:t xml:space="preserve">---only “change goals” creates key </w:t>
      </w:r>
      <w:r w:rsidRPr="00146DBC">
        <w:rPr>
          <w:rFonts w:asciiTheme="minorHAnsi" w:hAnsiTheme="minorHAnsi" w:cstheme="minorHAnsi"/>
          <w:u w:val="single"/>
        </w:rPr>
        <w:t>economy</w:t>
      </w:r>
      <w:r w:rsidRPr="00146DBC">
        <w:rPr>
          <w:rFonts w:asciiTheme="minorHAnsi" w:hAnsiTheme="minorHAnsi" w:cstheme="minorHAnsi"/>
        </w:rPr>
        <w:t xml:space="preserve"> and </w:t>
      </w:r>
      <w:r w:rsidRPr="00146DBC">
        <w:rPr>
          <w:rFonts w:asciiTheme="minorHAnsi" w:hAnsiTheme="minorHAnsi" w:cstheme="minorHAnsi"/>
          <w:u w:val="single"/>
        </w:rPr>
        <w:t xml:space="preserve">legal </w:t>
      </w:r>
      <w:proofErr w:type="spellStart"/>
      <w:r w:rsidRPr="00146DBC">
        <w:rPr>
          <w:rFonts w:asciiTheme="minorHAnsi" w:hAnsiTheme="minorHAnsi" w:cstheme="minorHAnsi"/>
        </w:rPr>
        <w:t>disads</w:t>
      </w:r>
      <w:proofErr w:type="spellEnd"/>
      <w:r w:rsidRPr="00146DBC">
        <w:rPr>
          <w:rFonts w:asciiTheme="minorHAnsi" w:hAnsiTheme="minorHAnsi" w:cstheme="minorHAnsi"/>
        </w:rPr>
        <w:t xml:space="preserve"> over </w:t>
      </w:r>
      <w:r w:rsidRPr="00146DBC">
        <w:rPr>
          <w:rFonts w:asciiTheme="minorHAnsi" w:hAnsiTheme="minorHAnsi" w:cstheme="minorHAnsi"/>
          <w:u w:val="single"/>
        </w:rPr>
        <w:t>what antitrust should consider</w:t>
      </w:r>
      <w:r w:rsidRPr="00146DBC">
        <w:rPr>
          <w:rFonts w:asciiTheme="minorHAnsi" w:hAnsiTheme="minorHAnsi" w:cstheme="minorHAnsi"/>
        </w:rPr>
        <w:t xml:space="preserve">---the </w:t>
      </w:r>
      <w:proofErr w:type="spellStart"/>
      <w:r w:rsidRPr="00146DBC">
        <w:rPr>
          <w:rFonts w:asciiTheme="minorHAnsi" w:hAnsiTheme="minorHAnsi" w:cstheme="minorHAnsi"/>
          <w:u w:val="single"/>
        </w:rPr>
        <w:t>affs</w:t>
      </w:r>
      <w:proofErr w:type="spellEnd"/>
      <w:r w:rsidRPr="00146DBC">
        <w:rPr>
          <w:rFonts w:asciiTheme="minorHAnsi" w:hAnsiTheme="minorHAnsi" w:cstheme="minorHAnsi"/>
          <w:u w:val="single"/>
        </w:rPr>
        <w:t xml:space="preserve"> topic</w:t>
      </w:r>
      <w:r w:rsidRPr="00146DBC">
        <w:rPr>
          <w:rFonts w:asciiTheme="minorHAnsi" w:hAnsiTheme="minorHAnsi" w:cstheme="minorHAnsi"/>
        </w:rPr>
        <w:t xml:space="preserve"> races to </w:t>
      </w:r>
      <w:r w:rsidRPr="00146DBC">
        <w:rPr>
          <w:rFonts w:asciiTheme="minorHAnsi" w:hAnsiTheme="minorHAnsi" w:cstheme="minorHAnsi"/>
          <w:u w:val="single"/>
        </w:rPr>
        <w:t>tiny exemptions</w:t>
      </w:r>
      <w:r w:rsidRPr="00146DBC">
        <w:rPr>
          <w:rFonts w:asciiTheme="minorHAnsi" w:hAnsiTheme="minorHAnsi" w:cstheme="minorHAnsi"/>
        </w:rPr>
        <w:t xml:space="preserve"> and </w:t>
      </w:r>
      <w:r w:rsidRPr="00146DBC">
        <w:rPr>
          <w:rFonts w:asciiTheme="minorHAnsi" w:hAnsiTheme="minorHAnsi" w:cstheme="minorHAnsi"/>
          <w:u w:val="single"/>
        </w:rPr>
        <w:t>technical changes</w:t>
      </w:r>
      <w:r w:rsidRPr="00146DBC">
        <w:rPr>
          <w:rFonts w:asciiTheme="minorHAnsi" w:hAnsiTheme="minorHAnsi" w:cstheme="minorHAnsi"/>
        </w:rPr>
        <w:t xml:space="preserve"> with no core ground. </w:t>
      </w:r>
    </w:p>
    <w:p w14:paraId="7FC242EE" w14:textId="77777777" w:rsidR="00BF4217" w:rsidRPr="00146DBC" w:rsidRDefault="00BF4217" w:rsidP="00BF4217">
      <w:pPr>
        <w:rPr>
          <w:rFonts w:asciiTheme="minorHAnsi" w:hAnsiTheme="minorHAnsi" w:cstheme="minorHAnsi"/>
          <w:sz w:val="16"/>
        </w:rPr>
      </w:pPr>
    </w:p>
    <w:p w14:paraId="5A8E97A0" w14:textId="77777777" w:rsidR="00BF4217" w:rsidRPr="00146DBC" w:rsidRDefault="00BF4217" w:rsidP="00BF4217">
      <w:pPr>
        <w:rPr>
          <w:rFonts w:asciiTheme="minorHAnsi" w:hAnsiTheme="minorHAnsi" w:cstheme="minorHAnsi"/>
        </w:rPr>
      </w:pPr>
    </w:p>
    <w:p w14:paraId="2B5BB602" w14:textId="77777777" w:rsidR="00BF4217" w:rsidRPr="00146DBC" w:rsidRDefault="00BF4217" w:rsidP="00BF4217">
      <w:pPr>
        <w:pStyle w:val="Heading2"/>
        <w:rPr>
          <w:rFonts w:asciiTheme="minorHAnsi" w:hAnsiTheme="minorHAnsi" w:cstheme="minorHAnsi"/>
        </w:rPr>
      </w:pPr>
      <w:r w:rsidRPr="00146DBC">
        <w:rPr>
          <w:rFonts w:asciiTheme="minorHAnsi" w:hAnsiTheme="minorHAnsi" w:cstheme="minorHAnsi"/>
        </w:rPr>
        <w:t>Advantage</w:t>
      </w:r>
    </w:p>
    <w:p w14:paraId="78623F3E" w14:textId="77777777" w:rsidR="00BF4217" w:rsidRPr="00146DBC" w:rsidRDefault="00BF4217" w:rsidP="00BF4217">
      <w:pPr>
        <w:rPr>
          <w:rFonts w:asciiTheme="minorHAnsi" w:hAnsiTheme="minorHAnsi" w:cstheme="minorHAnsi"/>
        </w:rPr>
      </w:pPr>
    </w:p>
    <w:p w14:paraId="6C212987" w14:textId="77777777" w:rsidR="00BF4217" w:rsidRPr="00146DBC" w:rsidRDefault="00BF4217" w:rsidP="00BF4217">
      <w:pPr>
        <w:pStyle w:val="Heading3"/>
        <w:rPr>
          <w:rFonts w:asciiTheme="minorHAnsi" w:hAnsiTheme="minorHAnsi" w:cstheme="minorHAnsi"/>
        </w:rPr>
      </w:pPr>
      <w:r w:rsidRPr="00146DBC">
        <w:rPr>
          <w:rFonts w:asciiTheme="minorHAnsi" w:hAnsiTheme="minorHAnsi" w:cstheme="minorHAnsi"/>
        </w:rPr>
        <w:t>Alt Causes---1NC</w:t>
      </w:r>
    </w:p>
    <w:p w14:paraId="4F43118F"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Alt causes to innovation---</w:t>
      </w:r>
      <w:r w:rsidRPr="00146DBC">
        <w:rPr>
          <w:rFonts w:asciiTheme="minorHAnsi" w:hAnsiTheme="minorHAnsi" w:cstheme="minorHAnsi"/>
          <w:u w:val="single"/>
        </w:rPr>
        <w:t>inequality</w:t>
      </w:r>
      <w:r w:rsidRPr="00146DBC">
        <w:rPr>
          <w:rFonts w:asciiTheme="minorHAnsi" w:hAnsiTheme="minorHAnsi" w:cstheme="minorHAnsi"/>
        </w:rPr>
        <w:t xml:space="preserve">, </w:t>
      </w:r>
      <w:r w:rsidRPr="00146DBC">
        <w:rPr>
          <w:rFonts w:asciiTheme="minorHAnsi" w:hAnsiTheme="minorHAnsi" w:cstheme="minorHAnsi"/>
          <w:u w:val="single"/>
        </w:rPr>
        <w:t>work</w:t>
      </w:r>
      <w:r w:rsidRPr="00146DBC">
        <w:rPr>
          <w:rFonts w:asciiTheme="minorHAnsi" w:hAnsiTheme="minorHAnsi" w:cstheme="minorHAnsi"/>
        </w:rPr>
        <w:t xml:space="preserve"> times, </w:t>
      </w:r>
      <w:r w:rsidRPr="00146DBC">
        <w:rPr>
          <w:rFonts w:asciiTheme="minorHAnsi" w:hAnsiTheme="minorHAnsi" w:cstheme="minorHAnsi"/>
          <w:u w:val="single"/>
        </w:rPr>
        <w:t>shareholder</w:t>
      </w:r>
      <w:r w:rsidRPr="00146DBC">
        <w:rPr>
          <w:rFonts w:asciiTheme="minorHAnsi" w:hAnsiTheme="minorHAnsi" w:cstheme="minorHAnsi"/>
        </w:rPr>
        <w:t xml:space="preserve"> suits</w:t>
      </w:r>
    </w:p>
    <w:p w14:paraId="5B057BFB" w14:textId="77777777" w:rsidR="00BF4217" w:rsidRPr="00146DBC" w:rsidRDefault="00BF4217" w:rsidP="00BF4217">
      <w:pPr>
        <w:rPr>
          <w:rFonts w:asciiTheme="minorHAnsi" w:hAnsiTheme="minorHAnsi" w:cstheme="minorHAnsi"/>
        </w:rPr>
      </w:pPr>
      <w:r w:rsidRPr="00146DBC">
        <w:rPr>
          <w:rStyle w:val="Style13ptBold"/>
          <w:rFonts w:asciiTheme="minorHAnsi" w:hAnsiTheme="minorHAnsi" w:cstheme="minorHAnsi"/>
        </w:rPr>
        <w:t>Bee 20</w:t>
      </w:r>
      <w:r w:rsidRPr="00146DBC">
        <w:rPr>
          <w:rFonts w:asciiTheme="minorHAnsi" w:hAnsiTheme="minorHAnsi" w:cstheme="minorHAnsi"/>
        </w:rPr>
        <w:t xml:space="preserve"> </w:t>
      </w:r>
      <w:r w:rsidRPr="00146DBC">
        <w:rPr>
          <w:rFonts w:asciiTheme="minorHAnsi" w:hAnsiTheme="minorHAnsi" w:cstheme="minorHAnsi"/>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7C722EA3" w14:textId="77777777" w:rsidR="00BF4217" w:rsidRPr="00146DBC" w:rsidRDefault="00BF4217" w:rsidP="00BF4217">
      <w:pPr>
        <w:rPr>
          <w:rStyle w:val="StyleUnderline"/>
          <w:rFonts w:asciiTheme="minorHAnsi" w:hAnsiTheme="minorHAnsi" w:cstheme="minorHAnsi"/>
        </w:rPr>
      </w:pPr>
      <w:r w:rsidRPr="00146DBC">
        <w:rPr>
          <w:rStyle w:val="StyleUnderline"/>
          <w:rFonts w:asciiTheme="minorHAnsi" w:hAnsiTheme="minorHAnsi" w:cstheme="minorHAnsi"/>
        </w:rPr>
        <w:t>STIFLING WORKERS, STIFLING CREATIVITY</w:t>
      </w:r>
    </w:p>
    <w:p w14:paraId="437416FB"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Many of the most </w:t>
      </w:r>
      <w:r w:rsidRPr="00146DBC">
        <w:rPr>
          <w:rStyle w:val="StyleUnderline"/>
          <w:rFonts w:asciiTheme="minorHAnsi" w:hAnsiTheme="minorHAnsi" w:cstheme="minorHAnsi"/>
        </w:rPr>
        <w:t xml:space="preserve">sophisticated </w:t>
      </w:r>
      <w:r w:rsidRPr="00146DBC">
        <w:rPr>
          <w:rStyle w:val="StyleUnderline"/>
          <w:rFonts w:asciiTheme="minorHAnsi" w:hAnsiTheme="minorHAnsi" w:cstheme="minorHAnsi"/>
          <w:highlight w:val="cyan"/>
        </w:rPr>
        <w:t>innovations</w:t>
      </w:r>
      <w:r w:rsidRPr="00146DBC">
        <w:rPr>
          <w:rFonts w:asciiTheme="minorHAnsi" w:hAnsiTheme="minorHAnsi" w:cstheme="minorHAnsi"/>
          <w:sz w:val="16"/>
        </w:rPr>
        <w:t xml:space="preserve"> of our time, from groundbreaking drugs to smart car technology, </w:t>
      </w:r>
      <w:r w:rsidRPr="00146DBC">
        <w:rPr>
          <w:rStyle w:val="StyleUnderline"/>
          <w:rFonts w:asciiTheme="minorHAnsi" w:hAnsiTheme="minorHAnsi" w:cstheme="minorHAnsi"/>
        </w:rPr>
        <w:t xml:space="preserve">have </w:t>
      </w:r>
      <w:r w:rsidRPr="00146DBC">
        <w:rPr>
          <w:rStyle w:val="StyleUnderline"/>
          <w:rFonts w:asciiTheme="minorHAnsi" w:hAnsiTheme="minorHAnsi" w:cstheme="minorHAnsi"/>
          <w:highlight w:val="cyan"/>
        </w:rPr>
        <w:t>depend</w:t>
      </w:r>
      <w:r w:rsidRPr="00146DBC">
        <w:rPr>
          <w:rStyle w:val="StyleUnderline"/>
          <w:rFonts w:asciiTheme="minorHAnsi" w:hAnsiTheme="minorHAnsi" w:cstheme="minorHAnsi"/>
        </w:rPr>
        <w:t>ed</w:t>
      </w:r>
      <w:r w:rsidRPr="00146DBC">
        <w:rPr>
          <w:rStyle w:val="StyleUnderline"/>
          <w:rFonts w:asciiTheme="minorHAnsi" w:hAnsiTheme="minorHAnsi" w:cstheme="minorHAnsi"/>
          <w:highlight w:val="cyan"/>
        </w:rPr>
        <w:t xml:space="preserve"> on</w:t>
      </w:r>
      <w:r w:rsidRPr="00146DBC">
        <w:rPr>
          <w:rStyle w:val="StyleUnderline"/>
          <w:rFonts w:asciiTheme="minorHAnsi" w:hAnsiTheme="minorHAnsi" w:cstheme="minorHAnsi"/>
        </w:rPr>
        <w:t xml:space="preserve"> a </w:t>
      </w:r>
      <w:r w:rsidRPr="00146DBC">
        <w:rPr>
          <w:rStyle w:val="Emphasis"/>
          <w:rFonts w:asciiTheme="minorHAnsi" w:hAnsiTheme="minorHAnsi" w:cstheme="minorHAnsi"/>
        </w:rPr>
        <w:t>deep pool</w:t>
      </w:r>
      <w:r w:rsidRPr="00146DBC">
        <w:rPr>
          <w:rStyle w:val="StyleUnderline"/>
          <w:rFonts w:asciiTheme="minorHAnsi" w:hAnsiTheme="minorHAnsi" w:cstheme="minorHAnsi"/>
        </w:rPr>
        <w:t xml:space="preserve"> of </w:t>
      </w:r>
      <w:r w:rsidRPr="00146DBC">
        <w:rPr>
          <w:rStyle w:val="Emphasis"/>
          <w:rFonts w:asciiTheme="minorHAnsi" w:hAnsiTheme="minorHAnsi" w:cstheme="minorHAnsi"/>
          <w:highlight w:val="cyan"/>
        </w:rPr>
        <w:t>creative labor</w:t>
      </w:r>
      <w:r w:rsidRPr="00146DBC">
        <w:rPr>
          <w:rFonts w:asciiTheme="minorHAnsi" w:hAnsiTheme="minorHAnsi" w:cstheme="minorHAnsi"/>
          <w:sz w:val="16"/>
        </w:rPr>
        <w:t xml:space="preserve">. But the idea that capitalism allows the </w:t>
      </w:r>
      <w:proofErr w:type="spellStart"/>
      <w:r w:rsidRPr="00146DBC">
        <w:rPr>
          <w:rFonts w:asciiTheme="minorHAnsi" w:hAnsiTheme="minorHAnsi" w:cstheme="minorHAnsi"/>
          <w:sz w:val="16"/>
        </w:rPr>
        <w:t>bestsuited</w:t>
      </w:r>
      <w:proofErr w:type="spellEnd"/>
      <w:r w:rsidRPr="00146DBC">
        <w:rPr>
          <w:rFonts w:asciiTheme="minorHAnsi" w:hAnsiTheme="minorHAnsi" w:cstheme="minorHAnsi"/>
          <w:sz w:val="16"/>
        </w:rPr>
        <w:t xml:space="preserve"> workers to join that pool is wishful thinking. As journalist Chris Hayes writes in Twilight of the Elites: America After Meritocracy, meritocracy “can only truly come to flower in a society that starts out with a relatively high degree of equality.” From 1979 to 2015, </w:t>
      </w:r>
      <w:r w:rsidRPr="00146DBC">
        <w:rPr>
          <w:rStyle w:val="StyleUnderline"/>
          <w:rFonts w:asciiTheme="minorHAnsi" w:hAnsiTheme="minorHAnsi" w:cstheme="minorHAnsi"/>
        </w:rPr>
        <w:t xml:space="preserve">the annual average household income of the top 1% grew </w:t>
      </w:r>
      <w:r w:rsidRPr="00146DBC">
        <w:rPr>
          <w:rStyle w:val="Emphasis"/>
          <w:rFonts w:asciiTheme="minorHAnsi" w:hAnsiTheme="minorHAnsi" w:cstheme="minorHAnsi"/>
        </w:rPr>
        <w:t>five times faster</w:t>
      </w:r>
      <w:r w:rsidRPr="00146DBC">
        <w:rPr>
          <w:rStyle w:val="StyleUnderline"/>
          <w:rFonts w:asciiTheme="minorHAnsi" w:hAnsiTheme="minorHAnsi" w:cstheme="minorHAnsi"/>
        </w:rPr>
        <w:t xml:space="preserve"> than that of the bottom 90th percentile</w:t>
      </w:r>
      <w:r w:rsidRPr="00146DBC">
        <w:rPr>
          <w:rFonts w:asciiTheme="minorHAnsi" w:hAnsiTheme="minorHAnsi" w:cstheme="minorHAnsi"/>
          <w:sz w:val="16"/>
        </w:rPr>
        <w:t xml:space="preserve">. The reality is that </w:t>
      </w:r>
      <w:r w:rsidRPr="00146DBC">
        <w:rPr>
          <w:rStyle w:val="StyleUnderline"/>
          <w:rFonts w:asciiTheme="minorHAnsi" w:hAnsiTheme="minorHAnsi" w:cstheme="minorHAnsi"/>
        </w:rPr>
        <w:t xml:space="preserve">deep </w:t>
      </w:r>
      <w:r w:rsidRPr="00146DBC">
        <w:rPr>
          <w:rStyle w:val="StyleUnderline"/>
          <w:rFonts w:asciiTheme="minorHAnsi" w:hAnsiTheme="minorHAnsi" w:cstheme="minorHAnsi"/>
          <w:highlight w:val="cyan"/>
        </w:rPr>
        <w:t>inequalities</w:t>
      </w:r>
      <w:r w:rsidRPr="00146DBC">
        <w:rPr>
          <w:rStyle w:val="StyleUnderline"/>
          <w:rFonts w:asciiTheme="minorHAnsi" w:hAnsiTheme="minorHAnsi" w:cstheme="minorHAnsi"/>
        </w:rPr>
        <w:t xml:space="preserve"> in how this country’s wealth is distributed </w:t>
      </w:r>
      <w:r w:rsidRPr="00146DBC">
        <w:rPr>
          <w:rStyle w:val="StyleUnderline"/>
          <w:rFonts w:asciiTheme="minorHAnsi" w:hAnsiTheme="minorHAnsi" w:cstheme="minorHAnsi"/>
          <w:highlight w:val="cyan"/>
        </w:rPr>
        <w:t>make meritocracy</w:t>
      </w:r>
      <w:r w:rsidRPr="00146DBC">
        <w:rPr>
          <w:rStyle w:val="StyleUnderline"/>
          <w:rFonts w:asciiTheme="minorHAnsi" w:hAnsiTheme="minorHAnsi" w:cstheme="minorHAnsi"/>
        </w:rPr>
        <w:t xml:space="preserve"> all but </w:t>
      </w:r>
      <w:r w:rsidRPr="00146DBC">
        <w:rPr>
          <w:rStyle w:val="StyleUnderline"/>
          <w:rFonts w:asciiTheme="minorHAnsi" w:hAnsiTheme="minorHAnsi" w:cstheme="minorHAnsi"/>
          <w:highlight w:val="cyan"/>
        </w:rPr>
        <w:t>a myth</w:t>
      </w:r>
      <w:r w:rsidRPr="00146DBC">
        <w:rPr>
          <w:rFonts w:asciiTheme="minorHAnsi" w:hAnsiTheme="minorHAnsi" w:cstheme="minorHAnsi"/>
          <w:sz w:val="16"/>
        </w:rPr>
        <w:t xml:space="preserve">. </w:t>
      </w:r>
      <w:r w:rsidRPr="00146DBC">
        <w:rPr>
          <w:rStyle w:val="StyleUnderline"/>
          <w:rFonts w:asciiTheme="minorHAnsi" w:hAnsiTheme="minorHAnsi" w:cstheme="minorHAnsi"/>
        </w:rPr>
        <w:t>Some people can afford to attend college</w:t>
      </w:r>
      <w:r w:rsidRPr="00146DBC">
        <w:rPr>
          <w:rFonts w:asciiTheme="minorHAnsi" w:hAnsiTheme="minorHAnsi" w:cstheme="minorHAnsi"/>
          <w:sz w:val="16"/>
        </w:rPr>
        <w:t xml:space="preserve"> and access spaces where discovery is encouraged, </w:t>
      </w:r>
      <w:r w:rsidRPr="00146DBC">
        <w:rPr>
          <w:rStyle w:val="StyleUnderline"/>
          <w:rFonts w:asciiTheme="minorHAnsi" w:hAnsiTheme="minorHAnsi" w:cstheme="minorHAnsi"/>
        </w:rPr>
        <w:t>moving into a “</w:t>
      </w:r>
      <w:r w:rsidRPr="00146DBC">
        <w:rPr>
          <w:rStyle w:val="Emphasis"/>
          <w:rFonts w:asciiTheme="minorHAnsi" w:hAnsiTheme="minorHAnsi" w:cstheme="minorHAnsi"/>
        </w:rPr>
        <w:t>creative pipeline</w:t>
      </w:r>
      <w:r w:rsidRPr="00146DBC">
        <w:rPr>
          <w:rStyle w:val="StyleUnderline"/>
          <w:rFonts w:asciiTheme="minorHAnsi" w:hAnsiTheme="minorHAnsi" w:cstheme="minorHAnsi"/>
        </w:rPr>
        <w:t>,”</w:t>
      </w:r>
      <w:r w:rsidRPr="00146DBC">
        <w:rPr>
          <w:rFonts w:asciiTheme="minorHAnsi" w:hAnsiTheme="minorHAnsi" w:cstheme="minorHAnsi"/>
          <w:sz w:val="16"/>
        </w:rPr>
        <w:t xml:space="preserve"> while their </w:t>
      </w:r>
      <w:r w:rsidRPr="00146DBC">
        <w:rPr>
          <w:rStyle w:val="StyleUnderline"/>
          <w:rFonts w:asciiTheme="minorHAnsi" w:hAnsiTheme="minorHAnsi" w:cstheme="minorHAnsi"/>
        </w:rPr>
        <w:t xml:space="preserve">poorer peers go right into the workforce or juggle demanding classes with </w:t>
      </w:r>
      <w:r w:rsidRPr="00146DBC">
        <w:rPr>
          <w:rStyle w:val="Emphasis"/>
          <w:rFonts w:asciiTheme="minorHAnsi" w:hAnsiTheme="minorHAnsi" w:cstheme="minorHAnsi"/>
        </w:rPr>
        <w:t>work schedules</w:t>
      </w:r>
      <w:r w:rsidRPr="00146DBC">
        <w:rPr>
          <w:rStyle w:val="StyleUnderline"/>
          <w:rFonts w:asciiTheme="minorHAnsi" w:hAnsiTheme="minorHAnsi" w:cstheme="minorHAnsi"/>
        </w:rPr>
        <w:t>. While some with great innate talent for innovation end up in these coveted creative jobs</w:t>
      </w:r>
      <w:r w:rsidRPr="00146DBC">
        <w:rPr>
          <w:rFonts w:asciiTheme="minorHAnsi" w:hAnsiTheme="minorHAnsi" w:cstheme="minorHAnsi"/>
          <w:sz w:val="16"/>
        </w:rPr>
        <w:t xml:space="preserve">, </w:t>
      </w:r>
      <w:r w:rsidRPr="00146DBC">
        <w:rPr>
          <w:rStyle w:val="StyleUnderline"/>
          <w:rFonts w:asciiTheme="minorHAnsi" w:hAnsiTheme="minorHAnsi" w:cstheme="minorHAnsi"/>
          <w:highlight w:val="cyan"/>
        </w:rPr>
        <w:t xml:space="preserve">many </w:t>
      </w:r>
      <w:r w:rsidRPr="00146DBC">
        <w:rPr>
          <w:rStyle w:val="StyleUnderline"/>
          <w:rFonts w:asciiTheme="minorHAnsi" w:hAnsiTheme="minorHAnsi" w:cstheme="minorHAnsi"/>
        </w:rPr>
        <w:t xml:space="preserve">more—poor and </w:t>
      </w:r>
      <w:proofErr w:type="spellStart"/>
      <w:r w:rsidRPr="00146DBC">
        <w:rPr>
          <w:rStyle w:val="StyleUnderline"/>
          <w:rFonts w:asciiTheme="minorHAnsi" w:hAnsiTheme="minorHAnsi" w:cstheme="minorHAnsi"/>
        </w:rPr>
        <w:t>workingclass</w:t>
      </w:r>
      <w:proofErr w:type="spellEnd"/>
      <w:r w:rsidRPr="00146DBC">
        <w:rPr>
          <w:rStyle w:val="StyleUnderline"/>
          <w:rFonts w:asciiTheme="minorHAnsi" w:hAnsiTheme="minorHAnsi" w:cstheme="minorHAnsi"/>
        </w:rPr>
        <w:t>—</w:t>
      </w:r>
      <w:r w:rsidRPr="00146DBC">
        <w:rPr>
          <w:rStyle w:val="StyleUnderline"/>
          <w:rFonts w:asciiTheme="minorHAnsi" w:hAnsiTheme="minorHAnsi" w:cstheme="minorHAnsi"/>
          <w:highlight w:val="cyan"/>
        </w:rPr>
        <w:t>are pushed by financial necessity</w:t>
      </w:r>
      <w:r w:rsidRPr="00146DBC">
        <w:rPr>
          <w:rStyle w:val="StyleUnderline"/>
          <w:rFonts w:asciiTheme="minorHAnsi" w:hAnsiTheme="minorHAnsi" w:cstheme="minorHAnsi"/>
        </w:rPr>
        <w:t xml:space="preserve"> </w:t>
      </w:r>
      <w:r w:rsidRPr="00146DBC">
        <w:rPr>
          <w:rStyle w:val="StyleUnderline"/>
          <w:rFonts w:asciiTheme="minorHAnsi" w:hAnsiTheme="minorHAnsi" w:cstheme="minorHAnsi"/>
          <w:highlight w:val="cyan"/>
        </w:rPr>
        <w:t>into positions mismatched to their potential</w:t>
      </w:r>
      <w:r w:rsidRPr="00146DBC">
        <w:rPr>
          <w:rFonts w:asciiTheme="minorHAnsi" w:hAnsiTheme="minorHAnsi" w:cstheme="minorHAnsi"/>
          <w:sz w:val="16"/>
        </w:rPr>
        <w:t>.</w:t>
      </w:r>
    </w:p>
    <w:p w14:paraId="57A26716"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In theory, one doesn’t need a creative-focused job to innovate. </w:t>
      </w:r>
      <w:r w:rsidRPr="00146DBC">
        <w:rPr>
          <w:rStyle w:val="StyleUnderline"/>
          <w:rFonts w:asciiTheme="minorHAnsi" w:hAnsiTheme="minorHAnsi" w:cstheme="minorHAnsi"/>
        </w:rPr>
        <w:t xml:space="preserve">But </w:t>
      </w:r>
      <w:r w:rsidRPr="00146DBC">
        <w:rPr>
          <w:rStyle w:val="StyleUnderline"/>
          <w:rFonts w:asciiTheme="minorHAnsi" w:hAnsiTheme="minorHAnsi" w:cstheme="minorHAnsi"/>
          <w:highlight w:val="cyan"/>
        </w:rPr>
        <w:t xml:space="preserve">creativity </w:t>
      </w:r>
      <w:r w:rsidRPr="00146DBC">
        <w:rPr>
          <w:rStyle w:val="Emphasis"/>
          <w:rFonts w:asciiTheme="minorHAnsi" w:hAnsiTheme="minorHAnsi" w:cstheme="minorHAnsi"/>
          <w:highlight w:val="cyan"/>
        </w:rPr>
        <w:t>requires</w:t>
      </w:r>
      <w:r w:rsidRPr="00146DBC">
        <w:rPr>
          <w:rStyle w:val="StyleUnderline"/>
          <w:rFonts w:asciiTheme="minorHAnsi" w:hAnsiTheme="minorHAnsi" w:cstheme="minorHAnsi"/>
        </w:rPr>
        <w:t xml:space="preserve"> a certain </w:t>
      </w:r>
      <w:r w:rsidRPr="00146DBC">
        <w:rPr>
          <w:rStyle w:val="StyleUnderline"/>
          <w:rFonts w:asciiTheme="minorHAnsi" w:hAnsiTheme="minorHAnsi" w:cstheme="minorHAnsi"/>
          <w:highlight w:val="cyan"/>
        </w:rPr>
        <w:t>freedom</w:t>
      </w:r>
      <w:r w:rsidRPr="00146DBC">
        <w:rPr>
          <w:rStyle w:val="StyleUnderline"/>
          <w:rFonts w:asciiTheme="minorHAnsi" w:hAnsiTheme="minorHAnsi" w:cstheme="minorHAnsi"/>
        </w:rPr>
        <w:t xml:space="preserve">— an ability to “waste” time, to work nonlinearly, </w:t>
      </w:r>
      <w:r w:rsidRPr="00146DBC">
        <w:rPr>
          <w:rStyle w:val="StyleUnderline"/>
          <w:rFonts w:asciiTheme="minorHAnsi" w:hAnsiTheme="minorHAnsi" w:cstheme="minorHAnsi"/>
          <w:highlight w:val="cyan"/>
        </w:rPr>
        <w:t xml:space="preserve">to </w:t>
      </w:r>
      <w:r w:rsidRPr="00146DBC">
        <w:rPr>
          <w:rStyle w:val="Emphasis"/>
          <w:rFonts w:asciiTheme="minorHAnsi" w:hAnsiTheme="minorHAnsi" w:cstheme="minorHAnsi"/>
          <w:highlight w:val="cyan"/>
        </w:rPr>
        <w:t xml:space="preserve">experiment and </w:t>
      </w:r>
      <w:r w:rsidRPr="00146DBC">
        <w:rPr>
          <w:rStyle w:val="Emphasis"/>
          <w:rFonts w:asciiTheme="minorHAnsi" w:hAnsiTheme="minorHAnsi" w:cstheme="minorHAnsi"/>
        </w:rPr>
        <w:t xml:space="preserve">repeatedly </w:t>
      </w:r>
      <w:r w:rsidRPr="00146DBC">
        <w:rPr>
          <w:rStyle w:val="Emphasis"/>
          <w:rFonts w:asciiTheme="minorHAnsi" w:hAnsiTheme="minorHAnsi" w:cstheme="minorHAnsi"/>
          <w:highlight w:val="cyan"/>
        </w:rPr>
        <w:t>fail</w:t>
      </w:r>
      <w:r w:rsidRPr="00146DBC">
        <w:rPr>
          <w:rFonts w:asciiTheme="minorHAnsi" w:hAnsiTheme="minorHAnsi" w:cstheme="minorHAnsi"/>
          <w:sz w:val="16"/>
          <w:highlight w:val="cyan"/>
        </w:rPr>
        <w:t>.</w:t>
      </w:r>
      <w:r w:rsidRPr="00146DBC">
        <w:rPr>
          <w:rFonts w:asciiTheme="minorHAnsi" w:hAnsiTheme="minorHAnsi" w:cstheme="minorHAnsi"/>
          <w:sz w:val="16"/>
        </w:rPr>
        <w:t xml:space="preserve"> </w:t>
      </w:r>
      <w:r w:rsidRPr="00146DBC">
        <w:rPr>
          <w:rStyle w:val="StyleUnderline"/>
          <w:rFonts w:asciiTheme="minorHAnsi" w:hAnsiTheme="minorHAnsi" w:cstheme="minorHAnsi"/>
          <w:highlight w:val="cyan"/>
        </w:rPr>
        <w:t xml:space="preserve">Capitalism’s </w:t>
      </w:r>
      <w:r w:rsidRPr="00146DBC">
        <w:rPr>
          <w:rStyle w:val="StyleUnderline"/>
          <w:rFonts w:asciiTheme="minorHAnsi" w:hAnsiTheme="minorHAnsi" w:cstheme="minorHAnsi"/>
        </w:rPr>
        <w:t xml:space="preserve">constant </w:t>
      </w:r>
      <w:r w:rsidRPr="00146DBC">
        <w:rPr>
          <w:rStyle w:val="StyleUnderline"/>
          <w:rFonts w:asciiTheme="minorHAnsi" w:hAnsiTheme="minorHAnsi" w:cstheme="minorHAnsi"/>
          <w:highlight w:val="cyan"/>
        </w:rPr>
        <w:t xml:space="preserve">dictate to maximize productivity leaves people with </w:t>
      </w:r>
      <w:r w:rsidRPr="00146DBC">
        <w:rPr>
          <w:rStyle w:val="Emphasis"/>
          <w:rFonts w:asciiTheme="minorHAnsi" w:hAnsiTheme="minorHAnsi" w:cstheme="minorHAnsi"/>
          <w:highlight w:val="cyan"/>
        </w:rPr>
        <w:t xml:space="preserve">little time </w:t>
      </w:r>
      <w:r w:rsidRPr="00146DBC">
        <w:rPr>
          <w:rStyle w:val="Emphasis"/>
          <w:rFonts w:asciiTheme="minorHAnsi" w:hAnsiTheme="minorHAnsi" w:cstheme="minorHAnsi"/>
        </w:rPr>
        <w:t>to spare</w:t>
      </w:r>
      <w:r w:rsidRPr="00146DBC">
        <w:rPr>
          <w:rStyle w:val="StyleUnderline"/>
          <w:rFonts w:asciiTheme="minorHAnsi" w:hAnsiTheme="minorHAnsi" w:cstheme="minorHAnsi"/>
        </w:rPr>
        <w:t>, at work or at home</w:t>
      </w:r>
      <w:r w:rsidRPr="00146DBC">
        <w:rPr>
          <w:rFonts w:asciiTheme="minorHAnsi" w:hAnsiTheme="minorHAnsi" w:cstheme="minorHAnsi"/>
          <w:sz w:val="16"/>
        </w:rPr>
        <w:t>—especially in poor and working-class households: The bottom fifth of earners have seen their work hours increase by 24.3% since 1979, compared to 3.6% for the top fifth.</w:t>
      </w:r>
    </w:p>
    <w:p w14:paraId="0C5990E9"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rPr>
        <w:t xml:space="preserve">Being in a more precarious financial position, or in a job with </w:t>
      </w:r>
      <w:r w:rsidRPr="00146DBC">
        <w:rPr>
          <w:rStyle w:val="Emphasis"/>
          <w:rFonts w:asciiTheme="minorHAnsi" w:hAnsiTheme="minorHAnsi" w:cstheme="minorHAnsi"/>
          <w:highlight w:val="cyan"/>
        </w:rPr>
        <w:t>little security</w:t>
      </w:r>
      <w:r w:rsidRPr="00146DBC">
        <w:rPr>
          <w:rStyle w:val="StyleUnderline"/>
          <w:rFonts w:asciiTheme="minorHAnsi" w:hAnsiTheme="minorHAnsi" w:cstheme="minorHAnsi"/>
        </w:rPr>
        <w:t xml:space="preserve">, also </w:t>
      </w:r>
      <w:r w:rsidRPr="00146DBC">
        <w:rPr>
          <w:rStyle w:val="Emphasis"/>
          <w:rFonts w:asciiTheme="minorHAnsi" w:hAnsiTheme="minorHAnsi" w:cstheme="minorHAnsi"/>
          <w:highlight w:val="cyan"/>
        </w:rPr>
        <w:t>discourages workers</w:t>
      </w:r>
      <w:r w:rsidRPr="00146DBC">
        <w:rPr>
          <w:rStyle w:val="StyleUnderline"/>
          <w:rFonts w:asciiTheme="minorHAnsi" w:hAnsiTheme="minorHAnsi" w:cstheme="minorHAnsi"/>
          <w:highlight w:val="cyan"/>
        </w:rPr>
        <w:t xml:space="preserve"> from taking risks</w:t>
      </w:r>
      <w:r w:rsidRPr="00146DBC">
        <w:rPr>
          <w:rStyle w:val="StyleUnderline"/>
          <w:rFonts w:asciiTheme="minorHAnsi" w:hAnsiTheme="minorHAnsi" w:cstheme="minorHAnsi"/>
        </w:rPr>
        <w:t>, even when the risks might lead to innovation</w:t>
      </w:r>
      <w:r w:rsidRPr="00146DBC">
        <w:rPr>
          <w:rFonts w:asciiTheme="minorHAnsi" w:hAnsiTheme="minorHAnsi" w:cstheme="minorHAnsi"/>
          <w:sz w:val="16"/>
        </w:rPr>
        <w:t xml:space="preserve">. The </w:t>
      </w:r>
      <w:r w:rsidRPr="00146DBC">
        <w:rPr>
          <w:rStyle w:val="StyleUnderline"/>
          <w:rFonts w:asciiTheme="minorHAnsi" w:hAnsiTheme="minorHAnsi" w:cstheme="minorHAnsi"/>
        </w:rPr>
        <w:t xml:space="preserve">precarity makes it </w:t>
      </w:r>
      <w:r w:rsidRPr="00146DBC">
        <w:rPr>
          <w:rStyle w:val="Emphasis"/>
          <w:rFonts w:asciiTheme="minorHAnsi" w:hAnsiTheme="minorHAnsi" w:cstheme="minorHAnsi"/>
        </w:rPr>
        <w:t>difficult</w:t>
      </w:r>
      <w:r w:rsidRPr="00146DBC">
        <w:rPr>
          <w:rStyle w:val="StyleUnderline"/>
          <w:rFonts w:asciiTheme="minorHAnsi" w:hAnsiTheme="minorHAnsi" w:cstheme="minorHAnsi"/>
        </w:rPr>
        <w:t xml:space="preserve"> to approach one’s supervisors and ask for sick days</w:t>
      </w:r>
      <w:r w:rsidRPr="00146DBC">
        <w:rPr>
          <w:rFonts w:asciiTheme="minorHAnsi" w:hAnsiTheme="minorHAnsi" w:cstheme="minorHAnsi"/>
          <w:sz w:val="16"/>
        </w:rPr>
        <w:t xml:space="preserve">, let alone personal time to go down rabbit holes. </w:t>
      </w:r>
      <w:r w:rsidRPr="00146DBC">
        <w:rPr>
          <w:rStyle w:val="StyleUnderline"/>
          <w:rFonts w:asciiTheme="minorHAnsi" w:hAnsiTheme="minorHAnsi" w:cstheme="minorHAnsi"/>
        </w:rPr>
        <w:t xml:space="preserve">It makes it frightening </w:t>
      </w:r>
      <w:r w:rsidRPr="00146DBC">
        <w:rPr>
          <w:rStyle w:val="StyleUnderline"/>
          <w:rFonts w:asciiTheme="minorHAnsi" w:hAnsiTheme="minorHAnsi" w:cstheme="minorHAnsi"/>
          <w:highlight w:val="cyan"/>
        </w:rPr>
        <w:t>to</w:t>
      </w:r>
      <w:r w:rsidRPr="00146DBC">
        <w:rPr>
          <w:rStyle w:val="StyleUnderline"/>
          <w:rFonts w:asciiTheme="minorHAnsi" w:hAnsiTheme="minorHAnsi" w:cstheme="minorHAnsi"/>
        </w:rPr>
        <w:t xml:space="preserve"> change fields or </w:t>
      </w:r>
      <w:r w:rsidRPr="00146DBC">
        <w:rPr>
          <w:rStyle w:val="StyleUnderline"/>
          <w:rFonts w:asciiTheme="minorHAnsi" w:hAnsiTheme="minorHAnsi" w:cstheme="minorHAnsi"/>
          <w:highlight w:val="cyan"/>
        </w:rPr>
        <w:t>spend money</w:t>
      </w:r>
      <w:r w:rsidRPr="00146DBC">
        <w:rPr>
          <w:rStyle w:val="StyleUnderline"/>
          <w:rFonts w:asciiTheme="minorHAnsi" w:hAnsiTheme="minorHAnsi" w:cstheme="minorHAnsi"/>
        </w:rPr>
        <w:t xml:space="preserve"> on any project </w:t>
      </w:r>
      <w:r w:rsidRPr="00146DBC">
        <w:rPr>
          <w:rStyle w:val="StyleUnderline"/>
          <w:rFonts w:asciiTheme="minorHAnsi" w:hAnsiTheme="minorHAnsi" w:cstheme="minorHAnsi"/>
          <w:highlight w:val="cyan"/>
        </w:rPr>
        <w:t xml:space="preserve">that might result in </w:t>
      </w:r>
      <w:r w:rsidRPr="00146DBC">
        <w:rPr>
          <w:rStyle w:val="Emphasis"/>
          <w:rFonts w:asciiTheme="minorHAnsi" w:hAnsiTheme="minorHAnsi" w:cstheme="minorHAnsi"/>
        </w:rPr>
        <w:t xml:space="preserve">even </w:t>
      </w:r>
      <w:r w:rsidRPr="00146DBC">
        <w:rPr>
          <w:rStyle w:val="Emphasis"/>
          <w:rFonts w:asciiTheme="minorHAnsi" w:hAnsiTheme="minorHAnsi" w:cstheme="minorHAnsi"/>
          <w:highlight w:val="cyan"/>
        </w:rPr>
        <w:t>more precarity</w:t>
      </w:r>
      <w:r w:rsidRPr="00146DBC">
        <w:rPr>
          <w:rFonts w:asciiTheme="minorHAnsi" w:hAnsiTheme="minorHAnsi" w:cstheme="minorHAnsi"/>
          <w:sz w:val="16"/>
        </w:rPr>
        <w:t>.</w:t>
      </w:r>
    </w:p>
    <w:p w14:paraId="6318ECEB"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Notably, </w:t>
      </w:r>
      <w:r w:rsidRPr="00146DBC">
        <w:rPr>
          <w:rStyle w:val="StyleUnderline"/>
          <w:rFonts w:asciiTheme="minorHAnsi" w:hAnsiTheme="minorHAnsi" w:cstheme="minorHAnsi"/>
          <w:highlight w:val="cyan"/>
        </w:rPr>
        <w:t>the corporate structure</w:t>
      </w:r>
      <w:r w:rsidRPr="00146DBC">
        <w:rPr>
          <w:rStyle w:val="StyleUnderline"/>
          <w:rFonts w:asciiTheme="minorHAnsi" w:hAnsiTheme="minorHAnsi" w:cstheme="minorHAnsi"/>
        </w:rPr>
        <w:t xml:space="preserve"> itself has been known to </w:t>
      </w:r>
      <w:r w:rsidRPr="00146DBC">
        <w:rPr>
          <w:rStyle w:val="Emphasis"/>
          <w:rFonts w:asciiTheme="minorHAnsi" w:hAnsiTheme="minorHAnsi" w:cstheme="minorHAnsi"/>
          <w:highlight w:val="cyan"/>
        </w:rPr>
        <w:t>stifle creation</w:t>
      </w:r>
      <w:r w:rsidRPr="00146DBC">
        <w:rPr>
          <w:rFonts w:asciiTheme="minorHAnsi" w:hAnsiTheme="minorHAnsi" w:cstheme="minorHAnsi"/>
          <w:sz w:val="16"/>
        </w:rPr>
        <w:t xml:space="preserve">. Many </w:t>
      </w:r>
      <w:r w:rsidRPr="00146DBC">
        <w:rPr>
          <w:rStyle w:val="StyleUnderline"/>
          <w:rFonts w:asciiTheme="minorHAnsi" w:hAnsiTheme="minorHAnsi" w:cstheme="minorHAnsi"/>
        </w:rPr>
        <w:t xml:space="preserve">corporate firms are under the effective control of </w:t>
      </w:r>
      <w:r w:rsidRPr="00146DBC">
        <w:rPr>
          <w:rStyle w:val="StyleUnderline"/>
          <w:rFonts w:asciiTheme="minorHAnsi" w:hAnsiTheme="minorHAnsi" w:cstheme="minorHAnsi"/>
          <w:highlight w:val="cyan"/>
        </w:rPr>
        <w:t>shareholders</w:t>
      </w:r>
      <w:r w:rsidRPr="00146DBC">
        <w:rPr>
          <w:rFonts w:asciiTheme="minorHAnsi" w:hAnsiTheme="minorHAnsi" w:cstheme="minorHAnsi"/>
          <w:sz w:val="16"/>
        </w:rPr>
        <w:t xml:space="preserve">, to whom managers owe a fiduciary </w:t>
      </w:r>
      <w:r w:rsidRPr="00146DBC">
        <w:rPr>
          <w:rStyle w:val="StyleUnderline"/>
          <w:rFonts w:asciiTheme="minorHAnsi" w:hAnsiTheme="minorHAnsi" w:cstheme="minorHAnsi"/>
        </w:rPr>
        <w:t xml:space="preserve">duty to </w:t>
      </w:r>
      <w:r w:rsidRPr="00146DBC">
        <w:rPr>
          <w:rStyle w:val="Emphasis"/>
          <w:rFonts w:asciiTheme="minorHAnsi" w:hAnsiTheme="minorHAnsi" w:cstheme="minorHAnsi"/>
          <w:highlight w:val="cyan"/>
        </w:rPr>
        <w:t>maximize profits</w:t>
      </w:r>
      <w:r w:rsidRPr="00146DBC">
        <w:rPr>
          <w:rStyle w:val="StyleUnderline"/>
          <w:rFonts w:asciiTheme="minorHAnsi" w:hAnsiTheme="minorHAnsi" w:cstheme="minorHAnsi"/>
          <w:highlight w:val="cyan"/>
        </w:rPr>
        <w:t>.</w:t>
      </w:r>
      <w:r w:rsidRPr="00146DBC">
        <w:rPr>
          <w:rStyle w:val="StyleUnderline"/>
          <w:rFonts w:asciiTheme="minorHAnsi" w:hAnsiTheme="minorHAnsi" w:cstheme="minorHAnsi"/>
        </w:rPr>
        <w:t xml:space="preserve"> </w:t>
      </w:r>
      <w:r w:rsidRPr="00146DBC">
        <w:rPr>
          <w:rStyle w:val="StyleUnderline"/>
          <w:rFonts w:asciiTheme="minorHAnsi" w:hAnsiTheme="minorHAnsi" w:cstheme="minorHAnsi"/>
          <w:highlight w:val="cyan"/>
        </w:rPr>
        <w:t xml:space="preserve">Shareholders who believe this </w:t>
      </w:r>
      <w:r w:rsidRPr="00146DBC">
        <w:rPr>
          <w:rStyle w:val="StyleUnderline"/>
          <w:rFonts w:asciiTheme="minorHAnsi" w:hAnsiTheme="minorHAnsi" w:cstheme="minorHAnsi"/>
        </w:rPr>
        <w:t xml:space="preserve">duty </w:t>
      </w:r>
      <w:r w:rsidRPr="00146DBC">
        <w:rPr>
          <w:rStyle w:val="StyleUnderline"/>
          <w:rFonts w:asciiTheme="minorHAnsi" w:hAnsiTheme="minorHAnsi" w:cstheme="minorHAnsi"/>
          <w:highlight w:val="cyan"/>
        </w:rPr>
        <w:t>has been breached</w:t>
      </w:r>
      <w:r w:rsidRPr="00146DBC">
        <w:rPr>
          <w:rStyle w:val="StyleUnderline"/>
          <w:rFonts w:asciiTheme="minorHAnsi" w:hAnsiTheme="minorHAnsi" w:cstheme="minorHAnsi"/>
        </w:rPr>
        <w:t xml:space="preserve"> typically have the right to </w:t>
      </w:r>
      <w:r w:rsidRPr="00146DBC">
        <w:rPr>
          <w:rStyle w:val="Emphasis"/>
          <w:rFonts w:asciiTheme="minorHAnsi" w:hAnsiTheme="minorHAnsi" w:cstheme="minorHAnsi"/>
          <w:highlight w:val="cyan"/>
        </w:rPr>
        <w:t>sue</w:t>
      </w:r>
      <w:r w:rsidRPr="00146DBC">
        <w:rPr>
          <w:rStyle w:val="Emphasis"/>
          <w:rFonts w:asciiTheme="minorHAnsi" w:hAnsiTheme="minorHAnsi" w:cstheme="minorHAnsi"/>
        </w:rPr>
        <w:t xml:space="preserve"> the corporation</w:t>
      </w:r>
      <w:r w:rsidRPr="00146DBC">
        <w:rPr>
          <w:rFonts w:asciiTheme="minorHAnsi" w:hAnsiTheme="minorHAnsi" w:cstheme="minorHAnsi"/>
          <w:sz w:val="16"/>
        </w:rPr>
        <w:t>. While this power can be used for the greater good—note how Tesla was sued by shareholders in response to its poor safety record—</w:t>
      </w:r>
      <w:r w:rsidRPr="00146DBC">
        <w:rPr>
          <w:rStyle w:val="StyleUnderline"/>
          <w:rFonts w:asciiTheme="minorHAnsi" w:hAnsiTheme="minorHAnsi" w:cstheme="minorHAnsi"/>
        </w:rPr>
        <w:t xml:space="preserve">it also opens the door to </w:t>
      </w:r>
      <w:r w:rsidRPr="00146DBC">
        <w:rPr>
          <w:rStyle w:val="Emphasis"/>
          <w:rFonts w:asciiTheme="minorHAnsi" w:hAnsiTheme="minorHAnsi" w:cstheme="minorHAnsi"/>
        </w:rPr>
        <w:t>shortsighted shareholders</w:t>
      </w:r>
      <w:r w:rsidRPr="00146DBC">
        <w:rPr>
          <w:rFonts w:asciiTheme="minorHAnsi" w:hAnsiTheme="minorHAnsi" w:cstheme="minorHAnsi"/>
          <w:sz w:val="16"/>
        </w:rPr>
        <w:t xml:space="preserve">. One DuPont shareholder, for example, demanded the chemical company “not invest a single dollar in research that will not generate a positive return within f </w:t>
      </w:r>
      <w:proofErr w:type="spellStart"/>
      <w:r w:rsidRPr="00146DBC">
        <w:rPr>
          <w:rFonts w:asciiTheme="minorHAnsi" w:hAnsiTheme="minorHAnsi" w:cstheme="minorHAnsi"/>
          <w:sz w:val="16"/>
        </w:rPr>
        <w:t>ive</w:t>
      </w:r>
      <w:proofErr w:type="spellEnd"/>
      <w:r w:rsidRPr="00146DBC">
        <w:rPr>
          <w:rFonts w:asciiTheme="minorHAnsi" w:hAnsiTheme="minorHAnsi" w:cstheme="minorHAnsi"/>
          <w:sz w:val="16"/>
        </w:rPr>
        <w:t xml:space="preserve"> years.” What’s more, according to a 2017 working paper by the Institute for New Economic Thinking, “</w:t>
      </w:r>
      <w:r w:rsidRPr="00146DBC">
        <w:rPr>
          <w:rStyle w:val="StyleUnderline"/>
          <w:rFonts w:asciiTheme="minorHAnsi" w:hAnsiTheme="minorHAnsi" w:cstheme="minorHAnsi"/>
        </w:rPr>
        <w:t>Many of America’s largest corporations, Pfizer and Merck among them, routinely distribute more than 100% of profits to shareholders, generating the extra cash by reducing reserves, selling off assets, taking on debt or laying off employees</w:t>
      </w:r>
      <w:r w:rsidRPr="00146DBC">
        <w:rPr>
          <w:rFonts w:asciiTheme="minorHAnsi" w:hAnsiTheme="minorHAnsi" w:cstheme="minorHAnsi"/>
          <w:sz w:val="16"/>
        </w:rPr>
        <w:t>.”</w:t>
      </w:r>
    </w:p>
    <w:p w14:paraId="4E45EF01"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rPr>
        <w:t>Even the most creative of workers</w:t>
      </w:r>
      <w:r w:rsidRPr="00146DBC">
        <w:rPr>
          <w:rFonts w:asciiTheme="minorHAnsi" w:hAnsiTheme="minorHAnsi" w:cstheme="minorHAnsi"/>
          <w:sz w:val="16"/>
        </w:rPr>
        <w:t xml:space="preserve"> who make it into innovative roles in the private sector may </w:t>
      </w:r>
      <w:r w:rsidRPr="00146DBC">
        <w:rPr>
          <w:rStyle w:val="StyleUnderline"/>
          <w:rFonts w:asciiTheme="minorHAnsi" w:hAnsiTheme="minorHAnsi" w:cstheme="minorHAnsi"/>
        </w:rPr>
        <w:t xml:space="preserve">find themselves </w:t>
      </w:r>
      <w:r w:rsidRPr="00146DBC">
        <w:rPr>
          <w:rStyle w:val="Emphasis"/>
          <w:rFonts w:asciiTheme="minorHAnsi" w:hAnsiTheme="minorHAnsi" w:cstheme="minorHAnsi"/>
        </w:rPr>
        <w:t>starved of resources</w:t>
      </w:r>
      <w:r w:rsidRPr="00146DBC">
        <w:rPr>
          <w:rFonts w:asciiTheme="minorHAnsi" w:hAnsiTheme="minorHAnsi" w:cstheme="minorHAnsi"/>
          <w:sz w:val="16"/>
        </w:rPr>
        <w:t xml:space="preserve">. As professors Chen Lin and </w:t>
      </w:r>
      <w:proofErr w:type="spellStart"/>
      <w:r w:rsidRPr="00146DBC">
        <w:rPr>
          <w:rFonts w:asciiTheme="minorHAnsi" w:hAnsiTheme="minorHAnsi" w:cstheme="minorHAnsi"/>
          <w:sz w:val="16"/>
        </w:rPr>
        <w:t>Sibo</w:t>
      </w:r>
      <w:proofErr w:type="spellEnd"/>
      <w:r w:rsidRPr="00146DBC">
        <w:rPr>
          <w:rFonts w:asciiTheme="minorHAnsi" w:hAnsiTheme="minorHAnsi" w:cstheme="minorHAnsi"/>
          <w:sz w:val="16"/>
        </w:rPr>
        <w:t xml:space="preserve"> Liu of the University of Hong Kong, and Gustavo </w:t>
      </w:r>
      <w:proofErr w:type="spellStart"/>
      <w:r w:rsidRPr="00146DBC">
        <w:rPr>
          <w:rFonts w:asciiTheme="minorHAnsi" w:hAnsiTheme="minorHAnsi" w:cstheme="minorHAnsi"/>
          <w:sz w:val="16"/>
        </w:rPr>
        <w:t>Manso</w:t>
      </w:r>
      <w:proofErr w:type="spellEnd"/>
      <w:r w:rsidRPr="00146DBC">
        <w:rPr>
          <w:rFonts w:asciiTheme="minorHAnsi" w:hAnsiTheme="minorHAnsi" w:cstheme="minorHAnsi"/>
          <w:sz w:val="16"/>
        </w:rPr>
        <w:t xml:space="preserve"> of the University of California, Berkeley, explain in </w:t>
      </w:r>
      <w:r w:rsidRPr="00146DBC">
        <w:rPr>
          <w:rStyle w:val="StyleUnderline"/>
          <w:rFonts w:asciiTheme="minorHAnsi" w:hAnsiTheme="minorHAnsi" w:cstheme="minorHAnsi"/>
        </w:rPr>
        <w:t>a 2018 study</w:t>
      </w:r>
      <w:r w:rsidRPr="00146DBC">
        <w:rPr>
          <w:rFonts w:asciiTheme="minorHAnsi" w:hAnsiTheme="minorHAnsi" w:cstheme="minorHAnsi"/>
          <w:sz w:val="16"/>
        </w:rPr>
        <w:t xml:space="preserve">, </w:t>
      </w:r>
      <w:r w:rsidRPr="00146DBC">
        <w:rPr>
          <w:rStyle w:val="StyleUnderline"/>
          <w:rFonts w:asciiTheme="minorHAnsi" w:hAnsiTheme="minorHAnsi" w:cstheme="minorHAnsi"/>
        </w:rPr>
        <w:t>the threat of shareholder litigation generally discourages managers from “experimenting [with] new ideas,” which acts as an “</w:t>
      </w:r>
      <w:r w:rsidRPr="00146DBC">
        <w:rPr>
          <w:rStyle w:val="Emphasis"/>
          <w:rFonts w:asciiTheme="minorHAnsi" w:hAnsiTheme="minorHAnsi" w:cstheme="minorHAnsi"/>
        </w:rPr>
        <w:t>uncontrolled tax on innovation</w:t>
      </w:r>
      <w:r w:rsidRPr="00146DBC">
        <w:rPr>
          <w:rFonts w:asciiTheme="minorHAnsi" w:hAnsiTheme="minorHAnsi" w:cstheme="minorHAnsi"/>
          <w:sz w:val="16"/>
        </w:rPr>
        <w:t>.” </w:t>
      </w:r>
    </w:p>
    <w:p w14:paraId="6BEEC7F6" w14:textId="77777777" w:rsidR="00BF4217" w:rsidRPr="00146DBC" w:rsidRDefault="00BF4217" w:rsidP="00BF4217">
      <w:pPr>
        <w:rPr>
          <w:rFonts w:asciiTheme="minorHAnsi" w:hAnsiTheme="minorHAnsi" w:cstheme="minorHAnsi"/>
        </w:rPr>
      </w:pPr>
    </w:p>
    <w:p w14:paraId="427A16F6" w14:textId="77777777" w:rsidR="00BF4217" w:rsidRPr="00146DBC" w:rsidRDefault="00BF4217" w:rsidP="00BF4217">
      <w:pPr>
        <w:pStyle w:val="Heading3"/>
        <w:rPr>
          <w:rFonts w:asciiTheme="minorHAnsi" w:hAnsiTheme="minorHAnsi" w:cstheme="minorHAnsi"/>
        </w:rPr>
      </w:pPr>
      <w:r w:rsidRPr="00146DBC">
        <w:rPr>
          <w:rFonts w:asciiTheme="minorHAnsi" w:hAnsiTheme="minorHAnsi" w:cstheme="minorHAnsi"/>
        </w:rPr>
        <w:t>Backlash/Stripping---1NC</w:t>
      </w:r>
    </w:p>
    <w:p w14:paraId="60CFB91A" w14:textId="77777777" w:rsidR="00BF4217" w:rsidRPr="00146DBC" w:rsidRDefault="00BF4217" w:rsidP="00BF4217">
      <w:pPr>
        <w:rPr>
          <w:rFonts w:asciiTheme="minorHAnsi" w:hAnsiTheme="minorHAnsi" w:cstheme="minorHAnsi"/>
        </w:rPr>
      </w:pPr>
    </w:p>
    <w:p w14:paraId="1BFCFD34"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Expanded antitrust enforcement of anticompetitive practices causes </w:t>
      </w:r>
      <w:r w:rsidRPr="00146DBC">
        <w:rPr>
          <w:rFonts w:asciiTheme="minorHAnsi" w:hAnsiTheme="minorHAnsi" w:cstheme="minorHAnsi"/>
          <w:u w:val="single"/>
        </w:rPr>
        <w:t>backlash</w:t>
      </w:r>
      <w:r w:rsidRPr="00146DBC">
        <w:rPr>
          <w:rFonts w:asciiTheme="minorHAnsi" w:hAnsiTheme="minorHAnsi" w:cstheme="minorHAnsi"/>
        </w:rPr>
        <w:t xml:space="preserve">---turns the case. </w:t>
      </w:r>
    </w:p>
    <w:p w14:paraId="538A76CD"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 xml:space="preserve">Alison </w:t>
      </w:r>
      <w:r w:rsidRPr="00146DBC">
        <w:rPr>
          <w:rStyle w:val="Style13ptBold"/>
          <w:rFonts w:asciiTheme="minorHAnsi" w:hAnsiTheme="minorHAnsi" w:cstheme="minorHAnsi"/>
        </w:rPr>
        <w:t>Jones 20</w:t>
      </w:r>
      <w:r w:rsidRPr="00146DBC">
        <w:rPr>
          <w:rFonts w:asciiTheme="minorHAnsi" w:hAnsiTheme="minorHAnsi" w:cstheme="minorHAnsi"/>
        </w:rPr>
        <w:t xml:space="preserve">. Professor of Law at King's College London, with William E. </w:t>
      </w:r>
      <w:proofErr w:type="spellStart"/>
      <w:r w:rsidRPr="00146DBC">
        <w:rPr>
          <w:rFonts w:asciiTheme="minorHAnsi" w:hAnsiTheme="minorHAnsi" w:cstheme="minorHAnsi"/>
        </w:rPr>
        <w:t>Kovacic</w:t>
      </w:r>
      <w:proofErr w:type="spellEnd"/>
      <w:r w:rsidRPr="00146DBC">
        <w:rPr>
          <w:rFonts w:asciiTheme="minorHAnsi" w:hAnsiTheme="minorHAnsi" w:cstheme="minorHAnsi"/>
        </w:rPr>
        <w:t>, March, “</w:t>
      </w:r>
      <w:proofErr w:type="spellStart"/>
      <w:r w:rsidRPr="00146DBC">
        <w:rPr>
          <w:rFonts w:asciiTheme="minorHAnsi" w:hAnsiTheme="minorHAnsi" w:cstheme="minorHAnsi"/>
        </w:rPr>
        <w:t>Antitrust’s</w:t>
      </w:r>
      <w:proofErr w:type="spellEnd"/>
      <w:r w:rsidRPr="00146DBC">
        <w:rPr>
          <w:rFonts w:asciiTheme="minorHAnsi" w:hAnsiTheme="minorHAnsi" w:cstheme="minorHAnsi"/>
        </w:rPr>
        <w:t xml:space="preserve"> Implementation Blind Side: Challenges to Major Expansion of U.S. Competition Policy.” The Antitrust Bulletin. https://journals.sagepub.com/doi/full/10.1177/0003603X20912884</w:t>
      </w:r>
    </w:p>
    <w:p w14:paraId="01FC782F"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One </w:t>
      </w:r>
      <w:r w:rsidRPr="00146DBC">
        <w:rPr>
          <w:rStyle w:val="StyleUnderline"/>
          <w:rFonts w:asciiTheme="minorHAnsi" w:hAnsiTheme="minorHAnsi" w:cstheme="minorHAnsi"/>
          <w:highlight w:val="cyan"/>
        </w:rPr>
        <w:t xml:space="preserve">possible </w:t>
      </w:r>
      <w:r w:rsidRPr="00146DBC">
        <w:rPr>
          <w:rStyle w:val="StyleUnderline"/>
          <w:rFonts w:asciiTheme="minorHAnsi" w:hAnsiTheme="minorHAnsi" w:cstheme="minorHAnsi"/>
        </w:rPr>
        <w:t>solution</w:t>
      </w:r>
      <w:r w:rsidRPr="00146DBC">
        <w:rPr>
          <w:rFonts w:asciiTheme="minorHAnsi" w:hAnsiTheme="minorHAnsi" w:cstheme="minorHAnsi"/>
          <w:sz w:val="16"/>
        </w:rPr>
        <w:t xml:space="preserve"> to rigidities that have developed in Sherman Act jurisprudence </w:t>
      </w:r>
      <w:r w:rsidRPr="00146DBC">
        <w:rPr>
          <w:rStyle w:val="StyleUnderline"/>
          <w:rFonts w:asciiTheme="minorHAnsi" w:hAnsiTheme="minorHAnsi" w:cstheme="minorHAnsi"/>
        </w:rPr>
        <w:t xml:space="preserve">is </w:t>
      </w:r>
      <w:r w:rsidRPr="00146DBC">
        <w:rPr>
          <w:rStyle w:val="StyleUnderline"/>
          <w:rFonts w:asciiTheme="minorHAnsi" w:hAnsiTheme="minorHAnsi" w:cstheme="minorHAnsi"/>
          <w:highlight w:val="cyan"/>
        </w:rPr>
        <w:t xml:space="preserve">for </w:t>
      </w:r>
      <w:r w:rsidRPr="00146DBC">
        <w:rPr>
          <w:rStyle w:val="StyleUnderline"/>
          <w:rFonts w:asciiTheme="minorHAnsi" w:hAnsiTheme="minorHAnsi" w:cstheme="minorHAnsi"/>
        </w:rPr>
        <w:t xml:space="preserve">the </w:t>
      </w:r>
      <w:r w:rsidRPr="00146DBC">
        <w:rPr>
          <w:rStyle w:val="StyleUnderline"/>
          <w:rFonts w:asciiTheme="minorHAnsi" w:hAnsiTheme="minorHAnsi" w:cstheme="minorHAnsi"/>
          <w:highlight w:val="cyan"/>
        </w:rPr>
        <w:t xml:space="preserve">FTC </w:t>
      </w:r>
      <w:r w:rsidRPr="00146DBC">
        <w:rPr>
          <w:rStyle w:val="StyleUnderline"/>
          <w:rFonts w:asciiTheme="minorHAnsi" w:hAnsiTheme="minorHAnsi" w:cstheme="minorHAnsi"/>
        </w:rPr>
        <w:t xml:space="preserve">to rely more heavily on the </w:t>
      </w:r>
      <w:r w:rsidRPr="00146DBC">
        <w:rPr>
          <w:rStyle w:val="StyleUnderline"/>
          <w:rFonts w:asciiTheme="minorHAnsi" w:hAnsiTheme="minorHAnsi" w:cstheme="minorHAnsi"/>
          <w:highlight w:val="cyan"/>
        </w:rPr>
        <w:t>prosecution</w:t>
      </w:r>
      <w:r w:rsidRPr="00146DBC">
        <w:rPr>
          <w:rFonts w:asciiTheme="minorHAnsi" w:hAnsiTheme="minorHAnsi" w:cstheme="minorHAnsi"/>
          <w:sz w:val="16"/>
        </w:rPr>
        <w:t xml:space="preserve">, through its own administrative process, </w:t>
      </w:r>
      <w:r w:rsidRPr="00146DBC">
        <w:rPr>
          <w:rStyle w:val="StyleUnderline"/>
          <w:rFonts w:asciiTheme="minorHAnsi" w:hAnsiTheme="minorHAnsi" w:cstheme="minorHAnsi"/>
          <w:highlight w:val="cyan"/>
        </w:rPr>
        <w:t xml:space="preserve">of </w:t>
      </w:r>
      <w:r w:rsidRPr="00146DBC">
        <w:rPr>
          <w:rStyle w:val="StyleUnderline"/>
          <w:rFonts w:asciiTheme="minorHAnsi" w:hAnsiTheme="minorHAnsi" w:cstheme="minorHAnsi"/>
        </w:rPr>
        <w:t>cases based on</w:t>
      </w:r>
      <w:r w:rsidRPr="00146DBC">
        <w:rPr>
          <w:rFonts w:asciiTheme="minorHAnsi" w:hAnsiTheme="minorHAnsi" w:cstheme="minorHAnsi"/>
          <w:sz w:val="16"/>
        </w:rPr>
        <w:t xml:space="preserve"> Section 5 of the FTC Act and its </w:t>
      </w:r>
      <w:r w:rsidRPr="00146DBC">
        <w:rPr>
          <w:rStyle w:val="StyleUnderline"/>
          <w:rFonts w:asciiTheme="minorHAnsi" w:hAnsiTheme="minorHAnsi" w:cstheme="minorHAnsi"/>
        </w:rPr>
        <w:t>prohibition of “unfair methods of competition</w:t>
      </w:r>
      <w:r w:rsidRPr="00146DBC">
        <w:rPr>
          <w:rFonts w:asciiTheme="minorHAnsi" w:hAnsiTheme="minorHAnsi" w:cstheme="minorHAnsi"/>
          <w:sz w:val="16"/>
        </w:rPr>
        <w:t xml:space="preserve">.”93 </w:t>
      </w:r>
      <w:r w:rsidRPr="00146DBC">
        <w:rPr>
          <w:rStyle w:val="StyleUnderline"/>
          <w:rFonts w:asciiTheme="minorHAnsi" w:hAnsiTheme="minorHAnsi" w:cstheme="minorHAnsi"/>
        </w:rPr>
        <w:t>This</w:t>
      </w:r>
      <w:r w:rsidRPr="00146DBC">
        <w:rPr>
          <w:rFonts w:asciiTheme="minorHAnsi" w:hAnsiTheme="minorHAnsi" w:cstheme="minorHAnsi"/>
          <w:sz w:val="16"/>
        </w:rPr>
        <w:t xml:space="preserve"> section </w:t>
      </w:r>
      <w:r w:rsidRPr="00146DBC">
        <w:rPr>
          <w:rStyle w:val="StyleUnderline"/>
          <w:rFonts w:asciiTheme="minorHAnsi" w:hAnsiTheme="minorHAnsi" w:cstheme="minorHAnsi"/>
        </w:rPr>
        <w:t>allows the FTC</w:t>
      </w:r>
      <w:r w:rsidRPr="00146DBC">
        <w:rPr>
          <w:rFonts w:asciiTheme="minorHAnsi" w:hAnsiTheme="minorHAnsi" w:cstheme="minorHAnsi"/>
          <w:sz w:val="16"/>
        </w:rPr>
        <w:t xml:space="preserve">94 </w:t>
      </w:r>
      <w:r w:rsidRPr="00146DBC">
        <w:rPr>
          <w:rStyle w:val="StyleUnderline"/>
          <w:rFonts w:asciiTheme="minorHAnsi" w:hAnsiTheme="minorHAnsi" w:cstheme="minorHAnsi"/>
        </w:rPr>
        <w:t>to tackle</w:t>
      </w:r>
      <w:r w:rsidRPr="00146DBC">
        <w:rPr>
          <w:rFonts w:asciiTheme="minorHAnsi" w:hAnsiTheme="minorHAnsi" w:cstheme="minorHAnsi"/>
          <w:sz w:val="16"/>
        </w:rPr>
        <w:t xml:space="preserve"> not only </w:t>
      </w:r>
      <w:r w:rsidRPr="00146DBC">
        <w:rPr>
          <w:rStyle w:val="StyleUnderline"/>
          <w:rFonts w:asciiTheme="minorHAnsi" w:hAnsiTheme="minorHAnsi" w:cstheme="minorHAnsi"/>
          <w:highlight w:val="cyan"/>
        </w:rPr>
        <w:t>anticompetitive practices</w:t>
      </w:r>
      <w:r w:rsidRPr="00146DBC">
        <w:rPr>
          <w:rFonts w:asciiTheme="minorHAnsi" w:hAnsiTheme="minorHAnsi" w:cstheme="minorHAnsi"/>
          <w:sz w:val="16"/>
        </w:rPr>
        <w:t xml:space="preserve"> </w:t>
      </w:r>
      <w:r w:rsidRPr="00146DBC">
        <w:rPr>
          <w:rStyle w:val="StyleUnderline"/>
          <w:rFonts w:asciiTheme="minorHAnsi" w:hAnsiTheme="minorHAnsi" w:cstheme="minorHAnsi"/>
          <w:highlight w:val="cyan"/>
        </w:rPr>
        <w:t xml:space="preserve">prohibited by </w:t>
      </w:r>
      <w:r w:rsidRPr="00146DBC">
        <w:rPr>
          <w:rStyle w:val="StyleUnderline"/>
          <w:rFonts w:asciiTheme="minorHAnsi" w:hAnsiTheme="minorHAnsi" w:cstheme="minorHAnsi"/>
        </w:rPr>
        <w:t xml:space="preserve">the other </w:t>
      </w:r>
      <w:r w:rsidRPr="00146DBC">
        <w:rPr>
          <w:rStyle w:val="StyleUnderline"/>
          <w:rFonts w:asciiTheme="minorHAnsi" w:hAnsiTheme="minorHAnsi" w:cstheme="minorHAnsi"/>
          <w:highlight w:val="cyan"/>
        </w:rPr>
        <w:t xml:space="preserve">antitrust </w:t>
      </w:r>
      <w:r w:rsidRPr="00146DBC">
        <w:rPr>
          <w:rStyle w:val="StyleUnderline"/>
          <w:rFonts w:asciiTheme="minorHAnsi" w:hAnsiTheme="minorHAnsi" w:cstheme="minorHAnsi"/>
        </w:rPr>
        <w:t>statutes</w:t>
      </w:r>
      <w:r w:rsidRPr="00146DBC">
        <w:rPr>
          <w:rFonts w:asciiTheme="minorHAnsi" w:hAnsiTheme="minorHAnsi" w:cstheme="minorHAnsi"/>
          <w:sz w:val="16"/>
        </w:rPr>
        <w:t xml:space="preserve"> </w:t>
      </w:r>
      <w:r w:rsidRPr="00146DBC">
        <w:rPr>
          <w:rStyle w:val="StyleUnderline"/>
          <w:rFonts w:asciiTheme="minorHAnsi" w:hAnsiTheme="minorHAnsi" w:cstheme="minorHAnsi"/>
        </w:rPr>
        <w:t>but also</w:t>
      </w:r>
      <w:r w:rsidRPr="00146DBC">
        <w:rPr>
          <w:rFonts w:asciiTheme="minorHAnsi" w:hAnsiTheme="minorHAnsi" w:cstheme="minorHAnsi"/>
          <w:sz w:val="16"/>
        </w:rPr>
        <w:t xml:space="preserve"> conduct constituting </w:t>
      </w:r>
      <w:r w:rsidRPr="00146DBC">
        <w:rPr>
          <w:rStyle w:val="StyleUnderline"/>
          <w:rFonts w:asciiTheme="minorHAnsi" w:hAnsiTheme="minorHAnsi" w:cstheme="minorHAnsi"/>
        </w:rPr>
        <w:t>incipient violations</w:t>
      </w:r>
      <w:r w:rsidRPr="00146DBC">
        <w:rPr>
          <w:rFonts w:asciiTheme="minorHAnsi" w:hAnsiTheme="minorHAnsi" w:cstheme="minorHAnsi"/>
          <w:sz w:val="16"/>
        </w:rPr>
        <w:t xml:space="preserve"> of those statutes or behavior that exceeds their reach. The latter is possible where the conduct does not infringe the letter of the antitrust laws but contradicts their basic spirit or public policy.95</w:t>
      </w:r>
    </w:p>
    <w:p w14:paraId="4D9B5128"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There is no doubt therefore that </w:t>
      </w:r>
      <w:r w:rsidRPr="00146DBC">
        <w:rPr>
          <w:rStyle w:val="StyleUnderline"/>
          <w:rFonts w:asciiTheme="minorHAnsi" w:hAnsiTheme="minorHAnsi" w:cstheme="minorHAnsi"/>
        </w:rPr>
        <w:t xml:space="preserve">Section 5 was designed as an </w:t>
      </w:r>
      <w:r w:rsidRPr="00146DBC">
        <w:rPr>
          <w:rStyle w:val="StyleUnderline"/>
          <w:rFonts w:asciiTheme="minorHAnsi" w:hAnsiTheme="minorHAnsi" w:cstheme="minorHAnsi"/>
          <w:highlight w:val="cyan"/>
        </w:rPr>
        <w:t>expansion</w:t>
      </w:r>
      <w:r w:rsidRPr="00146DBC">
        <w:rPr>
          <w:rFonts w:asciiTheme="minorHAnsi" w:hAnsiTheme="minorHAnsi" w:cstheme="minorHAnsi"/>
          <w:sz w:val="16"/>
        </w:rPr>
        <w:t xml:space="preserve"> joint </w:t>
      </w:r>
      <w:r w:rsidRPr="00146DBC">
        <w:rPr>
          <w:rStyle w:val="StyleUnderline"/>
          <w:rFonts w:asciiTheme="minorHAnsi" w:hAnsiTheme="minorHAnsi" w:cstheme="minorHAnsi"/>
        </w:rPr>
        <w:t>in the U.S. antitrust system. It seems unlikely</w:t>
      </w:r>
      <w:r w:rsidRPr="00146DBC">
        <w:rPr>
          <w:rFonts w:asciiTheme="minorHAnsi" w:hAnsiTheme="minorHAnsi" w:cstheme="minorHAnsi"/>
          <w:sz w:val="16"/>
        </w:rPr>
        <w:t xml:space="preserve"> to us, nonetheless, </w:t>
      </w:r>
      <w:r w:rsidRPr="00146DBC">
        <w:rPr>
          <w:rStyle w:val="StyleUnderline"/>
          <w:rFonts w:asciiTheme="minorHAnsi" w:hAnsiTheme="minorHAnsi" w:cstheme="minorHAnsi"/>
        </w:rPr>
        <w:t>that a majority of FTC’s current members will</w:t>
      </w:r>
      <w:r w:rsidRPr="00146DBC">
        <w:rPr>
          <w:rFonts w:asciiTheme="minorHAnsi" w:hAnsiTheme="minorHAnsi" w:cstheme="minorHAnsi"/>
          <w:sz w:val="16"/>
        </w:rPr>
        <w:t xml:space="preserve"> be minded to </w:t>
      </w:r>
      <w:r w:rsidRPr="00146DBC">
        <w:rPr>
          <w:rStyle w:val="StyleUnderline"/>
          <w:rFonts w:asciiTheme="minorHAnsi" w:hAnsiTheme="minorHAnsi" w:cstheme="minorHAnsi"/>
        </w:rPr>
        <w:t>use it in this way</w:t>
      </w:r>
      <w:r w:rsidRPr="00146DBC">
        <w:rPr>
          <w:rFonts w:asciiTheme="minorHAnsi" w:hAnsiTheme="minorHAnsi" w:cstheme="minorHAnsi"/>
          <w:sz w:val="16"/>
        </w:rPr>
        <w:t xml:space="preserve">. Further, </w:t>
      </w:r>
      <w:r w:rsidRPr="00146DBC">
        <w:rPr>
          <w:rStyle w:val="StyleUnderline"/>
          <w:rFonts w:asciiTheme="minorHAnsi" w:hAnsiTheme="minorHAnsi" w:cstheme="minorHAnsi"/>
        </w:rPr>
        <w:t>even if they were to be</w:t>
      </w:r>
      <w:r w:rsidRPr="00146DBC">
        <w:rPr>
          <w:rFonts w:asciiTheme="minorHAnsi" w:hAnsiTheme="minorHAnsi" w:cstheme="minorHAnsi"/>
          <w:sz w:val="16"/>
        </w:rPr>
        <w:t xml:space="preserve">, the reality is that </w:t>
      </w:r>
      <w:r w:rsidRPr="00146DBC">
        <w:rPr>
          <w:rStyle w:val="StyleUnderline"/>
          <w:rFonts w:asciiTheme="minorHAnsi" w:hAnsiTheme="minorHAnsi" w:cstheme="minorHAnsi"/>
        </w:rPr>
        <w:t xml:space="preserve">such an application may </w:t>
      </w:r>
      <w:r w:rsidRPr="00146DBC">
        <w:rPr>
          <w:rStyle w:val="StyleUnderline"/>
          <w:rFonts w:asciiTheme="minorHAnsi" w:hAnsiTheme="minorHAnsi" w:cstheme="minorHAnsi"/>
          <w:highlight w:val="cyan"/>
        </w:rPr>
        <w:t xml:space="preserve">encounter </w:t>
      </w:r>
      <w:r w:rsidRPr="00146DBC">
        <w:rPr>
          <w:rStyle w:val="Emphasis"/>
          <w:rFonts w:asciiTheme="minorHAnsi" w:hAnsiTheme="minorHAnsi" w:cstheme="minorHAnsi"/>
          <w:highlight w:val="cyan"/>
        </w:rPr>
        <w:t>difficulties</w:t>
      </w:r>
      <w:r w:rsidRPr="00146DBC">
        <w:rPr>
          <w:rFonts w:asciiTheme="minorHAnsi" w:hAnsiTheme="minorHAnsi" w:cstheme="minorHAnsi"/>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5A853A35" w14:textId="77777777" w:rsidR="00BF4217" w:rsidRPr="00146DBC" w:rsidRDefault="00BF4217" w:rsidP="00BF4217">
      <w:pPr>
        <w:rPr>
          <w:rFonts w:asciiTheme="minorHAnsi" w:hAnsiTheme="minorHAnsi" w:cstheme="minorHAnsi"/>
          <w:sz w:val="16"/>
        </w:rPr>
      </w:pPr>
      <w:r w:rsidRPr="00146DBC">
        <w:rPr>
          <w:rFonts w:asciiTheme="minorHAnsi" w:hAnsiTheme="minorHAnsi" w:cstheme="minorHAnsi"/>
          <w:sz w:val="16"/>
        </w:rPr>
        <w:t xml:space="preserve">The FTC’s record of limited success with Section 5 has not been for want of trying. </w:t>
      </w:r>
      <w:r w:rsidRPr="00146DBC">
        <w:rPr>
          <w:rStyle w:val="StyleUnderline"/>
          <w:rFonts w:asciiTheme="minorHAnsi" w:hAnsiTheme="minorHAnsi" w:cstheme="minorHAnsi"/>
          <w:highlight w:val="cyan"/>
        </w:rPr>
        <w:t>In the</w:t>
      </w:r>
      <w:r w:rsidRPr="00146DBC">
        <w:rPr>
          <w:rStyle w:val="StyleUnderline"/>
          <w:rFonts w:asciiTheme="minorHAnsi" w:hAnsiTheme="minorHAnsi" w:cstheme="minorHAnsi"/>
        </w:rPr>
        <w:t xml:space="preserve"> 19</w:t>
      </w:r>
      <w:r w:rsidRPr="00146DBC">
        <w:rPr>
          <w:rStyle w:val="StyleUnderline"/>
          <w:rFonts w:asciiTheme="minorHAnsi" w:hAnsiTheme="minorHAnsi" w:cstheme="minorHAnsi"/>
          <w:highlight w:val="cyan"/>
        </w:rPr>
        <w:t>70s</w:t>
      </w:r>
      <w:r w:rsidRPr="00146DBC">
        <w:rPr>
          <w:rStyle w:val="StyleUnderline"/>
          <w:rFonts w:asciiTheme="minorHAnsi" w:hAnsiTheme="minorHAnsi" w:cstheme="minorHAnsi"/>
        </w:rPr>
        <w:t xml:space="preserve">, the </w:t>
      </w:r>
      <w:r w:rsidRPr="00146DBC">
        <w:rPr>
          <w:rStyle w:val="StyleUnderline"/>
          <w:rFonts w:asciiTheme="minorHAnsi" w:hAnsiTheme="minorHAnsi" w:cstheme="minorHAnsi"/>
          <w:highlight w:val="cyan"/>
        </w:rPr>
        <w:t>FTC undertook an ambitious program</w:t>
      </w:r>
      <w:r w:rsidRPr="00146DBC">
        <w:rPr>
          <w:rStyle w:val="StyleUnderline"/>
          <w:rFonts w:asciiTheme="minorHAnsi" w:hAnsiTheme="minorHAnsi" w:cstheme="minorHAnsi"/>
        </w:rPr>
        <w:t xml:space="preserve"> to make the enforcement of claims predicated on the distinctive reach of Section 5</w:t>
      </w:r>
      <w:r w:rsidRPr="00146DBC">
        <w:rPr>
          <w:rFonts w:asciiTheme="minorHAnsi" w:hAnsiTheme="minorHAnsi" w:cstheme="minorHAnsi"/>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146DBC">
        <w:rPr>
          <w:rStyle w:val="StyleUnderline"/>
          <w:rFonts w:asciiTheme="minorHAnsi" w:hAnsiTheme="minorHAnsi" w:cstheme="minorHAnsi"/>
        </w:rPr>
        <w:t xml:space="preserve">The agency’s program </w:t>
      </w:r>
      <w:r w:rsidRPr="00146DBC">
        <w:rPr>
          <w:rStyle w:val="StyleUnderline"/>
          <w:rFonts w:asciiTheme="minorHAnsi" w:hAnsiTheme="minorHAnsi" w:cstheme="minorHAnsi"/>
          <w:highlight w:val="cyan"/>
        </w:rPr>
        <w:t xml:space="preserve">elicited </w:t>
      </w:r>
      <w:r w:rsidRPr="00146DBC">
        <w:rPr>
          <w:rStyle w:val="Emphasis"/>
          <w:rFonts w:asciiTheme="minorHAnsi" w:hAnsiTheme="minorHAnsi" w:cstheme="minorHAnsi"/>
        </w:rPr>
        <w:t xml:space="preserve">powerful legislative </w:t>
      </w:r>
      <w:r w:rsidRPr="00146DBC">
        <w:rPr>
          <w:rStyle w:val="Emphasis"/>
          <w:rFonts w:asciiTheme="minorHAnsi" w:hAnsiTheme="minorHAnsi" w:cstheme="minorHAnsi"/>
          <w:highlight w:val="cyan"/>
        </w:rPr>
        <w:t>backlash</w:t>
      </w:r>
      <w:r w:rsidRPr="00146DBC">
        <w:rPr>
          <w:rStyle w:val="StyleUnderline"/>
          <w:rFonts w:asciiTheme="minorHAnsi" w:hAnsiTheme="minorHAnsi" w:cstheme="minorHAnsi"/>
          <w:highlight w:val="cyan"/>
        </w:rPr>
        <w:t xml:space="preserve"> from a Congress that </w:t>
      </w:r>
      <w:r w:rsidRPr="00146DBC">
        <w:rPr>
          <w:rStyle w:val="Emphasis"/>
          <w:rFonts w:asciiTheme="minorHAnsi" w:hAnsiTheme="minorHAnsi" w:cstheme="minorHAnsi"/>
          <w:highlight w:val="cyan"/>
        </w:rPr>
        <w:t xml:space="preserve">once supported </w:t>
      </w:r>
      <w:r w:rsidRPr="00146DBC">
        <w:rPr>
          <w:rStyle w:val="Emphasis"/>
          <w:rFonts w:asciiTheme="minorHAnsi" w:hAnsiTheme="minorHAnsi" w:cstheme="minorHAnsi"/>
        </w:rPr>
        <w:t>FTC’s trailblazing initiatives</w:t>
      </w:r>
      <w:r w:rsidRPr="00146DBC">
        <w:rPr>
          <w:rStyle w:val="StyleUnderline"/>
          <w:rFonts w:asciiTheme="minorHAnsi" w:hAnsiTheme="minorHAnsi" w:cstheme="minorHAnsi"/>
        </w:rPr>
        <w:t xml:space="preserve"> </w:t>
      </w:r>
      <w:r w:rsidRPr="00146DBC">
        <w:rPr>
          <w:rStyle w:val="StyleUnderline"/>
          <w:rFonts w:asciiTheme="minorHAnsi" w:hAnsiTheme="minorHAnsi" w:cstheme="minorHAnsi"/>
          <w:highlight w:val="cyan"/>
        </w:rPr>
        <w:t xml:space="preserve">but </w:t>
      </w:r>
      <w:r w:rsidRPr="00146DBC">
        <w:rPr>
          <w:rStyle w:val="Emphasis"/>
          <w:rFonts w:asciiTheme="minorHAnsi" w:hAnsiTheme="minorHAnsi" w:cstheme="minorHAnsi"/>
          <w:highlight w:val="cyan"/>
        </w:rPr>
        <w:t xml:space="preserve">turned against it </w:t>
      </w:r>
      <w:r w:rsidRPr="00146DBC">
        <w:rPr>
          <w:rStyle w:val="StyleUnderline"/>
          <w:rFonts w:asciiTheme="minorHAnsi" w:hAnsiTheme="minorHAnsi" w:cstheme="minorHAnsi"/>
          <w:highlight w:val="cyan"/>
        </w:rPr>
        <w:t xml:space="preserve">as </w:t>
      </w:r>
      <w:r w:rsidRPr="00146DBC">
        <w:rPr>
          <w:rStyle w:val="StyleUnderline"/>
          <w:rFonts w:asciiTheme="minorHAnsi" w:hAnsiTheme="minorHAnsi" w:cstheme="minorHAnsi"/>
        </w:rPr>
        <w:t xml:space="preserve">the </w:t>
      </w:r>
      <w:r w:rsidRPr="00146DBC">
        <w:rPr>
          <w:rStyle w:val="StyleUnderline"/>
          <w:rFonts w:asciiTheme="minorHAnsi" w:hAnsiTheme="minorHAnsi" w:cstheme="minorHAnsi"/>
          <w:highlight w:val="cyan"/>
        </w:rPr>
        <w:t>Commission’s efforts to obtain</w:t>
      </w:r>
      <w:r w:rsidRPr="00146DBC">
        <w:rPr>
          <w:rStyle w:val="StyleUnderline"/>
          <w:rFonts w:asciiTheme="minorHAnsi" w:hAnsiTheme="minorHAnsi" w:cstheme="minorHAnsi"/>
        </w:rPr>
        <w:t xml:space="preserve"> </w:t>
      </w:r>
      <w:r w:rsidRPr="00146DBC">
        <w:rPr>
          <w:rStyle w:val="Emphasis"/>
          <w:rFonts w:asciiTheme="minorHAnsi" w:hAnsiTheme="minorHAnsi" w:cstheme="minorHAnsi"/>
        </w:rPr>
        <w:t xml:space="preserve">dramatic </w:t>
      </w:r>
      <w:r w:rsidRPr="00146DBC">
        <w:rPr>
          <w:rStyle w:val="Emphasis"/>
          <w:rFonts w:asciiTheme="minorHAnsi" w:hAnsiTheme="minorHAnsi" w:cstheme="minorHAnsi"/>
          <w:highlight w:val="cyan"/>
        </w:rPr>
        <w:t>structural remedies</w:t>
      </w:r>
      <w:r w:rsidRPr="00146DBC">
        <w:rPr>
          <w:rStyle w:val="StyleUnderline"/>
          <w:rFonts w:asciiTheme="minorHAnsi" w:hAnsiTheme="minorHAnsi" w:cstheme="minorHAnsi"/>
          <w:highlight w:val="cyan"/>
        </w:rPr>
        <w:t xml:space="preserve"> unfolded</w:t>
      </w:r>
      <w:r w:rsidRPr="00146DBC">
        <w:rPr>
          <w:rFonts w:asciiTheme="minorHAnsi" w:hAnsiTheme="minorHAnsi" w:cstheme="minorHAnsi"/>
          <w:sz w:val="16"/>
        </w:rPr>
        <w:t>.101</w:t>
      </w:r>
    </w:p>
    <w:p w14:paraId="4416E975" w14:textId="77777777" w:rsidR="00BF4217" w:rsidRPr="00146DBC" w:rsidRDefault="00BF4217" w:rsidP="00BF4217">
      <w:pPr>
        <w:pStyle w:val="Heading3"/>
        <w:rPr>
          <w:rFonts w:asciiTheme="minorHAnsi" w:eastAsia="Cambria" w:hAnsiTheme="minorHAnsi" w:cstheme="minorHAnsi"/>
        </w:rPr>
      </w:pPr>
      <w:r w:rsidRPr="00146DBC">
        <w:rPr>
          <w:rFonts w:asciiTheme="minorHAnsi" w:eastAsia="Cambria" w:hAnsiTheme="minorHAnsi" w:cstheme="minorHAnsi"/>
        </w:rPr>
        <w:t>Sham Litigation---1NC</w:t>
      </w:r>
    </w:p>
    <w:p w14:paraId="3E06FE0D" w14:textId="77777777" w:rsidR="00BF4217" w:rsidRPr="00146DBC" w:rsidRDefault="00BF4217" w:rsidP="00BF4217">
      <w:pPr>
        <w:pStyle w:val="Heading4"/>
        <w:rPr>
          <w:rFonts w:asciiTheme="minorHAnsi" w:eastAsia="Cambria" w:hAnsiTheme="minorHAnsi" w:cstheme="minorHAnsi"/>
        </w:rPr>
      </w:pPr>
      <w:r w:rsidRPr="00146DBC">
        <w:rPr>
          <w:rFonts w:asciiTheme="minorHAnsi" w:eastAsia="Cambria" w:hAnsiTheme="minorHAnsi" w:cstheme="minorHAnsi"/>
        </w:rPr>
        <w:t xml:space="preserve">Plan doesn’t solve sham litigation, antitrust just opens Pandora’s box. </w:t>
      </w:r>
    </w:p>
    <w:p w14:paraId="2D4D1CAE" w14:textId="77777777" w:rsidR="00BF4217" w:rsidRPr="00146DBC" w:rsidRDefault="00BF4217" w:rsidP="00BF4217">
      <w:pPr>
        <w:rPr>
          <w:rFonts w:asciiTheme="minorHAnsi" w:eastAsia="Cambria" w:hAnsiTheme="minorHAnsi" w:cstheme="minorHAnsi"/>
        </w:rPr>
      </w:pPr>
      <w:proofErr w:type="spellStart"/>
      <w:r w:rsidRPr="00146DBC">
        <w:rPr>
          <w:rFonts w:asciiTheme="minorHAnsi" w:eastAsia="Cambria" w:hAnsiTheme="minorHAnsi" w:cstheme="minorHAnsi"/>
        </w:rPr>
        <w:t>Ioannis</w:t>
      </w:r>
      <w:proofErr w:type="spellEnd"/>
      <w:r w:rsidRPr="00146DBC">
        <w:rPr>
          <w:rFonts w:asciiTheme="minorHAnsi" w:hAnsiTheme="minorHAnsi" w:cstheme="minorHAnsi"/>
        </w:rPr>
        <w:t xml:space="preserve"> </w:t>
      </w:r>
      <w:proofErr w:type="spellStart"/>
      <w:r w:rsidRPr="00146DBC">
        <w:rPr>
          <w:rStyle w:val="Style13ptBold"/>
          <w:rFonts w:asciiTheme="minorHAnsi" w:hAnsiTheme="minorHAnsi" w:cstheme="minorHAnsi"/>
        </w:rPr>
        <w:t>Lianos</w:t>
      </w:r>
      <w:proofErr w:type="spellEnd"/>
      <w:r w:rsidRPr="00146DBC">
        <w:rPr>
          <w:rStyle w:val="Style13ptBold"/>
          <w:rFonts w:asciiTheme="minorHAnsi" w:hAnsiTheme="minorHAnsi" w:cstheme="minorHAnsi"/>
        </w:rPr>
        <w:t xml:space="preserve"> &amp;</w:t>
      </w:r>
      <w:r w:rsidRPr="00146DBC">
        <w:rPr>
          <w:rFonts w:asciiTheme="minorHAnsi" w:eastAsia="Cambria" w:hAnsiTheme="minorHAnsi" w:cstheme="minorHAnsi"/>
        </w:rPr>
        <w:t xml:space="preserve"> Pierre </w:t>
      </w:r>
      <w:proofErr w:type="spellStart"/>
      <w:r w:rsidRPr="00146DBC">
        <w:rPr>
          <w:rStyle w:val="Style13ptBold"/>
          <w:rFonts w:asciiTheme="minorHAnsi" w:hAnsiTheme="minorHAnsi" w:cstheme="minorHAnsi"/>
        </w:rPr>
        <w:t>Regibeau</w:t>
      </w:r>
      <w:proofErr w:type="spellEnd"/>
      <w:r w:rsidRPr="00146DBC">
        <w:rPr>
          <w:rStyle w:val="Style13ptBold"/>
          <w:rFonts w:asciiTheme="minorHAnsi" w:hAnsiTheme="minorHAnsi" w:cstheme="minorHAnsi"/>
        </w:rPr>
        <w:t>, 17</w:t>
      </w:r>
      <w:r w:rsidRPr="00146DBC">
        <w:rPr>
          <w:rFonts w:asciiTheme="minorHAnsi" w:eastAsia="Cambria" w:hAnsiTheme="minorHAnsi" w:cstheme="minorHAnsi"/>
        </w:rPr>
        <w:t xml:space="preserve">. </w:t>
      </w:r>
      <w:proofErr w:type="spellStart"/>
      <w:r w:rsidRPr="00146DBC">
        <w:rPr>
          <w:rFonts w:asciiTheme="minorHAnsi" w:eastAsia="Cambria" w:hAnsiTheme="minorHAnsi" w:cstheme="minorHAnsi"/>
        </w:rPr>
        <w:t>Lianos</w:t>
      </w:r>
      <w:proofErr w:type="spellEnd"/>
      <w:r w:rsidRPr="00146DBC">
        <w:rPr>
          <w:rFonts w:asciiTheme="minorHAnsi" w:eastAsia="Cambria" w:hAnsiTheme="minorHAnsi" w:cstheme="minorHAnsi"/>
        </w:rPr>
        <w:t xml:space="preserve"> is a Professor of Global Competition Law and Public Policy and the Director of the Centre for Law, Economics and Society (CLES) at UCL Faculty of Laws, London, UK. </w:t>
      </w:r>
      <w:proofErr w:type="spellStart"/>
      <w:r w:rsidRPr="00146DBC">
        <w:rPr>
          <w:rFonts w:asciiTheme="minorHAnsi" w:eastAsia="Cambria" w:hAnsiTheme="minorHAnsi" w:cstheme="minorHAnsi"/>
        </w:rPr>
        <w:t>Regibeau</w:t>
      </w:r>
      <w:proofErr w:type="spellEnd"/>
      <w:r w:rsidRPr="00146DBC">
        <w:rPr>
          <w:rFonts w:asciiTheme="minorHAnsi" w:eastAsia="Cambria" w:hAnsiTheme="minorHAnsi" w:cstheme="minorHAnsi"/>
        </w:rPr>
        <w:t xml:space="preserve"> is a UCL Faculty of Laws, London, UK. "“Sham” Litigation: When Can It Arise and How Can It Be Reduced?" </w:t>
      </w:r>
      <w:r w:rsidRPr="00146DBC">
        <w:rPr>
          <w:rFonts w:asciiTheme="minorHAnsi" w:eastAsia="Cambria" w:hAnsiTheme="minorHAnsi" w:cstheme="minorHAnsi"/>
          <w:i/>
          <w:iCs/>
        </w:rPr>
        <w:t>The Antitrust Bulletin</w:t>
      </w:r>
      <w:r w:rsidRPr="00146DBC">
        <w:rPr>
          <w:rFonts w:asciiTheme="minorHAnsi" w:eastAsia="Cambria" w:hAnsiTheme="minorHAnsi" w:cstheme="minorHAnsi"/>
        </w:rPr>
        <w:t> 62, no. 4 (2017): 643-689.</w:t>
      </w:r>
    </w:p>
    <w:p w14:paraId="0251FE88" w14:textId="77777777" w:rsidR="00BF4217" w:rsidRPr="00146DBC" w:rsidRDefault="00BF4217" w:rsidP="00BF4217">
      <w:pPr>
        <w:rPr>
          <w:rFonts w:asciiTheme="minorHAnsi" w:eastAsia="Cambria" w:hAnsiTheme="minorHAnsi" w:cstheme="minorHAnsi"/>
        </w:rPr>
      </w:pPr>
      <w:r w:rsidRPr="00146DBC">
        <w:rPr>
          <w:rFonts w:asciiTheme="minorHAnsi" w:eastAsia="Cambria" w:hAnsiTheme="minorHAnsi" w:cstheme="minorHAnsi"/>
        </w:rPr>
        <w:t xml:space="preserve">IX. Conclusion </w:t>
      </w:r>
    </w:p>
    <w:p w14:paraId="1E9E472E" w14:textId="77777777" w:rsidR="00BF4217" w:rsidRPr="00146DBC" w:rsidRDefault="00BF4217" w:rsidP="00BF4217">
      <w:pPr>
        <w:rPr>
          <w:rFonts w:asciiTheme="minorHAnsi" w:eastAsia="Cambria" w:hAnsiTheme="minorHAnsi" w:cstheme="minorHAnsi"/>
          <w:sz w:val="16"/>
          <w:szCs w:val="16"/>
        </w:rPr>
      </w:pPr>
      <w:r w:rsidRPr="00146DBC">
        <w:rPr>
          <w:rFonts w:asciiTheme="minorHAnsi" w:eastAsia="Cambria" w:hAnsiTheme="minorHAnsi" w:cstheme="minorHAnsi"/>
          <w:sz w:val="16"/>
          <w:szCs w:val="16"/>
        </w:rPr>
        <w:t>The concept of “sham” or “vexatious” litigation has stayed relatively opaque in competition law scholarship, although cases invoking the doctrine have multiplied, if not as much in Europe, at least in the U.S. and other parts of the world.144 This raises interesting questions as to the design of the “sham” or “vexatious” litigation antitrust category, in view of the close links this has, both with regard to its origins and with regard to the overall theoretical framework of the interaction of competition law with the use of governmental processes by undertakings for various purposes. The aim of this article was, first, to discuss</w:t>
      </w:r>
      <w:r w:rsidRPr="00146DBC">
        <w:rPr>
          <w:rFonts w:asciiTheme="minorHAnsi" w:eastAsia="Cambria" w:hAnsiTheme="minorHAnsi" w:cstheme="minorHAnsi"/>
        </w:rPr>
        <w:t xml:space="preserve"> </w:t>
      </w:r>
      <w:r w:rsidRPr="00146DBC">
        <w:rPr>
          <w:rFonts w:asciiTheme="minorHAnsi" w:eastAsia="Cambria" w:hAnsiTheme="minorHAnsi" w:cstheme="minorHAnsi"/>
          <w:u w:val="single"/>
        </w:rPr>
        <w:t xml:space="preserve">the emergence of the </w:t>
      </w:r>
      <w:r w:rsidRPr="00146DBC">
        <w:rPr>
          <w:rFonts w:asciiTheme="minorHAnsi" w:eastAsia="Cambria" w:hAnsiTheme="minorHAnsi" w:cstheme="minorHAnsi"/>
          <w:highlight w:val="cyan"/>
          <w:u w:val="single"/>
        </w:rPr>
        <w:t>antitrust category of “sham</w:t>
      </w:r>
      <w:r w:rsidRPr="00146DBC">
        <w:rPr>
          <w:rFonts w:asciiTheme="minorHAnsi" w:eastAsia="Cambria" w:hAnsiTheme="minorHAnsi" w:cstheme="minorHAnsi"/>
          <w:u w:val="single"/>
        </w:rPr>
        <w:t xml:space="preserve">” or “vexatious </w:t>
      </w:r>
      <w:r w:rsidRPr="00146DBC">
        <w:rPr>
          <w:rFonts w:asciiTheme="minorHAnsi" w:eastAsia="Cambria" w:hAnsiTheme="minorHAnsi" w:cstheme="minorHAnsi"/>
          <w:highlight w:val="cyan"/>
          <w:u w:val="single"/>
        </w:rPr>
        <w:t>litigation</w:t>
      </w:r>
      <w:r w:rsidRPr="00146DBC">
        <w:rPr>
          <w:rFonts w:asciiTheme="minorHAnsi" w:eastAsia="Cambria" w:hAnsiTheme="minorHAnsi" w:cstheme="minorHAnsi"/>
        </w:rPr>
        <w:t xml:space="preserve">” </w:t>
      </w:r>
      <w:r w:rsidRPr="00146DBC">
        <w:rPr>
          <w:rFonts w:asciiTheme="minorHAnsi" w:eastAsia="Cambria" w:hAnsiTheme="minorHAnsi" w:cstheme="minorHAnsi"/>
          <w:sz w:val="16"/>
          <w:szCs w:val="16"/>
        </w:rPr>
        <w:t xml:space="preserve">and to explore its boundaries with regard to other categories of abuse, </w:t>
      </w:r>
      <w:r w:rsidRPr="00146DBC">
        <w:rPr>
          <w:rFonts w:asciiTheme="minorHAnsi" w:eastAsia="Cambria" w:hAnsiTheme="minorHAnsi" w:cstheme="minorHAnsi"/>
          <w:u w:val="single"/>
        </w:rPr>
        <w:t>in particular in the IP context.</w:t>
      </w:r>
      <w:r w:rsidRPr="00146DBC">
        <w:rPr>
          <w:rFonts w:asciiTheme="minorHAnsi" w:eastAsia="Cambria" w:hAnsiTheme="minorHAnsi" w:cstheme="minorHAnsi"/>
        </w:rPr>
        <w:t xml:space="preserve"> The </w:t>
      </w:r>
      <w:r w:rsidRPr="00146DBC">
        <w:rPr>
          <w:rFonts w:asciiTheme="minorHAnsi" w:eastAsia="Cambria" w:hAnsiTheme="minorHAnsi" w:cstheme="minorHAnsi"/>
          <w:sz w:val="16"/>
          <w:szCs w:val="16"/>
        </w:rPr>
        <w:t>overall impression of this analysis was that even if one may argue for</w:t>
      </w:r>
      <w:r w:rsidRPr="00146DBC">
        <w:rPr>
          <w:rFonts w:asciiTheme="minorHAnsi" w:eastAsia="Cambria" w:hAnsiTheme="minorHAnsi" w:cstheme="minorHAnsi"/>
        </w:rPr>
        <w:t xml:space="preserve"> </w:t>
      </w:r>
      <w:r w:rsidRPr="00146DBC">
        <w:rPr>
          <w:rFonts w:asciiTheme="minorHAnsi" w:eastAsia="Cambria" w:hAnsiTheme="minorHAnsi" w:cstheme="minorHAnsi"/>
          <w:u w:val="single"/>
        </w:rPr>
        <w:t xml:space="preserve">more conceptual coherence in the design of antitrust categories, </w:t>
      </w:r>
      <w:r w:rsidRPr="00146DBC">
        <w:rPr>
          <w:rFonts w:asciiTheme="minorHAnsi" w:eastAsia="Cambria" w:hAnsiTheme="minorHAnsi" w:cstheme="minorHAnsi"/>
          <w:sz w:val="16"/>
          <w:szCs w:val="16"/>
        </w:rPr>
        <w:t>which</w:t>
      </w:r>
      <w:r w:rsidRPr="00146DBC">
        <w:rPr>
          <w:rFonts w:asciiTheme="minorHAnsi" w:eastAsia="Cambria" w:hAnsiTheme="minorHAnsi" w:cstheme="minorHAnsi"/>
        </w:rPr>
        <w:t xml:space="preserve"> </w:t>
      </w:r>
      <w:r w:rsidRPr="00146DBC">
        <w:rPr>
          <w:rFonts w:asciiTheme="minorHAnsi" w:eastAsia="Cambria" w:hAnsiTheme="minorHAnsi" w:cstheme="minorHAnsi"/>
          <w:highlight w:val="cyan"/>
          <w:u w:val="single"/>
        </w:rPr>
        <w:t>has</w:t>
      </w:r>
      <w:r w:rsidRPr="00146DBC">
        <w:rPr>
          <w:rFonts w:asciiTheme="minorHAnsi" w:eastAsia="Cambria" w:hAnsiTheme="minorHAnsi" w:cstheme="minorHAnsi"/>
          <w:u w:val="single"/>
        </w:rPr>
        <w:t xml:space="preserve"> the </w:t>
      </w:r>
      <w:r w:rsidRPr="00146DBC">
        <w:rPr>
          <w:rFonts w:asciiTheme="minorHAnsi" w:eastAsia="Cambria" w:hAnsiTheme="minorHAnsi" w:cstheme="minorHAnsi"/>
          <w:highlight w:val="cyan"/>
          <w:u w:val="single"/>
        </w:rPr>
        <w:t xml:space="preserve">potential to open Pandora’s box as to </w:t>
      </w:r>
      <w:r w:rsidRPr="00146DBC">
        <w:rPr>
          <w:rFonts w:asciiTheme="minorHAnsi" w:eastAsia="Cambria" w:hAnsiTheme="minorHAnsi" w:cstheme="minorHAnsi"/>
          <w:u w:val="single"/>
        </w:rPr>
        <w:t xml:space="preserve">the way these various </w:t>
      </w:r>
      <w:r w:rsidRPr="00146DBC">
        <w:rPr>
          <w:rFonts w:asciiTheme="minorHAnsi" w:eastAsia="Cambria" w:hAnsiTheme="minorHAnsi" w:cstheme="minorHAnsi"/>
          <w:highlight w:val="cyan"/>
          <w:u w:val="single"/>
        </w:rPr>
        <w:t xml:space="preserve">categories </w:t>
      </w:r>
      <w:r w:rsidRPr="00146DBC">
        <w:rPr>
          <w:rFonts w:asciiTheme="minorHAnsi" w:eastAsia="Cambria" w:hAnsiTheme="minorHAnsi" w:cstheme="minorHAnsi"/>
          <w:u w:val="single"/>
        </w:rPr>
        <w:t xml:space="preserve">have been designed at the first place and the </w:t>
      </w:r>
      <w:r w:rsidRPr="00146DBC">
        <w:rPr>
          <w:rFonts w:asciiTheme="minorHAnsi" w:eastAsia="Cambria" w:hAnsiTheme="minorHAnsi" w:cstheme="minorHAnsi"/>
          <w:highlight w:val="cyan"/>
          <w:u w:val="single"/>
        </w:rPr>
        <w:t>need for categorical thinking as opposed to case-by-case balancing</w:t>
      </w:r>
      <w:r w:rsidRPr="00146DBC">
        <w:rPr>
          <w:rFonts w:asciiTheme="minorHAnsi" w:eastAsia="Cambria" w:hAnsiTheme="minorHAnsi" w:cstheme="minorHAnsi"/>
        </w:rPr>
        <w:t xml:space="preserve">, </w:t>
      </w:r>
      <w:r w:rsidRPr="00146DBC">
        <w:rPr>
          <w:rFonts w:asciiTheme="minorHAnsi" w:eastAsia="Cambria" w:hAnsiTheme="minorHAnsi" w:cstheme="minorHAnsi"/>
          <w:sz w:val="16"/>
          <w:szCs w:val="16"/>
        </w:rPr>
        <w:t>it is clear that some order is needed, at least in the conceptualization of the economic underpinnings of the various antitrust categories, and specifically that of “sham” or “vexatious” litigation. We start from a precise definition of sham litigation as induced by sham benefit, “sham” litigation being simply defined as litigation that the plaintiff would not have started in the absence of any sham benefits. As we allow for settlement, this enables us to develop a narrow and a broader definition of “sham”/“vexatious” litigation, the latter also requiring that, absent sham costs or benefits, the defendant would prefer not to litigate. We then distinguish between different types of “sham” litigation on the basis of two criteria: the first criterion refers to which parties receive sham benefits and which parties might incur sham “costs”; the second is whether or not the defendant also receives sufficient sham benefits to actually be made better off by litigation. This effort of classification enables us to distinguish between the following subtypes of “sham” litigation:</w:t>
      </w:r>
      <w:r w:rsidRPr="00146DBC">
        <w:rPr>
          <w:rFonts w:asciiTheme="minorHAnsi" w:hAnsiTheme="minorHAnsi" w:cstheme="minorHAnsi"/>
          <w:sz w:val="16"/>
          <w:szCs w:val="16"/>
        </w:rPr>
        <w:t xml:space="preserve"> </w:t>
      </w:r>
      <w:r w:rsidRPr="00146DBC">
        <w:rPr>
          <w:rFonts w:asciiTheme="minorHAnsi" w:eastAsia="Cambria" w:hAnsiTheme="minorHAnsi" w:cstheme="minorHAnsi"/>
          <w:sz w:val="16"/>
          <w:szCs w:val="16"/>
        </w:rPr>
        <w:t>(</w:t>
      </w:r>
      <w:proofErr w:type="spellStart"/>
      <w:r w:rsidRPr="00146DBC">
        <w:rPr>
          <w:rFonts w:asciiTheme="minorHAnsi" w:eastAsia="Cambria" w:hAnsiTheme="minorHAnsi" w:cstheme="minorHAnsi"/>
          <w:sz w:val="16"/>
          <w:szCs w:val="16"/>
        </w:rPr>
        <w:t>i</w:t>
      </w:r>
      <w:proofErr w:type="spellEnd"/>
      <w:r w:rsidRPr="00146DBC">
        <w:rPr>
          <w:rFonts w:asciiTheme="minorHAnsi" w:eastAsia="Cambria" w:hAnsiTheme="minorHAnsi" w:cstheme="minorHAnsi"/>
          <w:sz w:val="16"/>
          <w:szCs w:val="16"/>
        </w:rPr>
        <w:t>) Parasitic sham litigation, which does not impose sham costs on the defendant but still decreases her total profits. (ii) Potentially predatory sham litigation if, additionally the litigation process imposes sham costs on the defendant, this potentially being a sham benefit enjoyed by the plaintiffs. This is particularly likely when the defendant is a potential or actual rival of the plaintiff, as is often true in competition law or IP law disputes. (iii) Collusive sham litigation when we have situations where the defendant also enjoys benefits from the very fact of litigating. In this case if the defendant’s sham benefits are large enough to offset her assumed reluctance to litigate, then both parties benefit from engaging in the litigation process. Determining if a case forms part of one of our three subcategories with some confidence requires relatively little information. We examine a number of illustrative examples for each type of “sham” before exploring the implications of a narrower definition of “sham,” should we factor in the possibility of settlements. Having defined a typology, we the turn to the analysis of welfare effects</w:t>
      </w:r>
      <w:r w:rsidRPr="00146DBC">
        <w:rPr>
          <w:rFonts w:asciiTheme="minorHAnsi" w:eastAsia="Cambria" w:hAnsiTheme="minorHAnsi" w:cstheme="minorHAnsi"/>
        </w:rPr>
        <w:t xml:space="preserve">. </w:t>
      </w:r>
      <w:r w:rsidRPr="00146DBC">
        <w:rPr>
          <w:rFonts w:asciiTheme="minorHAnsi" w:eastAsia="Cambria" w:hAnsiTheme="minorHAnsi" w:cstheme="minorHAnsi"/>
          <w:u w:val="single"/>
        </w:rPr>
        <w:t xml:space="preserve">This </w:t>
      </w:r>
      <w:r w:rsidRPr="00146DBC">
        <w:rPr>
          <w:rFonts w:asciiTheme="minorHAnsi" w:eastAsia="Cambria" w:hAnsiTheme="minorHAnsi" w:cstheme="minorHAnsi"/>
          <w:highlight w:val="cyan"/>
          <w:u w:val="single"/>
        </w:rPr>
        <w:t xml:space="preserve">leads us to remain </w:t>
      </w:r>
      <w:r w:rsidRPr="00146DBC">
        <w:rPr>
          <w:rFonts w:asciiTheme="minorHAnsi" w:eastAsia="Cambria" w:hAnsiTheme="minorHAnsi" w:cstheme="minorHAnsi"/>
          <w:u w:val="single"/>
        </w:rPr>
        <w:t xml:space="preserve">completely </w:t>
      </w:r>
      <w:r w:rsidRPr="00146DBC">
        <w:rPr>
          <w:rFonts w:asciiTheme="minorHAnsi" w:eastAsia="Cambria" w:hAnsiTheme="minorHAnsi" w:cstheme="minorHAnsi"/>
          <w:highlight w:val="cyan"/>
          <w:u w:val="single"/>
        </w:rPr>
        <w:t>agnostic as to whether “sham” litigation is worth deterring</w:t>
      </w:r>
      <w:r w:rsidRPr="00146DBC">
        <w:rPr>
          <w:rFonts w:asciiTheme="minorHAnsi" w:eastAsia="Cambria" w:hAnsiTheme="minorHAnsi" w:cstheme="minorHAnsi"/>
          <w:u w:val="single"/>
        </w:rPr>
        <w:t xml:space="preserve"> or at least limiting</w:t>
      </w:r>
      <w:r w:rsidRPr="00146DBC">
        <w:rPr>
          <w:rFonts w:asciiTheme="minorHAnsi" w:eastAsia="Cambria" w:hAnsiTheme="minorHAnsi" w:cstheme="minorHAnsi"/>
        </w:rPr>
        <w:t xml:space="preserve">, </w:t>
      </w:r>
      <w:r w:rsidRPr="00146DBC">
        <w:rPr>
          <w:rFonts w:asciiTheme="minorHAnsi" w:eastAsia="Cambria" w:hAnsiTheme="minorHAnsi" w:cstheme="minorHAnsi"/>
          <w:sz w:val="16"/>
          <w:szCs w:val="16"/>
        </w:rPr>
        <w:t xml:space="preserve">our emphasis being on how sham litigation might be efficiently controlled if it seems desirable to do so. We identify two approaches. </w:t>
      </w:r>
    </w:p>
    <w:p w14:paraId="391D63CA" w14:textId="77777777" w:rsidR="00BF4217" w:rsidRPr="00146DBC" w:rsidRDefault="00BF4217" w:rsidP="00BF4217">
      <w:pPr>
        <w:pStyle w:val="Heading4"/>
        <w:rPr>
          <w:rFonts w:asciiTheme="minorHAnsi" w:eastAsia="Cambria" w:hAnsiTheme="minorHAnsi" w:cstheme="minorHAnsi"/>
        </w:rPr>
      </w:pPr>
      <w:r w:rsidRPr="00146DBC">
        <w:rPr>
          <w:rFonts w:asciiTheme="minorHAnsi" w:eastAsia="Cambria" w:hAnsiTheme="minorHAnsi" w:cstheme="minorHAnsi"/>
        </w:rPr>
        <w:t xml:space="preserve">Status quo solves – federal action preventing frivolous litigation now. We postdate their 1ac </w:t>
      </w:r>
      <w:proofErr w:type="spellStart"/>
      <w:r w:rsidRPr="00146DBC">
        <w:rPr>
          <w:rFonts w:asciiTheme="minorHAnsi" w:eastAsia="Cambria" w:hAnsiTheme="minorHAnsi" w:cstheme="minorHAnsi"/>
        </w:rPr>
        <w:t>ev</w:t>
      </w:r>
      <w:proofErr w:type="spellEnd"/>
      <w:r w:rsidRPr="00146DBC">
        <w:rPr>
          <w:rFonts w:asciiTheme="minorHAnsi" w:eastAsia="Cambria" w:hAnsiTheme="minorHAnsi" w:cstheme="minorHAnsi"/>
        </w:rPr>
        <w:t xml:space="preserve"> by 7 months. </w:t>
      </w:r>
    </w:p>
    <w:p w14:paraId="378A1014" w14:textId="77777777" w:rsidR="00BF4217" w:rsidRPr="00146DBC" w:rsidRDefault="00BF4217" w:rsidP="00BF4217">
      <w:pPr>
        <w:rPr>
          <w:rFonts w:asciiTheme="minorHAnsi" w:eastAsia="Cambria" w:hAnsiTheme="minorHAnsi" w:cstheme="minorHAnsi"/>
        </w:rPr>
      </w:pPr>
      <w:r w:rsidRPr="00146DBC">
        <w:rPr>
          <w:rFonts w:asciiTheme="minorHAnsi" w:eastAsia="Cambria" w:hAnsiTheme="minorHAnsi" w:cstheme="minorHAnsi"/>
        </w:rPr>
        <w:t xml:space="preserve">Michael </w:t>
      </w:r>
      <w:r w:rsidRPr="00146DBC">
        <w:rPr>
          <w:rStyle w:val="Style13ptBold"/>
          <w:rFonts w:asciiTheme="minorHAnsi" w:hAnsiTheme="minorHAnsi" w:cstheme="minorHAnsi"/>
        </w:rPr>
        <w:t>Gallagher et al, 10-12</w:t>
      </w:r>
      <w:r w:rsidRPr="00146DBC">
        <w:rPr>
          <w:rFonts w:asciiTheme="minorHAnsi" w:eastAsia="Cambria" w:hAnsiTheme="minorHAnsi" w:cstheme="minorHAnsi"/>
        </w:rPr>
        <w:t xml:space="preserve">. Michael Gallagher is a partner based in White &amp; Case LLP’s New York office, where he focuses his complex commercial litigation practice on antitrust. Also, Eric </w:t>
      </w:r>
      <w:proofErr w:type="spellStart"/>
      <w:r w:rsidRPr="00146DBC">
        <w:rPr>
          <w:rFonts w:asciiTheme="minorHAnsi" w:eastAsia="Cambria" w:hAnsiTheme="minorHAnsi" w:cstheme="minorHAnsi"/>
        </w:rPr>
        <w:t>Grannon</w:t>
      </w:r>
      <w:proofErr w:type="spellEnd"/>
      <w:r w:rsidRPr="00146DBC">
        <w:rPr>
          <w:rFonts w:asciiTheme="minorHAnsi" w:eastAsia="Cambria" w:hAnsiTheme="minorHAnsi" w:cstheme="minorHAnsi"/>
        </w:rPr>
        <w:t>, Heather McDevitt, Kristen O’Shaughnessy, Adam Acosta, Kevin C Adam and Ada Yue Wang. “United States: Pharmaceutical Antitrust.” White &amp; Case LLP. 12 October 2021. https://globalcompetitionreview.com/review/the-antitrust-review-of-the-americas/2022/article/united-states-pharmaceutical-antitrust</w:t>
      </w:r>
    </w:p>
    <w:p w14:paraId="4697A4FC" w14:textId="77777777" w:rsidR="00BF4217" w:rsidRPr="00146DBC" w:rsidRDefault="00BF4217" w:rsidP="00BF4217">
      <w:pPr>
        <w:rPr>
          <w:rFonts w:asciiTheme="minorHAnsi" w:eastAsia="Cambria" w:hAnsiTheme="minorHAnsi" w:cstheme="minorHAnsi"/>
          <w:sz w:val="16"/>
          <w:szCs w:val="16"/>
        </w:rPr>
      </w:pPr>
      <w:r w:rsidRPr="00146DBC">
        <w:rPr>
          <w:rFonts w:asciiTheme="minorHAnsi" w:eastAsia="Cambria" w:hAnsiTheme="minorHAnsi" w:cstheme="minorHAnsi"/>
          <w:sz w:val="16"/>
          <w:szCs w:val="16"/>
        </w:rPr>
        <w:t>Federal legislation</w:t>
      </w:r>
    </w:p>
    <w:p w14:paraId="42A12998" w14:textId="77777777" w:rsidR="00BF4217" w:rsidRPr="00146DBC" w:rsidRDefault="00BF4217" w:rsidP="00BF4217">
      <w:pPr>
        <w:rPr>
          <w:rFonts w:asciiTheme="minorHAnsi" w:eastAsia="Cambria" w:hAnsiTheme="minorHAnsi" w:cstheme="minorHAnsi"/>
          <w:sz w:val="16"/>
          <w:szCs w:val="16"/>
        </w:rPr>
      </w:pPr>
      <w:r w:rsidRPr="00146DBC">
        <w:rPr>
          <w:rFonts w:asciiTheme="minorHAnsi" w:eastAsia="Cambria" w:hAnsiTheme="minorHAnsi" w:cstheme="minorHAnsi"/>
          <w:sz w:val="16"/>
          <w:szCs w:val="16"/>
        </w:rPr>
        <w:t>While federal legislation regarding drug pricing took a back seat in 2020 during the covid-19 pandemic</w:t>
      </w:r>
      <w:r w:rsidRPr="00146DBC">
        <w:rPr>
          <w:rFonts w:asciiTheme="minorHAnsi" w:eastAsia="Cambria" w:hAnsiTheme="minorHAnsi" w:cstheme="minorHAnsi"/>
        </w:rPr>
        <w:t xml:space="preserve">, </w:t>
      </w:r>
      <w:r w:rsidRPr="00146DBC">
        <w:rPr>
          <w:rFonts w:asciiTheme="minorHAnsi" w:eastAsia="Cambria" w:hAnsiTheme="minorHAnsi" w:cstheme="minorHAnsi"/>
          <w:u w:val="single"/>
        </w:rPr>
        <w:t>lawmakers refocused on pricing in early 2021.</w:t>
      </w:r>
      <w:r w:rsidRPr="00146DBC">
        <w:rPr>
          <w:rFonts w:asciiTheme="minorHAnsi" w:eastAsia="Cambria" w:hAnsiTheme="minorHAnsi" w:cstheme="minorHAnsi"/>
        </w:rPr>
        <w:t xml:space="preserve"> </w:t>
      </w:r>
      <w:r w:rsidRPr="00146DBC">
        <w:rPr>
          <w:rFonts w:asciiTheme="minorHAnsi" w:eastAsia="Cambria" w:hAnsiTheme="minorHAnsi" w:cstheme="minorHAnsi"/>
          <w:u w:val="single"/>
        </w:rPr>
        <w:t xml:space="preserve">With the Biden Administration came a number of bills targeting key issues </w:t>
      </w:r>
      <w:r w:rsidRPr="00146DBC">
        <w:rPr>
          <w:rFonts w:asciiTheme="minorHAnsi" w:eastAsia="Cambria" w:hAnsiTheme="minorHAnsi" w:cstheme="minorHAnsi"/>
          <w:sz w:val="16"/>
          <w:szCs w:val="16"/>
        </w:rPr>
        <w:t>in the ongoing drug-pricing debate. For example, the COVID-19 Stimulus Package passed in March 2021 eliminated the statutory cap on rebates that drug manufacturers pay to Medicaid, which means a manufacturer may be required to pay Medicaid when its drug is used.[92] Further, two bills signed into law in April 2021 seek to reduce prescription drug prices by supporting generic and biosimilar alternatives to branded drugs. The Ensuring Innovation Act clarified the technical qualifications for earning exclusivity as a ‘new chemical entity’ (NCE) and codified the FDA’s practice of awarding NCE exclusivity based on a drug’s ‘active moiety’ rather than its ‘active ingredient’, arguably making it more difficult for pharmaceutical companies to obtain NCE exclusivity.[93] The Advancing Education on Biosimilar Act called for the government to provide educational materials to physicians and the public to increase awareness of biosimilar drugs.[94]</w:t>
      </w:r>
      <w:r w:rsidRPr="00146DBC">
        <w:rPr>
          <w:rFonts w:asciiTheme="minorHAnsi" w:eastAsia="Cambria" w:hAnsiTheme="minorHAnsi" w:cstheme="minorHAnsi"/>
        </w:rPr>
        <w:t xml:space="preserve"> </w:t>
      </w:r>
      <w:r w:rsidRPr="00146DBC">
        <w:rPr>
          <w:rFonts w:asciiTheme="minorHAnsi" w:eastAsia="Cambria" w:hAnsiTheme="minorHAnsi" w:cstheme="minorHAnsi"/>
          <w:sz w:val="16"/>
          <w:szCs w:val="16"/>
        </w:rPr>
        <w:t>In addition to</w:t>
      </w:r>
      <w:r w:rsidRPr="00146DBC">
        <w:rPr>
          <w:rFonts w:asciiTheme="minorHAnsi" w:eastAsia="Cambria" w:hAnsiTheme="minorHAnsi" w:cstheme="minorHAnsi"/>
        </w:rPr>
        <w:t xml:space="preserve"> </w:t>
      </w:r>
      <w:r w:rsidRPr="00146DBC">
        <w:rPr>
          <w:rFonts w:asciiTheme="minorHAnsi" w:eastAsia="Cambria" w:hAnsiTheme="minorHAnsi" w:cstheme="minorHAnsi"/>
          <w:highlight w:val="cyan"/>
          <w:u w:val="single"/>
        </w:rPr>
        <w:t xml:space="preserve">the two bills signed by </w:t>
      </w:r>
      <w:r w:rsidRPr="00146DBC">
        <w:rPr>
          <w:rFonts w:asciiTheme="minorHAnsi" w:eastAsia="Cambria" w:hAnsiTheme="minorHAnsi" w:cstheme="minorHAnsi"/>
          <w:u w:val="single"/>
        </w:rPr>
        <w:t>President</w:t>
      </w:r>
      <w:r w:rsidRPr="00146DBC">
        <w:rPr>
          <w:rFonts w:asciiTheme="minorHAnsi" w:eastAsia="Cambria" w:hAnsiTheme="minorHAnsi" w:cstheme="minorHAnsi"/>
          <w:highlight w:val="cyan"/>
          <w:u w:val="single"/>
        </w:rPr>
        <w:t xml:space="preserve"> Biden, an April </w:t>
      </w:r>
      <w:r w:rsidRPr="00146DBC">
        <w:rPr>
          <w:rFonts w:asciiTheme="minorHAnsi" w:eastAsia="Cambria" w:hAnsiTheme="minorHAnsi" w:cstheme="minorHAnsi"/>
          <w:u w:val="single"/>
        </w:rPr>
        <w:t>2021</w:t>
      </w:r>
      <w:r w:rsidRPr="00146DBC">
        <w:rPr>
          <w:rFonts w:asciiTheme="minorHAnsi" w:eastAsia="Cambria" w:hAnsiTheme="minorHAnsi" w:cstheme="minorHAnsi"/>
          <w:highlight w:val="cyan"/>
          <w:u w:val="single"/>
        </w:rPr>
        <w:t xml:space="preserve"> House Judiciary Antitrust Subcommittee hearing kick-started a discussion on changes to existing antitrust and patent laws</w:t>
      </w:r>
      <w:r w:rsidRPr="00146DBC">
        <w:rPr>
          <w:rFonts w:asciiTheme="minorHAnsi" w:eastAsia="Cambria" w:hAnsiTheme="minorHAnsi" w:cstheme="minorHAnsi"/>
        </w:rPr>
        <w:t xml:space="preserve"> </w:t>
      </w:r>
      <w:r w:rsidRPr="00146DBC">
        <w:rPr>
          <w:rFonts w:asciiTheme="minorHAnsi" w:eastAsia="Cambria" w:hAnsiTheme="minorHAnsi" w:cstheme="minorHAnsi"/>
          <w:sz w:val="16"/>
          <w:szCs w:val="16"/>
        </w:rPr>
        <w:t>to</w:t>
      </w:r>
      <w:r w:rsidRPr="00146DBC">
        <w:rPr>
          <w:rFonts w:asciiTheme="minorHAnsi" w:eastAsia="Cambria" w:hAnsiTheme="minorHAnsi" w:cstheme="minorHAnsi"/>
        </w:rPr>
        <w:t xml:space="preserve"> </w:t>
      </w:r>
      <w:r w:rsidRPr="00146DBC">
        <w:rPr>
          <w:rFonts w:asciiTheme="minorHAnsi" w:eastAsia="Cambria" w:hAnsiTheme="minorHAnsi" w:cstheme="minorHAnsi"/>
          <w:sz w:val="16"/>
          <w:szCs w:val="16"/>
        </w:rPr>
        <w:t>address prescription drug pricing. Federal lawmakers used the hearing to introduce a legislative package of four previously introduced bills that would revise aspects of antitrust and patent enforcement in the pharmaceutical industry: the Preserve Access to Affordable Generics and Biosimilars Act, the Affordable Prescriptions for Patients through Promoting Competition Act, the Stop STALLING Act, and the Affordable Prescriptions for Patients through Improvements to Patent Litigation Act.[95]</w:t>
      </w:r>
      <w:r w:rsidRPr="00146DBC">
        <w:rPr>
          <w:rFonts w:asciiTheme="minorHAnsi" w:eastAsia="Cambria" w:hAnsiTheme="minorHAnsi" w:cstheme="minorHAnsi"/>
        </w:rPr>
        <w:t xml:space="preserve"> </w:t>
      </w:r>
      <w:r w:rsidRPr="00146DBC">
        <w:rPr>
          <w:rFonts w:asciiTheme="minorHAnsi" w:eastAsia="Cambria" w:hAnsiTheme="minorHAnsi" w:cstheme="minorHAnsi"/>
          <w:u w:val="single"/>
        </w:rPr>
        <w:t>On the antitrust front</w:t>
      </w:r>
      <w:r w:rsidRPr="00146DBC">
        <w:rPr>
          <w:rFonts w:asciiTheme="minorHAnsi" w:eastAsia="Cambria" w:hAnsiTheme="minorHAnsi" w:cstheme="minorHAnsi"/>
        </w:rPr>
        <w:t xml:space="preserve">, </w:t>
      </w:r>
      <w:r w:rsidRPr="00146DBC">
        <w:rPr>
          <w:rFonts w:asciiTheme="minorHAnsi" w:eastAsia="Cambria" w:hAnsiTheme="minorHAnsi" w:cstheme="minorHAnsi"/>
          <w:u w:val="single"/>
        </w:rPr>
        <w:t xml:space="preserve">these </w:t>
      </w:r>
      <w:r w:rsidRPr="00146DBC">
        <w:rPr>
          <w:rFonts w:asciiTheme="minorHAnsi" w:eastAsia="Cambria" w:hAnsiTheme="minorHAnsi" w:cstheme="minorHAnsi"/>
          <w:highlight w:val="cyan"/>
          <w:u w:val="single"/>
        </w:rPr>
        <w:t xml:space="preserve">bills </w:t>
      </w:r>
      <w:r w:rsidRPr="00146DBC">
        <w:rPr>
          <w:rFonts w:asciiTheme="minorHAnsi" w:eastAsia="Cambria" w:hAnsiTheme="minorHAnsi" w:cstheme="minorHAnsi"/>
          <w:u w:val="single"/>
        </w:rPr>
        <w:t xml:space="preserve">would </w:t>
      </w:r>
      <w:r w:rsidRPr="00146DBC">
        <w:rPr>
          <w:rFonts w:asciiTheme="minorHAnsi" w:eastAsia="Cambria" w:hAnsiTheme="minorHAnsi" w:cstheme="minorHAnsi"/>
          <w:highlight w:val="cyan"/>
          <w:u w:val="single"/>
        </w:rPr>
        <w:t xml:space="preserve">create presumptions of anticompetitive conduct for </w:t>
      </w:r>
      <w:r w:rsidRPr="00146DBC">
        <w:rPr>
          <w:rFonts w:asciiTheme="minorHAnsi" w:eastAsia="Cambria" w:hAnsiTheme="minorHAnsi" w:cstheme="minorHAnsi"/>
          <w:u w:val="single"/>
        </w:rPr>
        <w:t>certain ‘reverse payment’</w:t>
      </w:r>
      <w:r w:rsidRPr="00146DBC">
        <w:rPr>
          <w:rFonts w:asciiTheme="minorHAnsi" w:eastAsia="Cambria" w:hAnsiTheme="minorHAnsi" w:cstheme="minorHAnsi"/>
          <w:highlight w:val="cyan"/>
          <w:u w:val="single"/>
        </w:rPr>
        <w:t xml:space="preserve"> patent settlements, </w:t>
      </w:r>
      <w:r w:rsidRPr="00146DBC">
        <w:rPr>
          <w:rFonts w:asciiTheme="minorHAnsi" w:eastAsia="Cambria" w:hAnsiTheme="minorHAnsi" w:cstheme="minorHAnsi"/>
          <w:u w:val="single"/>
        </w:rPr>
        <w:t xml:space="preserve">instances of ‘product hopping’, </w:t>
      </w:r>
      <w:r w:rsidRPr="00146DBC">
        <w:rPr>
          <w:rFonts w:asciiTheme="minorHAnsi" w:eastAsia="Cambria" w:hAnsiTheme="minorHAnsi" w:cstheme="minorHAnsi"/>
          <w:highlight w:val="cyan"/>
          <w:u w:val="single"/>
        </w:rPr>
        <w:t>and sham petitioning.</w:t>
      </w:r>
      <w:r w:rsidRPr="00146DBC">
        <w:rPr>
          <w:rFonts w:asciiTheme="minorHAnsi" w:eastAsia="Cambria" w:hAnsiTheme="minorHAnsi" w:cstheme="minorHAnsi"/>
        </w:rPr>
        <w:t xml:space="preserve">[96] </w:t>
      </w:r>
      <w:r w:rsidRPr="00146DBC">
        <w:rPr>
          <w:rFonts w:asciiTheme="minorHAnsi" w:eastAsia="Cambria" w:hAnsiTheme="minorHAnsi" w:cstheme="minorHAnsi"/>
          <w:u w:val="single"/>
        </w:rPr>
        <w:t>On the patent front, the bill would cap the number of patents in an infringement action resulting from the ‘patent dance’ information exchange created by the Biosimilar Products Competition Innovation Act</w:t>
      </w:r>
      <w:r w:rsidRPr="00146DBC">
        <w:rPr>
          <w:rFonts w:asciiTheme="minorHAnsi" w:eastAsia="Cambria" w:hAnsiTheme="minorHAnsi" w:cstheme="minorHAnsi"/>
        </w:rPr>
        <w:t xml:space="preserve"> (</w:t>
      </w:r>
      <w:r w:rsidRPr="00146DBC">
        <w:rPr>
          <w:rFonts w:asciiTheme="minorHAnsi" w:eastAsia="Cambria" w:hAnsiTheme="minorHAnsi" w:cstheme="minorHAnsi"/>
          <w:sz w:val="16"/>
          <w:szCs w:val="16"/>
        </w:rPr>
        <w:t xml:space="preserve">BPCIA).[97] Congressional Democrats may also have found support from President Biden on a number of other developments. Among those developments is a bill revived earlier this year to empower Medicare to negotiate drug prices and to make those prices available to commercial plans,[98] a proposal to establish international reference pricing for newly launched specialty drugs, and other proposals intended to rein in drug prices.[99] President Biden’s 9 July 2021 Executive Order continued to press for action on drug pricing. The Executive Order expressly supports ‘aggressive legislative reforms that would lower prescription drug prices, including by allowing Medicare to negotiate drug prices, by imposing inflation caps, and through other related reforms’.[100] The Executive Order also directs the FDA to work with states to import less-expensive pharmaceuticals from outside the US.[101] President Biden </w:t>
      </w:r>
      <w:proofErr w:type="spellStart"/>
      <w:r w:rsidRPr="00146DBC">
        <w:rPr>
          <w:rFonts w:asciiTheme="minorHAnsi" w:eastAsia="Cambria" w:hAnsiTheme="minorHAnsi" w:cstheme="minorHAnsi"/>
          <w:sz w:val="16"/>
          <w:szCs w:val="16"/>
        </w:rPr>
        <w:t>re-emphasised</w:t>
      </w:r>
      <w:proofErr w:type="spellEnd"/>
      <w:r w:rsidRPr="00146DBC">
        <w:rPr>
          <w:rFonts w:asciiTheme="minorHAnsi" w:eastAsia="Cambria" w:hAnsiTheme="minorHAnsi" w:cstheme="minorHAnsi"/>
          <w:sz w:val="16"/>
          <w:szCs w:val="16"/>
        </w:rPr>
        <w:t xml:space="preserve"> his Administration’s focus on drug pricing with a 12 August 2021 statement calling on Congress to take certain steps, such as allowing Medicare to negotiate lower drug prices.[102]</w:t>
      </w:r>
    </w:p>
    <w:p w14:paraId="3BC58216" w14:textId="77777777" w:rsidR="00BF4217" w:rsidRPr="00146DBC" w:rsidRDefault="00BF4217" w:rsidP="00BF4217">
      <w:pPr>
        <w:rPr>
          <w:rFonts w:asciiTheme="minorHAnsi" w:hAnsiTheme="minorHAnsi" w:cstheme="minorHAnsi"/>
        </w:rPr>
      </w:pPr>
    </w:p>
    <w:p w14:paraId="231C65FA" w14:textId="77777777" w:rsidR="00BF4217" w:rsidRPr="00146DBC" w:rsidRDefault="00BF4217" w:rsidP="00BF4217">
      <w:pPr>
        <w:pStyle w:val="Heading3"/>
        <w:rPr>
          <w:rFonts w:asciiTheme="minorHAnsi" w:hAnsiTheme="minorHAnsi" w:cstheme="minorHAnsi"/>
        </w:rPr>
      </w:pPr>
      <w:r w:rsidRPr="00146DBC">
        <w:rPr>
          <w:rFonts w:asciiTheme="minorHAnsi" w:hAnsiTheme="minorHAnsi" w:cstheme="minorHAnsi"/>
        </w:rPr>
        <w:t>AT: Aff---Patent Thicket</w:t>
      </w:r>
    </w:p>
    <w:p w14:paraId="1380F573"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Patent thicket doesn’t assume standardization correction---the theory is purely theoretical</w:t>
      </w:r>
    </w:p>
    <w:p w14:paraId="5554F725"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 xml:space="preserve">Damien </w:t>
      </w:r>
      <w:proofErr w:type="spellStart"/>
      <w:r w:rsidRPr="00146DBC">
        <w:rPr>
          <w:rStyle w:val="Style13ptBold"/>
          <w:rFonts w:asciiTheme="minorHAnsi" w:hAnsiTheme="minorHAnsi" w:cstheme="minorHAnsi"/>
        </w:rPr>
        <w:t>Geradin</w:t>
      </w:r>
      <w:proofErr w:type="spellEnd"/>
      <w:r w:rsidRPr="00146DBC">
        <w:rPr>
          <w:rStyle w:val="Style13ptBold"/>
          <w:rFonts w:asciiTheme="minorHAnsi" w:hAnsiTheme="minorHAnsi" w:cstheme="minorHAnsi"/>
        </w:rPr>
        <w:t xml:space="preserve"> &amp;</w:t>
      </w:r>
      <w:r w:rsidRPr="00146DBC">
        <w:rPr>
          <w:rFonts w:asciiTheme="minorHAnsi" w:hAnsiTheme="minorHAnsi" w:cstheme="minorHAnsi"/>
        </w:rPr>
        <w:t xml:space="preserve"> Miguel </w:t>
      </w:r>
      <w:proofErr w:type="spellStart"/>
      <w:r w:rsidRPr="00146DBC">
        <w:rPr>
          <w:rStyle w:val="Style13ptBold"/>
          <w:rFonts w:asciiTheme="minorHAnsi" w:hAnsiTheme="minorHAnsi" w:cstheme="minorHAnsi"/>
        </w:rPr>
        <w:t>Rato</w:t>
      </w:r>
      <w:proofErr w:type="spellEnd"/>
      <w:r w:rsidRPr="00146DBC">
        <w:rPr>
          <w:rStyle w:val="Style13ptBold"/>
          <w:rFonts w:asciiTheme="minorHAnsi" w:hAnsiTheme="minorHAnsi" w:cstheme="minorHAnsi"/>
        </w:rPr>
        <w:t xml:space="preserve"> 6</w:t>
      </w:r>
      <w:r w:rsidRPr="00146DBC">
        <w:rPr>
          <w:rFonts w:asciiTheme="minorHAnsi" w:hAnsiTheme="minorHAnsi" w:cstheme="minorHAnsi"/>
        </w:rPr>
        <w:t xml:space="preserve">. **Professor of Competition Law and Economics and member of the Tilburg Law and Economics Center (TILEC) at Tilburg University **Associate at </w:t>
      </w:r>
      <w:proofErr w:type="spellStart"/>
      <w:r w:rsidRPr="00146DBC">
        <w:rPr>
          <w:rFonts w:asciiTheme="minorHAnsi" w:hAnsiTheme="minorHAnsi" w:cstheme="minorHAnsi"/>
        </w:rPr>
        <w:t>Howrey</w:t>
      </w:r>
      <w:proofErr w:type="spellEnd"/>
      <w:r w:rsidRPr="00146DBC">
        <w:rPr>
          <w:rFonts w:asciiTheme="minorHAnsi" w:hAnsiTheme="minorHAnsi" w:cstheme="minorHAnsi"/>
        </w:rPr>
        <w:t xml:space="preserve"> LLP. "Can Standard-Setting Lead to Exploitative Abuse? A Dissonant View on Patent Hold-Up, Royalty Stacking and the Meaning of FRAND." European Competition Journal. April 2006. https://papers.ssrn.com/sol3/papers.cfm?abstract_id=946792</w:t>
      </w:r>
    </w:p>
    <w:p w14:paraId="379A3363" w14:textId="77777777" w:rsidR="00BF4217" w:rsidRPr="00146DBC" w:rsidRDefault="00BF4217" w:rsidP="00BF4217">
      <w:pPr>
        <w:rPr>
          <w:rFonts w:asciiTheme="minorHAnsi" w:hAnsiTheme="minorHAnsi" w:cstheme="minorHAnsi"/>
        </w:rPr>
      </w:pPr>
      <w:bookmarkStart w:id="0" w:name="_Toc60396"/>
      <w:r w:rsidRPr="00146DBC">
        <w:rPr>
          <w:rFonts w:asciiTheme="minorHAnsi" w:hAnsiTheme="minorHAnsi" w:cstheme="minorHAnsi"/>
        </w:rPr>
        <w:t xml:space="preserve">B.  Patent Thickets </w:t>
      </w:r>
      <w:bookmarkEnd w:id="0"/>
    </w:p>
    <w:p w14:paraId="31B23ADA" w14:textId="77777777" w:rsidR="00BF4217" w:rsidRPr="00146DBC" w:rsidRDefault="00BF4217" w:rsidP="00BF4217">
      <w:pPr>
        <w:rPr>
          <w:rFonts w:asciiTheme="minorHAnsi" w:hAnsiTheme="minorHAnsi" w:cstheme="minorHAnsi"/>
          <w:sz w:val="16"/>
        </w:rPr>
      </w:pPr>
      <w:r w:rsidRPr="00146DBC">
        <w:rPr>
          <w:rStyle w:val="StyleUnderline"/>
          <w:rFonts w:asciiTheme="minorHAnsi" w:hAnsiTheme="minorHAnsi" w:cstheme="minorHAnsi"/>
        </w:rPr>
        <w:t>In 2001, Shapiro picked up one of the threads from the anti-commons debate, and pronounced the existence of a “</w:t>
      </w:r>
      <w:r w:rsidRPr="00146DBC">
        <w:rPr>
          <w:rStyle w:val="StyleUnderline"/>
          <w:rFonts w:asciiTheme="minorHAnsi" w:hAnsiTheme="minorHAnsi" w:cstheme="minorHAnsi"/>
          <w:highlight w:val="cyan"/>
        </w:rPr>
        <w:t>patent thicket</w:t>
      </w:r>
      <w:r w:rsidRPr="00146DBC">
        <w:rPr>
          <w:rStyle w:val="StyleUnderline"/>
          <w:rFonts w:asciiTheme="minorHAnsi" w:hAnsiTheme="minorHAnsi" w:cstheme="minorHAnsi"/>
        </w:rPr>
        <w:t>” in</w:t>
      </w:r>
      <w:r w:rsidRPr="00146DBC">
        <w:rPr>
          <w:rFonts w:asciiTheme="minorHAnsi" w:hAnsiTheme="minorHAnsi" w:cstheme="minorHAnsi"/>
          <w:sz w:val="16"/>
        </w:rPr>
        <w:t xml:space="preserve"> “several key industries”.</w:t>
      </w:r>
      <w:r w:rsidRPr="00146DBC">
        <w:rPr>
          <w:rFonts w:asciiTheme="minorHAnsi" w:hAnsiTheme="minorHAnsi" w:cstheme="minorHAnsi"/>
          <w:sz w:val="16"/>
        </w:rPr>
        <w:footnoteReference w:id="1"/>
      </w:r>
      <w:r w:rsidRPr="00146DBC">
        <w:rPr>
          <w:rFonts w:asciiTheme="minorHAnsi" w:hAnsiTheme="minorHAnsi" w:cstheme="minorHAnsi"/>
          <w:sz w:val="16"/>
        </w:rPr>
        <w:t xml:space="preserve"> The key extension here is the application of the anti-commons theory to </w:t>
      </w:r>
      <w:r w:rsidRPr="00146DBC">
        <w:rPr>
          <w:rStyle w:val="StyleUnderline"/>
          <w:rFonts w:asciiTheme="minorHAnsi" w:hAnsiTheme="minorHAnsi" w:cstheme="minorHAnsi"/>
        </w:rPr>
        <w:t>high technology industries</w:t>
      </w:r>
      <w:r w:rsidRPr="00146DBC">
        <w:rPr>
          <w:rFonts w:asciiTheme="minorHAnsi" w:hAnsiTheme="minorHAnsi" w:cstheme="minorHAnsi"/>
          <w:sz w:val="16"/>
        </w:rPr>
        <w:t xml:space="preserve"> involved in standard setting.  Shapiro argues that “[t]he need to navigate the patent thicket and hold-up is especially pronounced in industries such as telecommunications and computing in which formal standard-setting is a core part of bringing new technologies to market.”</w:t>
      </w:r>
      <w:r w:rsidRPr="00146DBC">
        <w:rPr>
          <w:rFonts w:asciiTheme="minorHAnsi" w:hAnsiTheme="minorHAnsi" w:cstheme="minorHAnsi"/>
          <w:sz w:val="16"/>
        </w:rPr>
        <w:footnoteReference w:id="2"/>
      </w:r>
      <w:r w:rsidRPr="00146DBC">
        <w:rPr>
          <w:rFonts w:asciiTheme="minorHAnsi" w:hAnsiTheme="minorHAnsi" w:cstheme="minorHAnsi"/>
          <w:sz w:val="16"/>
        </w:rPr>
        <w:t xml:space="preserve">  To bolster this claim, Shapiro cites the dramatic increase in patenting and the potential implications in terms of IP licensing costs in these two sectors.  According to Shapiro, “the danger of paying royalties to multiple patent owners is hardly a theoretical curiosity in industries such as semiconductors, in which many thousands of patents are issued each year and manufacturers can potentially infringe on hundreds of patents with a single product.”</w:t>
      </w:r>
      <w:r w:rsidRPr="00146DBC">
        <w:rPr>
          <w:rFonts w:asciiTheme="minorHAnsi" w:hAnsiTheme="minorHAnsi" w:cstheme="minorHAnsi"/>
          <w:sz w:val="16"/>
        </w:rPr>
        <w:footnoteReference w:id="3"/>
      </w:r>
      <w:r w:rsidRPr="00146DBC">
        <w:rPr>
          <w:rFonts w:asciiTheme="minorHAnsi" w:hAnsiTheme="minorHAnsi" w:cstheme="minorHAnsi"/>
          <w:sz w:val="16"/>
        </w:rPr>
        <w:t xml:space="preserve">  </w:t>
      </w:r>
      <w:r w:rsidRPr="00146DBC">
        <w:rPr>
          <w:rStyle w:val="StyleUnderline"/>
          <w:rFonts w:asciiTheme="minorHAnsi" w:hAnsiTheme="minorHAnsi" w:cstheme="minorHAnsi"/>
        </w:rPr>
        <w:t xml:space="preserve">Nonetheless, Shapiro </w:t>
      </w:r>
      <w:r w:rsidRPr="00146DBC">
        <w:rPr>
          <w:rStyle w:val="StyleUnderline"/>
          <w:rFonts w:asciiTheme="minorHAnsi" w:hAnsiTheme="minorHAnsi" w:cstheme="minorHAnsi"/>
          <w:highlight w:val="cyan"/>
        </w:rPr>
        <w:t>does not present</w:t>
      </w:r>
      <w:r w:rsidRPr="00146DBC">
        <w:rPr>
          <w:rStyle w:val="StyleUnderline"/>
          <w:rFonts w:asciiTheme="minorHAnsi" w:hAnsiTheme="minorHAnsi" w:cstheme="minorHAnsi"/>
        </w:rPr>
        <w:t xml:space="preserve"> any </w:t>
      </w:r>
      <w:r w:rsidRPr="00146DBC">
        <w:rPr>
          <w:rStyle w:val="StyleUnderline"/>
          <w:rFonts w:asciiTheme="minorHAnsi" w:hAnsiTheme="minorHAnsi" w:cstheme="minorHAnsi"/>
          <w:highlight w:val="cyan"/>
        </w:rPr>
        <w:t>ev</w:t>
      </w:r>
      <w:r w:rsidRPr="00146DBC">
        <w:rPr>
          <w:rStyle w:val="StyleUnderline"/>
          <w:rFonts w:asciiTheme="minorHAnsi" w:hAnsiTheme="minorHAnsi" w:cstheme="minorHAnsi"/>
        </w:rPr>
        <w:t xml:space="preserve">idence on licensing difficulties or “hold-up” within the semiconductor or telecommunications industries, instead </w:t>
      </w:r>
      <w:r w:rsidRPr="00146DBC">
        <w:rPr>
          <w:rStyle w:val="StyleUnderline"/>
          <w:rFonts w:asciiTheme="minorHAnsi" w:hAnsiTheme="minorHAnsi" w:cstheme="minorHAnsi"/>
          <w:highlight w:val="cyan"/>
        </w:rPr>
        <w:t>refer</w:t>
      </w:r>
      <w:r w:rsidRPr="00146DBC">
        <w:rPr>
          <w:rStyle w:val="StyleUnderline"/>
          <w:rFonts w:asciiTheme="minorHAnsi" w:hAnsiTheme="minorHAnsi" w:cstheme="minorHAnsi"/>
        </w:rPr>
        <w:t xml:space="preserve">ring </w:t>
      </w:r>
      <w:r w:rsidRPr="00146DBC">
        <w:rPr>
          <w:rStyle w:val="StyleUnderline"/>
          <w:rFonts w:asciiTheme="minorHAnsi" w:hAnsiTheme="minorHAnsi" w:cstheme="minorHAnsi"/>
          <w:highlight w:val="cyan"/>
        </w:rPr>
        <w:t xml:space="preserve">to </w:t>
      </w:r>
      <w:r w:rsidRPr="00146DBC">
        <w:rPr>
          <w:rStyle w:val="Emphasis"/>
          <w:rFonts w:asciiTheme="minorHAnsi" w:hAnsiTheme="minorHAnsi" w:cstheme="minorHAnsi"/>
          <w:highlight w:val="cyan"/>
        </w:rPr>
        <w:t xml:space="preserve">unsupported hypothetical </w:t>
      </w:r>
      <w:r w:rsidRPr="00146DBC">
        <w:rPr>
          <w:rStyle w:val="Emphasis"/>
          <w:rFonts w:asciiTheme="minorHAnsi" w:hAnsiTheme="minorHAnsi" w:cstheme="minorHAnsi"/>
        </w:rPr>
        <w:t>result</w:t>
      </w:r>
      <w:r w:rsidRPr="00146DBC">
        <w:rPr>
          <w:rStyle w:val="Emphasis"/>
          <w:rFonts w:asciiTheme="minorHAnsi" w:hAnsiTheme="minorHAnsi" w:cstheme="minorHAnsi"/>
          <w:highlight w:val="cyan"/>
        </w:rPr>
        <w:t>s.</w:t>
      </w:r>
      <w:r w:rsidRPr="00146DBC">
        <w:rPr>
          <w:rFonts w:asciiTheme="minorHAnsi" w:hAnsiTheme="minorHAnsi" w:cstheme="minorHAnsi"/>
          <w:sz w:val="16"/>
        </w:rPr>
        <w:t xml:space="preserve">   </w:t>
      </w:r>
    </w:p>
    <w:p w14:paraId="1D888787" w14:textId="77777777" w:rsidR="00BF4217" w:rsidRPr="00146DBC" w:rsidRDefault="00BF4217" w:rsidP="00BF4217">
      <w:pPr>
        <w:rPr>
          <w:rStyle w:val="StyleUnderline"/>
          <w:rFonts w:asciiTheme="minorHAnsi" w:hAnsiTheme="minorHAnsi" w:cstheme="minorHAnsi"/>
        </w:rPr>
      </w:pPr>
      <w:r w:rsidRPr="00146DBC">
        <w:rPr>
          <w:rFonts w:asciiTheme="minorHAnsi" w:hAnsiTheme="minorHAnsi" w:cstheme="minorHAnsi"/>
          <w:sz w:val="16"/>
        </w:rPr>
        <w:t>One of the key distinctions for patent thicket theory as applied to standard setting lies in the timing of licensing negotiations.  For those technologies that are easy to invent around, Shapiro argues, “the patented technology contributes little if anything to the final product, and any ‘reasonable’ royalty would be modest at best.”</w:t>
      </w:r>
      <w:r w:rsidRPr="00146DBC">
        <w:rPr>
          <w:rFonts w:asciiTheme="minorHAnsi" w:hAnsiTheme="minorHAnsi" w:cstheme="minorHAnsi"/>
          <w:sz w:val="16"/>
        </w:rPr>
        <w:footnoteReference w:id="4"/>
      </w:r>
      <w:r w:rsidRPr="00146DBC">
        <w:rPr>
          <w:rFonts w:asciiTheme="minorHAnsi" w:hAnsiTheme="minorHAnsi" w:cstheme="minorHAnsi"/>
          <w:sz w:val="16"/>
        </w:rPr>
        <w:t xml:space="preserve">  But after the technology is included in a standard or after potential licensees have started manufacturing, the patent holder “can credibly seek far greater royalties, very likely backed up with the threat of shutting down the manufacturer…”  </w:t>
      </w:r>
      <w:r w:rsidRPr="00146DBC">
        <w:rPr>
          <w:rStyle w:val="StyleUnderline"/>
          <w:rFonts w:asciiTheme="minorHAnsi" w:hAnsiTheme="minorHAnsi" w:cstheme="minorHAnsi"/>
        </w:rPr>
        <w:t xml:space="preserve">Shapiro sees little relief for this ex </w:t>
      </w:r>
      <w:proofErr w:type="spellStart"/>
      <w:r w:rsidRPr="00146DBC">
        <w:rPr>
          <w:rStyle w:val="StyleUnderline"/>
          <w:rFonts w:asciiTheme="minorHAnsi" w:hAnsiTheme="minorHAnsi" w:cstheme="minorHAnsi"/>
        </w:rPr>
        <w:t>post“hold</w:t>
      </w:r>
      <w:proofErr w:type="spellEnd"/>
      <w:r w:rsidRPr="00146DBC">
        <w:rPr>
          <w:rStyle w:val="StyleUnderline"/>
          <w:rFonts w:asciiTheme="minorHAnsi" w:hAnsiTheme="minorHAnsi" w:cstheme="minorHAnsi"/>
        </w:rPr>
        <w:t xml:space="preserve">-up” aspect of patent thickets short of reforming patent law.   </w:t>
      </w:r>
    </w:p>
    <w:p w14:paraId="19C400B7" w14:textId="77777777" w:rsidR="00BF4217" w:rsidRPr="00146DBC" w:rsidRDefault="00BF4217" w:rsidP="00BF4217">
      <w:pPr>
        <w:rPr>
          <w:rStyle w:val="StyleUnderline"/>
          <w:rFonts w:asciiTheme="minorHAnsi" w:hAnsiTheme="minorHAnsi" w:cstheme="minorHAnsi"/>
        </w:rPr>
      </w:pPr>
      <w:r w:rsidRPr="00146DBC">
        <w:rPr>
          <w:rFonts w:asciiTheme="minorHAnsi" w:hAnsiTheme="minorHAnsi" w:cstheme="minorHAnsi"/>
          <w:sz w:val="16"/>
        </w:rPr>
        <w:t xml:space="preserve">One clear limitation of Shapiro’s argument, </w:t>
      </w:r>
      <w:r w:rsidRPr="00146DBC">
        <w:rPr>
          <w:rStyle w:val="Emphasis"/>
          <w:rFonts w:asciiTheme="minorHAnsi" w:hAnsiTheme="minorHAnsi" w:cstheme="minorHAnsi"/>
        </w:rPr>
        <w:t>however</w:t>
      </w:r>
      <w:r w:rsidRPr="00146DBC">
        <w:rPr>
          <w:rFonts w:asciiTheme="minorHAnsi" w:hAnsiTheme="minorHAnsi" w:cstheme="minorHAnsi"/>
          <w:sz w:val="16"/>
        </w:rPr>
        <w:t xml:space="preserve">, is that </w:t>
      </w:r>
      <w:r w:rsidRPr="00146DBC">
        <w:rPr>
          <w:rStyle w:val="StyleUnderline"/>
          <w:rFonts w:asciiTheme="minorHAnsi" w:hAnsiTheme="minorHAnsi" w:cstheme="minorHAnsi"/>
          <w:highlight w:val="cyan"/>
        </w:rPr>
        <w:t>standardization only grants</w:t>
      </w:r>
      <w:r w:rsidRPr="00146DBC">
        <w:rPr>
          <w:rStyle w:val="StyleUnderline"/>
          <w:rFonts w:asciiTheme="minorHAnsi" w:hAnsiTheme="minorHAnsi" w:cstheme="minorHAnsi"/>
        </w:rPr>
        <w:t xml:space="preserve"> additional market </w:t>
      </w:r>
      <w:r w:rsidRPr="00146DBC">
        <w:rPr>
          <w:rStyle w:val="StyleUnderline"/>
          <w:rFonts w:asciiTheme="minorHAnsi" w:hAnsiTheme="minorHAnsi" w:cstheme="minorHAnsi"/>
          <w:highlight w:val="cyan"/>
        </w:rPr>
        <w:t>power</w:t>
      </w:r>
      <w:r w:rsidRPr="00146DBC">
        <w:rPr>
          <w:rStyle w:val="StyleUnderline"/>
          <w:rFonts w:asciiTheme="minorHAnsi" w:hAnsiTheme="minorHAnsi" w:cstheme="minorHAnsi"/>
        </w:rPr>
        <w:t xml:space="preserve"> and thus enhances the essential patent holder’s ability to charge royalties </w:t>
      </w:r>
      <w:r w:rsidRPr="00146DBC">
        <w:rPr>
          <w:rStyle w:val="StyleUnderline"/>
          <w:rFonts w:asciiTheme="minorHAnsi" w:hAnsiTheme="minorHAnsi" w:cstheme="minorHAnsi"/>
          <w:highlight w:val="cyan"/>
        </w:rPr>
        <w:t>when</w:t>
      </w:r>
      <w:r w:rsidRPr="00146DBC">
        <w:rPr>
          <w:rStyle w:val="StyleUnderline"/>
          <w:rFonts w:asciiTheme="minorHAnsi" w:hAnsiTheme="minorHAnsi" w:cstheme="minorHAnsi"/>
        </w:rPr>
        <w:t xml:space="preserve"> the patented </w:t>
      </w:r>
      <w:r w:rsidRPr="00146DBC">
        <w:rPr>
          <w:rStyle w:val="StyleUnderline"/>
          <w:rFonts w:asciiTheme="minorHAnsi" w:hAnsiTheme="minorHAnsi" w:cstheme="minorHAnsi"/>
          <w:highlight w:val="cyan"/>
        </w:rPr>
        <w:t>tech</w:t>
      </w:r>
      <w:r w:rsidRPr="00146DBC">
        <w:rPr>
          <w:rStyle w:val="StyleUnderline"/>
          <w:rFonts w:asciiTheme="minorHAnsi" w:hAnsiTheme="minorHAnsi" w:cstheme="minorHAnsi"/>
        </w:rPr>
        <w:t xml:space="preserve">nology </w:t>
      </w:r>
      <w:r w:rsidRPr="00146DBC">
        <w:rPr>
          <w:rStyle w:val="StyleUnderline"/>
          <w:rFonts w:asciiTheme="minorHAnsi" w:hAnsiTheme="minorHAnsi" w:cstheme="minorHAnsi"/>
          <w:highlight w:val="cyan"/>
        </w:rPr>
        <w:t>can be</w:t>
      </w:r>
      <w:r w:rsidRPr="00146DBC">
        <w:rPr>
          <w:rStyle w:val="StyleUnderline"/>
          <w:rFonts w:asciiTheme="minorHAnsi" w:hAnsiTheme="minorHAnsi" w:cstheme="minorHAnsi"/>
        </w:rPr>
        <w:t xml:space="preserve"> easily </w:t>
      </w:r>
      <w:r w:rsidRPr="00146DBC">
        <w:rPr>
          <w:rStyle w:val="StyleUnderline"/>
          <w:rFonts w:asciiTheme="minorHAnsi" w:hAnsiTheme="minorHAnsi" w:cstheme="minorHAnsi"/>
          <w:highlight w:val="cyan"/>
        </w:rPr>
        <w:t>designed around</w:t>
      </w:r>
      <w:r w:rsidRPr="00146DBC">
        <w:rPr>
          <w:rFonts w:asciiTheme="minorHAnsi" w:hAnsiTheme="minorHAnsi" w:cstheme="minorHAnsi"/>
          <w:sz w:val="16"/>
        </w:rPr>
        <w:t xml:space="preserve">.  </w:t>
      </w:r>
      <w:r w:rsidRPr="00146DBC">
        <w:rPr>
          <w:rStyle w:val="StyleUnderline"/>
          <w:rFonts w:asciiTheme="minorHAnsi" w:hAnsiTheme="minorHAnsi" w:cstheme="minorHAnsi"/>
          <w:highlight w:val="cyan"/>
        </w:rPr>
        <w:t>In</w:t>
      </w:r>
      <w:r w:rsidRPr="00146DBC">
        <w:rPr>
          <w:rStyle w:val="StyleUnderline"/>
          <w:rFonts w:asciiTheme="minorHAnsi" w:hAnsiTheme="minorHAnsi" w:cstheme="minorHAnsi"/>
        </w:rPr>
        <w:t xml:space="preserve"> the presence of a technology for which there is no </w:t>
      </w:r>
      <w:r w:rsidRPr="00146DBC">
        <w:rPr>
          <w:rStyle w:val="StyleUnderline"/>
          <w:rFonts w:asciiTheme="minorHAnsi" w:hAnsiTheme="minorHAnsi" w:cstheme="minorHAnsi"/>
          <w:highlight w:val="cyan"/>
        </w:rPr>
        <w:t>alt</w:t>
      </w:r>
      <w:r w:rsidRPr="00146DBC">
        <w:rPr>
          <w:rStyle w:val="StyleUnderline"/>
          <w:rFonts w:asciiTheme="minorHAnsi" w:hAnsiTheme="minorHAnsi" w:cstheme="minorHAnsi"/>
        </w:rPr>
        <w:t>ernative</w:t>
      </w:r>
      <w:r w:rsidRPr="00146DBC">
        <w:rPr>
          <w:rFonts w:asciiTheme="minorHAnsi" w:hAnsiTheme="minorHAnsi" w:cstheme="minorHAnsi"/>
          <w:sz w:val="16"/>
        </w:rPr>
        <w:t xml:space="preserve"> as is often the case in complex industries, </w:t>
      </w:r>
      <w:r w:rsidRPr="00146DBC">
        <w:rPr>
          <w:rStyle w:val="StyleUnderline"/>
          <w:rFonts w:asciiTheme="minorHAnsi" w:hAnsiTheme="minorHAnsi" w:cstheme="minorHAnsi"/>
        </w:rPr>
        <w:t xml:space="preserve">the </w:t>
      </w:r>
      <w:r w:rsidRPr="00146DBC">
        <w:rPr>
          <w:rStyle w:val="StyleUnderline"/>
          <w:rFonts w:asciiTheme="minorHAnsi" w:hAnsiTheme="minorHAnsi" w:cstheme="minorHAnsi"/>
          <w:highlight w:val="cyan"/>
        </w:rPr>
        <w:t>ability</w:t>
      </w:r>
      <w:r w:rsidRPr="00146DBC">
        <w:rPr>
          <w:rStyle w:val="StyleUnderline"/>
          <w:rFonts w:asciiTheme="minorHAnsi" w:hAnsiTheme="minorHAnsi" w:cstheme="minorHAnsi"/>
        </w:rPr>
        <w:t xml:space="preserve"> of the holder of essential patents </w:t>
      </w:r>
      <w:r w:rsidRPr="00146DBC">
        <w:rPr>
          <w:rStyle w:val="StyleUnderline"/>
          <w:rFonts w:asciiTheme="minorHAnsi" w:hAnsiTheme="minorHAnsi" w:cstheme="minorHAnsi"/>
          <w:highlight w:val="cyan"/>
        </w:rPr>
        <w:t>to seek</w:t>
      </w:r>
      <w:r w:rsidRPr="00146DBC">
        <w:rPr>
          <w:rStyle w:val="StyleUnderline"/>
          <w:rFonts w:asciiTheme="minorHAnsi" w:hAnsiTheme="minorHAnsi" w:cstheme="minorHAnsi"/>
        </w:rPr>
        <w:t xml:space="preserve"> significant </w:t>
      </w:r>
      <w:r w:rsidRPr="00146DBC">
        <w:rPr>
          <w:rStyle w:val="StyleUnderline"/>
          <w:rFonts w:asciiTheme="minorHAnsi" w:hAnsiTheme="minorHAnsi" w:cstheme="minorHAnsi"/>
          <w:highlight w:val="cyan"/>
        </w:rPr>
        <w:t>royalty</w:t>
      </w:r>
      <w:r w:rsidRPr="00146DBC">
        <w:rPr>
          <w:rStyle w:val="StyleUnderline"/>
          <w:rFonts w:asciiTheme="minorHAnsi" w:hAnsiTheme="minorHAnsi" w:cstheme="minorHAnsi"/>
        </w:rPr>
        <w:t xml:space="preserve"> rates </w:t>
      </w:r>
      <w:r w:rsidRPr="00146DBC">
        <w:rPr>
          <w:rStyle w:val="StyleUnderline"/>
          <w:rFonts w:asciiTheme="minorHAnsi" w:hAnsiTheme="minorHAnsi" w:cstheme="minorHAnsi"/>
          <w:highlight w:val="cyan"/>
        </w:rPr>
        <w:t>exists prior to the</w:t>
      </w:r>
      <w:r w:rsidRPr="00146DBC">
        <w:rPr>
          <w:rStyle w:val="StyleUnderline"/>
          <w:rFonts w:asciiTheme="minorHAnsi" w:hAnsiTheme="minorHAnsi" w:cstheme="minorHAnsi"/>
        </w:rPr>
        <w:t xml:space="preserve"> adoption of the </w:t>
      </w:r>
      <w:r w:rsidRPr="00146DBC">
        <w:rPr>
          <w:rStyle w:val="StyleUnderline"/>
          <w:rFonts w:asciiTheme="minorHAnsi" w:hAnsiTheme="minorHAnsi" w:cstheme="minorHAnsi"/>
          <w:highlight w:val="cyan"/>
        </w:rPr>
        <w:t>standard</w:t>
      </w:r>
      <w:r w:rsidRPr="00146DBC">
        <w:rPr>
          <w:rFonts w:asciiTheme="minorHAnsi" w:hAnsiTheme="minorHAnsi" w:cstheme="minorHAnsi"/>
          <w:sz w:val="16"/>
        </w:rPr>
        <w:t>.</w:t>
      </w:r>
      <w:r w:rsidRPr="00146DBC">
        <w:rPr>
          <w:rFonts w:asciiTheme="minorHAnsi" w:hAnsiTheme="minorHAnsi" w:cstheme="minorHAnsi"/>
          <w:sz w:val="16"/>
        </w:rPr>
        <w:footnoteReference w:id="5"/>
      </w:r>
      <w:r w:rsidRPr="00146DBC">
        <w:rPr>
          <w:rFonts w:asciiTheme="minorHAnsi" w:hAnsiTheme="minorHAnsi" w:cstheme="minorHAnsi"/>
          <w:sz w:val="16"/>
        </w:rPr>
        <w:t xml:space="preserve">  Standardization will certainly benefit essential patent holders as it stimulates the implementation of selected technologies and thus expands royalty revenues, but </w:t>
      </w:r>
      <w:r w:rsidRPr="00146DBC">
        <w:rPr>
          <w:rStyle w:val="StyleUnderline"/>
          <w:rFonts w:asciiTheme="minorHAnsi" w:hAnsiTheme="minorHAnsi" w:cstheme="minorHAnsi"/>
        </w:rPr>
        <w:t xml:space="preserve">in the case of technologies for which there is no reasonable alternatives the </w:t>
      </w:r>
      <w:r w:rsidRPr="00146DBC">
        <w:rPr>
          <w:rStyle w:val="StyleUnderline"/>
          <w:rFonts w:asciiTheme="minorHAnsi" w:hAnsiTheme="minorHAnsi" w:cstheme="minorHAnsi"/>
          <w:highlight w:val="cyan"/>
        </w:rPr>
        <w:t>ability</w:t>
      </w:r>
      <w:r w:rsidRPr="00146DBC">
        <w:rPr>
          <w:rStyle w:val="StyleUnderline"/>
          <w:rFonts w:asciiTheme="minorHAnsi" w:hAnsiTheme="minorHAnsi" w:cstheme="minorHAnsi"/>
        </w:rPr>
        <w:t xml:space="preserve"> of licensors </w:t>
      </w:r>
      <w:r w:rsidRPr="00146DBC">
        <w:rPr>
          <w:rStyle w:val="StyleUnderline"/>
          <w:rFonts w:asciiTheme="minorHAnsi" w:hAnsiTheme="minorHAnsi" w:cstheme="minorHAnsi"/>
          <w:highlight w:val="cyan"/>
        </w:rPr>
        <w:t>to extract rents originates in</w:t>
      </w:r>
      <w:r w:rsidRPr="00146DBC">
        <w:rPr>
          <w:rStyle w:val="StyleUnderline"/>
          <w:rFonts w:asciiTheme="minorHAnsi" w:hAnsiTheme="minorHAnsi" w:cstheme="minorHAnsi"/>
        </w:rPr>
        <w:t xml:space="preserve"> the </w:t>
      </w:r>
      <w:r w:rsidRPr="00146DBC">
        <w:rPr>
          <w:rStyle w:val="Emphasis"/>
          <w:rFonts w:asciiTheme="minorHAnsi" w:hAnsiTheme="minorHAnsi" w:cstheme="minorHAnsi"/>
          <w:highlight w:val="cyan"/>
        </w:rPr>
        <w:t>uniqueness</w:t>
      </w:r>
      <w:r w:rsidRPr="00146DBC">
        <w:rPr>
          <w:rStyle w:val="Emphasis"/>
          <w:rFonts w:asciiTheme="minorHAnsi" w:hAnsiTheme="minorHAnsi" w:cstheme="minorHAnsi"/>
        </w:rPr>
        <w:t xml:space="preserve"> of their</w:t>
      </w:r>
      <w:r w:rsidRPr="00146DBC">
        <w:rPr>
          <w:rStyle w:val="StyleUnderline"/>
          <w:rFonts w:asciiTheme="minorHAnsi" w:hAnsiTheme="minorHAnsi" w:cstheme="minorHAnsi"/>
        </w:rPr>
        <w:t xml:space="preserve"> patented </w:t>
      </w:r>
      <w:r w:rsidRPr="00146DBC">
        <w:rPr>
          <w:rStyle w:val="Emphasis"/>
          <w:rFonts w:asciiTheme="minorHAnsi" w:hAnsiTheme="minorHAnsi" w:cstheme="minorHAnsi"/>
        </w:rPr>
        <w:t>inventions</w:t>
      </w:r>
      <w:r w:rsidRPr="00146DBC">
        <w:rPr>
          <w:rStyle w:val="StyleUnderline"/>
          <w:rFonts w:asciiTheme="minorHAnsi" w:hAnsiTheme="minorHAnsi" w:cstheme="minorHAnsi"/>
        </w:rPr>
        <w:t>.</w:t>
      </w:r>
    </w:p>
    <w:p w14:paraId="0F5C2894" w14:textId="77777777" w:rsidR="00BF4217" w:rsidRPr="00146DBC" w:rsidRDefault="00BF4217" w:rsidP="00BF4217">
      <w:pPr>
        <w:rPr>
          <w:rFonts w:asciiTheme="minorHAnsi" w:hAnsiTheme="minorHAnsi" w:cstheme="minorHAnsi"/>
        </w:rPr>
      </w:pPr>
    </w:p>
    <w:p w14:paraId="5D8D5CCD" w14:textId="77777777" w:rsidR="00BF4217" w:rsidRPr="00146DBC" w:rsidRDefault="00BF4217" w:rsidP="00BF4217">
      <w:pPr>
        <w:pStyle w:val="Heading3"/>
        <w:rPr>
          <w:rFonts w:asciiTheme="minorHAnsi" w:hAnsiTheme="minorHAnsi" w:cstheme="minorHAnsi"/>
        </w:rPr>
      </w:pPr>
      <w:bookmarkStart w:id="1" w:name="_Hlk84771645"/>
      <w:r w:rsidRPr="00146DBC">
        <w:rPr>
          <w:rFonts w:asciiTheme="minorHAnsi" w:hAnsiTheme="minorHAnsi" w:cstheme="minorHAnsi"/>
        </w:rPr>
        <w:t>No Disease Impact---1NC/2AC</w:t>
      </w:r>
    </w:p>
    <w:p w14:paraId="132E16AB"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Burnout and geographic dispersion check disease.</w:t>
      </w:r>
    </w:p>
    <w:p w14:paraId="6A284AB4"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 xml:space="preserve">Sebastian </w:t>
      </w:r>
      <w:r w:rsidRPr="00146DBC">
        <w:rPr>
          <w:rStyle w:val="Style13ptBold"/>
          <w:rFonts w:asciiTheme="minorHAnsi" w:hAnsiTheme="minorHAnsi" w:cstheme="minorHAnsi"/>
        </w:rPr>
        <w:t>Farquhar</w:t>
      </w:r>
      <w:r w:rsidRPr="00146DBC">
        <w:rPr>
          <w:rFonts w:asciiTheme="minorHAnsi" w:hAnsiTheme="minorHAnsi" w:cstheme="minorHAnsi"/>
        </w:rPr>
        <w:t xml:space="preserve"> </w:t>
      </w:r>
      <w:r w:rsidRPr="00146DBC">
        <w:rPr>
          <w:rStyle w:val="Style13ptBold"/>
          <w:rFonts w:asciiTheme="minorHAnsi" w:hAnsiTheme="minorHAnsi" w:cstheme="minorHAnsi"/>
        </w:rPr>
        <w:t>17</w:t>
      </w:r>
      <w:r w:rsidRPr="00146DBC">
        <w:rPr>
          <w:rFonts w:asciiTheme="minorHAnsi" w:hAnsiTheme="minorHAnsi" w:cstheme="minorHAnsi"/>
        </w:rPr>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146DBC">
        <w:rPr>
          <w:rFonts w:asciiTheme="minorHAnsi" w:hAnsiTheme="minorHAnsi" w:cstheme="minorHAnsi"/>
          <w:i/>
        </w:rPr>
        <w:t>Future of Humanity Institute</w:t>
      </w:r>
      <w:r w:rsidRPr="00146DBC">
        <w:rPr>
          <w:rFonts w:asciiTheme="minorHAnsi" w:hAnsiTheme="minorHAnsi" w:cstheme="minorHAnsi"/>
        </w:rPr>
        <w:t xml:space="preserve">. Oxford, Global Priorities Project. </w:t>
      </w:r>
      <w:hyperlink r:id="rId11" w:history="1">
        <w:r w:rsidRPr="00146DBC">
          <w:rPr>
            <w:rStyle w:val="Hyperlink"/>
            <w:rFonts w:asciiTheme="minorHAnsi" w:hAnsiTheme="minorHAnsi" w:cstheme="minorHAnsi"/>
          </w:rPr>
          <w:t>https://www.fhi.ox.ac.uk/wp-content/uploads/Existential-Risks-2017-01-23.pdf</w:t>
        </w:r>
      </w:hyperlink>
      <w:r w:rsidRPr="00146DBC">
        <w:rPr>
          <w:rFonts w:asciiTheme="minorHAnsi" w:hAnsiTheme="minorHAnsi" w:cstheme="minorHAnsi"/>
        </w:rPr>
        <w:t>.</w:t>
      </w:r>
    </w:p>
    <w:p w14:paraId="26C6B827" w14:textId="77777777" w:rsidR="00BF4217" w:rsidRPr="00146DBC" w:rsidRDefault="00BF4217" w:rsidP="00BF4217">
      <w:pPr>
        <w:rPr>
          <w:rFonts w:asciiTheme="minorHAnsi" w:hAnsiTheme="minorHAnsi" w:cstheme="minorHAnsi"/>
        </w:rPr>
      </w:pPr>
      <w:r w:rsidRPr="00146DBC">
        <w:rPr>
          <w:rStyle w:val="StyleUnderline"/>
          <w:rFonts w:asciiTheme="minorHAnsi" w:hAnsiTheme="minorHAnsi" w:cstheme="minorHAnsi"/>
        </w:rPr>
        <w:t>For most of human history, natural pandemics have posed the greatest risk of mass global fatalities</w:t>
      </w:r>
      <w:r w:rsidRPr="00146DBC">
        <w:rPr>
          <w:rFonts w:asciiTheme="minorHAnsi" w:hAnsiTheme="minorHAnsi" w:cstheme="minorHAnsi"/>
        </w:rPr>
        <w:t xml:space="preserve">.37 </w:t>
      </w:r>
      <w:r w:rsidRPr="00146DBC">
        <w:rPr>
          <w:rStyle w:val="StyleUnderline"/>
          <w:rFonts w:asciiTheme="minorHAnsi" w:hAnsiTheme="minorHAnsi" w:cstheme="minorHAnsi"/>
        </w:rPr>
        <w:t xml:space="preserve">However, there are some reasons to believe that </w:t>
      </w:r>
      <w:r w:rsidRPr="00146DBC">
        <w:rPr>
          <w:rStyle w:val="Emphasis"/>
          <w:rFonts w:asciiTheme="minorHAnsi" w:hAnsiTheme="minorHAnsi" w:cstheme="minorHAnsi"/>
        </w:rPr>
        <w:t xml:space="preserve">natural </w:t>
      </w:r>
      <w:r w:rsidRPr="00146DBC">
        <w:rPr>
          <w:rStyle w:val="Emphasis"/>
          <w:rFonts w:asciiTheme="minorHAnsi" w:hAnsiTheme="minorHAnsi" w:cstheme="minorHAnsi"/>
          <w:highlight w:val="cyan"/>
        </w:rPr>
        <w:t xml:space="preserve">pandemics </w:t>
      </w:r>
      <w:r w:rsidRPr="00012E54">
        <w:rPr>
          <w:rStyle w:val="Emphasis"/>
          <w:rFonts w:asciiTheme="minorHAnsi" w:hAnsiTheme="minorHAnsi" w:cstheme="minorHAnsi"/>
        </w:rPr>
        <w:t xml:space="preserve">are very </w:t>
      </w:r>
      <w:r w:rsidRPr="00146DBC">
        <w:rPr>
          <w:rStyle w:val="Emphasis"/>
          <w:rFonts w:asciiTheme="minorHAnsi" w:hAnsiTheme="minorHAnsi" w:cstheme="minorHAnsi"/>
          <w:highlight w:val="cyan"/>
        </w:rPr>
        <w:t>unlikely to cause</w:t>
      </w:r>
      <w:r w:rsidRPr="00146DBC">
        <w:rPr>
          <w:rStyle w:val="Emphasis"/>
          <w:rFonts w:asciiTheme="minorHAnsi" w:hAnsiTheme="minorHAnsi" w:cstheme="minorHAnsi"/>
        </w:rPr>
        <w:t xml:space="preserve"> human </w:t>
      </w:r>
      <w:r w:rsidRPr="00146DBC">
        <w:rPr>
          <w:rStyle w:val="Emphasis"/>
          <w:rFonts w:asciiTheme="minorHAnsi" w:hAnsiTheme="minorHAnsi" w:cstheme="minorHAnsi"/>
          <w:highlight w:val="cyan"/>
        </w:rPr>
        <w:t>extinction</w:t>
      </w:r>
      <w:r w:rsidRPr="00146DBC">
        <w:rPr>
          <w:rFonts w:asciiTheme="minorHAnsi" w:hAnsiTheme="minorHAnsi" w:cstheme="minorHAnsi"/>
        </w:rPr>
        <w:t xml:space="preserve">. Analysis of the International Union for Conservation of Nature (IUCN) red list database has shown that </w:t>
      </w:r>
      <w:r w:rsidRPr="00146DBC">
        <w:rPr>
          <w:rStyle w:val="StyleUnderline"/>
          <w:rFonts w:asciiTheme="minorHAnsi" w:hAnsiTheme="minorHAnsi" w:cstheme="minorHAnsi"/>
          <w:highlight w:val="cyan"/>
        </w:rPr>
        <w:t>of</w:t>
      </w:r>
      <w:r w:rsidRPr="00146DBC">
        <w:rPr>
          <w:rStyle w:val="StyleUnderline"/>
          <w:rFonts w:asciiTheme="minorHAnsi" w:hAnsiTheme="minorHAnsi" w:cstheme="minorHAnsi"/>
        </w:rPr>
        <w:t xml:space="preserve"> the </w:t>
      </w:r>
      <w:r w:rsidRPr="00146DBC">
        <w:rPr>
          <w:rStyle w:val="StyleUnderline"/>
          <w:rFonts w:asciiTheme="minorHAnsi" w:hAnsiTheme="minorHAnsi" w:cstheme="minorHAnsi"/>
          <w:highlight w:val="cyan"/>
        </w:rPr>
        <w:t>833 recorded</w:t>
      </w:r>
      <w:r w:rsidRPr="00146DBC">
        <w:rPr>
          <w:rStyle w:val="StyleUnderline"/>
          <w:rFonts w:asciiTheme="minorHAnsi" w:hAnsiTheme="minorHAnsi" w:cstheme="minorHAnsi"/>
        </w:rPr>
        <w:t xml:space="preserve"> plant and animal species </w:t>
      </w:r>
      <w:r w:rsidRPr="00146DBC">
        <w:rPr>
          <w:rStyle w:val="StyleUnderline"/>
          <w:rFonts w:asciiTheme="minorHAnsi" w:hAnsiTheme="minorHAnsi" w:cstheme="minorHAnsi"/>
          <w:highlight w:val="cyan"/>
        </w:rPr>
        <w:t>extinctions</w:t>
      </w:r>
      <w:r w:rsidRPr="00146DBC">
        <w:rPr>
          <w:rStyle w:val="StyleUnderline"/>
          <w:rFonts w:asciiTheme="minorHAnsi" w:hAnsiTheme="minorHAnsi" w:cstheme="minorHAnsi"/>
        </w:rPr>
        <w:t xml:space="preserve"> known to have occurred since 1500, </w:t>
      </w:r>
      <w:r w:rsidRPr="00146DBC">
        <w:rPr>
          <w:rStyle w:val="StyleUnderline"/>
          <w:rFonts w:asciiTheme="minorHAnsi" w:hAnsiTheme="minorHAnsi" w:cstheme="minorHAnsi"/>
          <w:highlight w:val="cyan"/>
        </w:rPr>
        <w:t>less than 4%</w:t>
      </w:r>
      <w:r w:rsidRPr="00146DBC">
        <w:rPr>
          <w:rFonts w:asciiTheme="minorHAnsi" w:hAnsiTheme="minorHAnsi" w:cstheme="minorHAnsi"/>
        </w:rPr>
        <w:t xml:space="preserve"> (31 species) </w:t>
      </w:r>
      <w:r w:rsidRPr="00012E54">
        <w:rPr>
          <w:rStyle w:val="StyleUnderline"/>
          <w:rFonts w:asciiTheme="minorHAnsi" w:hAnsiTheme="minorHAnsi" w:cstheme="minorHAnsi"/>
        </w:rPr>
        <w:t xml:space="preserve">were </w:t>
      </w:r>
      <w:r w:rsidRPr="00146DBC">
        <w:rPr>
          <w:rStyle w:val="StyleUnderline"/>
          <w:rFonts w:asciiTheme="minorHAnsi" w:hAnsiTheme="minorHAnsi" w:cstheme="minorHAnsi"/>
          <w:highlight w:val="cyan"/>
        </w:rPr>
        <w:t xml:space="preserve">ascribed to </w:t>
      </w:r>
      <w:r w:rsidRPr="00012E54">
        <w:rPr>
          <w:rStyle w:val="StyleUnderline"/>
          <w:rFonts w:asciiTheme="minorHAnsi" w:hAnsiTheme="minorHAnsi" w:cstheme="minorHAnsi"/>
        </w:rPr>
        <w:t xml:space="preserve">infectious </w:t>
      </w:r>
      <w:r w:rsidRPr="00146DBC">
        <w:rPr>
          <w:rStyle w:val="StyleUnderline"/>
          <w:rFonts w:asciiTheme="minorHAnsi" w:hAnsiTheme="minorHAnsi" w:cstheme="minorHAnsi"/>
          <w:highlight w:val="cyan"/>
        </w:rPr>
        <w:t>disease</w:t>
      </w:r>
      <w:r w:rsidRPr="00146DBC">
        <w:rPr>
          <w:rFonts w:asciiTheme="minorHAnsi" w:hAnsiTheme="minorHAnsi" w:cstheme="minorHAnsi"/>
        </w:rPr>
        <w:t xml:space="preserve">.38 </w:t>
      </w:r>
      <w:r w:rsidRPr="00146DBC">
        <w:rPr>
          <w:rStyle w:val="StyleUnderline"/>
          <w:rFonts w:asciiTheme="minorHAnsi" w:hAnsiTheme="minorHAnsi" w:cstheme="minorHAnsi"/>
          <w:highlight w:val="cyan"/>
        </w:rPr>
        <w:t>None</w:t>
      </w:r>
      <w:r w:rsidRPr="00146DBC">
        <w:rPr>
          <w:rStyle w:val="StyleUnderline"/>
          <w:rFonts w:asciiTheme="minorHAnsi" w:hAnsiTheme="minorHAnsi" w:cstheme="minorHAnsi"/>
        </w:rPr>
        <w:t xml:space="preserve"> of the mammals and amphibians on this list </w:t>
      </w:r>
      <w:r w:rsidRPr="00012E54">
        <w:rPr>
          <w:rStyle w:val="StyleUnderline"/>
          <w:rFonts w:asciiTheme="minorHAnsi" w:hAnsiTheme="minorHAnsi" w:cstheme="minorHAnsi"/>
        </w:rPr>
        <w:t xml:space="preserve">were </w:t>
      </w:r>
      <w:r w:rsidRPr="00146DBC">
        <w:rPr>
          <w:rStyle w:val="Emphasis"/>
          <w:rFonts w:asciiTheme="minorHAnsi" w:hAnsiTheme="minorHAnsi" w:cstheme="minorHAnsi"/>
          <w:highlight w:val="cyan"/>
        </w:rPr>
        <w:t>globally dispersed</w:t>
      </w:r>
      <w:r w:rsidRPr="00012E54">
        <w:rPr>
          <w:rStyle w:val="StyleUnderline"/>
          <w:rFonts w:asciiTheme="minorHAnsi" w:hAnsiTheme="minorHAnsi" w:cstheme="minorHAnsi"/>
        </w:rPr>
        <w:t xml:space="preserve">, and </w:t>
      </w:r>
      <w:r w:rsidRPr="00146DBC">
        <w:rPr>
          <w:rStyle w:val="StyleUnderline"/>
          <w:rFonts w:asciiTheme="minorHAnsi" w:hAnsiTheme="minorHAnsi" w:cstheme="minorHAnsi"/>
          <w:highlight w:val="cyan"/>
        </w:rPr>
        <w:t>other factors</w:t>
      </w:r>
      <w:r w:rsidRPr="00146DBC">
        <w:rPr>
          <w:rStyle w:val="StyleUnderline"/>
          <w:rFonts w:asciiTheme="minorHAnsi" w:hAnsiTheme="minorHAnsi" w:cstheme="minorHAnsi"/>
        </w:rPr>
        <w:t xml:space="preserve"> aside from infectious disease also </w:t>
      </w:r>
      <w:r w:rsidRPr="00146DBC">
        <w:rPr>
          <w:rStyle w:val="StyleUnderline"/>
          <w:rFonts w:asciiTheme="minorHAnsi" w:hAnsiTheme="minorHAnsi" w:cstheme="minorHAnsi"/>
          <w:highlight w:val="cyan"/>
        </w:rPr>
        <w:t>contributed</w:t>
      </w:r>
      <w:r w:rsidRPr="00146DBC">
        <w:rPr>
          <w:rStyle w:val="StyleUnderline"/>
          <w:rFonts w:asciiTheme="minorHAnsi" w:hAnsiTheme="minorHAnsi" w:cstheme="minorHAnsi"/>
        </w:rPr>
        <w:t xml:space="preserve"> to their extinction</w:t>
      </w:r>
      <w:r w:rsidRPr="00146DBC">
        <w:rPr>
          <w:rFonts w:asciiTheme="minorHAnsi" w:hAnsiTheme="minorHAnsi" w:cstheme="minorHAnsi"/>
        </w:rPr>
        <w:t xml:space="preserve">. It therefore seems that </w:t>
      </w:r>
      <w:r w:rsidRPr="00146DBC">
        <w:rPr>
          <w:rStyle w:val="StyleUnderline"/>
          <w:rFonts w:asciiTheme="minorHAnsi" w:hAnsiTheme="minorHAnsi" w:cstheme="minorHAnsi"/>
          <w:highlight w:val="cyan"/>
        </w:rPr>
        <w:t>our own species</w:t>
      </w:r>
      <w:r w:rsidRPr="00146DBC">
        <w:rPr>
          <w:rStyle w:val="StyleUnderline"/>
          <w:rFonts w:asciiTheme="minorHAnsi" w:hAnsiTheme="minorHAnsi" w:cstheme="minorHAnsi"/>
        </w:rPr>
        <w:t xml:space="preserve">, which </w:t>
      </w:r>
      <w:r w:rsidRPr="00012E54">
        <w:rPr>
          <w:rStyle w:val="StyleUnderline"/>
          <w:rFonts w:asciiTheme="minorHAnsi" w:hAnsiTheme="minorHAnsi" w:cstheme="minorHAnsi"/>
        </w:rPr>
        <w:t xml:space="preserve">is very </w:t>
      </w:r>
      <w:r w:rsidRPr="00146DBC">
        <w:rPr>
          <w:rStyle w:val="StyleUnderline"/>
          <w:rFonts w:asciiTheme="minorHAnsi" w:hAnsiTheme="minorHAnsi" w:cstheme="minorHAnsi"/>
          <w:highlight w:val="cyan"/>
        </w:rPr>
        <w:t>numerous, globally dispersed, and capable of a rational response</w:t>
      </w:r>
      <w:r w:rsidRPr="00146DBC">
        <w:rPr>
          <w:rStyle w:val="StyleUnderline"/>
          <w:rFonts w:asciiTheme="minorHAnsi" w:hAnsiTheme="minorHAnsi" w:cstheme="minorHAnsi"/>
        </w:rPr>
        <w:t xml:space="preserve"> to problems, </w:t>
      </w:r>
      <w:r w:rsidRPr="00012E54">
        <w:rPr>
          <w:rStyle w:val="StyleUnderline"/>
          <w:rFonts w:asciiTheme="minorHAnsi" w:hAnsiTheme="minorHAnsi" w:cstheme="minorHAnsi"/>
        </w:rPr>
        <w:t xml:space="preserve">is </w:t>
      </w:r>
      <w:r w:rsidRPr="00012E54">
        <w:rPr>
          <w:rStyle w:val="Emphasis"/>
          <w:rFonts w:asciiTheme="minorHAnsi" w:hAnsiTheme="minorHAnsi" w:cstheme="minorHAnsi"/>
        </w:rPr>
        <w:t xml:space="preserve">very </w:t>
      </w:r>
      <w:r w:rsidRPr="00146DBC">
        <w:rPr>
          <w:rStyle w:val="Emphasis"/>
          <w:rFonts w:asciiTheme="minorHAnsi" w:hAnsiTheme="minorHAnsi" w:cstheme="minorHAnsi"/>
          <w:highlight w:val="cyan"/>
        </w:rPr>
        <w:t>unlikely to be killed off</w:t>
      </w:r>
      <w:r w:rsidRPr="00146DBC">
        <w:rPr>
          <w:rStyle w:val="Emphasis"/>
          <w:rFonts w:asciiTheme="minorHAnsi" w:hAnsiTheme="minorHAnsi" w:cstheme="minorHAnsi"/>
        </w:rPr>
        <w:t xml:space="preserve"> by a natural pandemic</w:t>
      </w:r>
      <w:r w:rsidRPr="00146DBC">
        <w:rPr>
          <w:rFonts w:asciiTheme="minorHAnsi" w:hAnsiTheme="minorHAnsi" w:cstheme="minorHAnsi"/>
        </w:rPr>
        <w:t>.</w:t>
      </w:r>
    </w:p>
    <w:p w14:paraId="30938510"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 xml:space="preserve">One underlying explanation for this is that </w:t>
      </w:r>
      <w:r w:rsidRPr="00146DBC">
        <w:rPr>
          <w:rStyle w:val="StyleUnderline"/>
          <w:rFonts w:asciiTheme="minorHAnsi" w:hAnsiTheme="minorHAnsi" w:cstheme="minorHAnsi"/>
          <w:highlight w:val="cyan"/>
        </w:rPr>
        <w:t>highly lethal pathogens</w:t>
      </w:r>
      <w:r w:rsidRPr="00146DBC">
        <w:rPr>
          <w:rStyle w:val="StyleUnderline"/>
          <w:rFonts w:asciiTheme="minorHAnsi" w:hAnsiTheme="minorHAnsi" w:cstheme="minorHAnsi"/>
        </w:rPr>
        <w:t xml:space="preserve"> can </w:t>
      </w:r>
      <w:r w:rsidRPr="00146DBC">
        <w:rPr>
          <w:rStyle w:val="StyleUnderline"/>
          <w:rFonts w:asciiTheme="minorHAnsi" w:hAnsiTheme="minorHAnsi" w:cstheme="minorHAnsi"/>
          <w:highlight w:val="cyan"/>
        </w:rPr>
        <w:t>kill</w:t>
      </w:r>
      <w:r w:rsidRPr="00146DBC">
        <w:rPr>
          <w:rStyle w:val="StyleUnderline"/>
          <w:rFonts w:asciiTheme="minorHAnsi" w:hAnsiTheme="minorHAnsi" w:cstheme="minorHAnsi"/>
        </w:rPr>
        <w:t xml:space="preserve"> their </w:t>
      </w:r>
      <w:r w:rsidRPr="00146DBC">
        <w:rPr>
          <w:rStyle w:val="StyleUnderline"/>
          <w:rFonts w:asciiTheme="minorHAnsi" w:hAnsiTheme="minorHAnsi" w:cstheme="minorHAnsi"/>
          <w:highlight w:val="cyan"/>
        </w:rPr>
        <w:t>hosts before they</w:t>
      </w:r>
      <w:r w:rsidRPr="00146DBC">
        <w:rPr>
          <w:rStyle w:val="StyleUnderline"/>
          <w:rFonts w:asciiTheme="minorHAnsi" w:hAnsiTheme="minorHAnsi" w:cstheme="minorHAnsi"/>
        </w:rPr>
        <w:t xml:space="preserve"> have a chance to </w:t>
      </w:r>
      <w:r w:rsidRPr="00146DBC">
        <w:rPr>
          <w:rStyle w:val="StyleUnderline"/>
          <w:rFonts w:asciiTheme="minorHAnsi" w:hAnsiTheme="minorHAnsi" w:cstheme="minorHAnsi"/>
          <w:highlight w:val="cyan"/>
        </w:rPr>
        <w:t>spread</w:t>
      </w:r>
      <w:r w:rsidRPr="00146DBC">
        <w:rPr>
          <w:rStyle w:val="StyleUnderline"/>
          <w:rFonts w:asciiTheme="minorHAnsi" w:hAnsiTheme="minorHAnsi" w:cstheme="minorHAnsi"/>
        </w:rPr>
        <w:t xml:space="preserve">, so </w:t>
      </w:r>
      <w:r w:rsidRPr="00012E54">
        <w:rPr>
          <w:rStyle w:val="StyleUnderline"/>
          <w:rFonts w:asciiTheme="minorHAnsi" w:hAnsiTheme="minorHAnsi" w:cstheme="minorHAnsi"/>
        </w:rPr>
        <w:t>there is</w:t>
      </w:r>
      <w:r w:rsidRPr="00146DBC">
        <w:rPr>
          <w:rStyle w:val="StyleUnderline"/>
          <w:rFonts w:asciiTheme="minorHAnsi" w:hAnsiTheme="minorHAnsi" w:cstheme="minorHAnsi"/>
        </w:rPr>
        <w:t xml:space="preserve"> a </w:t>
      </w:r>
      <w:r w:rsidRPr="00146DBC">
        <w:rPr>
          <w:rStyle w:val="Emphasis"/>
          <w:rFonts w:asciiTheme="minorHAnsi" w:hAnsiTheme="minorHAnsi" w:cstheme="minorHAnsi"/>
          <w:highlight w:val="cyan"/>
        </w:rPr>
        <w:t>selective pressure</w:t>
      </w:r>
      <w:r w:rsidRPr="00146DBC">
        <w:rPr>
          <w:rStyle w:val="Emphasis"/>
          <w:rFonts w:asciiTheme="minorHAnsi" w:hAnsiTheme="minorHAnsi" w:cstheme="minorHAnsi"/>
        </w:rPr>
        <w:t xml:space="preserve"> for pathogens </w:t>
      </w:r>
      <w:r w:rsidRPr="00146DBC">
        <w:rPr>
          <w:rStyle w:val="Emphasis"/>
          <w:rFonts w:asciiTheme="minorHAnsi" w:hAnsiTheme="minorHAnsi" w:cstheme="minorHAnsi"/>
          <w:highlight w:val="cyan"/>
        </w:rPr>
        <w:t>not to be</w:t>
      </w:r>
      <w:r w:rsidRPr="00146DBC">
        <w:rPr>
          <w:rStyle w:val="Emphasis"/>
          <w:rFonts w:asciiTheme="minorHAnsi" w:hAnsiTheme="minorHAnsi" w:cstheme="minorHAnsi"/>
        </w:rPr>
        <w:t xml:space="preserve"> highly </w:t>
      </w:r>
      <w:r w:rsidRPr="00146DBC">
        <w:rPr>
          <w:rStyle w:val="Emphasis"/>
          <w:rFonts w:asciiTheme="minorHAnsi" w:hAnsiTheme="minorHAnsi" w:cstheme="minorHAnsi"/>
          <w:highlight w:val="cyan"/>
        </w:rPr>
        <w:t>lethal</w:t>
      </w:r>
      <w:r w:rsidRPr="00146DBC">
        <w:rPr>
          <w:rFonts w:asciiTheme="minorHAnsi" w:hAnsiTheme="minorHAnsi" w:cstheme="minorHAnsi"/>
        </w:rPr>
        <w:t xml:space="preserve">. Therefore, </w:t>
      </w:r>
      <w:r w:rsidRPr="00012E54">
        <w:rPr>
          <w:rStyle w:val="StyleUnderline"/>
          <w:rFonts w:asciiTheme="minorHAnsi" w:hAnsiTheme="minorHAnsi" w:cstheme="minorHAnsi"/>
        </w:rPr>
        <w:t>pathogens</w:t>
      </w:r>
      <w:r w:rsidRPr="00146DBC">
        <w:rPr>
          <w:rStyle w:val="StyleUnderline"/>
          <w:rFonts w:asciiTheme="minorHAnsi" w:hAnsiTheme="minorHAnsi" w:cstheme="minorHAnsi"/>
        </w:rPr>
        <w:t xml:space="preserve"> are likely to </w:t>
      </w:r>
      <w:r w:rsidRPr="00012E54">
        <w:rPr>
          <w:rStyle w:val="StyleUnderline"/>
          <w:rFonts w:asciiTheme="minorHAnsi" w:hAnsiTheme="minorHAnsi" w:cstheme="minorHAnsi"/>
        </w:rPr>
        <w:t>co-evolve</w:t>
      </w:r>
      <w:r w:rsidRPr="00146DBC">
        <w:rPr>
          <w:rStyle w:val="StyleUnderline"/>
          <w:rFonts w:asciiTheme="minorHAnsi" w:hAnsiTheme="minorHAnsi" w:cstheme="minorHAnsi"/>
        </w:rPr>
        <w:t xml:space="preserve"> with their hosts rather than kill all possible hosts</w:t>
      </w:r>
      <w:r w:rsidRPr="00146DBC">
        <w:rPr>
          <w:rFonts w:asciiTheme="minorHAnsi" w:hAnsiTheme="minorHAnsi" w:cstheme="minorHAnsi"/>
        </w:rPr>
        <w:t>.39</w:t>
      </w:r>
    </w:p>
    <w:bookmarkEnd w:id="1"/>
    <w:p w14:paraId="266488F0" w14:textId="77777777" w:rsidR="00BF4217" w:rsidRPr="00146DBC" w:rsidRDefault="00BF4217" w:rsidP="00BF4217">
      <w:pPr>
        <w:pStyle w:val="Heading3"/>
        <w:rPr>
          <w:rFonts w:asciiTheme="minorHAnsi" w:hAnsiTheme="minorHAnsi" w:cstheme="minorHAnsi"/>
        </w:rPr>
      </w:pPr>
      <w:r w:rsidRPr="00146DBC">
        <w:rPr>
          <w:rFonts w:asciiTheme="minorHAnsi" w:hAnsiTheme="minorHAnsi" w:cstheme="minorHAnsi"/>
        </w:rPr>
        <w:t>No ABR Impact---1NC/2AC</w:t>
      </w:r>
    </w:p>
    <w:p w14:paraId="79E615A8" w14:textId="77777777" w:rsidR="00BF4217" w:rsidRPr="00146DBC" w:rsidRDefault="00BF4217" w:rsidP="00BF4217">
      <w:pPr>
        <w:pStyle w:val="Heading4"/>
        <w:rPr>
          <w:rFonts w:asciiTheme="minorHAnsi" w:hAnsiTheme="minorHAnsi" w:cstheme="minorHAnsi"/>
        </w:rPr>
      </w:pPr>
      <w:r w:rsidRPr="00146DBC">
        <w:rPr>
          <w:rFonts w:asciiTheme="minorHAnsi" w:hAnsiTheme="minorHAnsi" w:cstheme="minorHAnsi"/>
        </w:rPr>
        <w:t xml:space="preserve">ABR won’t get </w:t>
      </w:r>
      <w:r w:rsidRPr="00146DBC">
        <w:rPr>
          <w:rFonts w:asciiTheme="minorHAnsi" w:hAnsiTheme="minorHAnsi" w:cstheme="minorHAnsi"/>
          <w:u w:val="single"/>
        </w:rPr>
        <w:t>close</w:t>
      </w:r>
      <w:r w:rsidRPr="00146DBC">
        <w:rPr>
          <w:rFonts w:asciiTheme="minorHAnsi" w:hAnsiTheme="minorHAnsi" w:cstheme="minorHAnsi"/>
        </w:rPr>
        <w:t xml:space="preserve"> to extinction, intervening actors solve it, their internal link can’t </w:t>
      </w:r>
    </w:p>
    <w:p w14:paraId="0AD9D043" w14:textId="77777777" w:rsidR="00BF4217" w:rsidRPr="00146DBC" w:rsidRDefault="00BF4217" w:rsidP="00BF4217">
      <w:pPr>
        <w:rPr>
          <w:rFonts w:asciiTheme="minorHAnsi" w:hAnsiTheme="minorHAnsi" w:cstheme="minorHAnsi"/>
        </w:rPr>
      </w:pPr>
      <w:r w:rsidRPr="00146DBC">
        <w:rPr>
          <w:rFonts w:asciiTheme="minorHAnsi" w:hAnsiTheme="minorHAnsi" w:cstheme="minorHAnsi"/>
        </w:rPr>
        <w:t xml:space="preserve">Ed </w:t>
      </w:r>
      <w:r w:rsidRPr="00146DBC">
        <w:rPr>
          <w:rStyle w:val="Style13ptBold"/>
          <w:rFonts w:asciiTheme="minorHAnsi" w:hAnsiTheme="minorHAnsi" w:cstheme="minorHAnsi"/>
        </w:rPr>
        <w:t>Cara 17</w:t>
      </w:r>
      <w:r w:rsidRPr="00146DBC">
        <w:rPr>
          <w:rFonts w:asciiTheme="minorHAnsi" w:hAnsiTheme="minorHAnsi" w:cstheme="minorHAnsi"/>
        </w:rPr>
        <w:t xml:space="preserve">, science writer for The Atlantic, Newsweek, and </w:t>
      </w:r>
      <w:proofErr w:type="spellStart"/>
      <w:r w:rsidRPr="00146DBC">
        <w:rPr>
          <w:rFonts w:asciiTheme="minorHAnsi" w:hAnsiTheme="minorHAnsi" w:cstheme="minorHAnsi"/>
        </w:rPr>
        <w:t>Vocativ</w:t>
      </w:r>
      <w:proofErr w:type="spellEnd"/>
      <w:r w:rsidRPr="00146DBC">
        <w:rPr>
          <w:rFonts w:asciiTheme="minorHAnsi" w:hAnsiTheme="minorHAnsi" w:cstheme="minorHAnsi"/>
        </w:rPr>
        <w:t xml:space="preserve">, 1/27/17, “The Attack Of The Superbugs,” http://www.vocativ.com/394419/attack-of-the-superbugs/ </w:t>
      </w:r>
    </w:p>
    <w:p w14:paraId="61174220" w14:textId="77777777" w:rsidR="00BF4217" w:rsidRPr="00146DBC" w:rsidRDefault="00BF4217" w:rsidP="00BF4217">
      <w:pPr>
        <w:rPr>
          <w:rFonts w:asciiTheme="minorHAnsi" w:hAnsiTheme="minorHAnsi" w:cstheme="minorHAnsi"/>
        </w:rPr>
      </w:pPr>
      <w:r w:rsidRPr="00146DBC">
        <w:rPr>
          <w:rStyle w:val="Emphasis"/>
          <w:rFonts w:asciiTheme="minorHAnsi" w:hAnsiTheme="minorHAnsi" w:cstheme="minorHAnsi"/>
          <w:highlight w:val="cyan"/>
        </w:rPr>
        <w:t>A</w:t>
      </w:r>
      <w:r w:rsidRPr="00146DBC">
        <w:rPr>
          <w:rStyle w:val="IntenseEmphasis"/>
          <w:rFonts w:asciiTheme="minorHAnsi" w:hAnsiTheme="minorHAnsi" w:cstheme="minorHAnsi"/>
        </w:rPr>
        <w:t>nti</w:t>
      </w:r>
      <w:r w:rsidRPr="00146DBC">
        <w:rPr>
          <w:rStyle w:val="Emphasis"/>
          <w:rFonts w:asciiTheme="minorHAnsi" w:hAnsiTheme="minorHAnsi" w:cstheme="minorHAnsi"/>
          <w:highlight w:val="cyan"/>
        </w:rPr>
        <w:t>b</w:t>
      </w:r>
      <w:r w:rsidRPr="00146DBC">
        <w:rPr>
          <w:rStyle w:val="IntenseEmphasis"/>
          <w:rFonts w:asciiTheme="minorHAnsi" w:hAnsiTheme="minorHAnsi" w:cstheme="minorHAnsi"/>
        </w:rPr>
        <w:t>iotic-</w:t>
      </w:r>
      <w:r w:rsidRPr="00146DBC">
        <w:rPr>
          <w:rStyle w:val="Emphasis"/>
          <w:rFonts w:asciiTheme="minorHAnsi" w:hAnsiTheme="minorHAnsi" w:cstheme="minorHAnsi"/>
          <w:highlight w:val="cyan"/>
        </w:rPr>
        <w:t>r</w:t>
      </w:r>
      <w:r w:rsidRPr="00146DBC">
        <w:rPr>
          <w:rStyle w:val="IntenseEmphasis"/>
          <w:rFonts w:asciiTheme="minorHAnsi" w:hAnsiTheme="minorHAnsi" w:cstheme="minorHAnsi"/>
        </w:rPr>
        <w:t>esistant infections</w:t>
      </w:r>
      <w:r w:rsidRPr="00146DBC">
        <w:rPr>
          <w:rFonts w:asciiTheme="minorHAnsi" w:hAnsiTheme="minorHAnsi" w:cstheme="minorHAnsi"/>
          <w:sz w:val="16"/>
        </w:rPr>
        <w:t xml:space="preserve"> kill at least 700,000 people worldwide a year right now, according to an exhaustive report commissioned by the UK in 2014, and without any substantial medical breakthroughs or policy changes that slow down resistance, they </w:t>
      </w:r>
      <w:r w:rsidRPr="00146DBC">
        <w:rPr>
          <w:rStyle w:val="IntenseEmphasis"/>
          <w:rFonts w:asciiTheme="minorHAnsi" w:hAnsiTheme="minorHAnsi" w:cstheme="minorHAnsi"/>
          <w:highlight w:val="cyan"/>
        </w:rPr>
        <w:t>may claim</w:t>
      </w:r>
      <w:r w:rsidRPr="00146DBC">
        <w:rPr>
          <w:rFonts w:asciiTheme="minorHAnsi" w:hAnsiTheme="minorHAnsi" w:cstheme="minorHAnsi"/>
          <w:sz w:val="16"/>
        </w:rPr>
        <w:t xml:space="preserve"> some </w:t>
      </w:r>
      <w:r w:rsidRPr="00146DBC">
        <w:rPr>
          <w:rStyle w:val="Emphasis"/>
          <w:rFonts w:asciiTheme="minorHAnsi" w:hAnsiTheme="minorHAnsi" w:cstheme="minorHAnsi"/>
          <w:sz w:val="24"/>
          <w:highlight w:val="cyan"/>
        </w:rPr>
        <w:t>10 million deaths</w:t>
      </w:r>
      <w:r w:rsidRPr="00146DBC">
        <w:rPr>
          <w:rStyle w:val="Emphasis"/>
          <w:rFonts w:asciiTheme="minorHAnsi" w:hAnsiTheme="minorHAnsi" w:cstheme="minorHAnsi"/>
          <w:sz w:val="24"/>
        </w:rPr>
        <w:t xml:space="preserve"> annually by 2050</w:t>
      </w:r>
      <w:r w:rsidRPr="00146DBC">
        <w:rPr>
          <w:rFonts w:asciiTheme="minorHAnsi" w:hAnsiTheme="minorHAnsi" w:cstheme="minorHAnsi"/>
          <w:sz w:val="16"/>
        </w:rPr>
        <w:t xml:space="preserve"> — </w:t>
      </w:r>
      <w:r w:rsidRPr="00146DBC">
        <w:rPr>
          <w:rStyle w:val="IntenseEmphasis"/>
          <w:rFonts w:asciiTheme="minorHAnsi" w:hAnsiTheme="minorHAnsi" w:cstheme="minorHAnsi"/>
        </w:rPr>
        <w:t>eclipsing cancer</w:t>
      </w:r>
      <w:r w:rsidRPr="00146DBC">
        <w:rPr>
          <w:rFonts w:asciiTheme="minorHAnsi" w:hAnsiTheme="minorHAnsi" w:cstheme="minorHAnsi"/>
          <w:sz w:val="16"/>
        </w:rPr>
        <w:t xml:space="preserve"> in general as a leading cause. </w:t>
      </w:r>
      <w:r w:rsidRPr="00146DBC">
        <w:rPr>
          <w:rStyle w:val="IntenseEmphasis"/>
          <w:rFonts w:asciiTheme="minorHAnsi" w:hAnsiTheme="minorHAnsi" w:cstheme="minorHAnsi"/>
        </w:rPr>
        <w:t>These deaths</w:t>
      </w:r>
      <w:r w:rsidRPr="00146DBC">
        <w:rPr>
          <w:rFonts w:asciiTheme="minorHAnsi" w:hAnsiTheme="minorHAnsi" w:cstheme="minorHAnsi"/>
          <w:sz w:val="16"/>
        </w:rPr>
        <w:t xml:space="preserve"> largely </w:t>
      </w:r>
      <w:r w:rsidRPr="00146DBC">
        <w:rPr>
          <w:rStyle w:val="Emphasis"/>
          <w:rFonts w:asciiTheme="minorHAnsi" w:hAnsiTheme="minorHAnsi" w:cstheme="minorHAnsi"/>
        </w:rPr>
        <w:t>won’t</w:t>
      </w:r>
      <w:r w:rsidRPr="00146DBC">
        <w:rPr>
          <w:rStyle w:val="IntenseEmphasis"/>
          <w:rFonts w:asciiTheme="minorHAnsi" w:hAnsiTheme="minorHAnsi" w:cstheme="minorHAnsi"/>
        </w:rPr>
        <w:t xml:space="preserve"> come from pan-resistant infections</w:t>
      </w:r>
      <w:r w:rsidRPr="00146DBC">
        <w:rPr>
          <w:rFonts w:asciiTheme="minorHAnsi" w:hAnsiTheme="minorHAnsi" w:cstheme="minorHAnsi"/>
          <w:sz w:val="16"/>
        </w:rPr>
        <w:t xml:space="preserve">, just tougher ones. </w:t>
      </w:r>
      <w:r w:rsidRPr="00146DBC">
        <w:rPr>
          <w:rStyle w:val="IntenseEmphasis"/>
          <w:rFonts w:asciiTheme="minorHAnsi" w:hAnsiTheme="minorHAnsi" w:cstheme="minorHAnsi"/>
        </w:rPr>
        <w:t>A preventable death there</w:t>
      </w:r>
      <w:r w:rsidRPr="00146DBC">
        <w:rPr>
          <w:rFonts w:asciiTheme="minorHAnsi" w:hAnsiTheme="minorHAnsi" w:cstheme="minorHAnsi"/>
          <w:sz w:val="16"/>
        </w:rPr>
        <w:t xml:space="preserve">, a preventable death </w:t>
      </w:r>
      <w:r w:rsidRPr="00146DBC">
        <w:rPr>
          <w:rStyle w:val="IntenseEmphasis"/>
          <w:rFonts w:asciiTheme="minorHAnsi" w:hAnsiTheme="minorHAnsi" w:cstheme="minorHAnsi"/>
        </w:rPr>
        <w:t>here</w:t>
      </w:r>
      <w:r w:rsidRPr="00146DBC">
        <w:rPr>
          <w:rFonts w:asciiTheme="minorHAnsi" w:hAnsiTheme="minorHAnsi" w:cstheme="minorHAnsi"/>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146DBC">
        <w:rPr>
          <w:rStyle w:val="IntenseEmphasis"/>
          <w:rFonts w:asciiTheme="minorHAnsi" w:hAnsiTheme="minorHAnsi" w:cstheme="minorHAnsi"/>
        </w:rPr>
        <w:t>For all the</w:t>
      </w:r>
      <w:r w:rsidRPr="00146DBC">
        <w:rPr>
          <w:rFonts w:asciiTheme="minorHAnsi" w:hAnsiTheme="minorHAnsi" w:cstheme="minorHAnsi"/>
          <w:sz w:val="16"/>
        </w:rPr>
        <w:t xml:space="preserve"> warranted </w:t>
      </w:r>
      <w:r w:rsidRPr="00146DBC">
        <w:rPr>
          <w:rStyle w:val="IntenseEmphasis"/>
          <w:rFonts w:asciiTheme="minorHAnsi" w:hAnsiTheme="minorHAnsi" w:cstheme="minorHAnsi"/>
        </w:rPr>
        <w:t>gloom</w:t>
      </w:r>
      <w:r w:rsidRPr="00146DBC">
        <w:rPr>
          <w:rFonts w:asciiTheme="minorHAnsi" w:hAnsiTheme="minorHAnsi" w:cstheme="minorHAnsi"/>
          <w:sz w:val="16"/>
        </w:rPr>
        <w:t xml:space="preserve">, though, Farewell does think </w:t>
      </w:r>
      <w:r w:rsidRPr="00146DBC">
        <w:rPr>
          <w:rStyle w:val="IntenseEmphasis"/>
          <w:rFonts w:asciiTheme="minorHAnsi" w:hAnsiTheme="minorHAnsi" w:cstheme="minorHAnsi"/>
          <w:highlight w:val="cyan"/>
        </w:rPr>
        <w:t>there are reasons to be hopeful</w:t>
      </w:r>
      <w:r w:rsidRPr="00146DBC">
        <w:rPr>
          <w:rFonts w:asciiTheme="minorHAnsi" w:hAnsiTheme="minorHAnsi" w:cstheme="minorHAnsi"/>
          <w:sz w:val="16"/>
        </w:rPr>
        <w:t xml:space="preserve">. “I don’t think we are doing enough, but </w:t>
      </w:r>
      <w:r w:rsidRPr="00146DBC">
        <w:rPr>
          <w:rStyle w:val="IntenseEmphasis"/>
          <w:rFonts w:asciiTheme="minorHAnsi" w:hAnsiTheme="minorHAnsi" w:cstheme="minorHAnsi"/>
        </w:rPr>
        <w:t xml:space="preserve">the scientific community along with many </w:t>
      </w:r>
      <w:r w:rsidRPr="00146DBC">
        <w:rPr>
          <w:rStyle w:val="IntenseEmphasis"/>
          <w:rFonts w:asciiTheme="minorHAnsi" w:hAnsiTheme="minorHAnsi" w:cstheme="minorHAnsi"/>
          <w:highlight w:val="cyan"/>
        </w:rPr>
        <w:t xml:space="preserve">governmental and private foundations are </w:t>
      </w:r>
      <w:r w:rsidRPr="00146DBC">
        <w:rPr>
          <w:rStyle w:val="Emphasis"/>
          <w:rFonts w:asciiTheme="minorHAnsi" w:hAnsiTheme="minorHAnsi" w:cstheme="minorHAnsi"/>
          <w:highlight w:val="cyan"/>
        </w:rPr>
        <w:t xml:space="preserve">very actively </w:t>
      </w:r>
      <w:r w:rsidRPr="00AC6C97">
        <w:rPr>
          <w:rStyle w:val="Emphasis"/>
          <w:rFonts w:asciiTheme="minorHAnsi" w:hAnsiTheme="minorHAnsi" w:cstheme="minorHAnsi"/>
          <w:highlight w:val="cyan"/>
        </w:rPr>
        <w:t>involved</w:t>
      </w:r>
      <w:r w:rsidRPr="00AC6C97">
        <w:rPr>
          <w:rStyle w:val="IntenseEmphasis"/>
          <w:rFonts w:asciiTheme="minorHAnsi" w:hAnsiTheme="minorHAnsi" w:cstheme="minorHAnsi"/>
          <w:highlight w:val="cyan"/>
        </w:rPr>
        <w:t xml:space="preserve"> in</w:t>
      </w:r>
      <w:r w:rsidRPr="00AC6C97">
        <w:rPr>
          <w:rFonts w:asciiTheme="minorHAnsi" w:hAnsiTheme="minorHAnsi" w:cstheme="minorHAnsi"/>
          <w:sz w:val="16"/>
          <w:highlight w:val="cyan"/>
        </w:rPr>
        <w:t xml:space="preserve"> </w:t>
      </w:r>
      <w:r w:rsidRPr="00AC6C97">
        <w:rPr>
          <w:rStyle w:val="StyleUnderline"/>
          <w:rFonts w:asciiTheme="minorHAnsi" w:hAnsiTheme="minorHAnsi" w:cstheme="minorHAnsi"/>
          <w:highlight w:val="cyan"/>
        </w:rPr>
        <w:t>finding</w:t>
      </w:r>
      <w:r w:rsidRPr="00146DBC">
        <w:rPr>
          <w:rFonts w:asciiTheme="minorHAnsi" w:hAnsiTheme="minorHAnsi" w:cstheme="minorHAnsi"/>
          <w:sz w:val="16"/>
        </w:rPr>
        <w:t xml:space="preserve"> </w:t>
      </w:r>
      <w:r w:rsidRPr="00146DBC">
        <w:rPr>
          <w:rStyle w:val="IntenseEmphasis"/>
          <w:rFonts w:asciiTheme="minorHAnsi" w:hAnsiTheme="minorHAnsi" w:cstheme="minorHAnsi"/>
        </w:rPr>
        <w:t xml:space="preserve">not only new antibiotics, but new </w:t>
      </w:r>
      <w:r w:rsidRPr="00146DBC">
        <w:rPr>
          <w:rStyle w:val="IntenseEmphasis"/>
          <w:rFonts w:asciiTheme="minorHAnsi" w:hAnsiTheme="minorHAnsi" w:cstheme="minorHAnsi"/>
          <w:highlight w:val="cyan"/>
        </w:rPr>
        <w:t>solutions</w:t>
      </w:r>
      <w:r w:rsidRPr="00146DBC">
        <w:rPr>
          <w:rFonts w:asciiTheme="minorHAnsi" w:hAnsiTheme="minorHAnsi" w:cstheme="minorHAnsi"/>
          <w:sz w:val="16"/>
        </w:rPr>
        <w:t xml:space="preserve"> to this problem,” she said. </w:t>
      </w:r>
      <w:r w:rsidRPr="00146DBC">
        <w:rPr>
          <w:rStyle w:val="IntenseEmphasis"/>
          <w:rFonts w:asciiTheme="minorHAnsi" w:hAnsiTheme="minorHAnsi" w:cstheme="minorHAnsi"/>
        </w:rPr>
        <w:t>There’s been a noticeable change in attitude and increased urgency</w:t>
      </w:r>
      <w:r w:rsidRPr="00146DBC">
        <w:rPr>
          <w:rFonts w:asciiTheme="minorHAnsi" w:hAnsiTheme="minorHAnsi" w:cstheme="minorHAnsi"/>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146DBC">
        <w:rPr>
          <w:rStyle w:val="IntenseEmphasis"/>
          <w:rFonts w:asciiTheme="minorHAnsi" w:hAnsiTheme="minorHAnsi" w:cstheme="minorHAnsi"/>
        </w:rPr>
        <w:t>Obama issued an executive order aimed at addressing antibiotic resistance</w:t>
      </w:r>
      <w:r w:rsidRPr="00146DBC">
        <w:rPr>
          <w:rFonts w:asciiTheme="minorHAnsi" w:hAnsiTheme="minorHAnsi" w:cstheme="minorHAnsi"/>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146DBC">
        <w:rPr>
          <w:rStyle w:val="IntenseEmphasis"/>
          <w:rFonts w:asciiTheme="minorHAnsi" w:hAnsiTheme="minorHAnsi" w:cstheme="minorHAnsi"/>
        </w:rPr>
        <w:t>There has been a lot of work</w:t>
      </w:r>
      <w:r w:rsidRPr="00146DBC">
        <w:rPr>
          <w:rFonts w:asciiTheme="minorHAnsi" w:hAnsiTheme="minorHAnsi" w:cstheme="minorHAnsi"/>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146DBC">
        <w:rPr>
          <w:rStyle w:val="IntenseEmphasis"/>
          <w:rFonts w:asciiTheme="minorHAnsi" w:hAnsiTheme="minorHAnsi" w:cstheme="minorHAnsi"/>
          <w:highlight w:val="cyan"/>
        </w:rPr>
        <w:t>coop</w:t>
      </w:r>
      <w:r w:rsidRPr="00146DBC">
        <w:rPr>
          <w:rStyle w:val="IntenseEmphasis"/>
          <w:rFonts w:asciiTheme="minorHAnsi" w:hAnsiTheme="minorHAnsi" w:cstheme="minorHAnsi"/>
        </w:rPr>
        <w:t xml:space="preserve">eration </w:t>
      </w:r>
      <w:r w:rsidRPr="00146DBC">
        <w:rPr>
          <w:rStyle w:val="IntenseEmphasis"/>
          <w:rFonts w:asciiTheme="minorHAnsi" w:hAnsiTheme="minorHAnsi" w:cstheme="minorHAnsi"/>
          <w:highlight w:val="cyan"/>
        </w:rPr>
        <w:t>between national and local health agencies</w:t>
      </w:r>
      <w:r w:rsidRPr="00146DBC">
        <w:rPr>
          <w:rFonts w:asciiTheme="minorHAnsi" w:hAnsiTheme="minorHAnsi" w:cstheme="minorHAnsi"/>
          <w:sz w:val="16"/>
        </w:rPr>
        <w:t xml:space="preserve"> that </w:t>
      </w:r>
      <w:r w:rsidRPr="00146DBC">
        <w:rPr>
          <w:rStyle w:val="IntenseEmphasis"/>
          <w:rFonts w:asciiTheme="minorHAnsi" w:hAnsiTheme="minorHAnsi" w:cstheme="minorHAnsi"/>
        </w:rPr>
        <w:t>enabled</w:t>
      </w:r>
      <w:r w:rsidRPr="00146DBC">
        <w:rPr>
          <w:rFonts w:asciiTheme="minorHAnsi" w:hAnsiTheme="minorHAnsi" w:cstheme="minorHAnsi"/>
          <w:sz w:val="16"/>
        </w:rPr>
        <w:t xml:space="preserve"> Nevada </w:t>
      </w:r>
      <w:r w:rsidRPr="00146DBC">
        <w:rPr>
          <w:rStyle w:val="IntenseEmphasis"/>
          <w:rFonts w:asciiTheme="minorHAnsi" w:hAnsiTheme="minorHAnsi" w:cstheme="minorHAnsi"/>
        </w:rPr>
        <w:t>doctors to stop the worst from happening</w:t>
      </w:r>
      <w:r w:rsidRPr="00146DBC">
        <w:rPr>
          <w:rFonts w:asciiTheme="minorHAnsi" w:hAnsiTheme="minorHAnsi" w:cstheme="minorHAnsi"/>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146DBC">
        <w:rPr>
          <w:rStyle w:val="IntenseEmphasis"/>
          <w:rFonts w:asciiTheme="minorHAnsi" w:hAnsiTheme="minorHAnsi" w:cstheme="minorHAnsi"/>
        </w:rPr>
        <w:t xml:space="preserve">it </w:t>
      </w:r>
      <w:r w:rsidRPr="00AC6C97">
        <w:rPr>
          <w:rStyle w:val="IntenseEmphasis"/>
          <w:rFonts w:asciiTheme="minorHAnsi" w:hAnsiTheme="minorHAnsi" w:cstheme="minorHAnsi"/>
        </w:rPr>
        <w:t>may</w:t>
      </w:r>
      <w:r w:rsidRPr="00146DBC">
        <w:rPr>
          <w:rFonts w:asciiTheme="minorHAnsi" w:hAnsiTheme="minorHAnsi" w:cstheme="minorHAnsi"/>
          <w:sz w:val="16"/>
        </w:rPr>
        <w:t xml:space="preserve"> help </w:t>
      </w:r>
      <w:r w:rsidRPr="00146DBC">
        <w:rPr>
          <w:rStyle w:val="Emphasis"/>
          <w:rFonts w:asciiTheme="minorHAnsi" w:hAnsiTheme="minorHAnsi" w:cstheme="minorHAnsi"/>
          <w:highlight w:val="cyan"/>
        </w:rPr>
        <w:t>prevent future cases</w:t>
      </w:r>
      <w:r w:rsidRPr="00146DBC">
        <w:rPr>
          <w:rStyle w:val="Emphasis"/>
          <w:rFonts w:asciiTheme="minorHAnsi" w:hAnsiTheme="minorHAnsi" w:cstheme="minorHAnsi"/>
        </w:rPr>
        <w:t xml:space="preserve"> from </w:t>
      </w:r>
      <w:r w:rsidRPr="00146DBC">
        <w:rPr>
          <w:rStyle w:val="Emphasis"/>
          <w:rFonts w:asciiTheme="minorHAnsi" w:hAnsiTheme="minorHAnsi" w:cstheme="minorHAnsi"/>
          <w:highlight w:val="cyan"/>
        </w:rPr>
        <w:t>spilling into the public</w:t>
      </w:r>
      <w:r w:rsidRPr="00146DBC">
        <w:rPr>
          <w:rFonts w:asciiTheme="minorHAnsi" w:hAnsiTheme="minorHAnsi" w:cstheme="minorHAnsi"/>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146DBC">
        <w:rPr>
          <w:rStyle w:val="Emphasis"/>
          <w:rFonts w:asciiTheme="minorHAnsi" w:hAnsiTheme="minorHAnsi" w:cstheme="minorHAnsi"/>
          <w:sz w:val="24"/>
          <w:highlight w:val="cyan"/>
        </w:rPr>
        <w:t>Even with the best public policy</w:t>
      </w:r>
      <w:r w:rsidRPr="00146DBC">
        <w:rPr>
          <w:rFonts w:asciiTheme="minorHAnsi" w:hAnsiTheme="minorHAnsi" w:cstheme="minorHAnsi"/>
          <w:sz w:val="16"/>
        </w:rPr>
        <w:t xml:space="preserve">, however, </w:t>
      </w:r>
      <w:r w:rsidRPr="00146DBC">
        <w:rPr>
          <w:rStyle w:val="IntenseEmphasis"/>
          <w:rFonts w:asciiTheme="minorHAnsi" w:hAnsiTheme="minorHAnsi" w:cstheme="minorHAnsi"/>
          <w:highlight w:val="cyan"/>
        </w:rPr>
        <w:t>there’s no clear light at the end of the tunnel</w:t>
      </w:r>
      <w:r w:rsidRPr="00146DBC">
        <w:rPr>
          <w:rStyle w:val="IntenseEmphasis"/>
          <w:rFonts w:asciiTheme="minorHAnsi" w:hAnsiTheme="minorHAnsi" w:cstheme="minorHAnsi"/>
        </w:rPr>
        <w:t>. Antibiotic resistance has gradually been worsening</w:t>
      </w:r>
      <w:r w:rsidRPr="00146DBC">
        <w:rPr>
          <w:rFonts w:asciiTheme="minorHAnsi" w:hAnsiTheme="minorHAnsi" w:cstheme="minorHAnsi"/>
          <w:sz w:val="16"/>
        </w:rPr>
        <w:t xml:space="preserve">, even within the last 15 to 20 years, when superbugs like methicillin-resistant Staphylococcus aureus (MRSA) first became widely known, said Hyun. The </w:t>
      </w:r>
      <w:r w:rsidRPr="00146DBC">
        <w:rPr>
          <w:rStyle w:val="IntenseEmphasis"/>
          <w:rFonts w:asciiTheme="minorHAnsi" w:hAnsiTheme="minorHAnsi" w:cstheme="minorHAnsi"/>
        </w:rPr>
        <w:t>effort</w:t>
      </w:r>
      <w:r w:rsidRPr="00146DBC">
        <w:rPr>
          <w:rFonts w:asciiTheme="minorHAnsi" w:hAnsiTheme="minorHAnsi" w:cstheme="minorHAnsi"/>
          <w:sz w:val="16"/>
        </w:rPr>
        <w:t xml:space="preserve"> needed </w:t>
      </w:r>
      <w:r w:rsidRPr="00146DBC">
        <w:rPr>
          <w:rStyle w:val="IntenseEmphasis"/>
          <w:rFonts w:asciiTheme="minorHAnsi" w:hAnsiTheme="minorHAnsi" w:cstheme="minorHAnsi"/>
        </w:rPr>
        <w:t>to develop new drugs has been in short supply, hamstrung by pharmaceutical companies’ inability to recoup the costs of bringing new antibiotics to market</w:t>
      </w:r>
      <w:r w:rsidRPr="00146DBC">
        <w:rPr>
          <w:rFonts w:asciiTheme="minorHAnsi" w:hAnsiTheme="minorHAnsi" w:cstheme="minorHAnsi"/>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146DBC">
        <w:rPr>
          <w:rStyle w:val="IntenseEmphasis"/>
          <w:rFonts w:asciiTheme="minorHAnsi" w:hAnsiTheme="minorHAnsi" w:cstheme="minorHAnsi"/>
          <w:highlight w:val="cyan"/>
        </w:rPr>
        <w:t xml:space="preserve">There’s </w:t>
      </w:r>
      <w:r w:rsidRPr="00146DBC">
        <w:rPr>
          <w:rStyle w:val="Emphasis"/>
          <w:rFonts w:asciiTheme="minorHAnsi" w:hAnsiTheme="minorHAnsi" w:cstheme="minorHAnsi"/>
          <w:sz w:val="24"/>
          <w:highlight w:val="cyan"/>
        </w:rPr>
        <w:t>no army of</w:t>
      </w:r>
      <w:r w:rsidRPr="00146DBC">
        <w:rPr>
          <w:rStyle w:val="Emphasis"/>
          <w:rFonts w:asciiTheme="minorHAnsi" w:hAnsiTheme="minorHAnsi" w:cstheme="minorHAnsi"/>
          <w:sz w:val="24"/>
        </w:rPr>
        <w:t xml:space="preserve"> sentient </w:t>
      </w:r>
      <w:r w:rsidRPr="00146DBC">
        <w:rPr>
          <w:rStyle w:val="Emphasis"/>
          <w:rFonts w:asciiTheme="minorHAnsi" w:hAnsiTheme="minorHAnsi" w:cstheme="minorHAnsi"/>
          <w:sz w:val="24"/>
          <w:highlight w:val="cyan"/>
        </w:rPr>
        <w:t>E. coli that will</w:t>
      </w:r>
      <w:r w:rsidRPr="00146DBC">
        <w:rPr>
          <w:rStyle w:val="Emphasis"/>
          <w:rFonts w:asciiTheme="minorHAnsi" w:hAnsiTheme="minorHAnsi" w:cstheme="minorHAnsi"/>
          <w:sz w:val="24"/>
        </w:rPr>
        <w:t xml:space="preserve"> rise up and someday </w:t>
      </w:r>
      <w:r w:rsidRPr="00146DBC">
        <w:rPr>
          <w:rStyle w:val="Emphasis"/>
          <w:rFonts w:asciiTheme="minorHAnsi" w:hAnsiTheme="minorHAnsi" w:cstheme="minorHAnsi"/>
          <w:sz w:val="24"/>
          <w:highlight w:val="cyan"/>
        </w:rPr>
        <w:t>overthrow the human race</w:t>
      </w:r>
      <w:r w:rsidRPr="00146DBC">
        <w:rPr>
          <w:rFonts w:asciiTheme="minorHAnsi" w:hAnsiTheme="minorHAnsi" w:cstheme="minorHAnsi"/>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146DBC">
        <w:rPr>
          <w:rStyle w:val="Emphasis"/>
          <w:rFonts w:asciiTheme="minorHAnsi" w:hAnsiTheme="minorHAnsi" w:cstheme="minorHAnsi"/>
          <w:sz w:val="24"/>
          <w:highlight w:val="cyan"/>
        </w:rPr>
        <w:t xml:space="preserve">The </w:t>
      </w:r>
      <w:r w:rsidRPr="00AC6C97">
        <w:rPr>
          <w:rStyle w:val="Emphasis"/>
          <w:rFonts w:asciiTheme="minorHAnsi" w:hAnsiTheme="minorHAnsi" w:cstheme="minorHAnsi"/>
          <w:sz w:val="24"/>
        </w:rPr>
        <w:t xml:space="preserve">antibiotic </w:t>
      </w:r>
      <w:r w:rsidRPr="00146DBC">
        <w:rPr>
          <w:rStyle w:val="Emphasis"/>
          <w:rFonts w:asciiTheme="minorHAnsi" w:hAnsiTheme="minorHAnsi" w:cstheme="minorHAnsi"/>
          <w:sz w:val="24"/>
          <w:highlight w:val="cyan"/>
        </w:rPr>
        <w:t>apocalypse will be gentle</w:t>
      </w:r>
      <w:r w:rsidRPr="00146DBC">
        <w:rPr>
          <w:rFonts w:asciiTheme="minorHAnsi" w:hAnsiTheme="minorHAnsi" w:cstheme="minorHAnsi"/>
          <w:sz w:val="16"/>
        </w:rPr>
        <w:t>, if it fully</w:t>
      </w:r>
    </w:p>
    <w:p w14:paraId="5450B0C6" w14:textId="77777777" w:rsidR="00BF4217" w:rsidRDefault="00BF4217" w:rsidP="00BF4217">
      <w:pPr>
        <w:rPr>
          <w:rFonts w:asciiTheme="minorHAnsi" w:hAnsiTheme="minorHAnsi" w:cstheme="minorHAnsi"/>
        </w:rPr>
      </w:pPr>
    </w:p>
    <w:p w14:paraId="369A6C07" w14:textId="77777777" w:rsidR="00BF4217" w:rsidRDefault="00BF4217" w:rsidP="00BF4217">
      <w:pPr>
        <w:pStyle w:val="Heading3"/>
      </w:pPr>
      <w:r>
        <w:t>Innovation---1NC</w:t>
      </w:r>
    </w:p>
    <w:p w14:paraId="5D2F290D" w14:textId="77777777" w:rsidR="00BF4217" w:rsidRDefault="00BF4217" w:rsidP="00BF4217"/>
    <w:p w14:paraId="7546AFC3" w14:textId="77777777" w:rsidR="00BF4217" w:rsidRPr="000419E8" w:rsidRDefault="00BF4217" w:rsidP="00BF4217">
      <w:pPr>
        <w:pStyle w:val="Heading4"/>
      </w:pPr>
      <w:r>
        <w:t xml:space="preserve">Competition fails---first mover advantages, economies of scale, and an enforcement nightmare </w:t>
      </w:r>
    </w:p>
    <w:p w14:paraId="33D1B617" w14:textId="77777777" w:rsidR="00BF4217" w:rsidRPr="000419E8" w:rsidRDefault="00BF4217" w:rsidP="00BF4217">
      <w:pPr>
        <w:rPr>
          <w:rFonts w:ascii="NexusSerifWebPro" w:hAnsi="NexusSerifWebPro" w:cs="Times New Roman"/>
          <w:color w:val="222222"/>
          <w:sz w:val="42"/>
          <w:szCs w:val="42"/>
        </w:rPr>
      </w:pPr>
      <w:proofErr w:type="spellStart"/>
      <w:r>
        <w:t>Ramsi</w:t>
      </w:r>
      <w:proofErr w:type="spellEnd"/>
      <w:r>
        <w:t xml:space="preserve"> A. </w:t>
      </w:r>
      <w:r w:rsidRPr="00CA6B7F">
        <w:rPr>
          <w:rStyle w:val="Style13ptBold"/>
        </w:rPr>
        <w:t xml:space="preserve">Woodcock </w:t>
      </w:r>
      <w:r>
        <w:rPr>
          <w:rStyle w:val="Style13ptBold"/>
        </w:rPr>
        <w:t>19</w:t>
      </w:r>
      <w:r>
        <w:t xml:space="preserve">. [Assistant Professor, University of Kentucky College of Law, Secondary Appointment, </w:t>
      </w:r>
      <w:r w:rsidRPr="00CA6B7F">
        <w:t>Department of Management, University of Kentucky Gatton College of Business &amp; Economics.] “Using Price Regulation Instead of Competition to Reduce Prices after Patents Expire” (October 8, 2019). SSRN: </w:t>
      </w:r>
      <w:hyperlink r:id="rId12" w:tgtFrame="_blank" w:history="1">
        <w:r w:rsidRPr="00CA6B7F">
          <w:rPr>
            <w:rStyle w:val="Hyperlink"/>
          </w:rPr>
          <w:t>https://ssrn.com/abstract=3466473</w:t>
        </w:r>
      </w:hyperlink>
      <w:r w:rsidRPr="00CA6B7F">
        <w:t> or </w:t>
      </w:r>
      <w:hyperlink r:id="rId13" w:tgtFrame="_blank" w:history="1">
        <w:r w:rsidRPr="00CA6B7F">
          <w:rPr>
            <w:rStyle w:val="Hyperlink"/>
          </w:rPr>
          <w:t>http://dx.doi.org/10.2139/ssrn.3466473</w:t>
        </w:r>
      </w:hyperlink>
    </w:p>
    <w:p w14:paraId="0F4359B7" w14:textId="77777777" w:rsidR="00BF4217" w:rsidRPr="000419E8" w:rsidRDefault="00BF4217" w:rsidP="00BF4217">
      <w:pPr>
        <w:rPr>
          <w:u w:val="single"/>
        </w:rPr>
      </w:pPr>
      <w:r w:rsidRPr="000419E8">
        <w:rPr>
          <w:u w:val="single"/>
        </w:rPr>
        <w:t>V. THE LIMITS OF COMPETITION AS A REGULATOR OF PRICE</w:t>
      </w:r>
    </w:p>
    <w:p w14:paraId="25D56E4A" w14:textId="77777777" w:rsidR="00BF4217" w:rsidRDefault="00BF4217" w:rsidP="00BF4217">
      <w:r w:rsidRPr="000419E8">
        <w:rPr>
          <w:u w:val="single"/>
        </w:rPr>
        <w:t>Antitrust enforcers and the courts understandably feel little compulsion to use the antitrust laws to achieve policies established by the distinct statutory regime that is the patent system. But even if they did, it is not clear that the promotion of competition is the best way to get prices down to costs after patent expiry</w:t>
      </w:r>
      <w:r>
        <w:t xml:space="preserve">. </w:t>
      </w:r>
      <w:r w:rsidRPr="000419E8">
        <w:rPr>
          <w:highlight w:val="cyan"/>
          <w:u w:val="single"/>
        </w:rPr>
        <w:t>Competition drives prices down</w:t>
      </w:r>
      <w:r w:rsidRPr="000419E8">
        <w:rPr>
          <w:u w:val="single"/>
        </w:rPr>
        <w:t xml:space="preserve"> to costs </w:t>
      </w:r>
      <w:r w:rsidRPr="000419E8">
        <w:rPr>
          <w:highlight w:val="cyan"/>
          <w:u w:val="single"/>
        </w:rPr>
        <w:t>only when numerous firms sell an undifferentiated product</w:t>
      </w:r>
      <w:r w:rsidRPr="000419E8">
        <w:rPr>
          <w:u w:val="single"/>
        </w:rPr>
        <w:t xml:space="preserve">.149 To create those conditions in a post-expiry market, the </w:t>
      </w:r>
      <w:r w:rsidRPr="000419E8">
        <w:rPr>
          <w:highlight w:val="cyan"/>
          <w:u w:val="single"/>
        </w:rPr>
        <w:t>antitrust</w:t>
      </w:r>
      <w:r w:rsidRPr="000419E8">
        <w:rPr>
          <w:u w:val="single"/>
        </w:rPr>
        <w:t xml:space="preserve"> laws </w:t>
      </w:r>
      <w:r w:rsidRPr="000419E8">
        <w:rPr>
          <w:highlight w:val="cyan"/>
          <w:u w:val="single"/>
        </w:rPr>
        <w:t>would need</w:t>
      </w:r>
      <w:r w:rsidRPr="000419E8">
        <w:rPr>
          <w:u w:val="single"/>
        </w:rPr>
        <w:t xml:space="preserve"> to engage in </w:t>
      </w:r>
      <w:r w:rsidRPr="000419E8">
        <w:rPr>
          <w:highlight w:val="cyan"/>
          <w:u w:val="single"/>
        </w:rPr>
        <w:t>a level of radicalism</w:t>
      </w:r>
      <w:r w:rsidRPr="000419E8">
        <w:rPr>
          <w:u w:val="single"/>
        </w:rPr>
        <w:t xml:space="preserve"> in enforcement that they have </w:t>
      </w:r>
      <w:r w:rsidRPr="000419E8">
        <w:rPr>
          <w:highlight w:val="cyan"/>
          <w:u w:val="single"/>
        </w:rPr>
        <w:t>never embraced</w:t>
      </w:r>
      <w:r w:rsidRPr="000419E8">
        <w:rPr>
          <w:u w:val="single"/>
        </w:rPr>
        <w:t xml:space="preserve">, even during the postwar height of </w:t>
      </w:r>
      <w:proofErr w:type="spellStart"/>
      <w:r w:rsidRPr="000419E8">
        <w:rPr>
          <w:u w:val="single"/>
        </w:rPr>
        <w:t>antitrust’s</w:t>
      </w:r>
      <w:proofErr w:type="spellEnd"/>
      <w:r w:rsidRPr="000419E8">
        <w:rPr>
          <w:u w:val="single"/>
        </w:rPr>
        <w:t xml:space="preserve"> fascination with promoting competition.</w:t>
      </w:r>
      <w:r>
        <w:t xml:space="preserve">150 </w:t>
      </w:r>
      <w:r w:rsidRPr="000419E8">
        <w:rPr>
          <w:highlight w:val="cyan"/>
          <w:u w:val="single"/>
        </w:rPr>
        <w:t>To combat</w:t>
      </w:r>
      <w:r w:rsidRPr="000419E8">
        <w:rPr>
          <w:u w:val="single"/>
        </w:rPr>
        <w:t xml:space="preserve"> the </w:t>
      </w:r>
      <w:r w:rsidRPr="000419E8">
        <w:rPr>
          <w:highlight w:val="cyan"/>
          <w:u w:val="single"/>
        </w:rPr>
        <w:t>patent-magnified</w:t>
      </w:r>
      <w:r w:rsidRPr="000419E8">
        <w:rPr>
          <w:u w:val="single"/>
        </w:rPr>
        <w:t xml:space="preserve"> first-mover </w:t>
      </w:r>
      <w:r w:rsidRPr="000419E8">
        <w:rPr>
          <w:highlight w:val="cyan"/>
          <w:u w:val="single"/>
        </w:rPr>
        <w:t>advantages</w:t>
      </w:r>
      <w:r w:rsidRPr="000419E8">
        <w:rPr>
          <w:u w:val="single"/>
        </w:rPr>
        <w:t xml:space="preserve"> that exist </w:t>
      </w:r>
      <w:r w:rsidRPr="000419E8">
        <w:rPr>
          <w:highlight w:val="cyan"/>
          <w:u w:val="single"/>
        </w:rPr>
        <w:t>after patent expiry</w:t>
      </w:r>
      <w:r w:rsidRPr="000419E8">
        <w:rPr>
          <w:u w:val="single"/>
        </w:rPr>
        <w:t xml:space="preserve">, the antitrust laws would need to eliminate all differentiation between the patented product and the products sold by competitors employing the </w:t>
      </w:r>
      <w:proofErr w:type="spellStart"/>
      <w:r w:rsidRPr="000419E8">
        <w:rPr>
          <w:u w:val="single"/>
        </w:rPr>
        <w:t>offpatent</w:t>
      </w:r>
      <w:proofErr w:type="spellEnd"/>
      <w:r w:rsidRPr="000419E8">
        <w:rPr>
          <w:u w:val="single"/>
        </w:rPr>
        <w:t xml:space="preserve"> invention</w:t>
      </w:r>
      <w:r>
        <w:t xml:space="preserve">.151 </w:t>
      </w:r>
      <w:r w:rsidRPr="000419E8">
        <w:rPr>
          <w:highlight w:val="cyan"/>
          <w:u w:val="single"/>
        </w:rPr>
        <w:t>This</w:t>
      </w:r>
      <w:r w:rsidRPr="000419E8">
        <w:rPr>
          <w:u w:val="single"/>
        </w:rPr>
        <w:t xml:space="preserve"> could be </w:t>
      </w:r>
      <w:r w:rsidRPr="000419E8">
        <w:rPr>
          <w:highlight w:val="cyan"/>
          <w:u w:val="single"/>
        </w:rPr>
        <w:t>accomplished only by forcing the</w:t>
      </w:r>
      <w:r w:rsidRPr="000419E8">
        <w:rPr>
          <w:u w:val="single"/>
        </w:rPr>
        <w:t xml:space="preserve"> patent </w:t>
      </w:r>
      <w:r w:rsidRPr="000419E8">
        <w:rPr>
          <w:highlight w:val="cyan"/>
          <w:u w:val="single"/>
        </w:rPr>
        <w:t>holder to share all trademarks</w:t>
      </w:r>
      <w:r w:rsidRPr="000419E8">
        <w:rPr>
          <w:u w:val="single"/>
        </w:rPr>
        <w:t xml:space="preserve">, trade </w:t>
      </w:r>
      <w:r w:rsidRPr="000419E8">
        <w:rPr>
          <w:highlight w:val="cyan"/>
          <w:u w:val="single"/>
        </w:rPr>
        <w:t>secrets</w:t>
      </w:r>
      <w:r w:rsidRPr="000419E8">
        <w:rPr>
          <w:u w:val="single"/>
        </w:rPr>
        <w:t xml:space="preserve">, copyrights, </w:t>
      </w:r>
      <w:r w:rsidRPr="000419E8">
        <w:rPr>
          <w:highlight w:val="cyan"/>
          <w:u w:val="single"/>
        </w:rPr>
        <w:t>and</w:t>
      </w:r>
      <w:r w:rsidRPr="000419E8">
        <w:rPr>
          <w:u w:val="single"/>
        </w:rPr>
        <w:t xml:space="preserve"> other </w:t>
      </w:r>
      <w:r w:rsidRPr="000419E8">
        <w:rPr>
          <w:highlight w:val="cyan"/>
          <w:u w:val="single"/>
        </w:rPr>
        <w:t>i</w:t>
      </w:r>
      <w:r w:rsidRPr="000419E8">
        <w:rPr>
          <w:u w:val="single"/>
        </w:rPr>
        <w:t xml:space="preserve">ntellectual </w:t>
      </w:r>
      <w:r w:rsidRPr="000419E8">
        <w:rPr>
          <w:highlight w:val="cyan"/>
          <w:u w:val="single"/>
        </w:rPr>
        <w:t>p</w:t>
      </w:r>
      <w:r w:rsidRPr="000419E8">
        <w:rPr>
          <w:u w:val="single"/>
        </w:rPr>
        <w:t>roperty that might be used to prevent firms entering the market from selling exact copies of the patented product.152</w:t>
      </w:r>
      <w:r>
        <w:t xml:space="preserve"> Attempting to use advertising on behalf of new entrants into off-patent markets to counteract the brand awareness and loyalty enjoyed by incumbent patent holders would be insufficient, because advertising is a weak substitute for those advantages.153</w:t>
      </w:r>
    </w:p>
    <w:p w14:paraId="07F4D831" w14:textId="77777777" w:rsidR="00BF4217" w:rsidRPr="000419E8" w:rsidRDefault="00BF4217" w:rsidP="00BF4217">
      <w:pPr>
        <w:rPr>
          <w:u w:val="single"/>
        </w:rPr>
      </w:pPr>
      <w:r w:rsidRPr="000419E8">
        <w:rPr>
          <w:highlight w:val="cyan"/>
          <w:u w:val="single"/>
        </w:rPr>
        <w:t>Compulsory licensing</w:t>
      </w:r>
      <w:r w:rsidRPr="000419E8">
        <w:rPr>
          <w:u w:val="single"/>
        </w:rPr>
        <w:t xml:space="preserve"> at zero cost would </w:t>
      </w:r>
      <w:r w:rsidRPr="000419E8">
        <w:rPr>
          <w:highlight w:val="cyan"/>
          <w:u w:val="single"/>
        </w:rPr>
        <w:t>only</w:t>
      </w:r>
      <w:r w:rsidRPr="000419E8">
        <w:rPr>
          <w:u w:val="single"/>
        </w:rPr>
        <w:t xml:space="preserve"> be </w:t>
      </w:r>
      <w:r w:rsidRPr="000419E8">
        <w:rPr>
          <w:highlight w:val="cyan"/>
          <w:u w:val="single"/>
        </w:rPr>
        <w:t>the beginning</w:t>
      </w:r>
      <w:r w:rsidRPr="000419E8">
        <w:rPr>
          <w:u w:val="single"/>
        </w:rPr>
        <w:t>, however. Production in the vast majority of industries has a substantial fixed cost component, meaning that entry into a market will be cost effective, particularly under circumstances of heavy price competition, only if the firm can sell a substantial volume of output</w:t>
      </w:r>
      <w:r>
        <w:t xml:space="preserve">.154 If the market is small enough, only a small number of firms, or even one alone (the case of natural monopoly), will be able profitably to sell in the market.155 </w:t>
      </w:r>
      <w:r w:rsidRPr="000419E8">
        <w:rPr>
          <w:highlight w:val="cyan"/>
          <w:u w:val="single"/>
        </w:rPr>
        <w:t>But as the number of firms in a market declin</w:t>
      </w:r>
      <w:r w:rsidRPr="000419E8">
        <w:rPr>
          <w:u w:val="single"/>
        </w:rPr>
        <w:t xml:space="preserve">es, their </w:t>
      </w:r>
      <w:r w:rsidRPr="000419E8">
        <w:rPr>
          <w:highlight w:val="cyan"/>
          <w:u w:val="single"/>
        </w:rPr>
        <w:t>ability to collude</w:t>
      </w:r>
      <w:r w:rsidRPr="000419E8">
        <w:rPr>
          <w:u w:val="single"/>
        </w:rPr>
        <w:t xml:space="preserve"> tacitly to their joint advantage </w:t>
      </w:r>
      <w:r w:rsidRPr="000419E8">
        <w:rPr>
          <w:highlight w:val="cyan"/>
          <w:u w:val="single"/>
        </w:rPr>
        <w:t>increases</w:t>
      </w:r>
      <w:r w:rsidRPr="000419E8">
        <w:rPr>
          <w:u w:val="single"/>
        </w:rPr>
        <w:t xml:space="preserve">, for the same reason that residents of small towns tend to be friendlier to each other than residents of large cities.156 To prevent this from taking place, antitrust enforcers would need to condemn such tacit collusion. </w:t>
      </w:r>
      <w:r w:rsidRPr="000419E8">
        <w:rPr>
          <w:highlight w:val="cyan"/>
          <w:u w:val="single"/>
        </w:rPr>
        <w:t>The courts</w:t>
      </w:r>
      <w:r w:rsidRPr="000419E8">
        <w:rPr>
          <w:u w:val="single"/>
        </w:rPr>
        <w:t xml:space="preserve"> have </w:t>
      </w:r>
      <w:r w:rsidRPr="000419E8">
        <w:rPr>
          <w:highlight w:val="cyan"/>
          <w:u w:val="single"/>
        </w:rPr>
        <w:t>never</w:t>
      </w:r>
      <w:r w:rsidRPr="000419E8">
        <w:rPr>
          <w:u w:val="single"/>
        </w:rPr>
        <w:t xml:space="preserve">, however, </w:t>
      </w:r>
      <w:r w:rsidRPr="000419E8">
        <w:rPr>
          <w:highlight w:val="cyan"/>
          <w:u w:val="single"/>
        </w:rPr>
        <w:t>recognized tacit collusion as an antitrust violation</w:t>
      </w:r>
      <w:r w:rsidRPr="000419E8">
        <w:rPr>
          <w:u w:val="single"/>
        </w:rPr>
        <w:t>, in part because in cases in which the market supports only small number of competitors, there is no obvious remedy. 157 Breaking the companies into pieces will just cause them to fail.158 And ordering them not to collude to set high prices, where collusion is merely tacit, can amount only to ordering them outright to charge lower prices.159</w:t>
      </w:r>
    </w:p>
    <w:p w14:paraId="571671F8" w14:textId="77777777" w:rsidR="00BF4217" w:rsidRDefault="00BF4217" w:rsidP="00BF4217">
      <w:r w:rsidRPr="000419E8">
        <w:rPr>
          <w:u w:val="single"/>
        </w:rPr>
        <w:t xml:space="preserve">Even in the absence of collusion, or </w:t>
      </w:r>
      <w:r w:rsidRPr="000419E8">
        <w:rPr>
          <w:highlight w:val="cyan"/>
          <w:u w:val="single"/>
        </w:rPr>
        <w:t>fixed costs so high</w:t>
      </w:r>
      <w:r w:rsidRPr="000419E8">
        <w:rPr>
          <w:u w:val="single"/>
        </w:rPr>
        <w:t xml:space="preserve"> that </w:t>
      </w:r>
      <w:r w:rsidRPr="000419E8">
        <w:rPr>
          <w:highlight w:val="cyan"/>
          <w:u w:val="single"/>
        </w:rPr>
        <w:t>only a small number of firms may compete</w:t>
      </w:r>
      <w:r w:rsidRPr="000419E8">
        <w:rPr>
          <w:u w:val="single"/>
        </w:rPr>
        <w:t xml:space="preserve"> in the market, economies of scale usually </w:t>
      </w:r>
      <w:r w:rsidRPr="000419E8">
        <w:rPr>
          <w:highlight w:val="cyan"/>
          <w:u w:val="single"/>
        </w:rPr>
        <w:t>give an advantage</w:t>
      </w:r>
      <w:r w:rsidRPr="000419E8">
        <w:rPr>
          <w:u w:val="single"/>
        </w:rPr>
        <w:t xml:space="preserve"> to the firm that sells the largest volume.160 Because as volume increases, unit cost falls, allowing the large seller to charge a lower price than all other firms in the market</w:t>
      </w:r>
      <w:r>
        <w:t xml:space="preserve">.161 </w:t>
      </w:r>
      <w:r w:rsidRPr="000419E8">
        <w:rPr>
          <w:u w:val="single"/>
        </w:rPr>
        <w:t xml:space="preserve">That in turn means that </w:t>
      </w:r>
      <w:r w:rsidRPr="000419E8">
        <w:rPr>
          <w:highlight w:val="cyan"/>
          <w:u w:val="single"/>
        </w:rPr>
        <w:t>ultimately one firm</w:t>
      </w:r>
      <w:r w:rsidRPr="000419E8">
        <w:rPr>
          <w:u w:val="single"/>
        </w:rPr>
        <w:t xml:space="preserve"> will be able to </w:t>
      </w:r>
      <w:r w:rsidRPr="000419E8">
        <w:rPr>
          <w:highlight w:val="cyan"/>
          <w:u w:val="single"/>
        </w:rPr>
        <w:t>drive all other firms from the market</w:t>
      </w:r>
      <w:r w:rsidRPr="000419E8">
        <w:rPr>
          <w:u w:val="single"/>
        </w:rPr>
        <w:t xml:space="preserve">.162 </w:t>
      </w:r>
      <w:r w:rsidRPr="000419E8">
        <w:rPr>
          <w:highlight w:val="cyan"/>
          <w:u w:val="single"/>
        </w:rPr>
        <w:t>And then raise prices</w:t>
      </w:r>
      <w:r w:rsidRPr="000419E8">
        <w:rPr>
          <w:u w:val="single"/>
        </w:rPr>
        <w:t>.</w:t>
      </w:r>
      <w:r>
        <w:t xml:space="preserve">163 This fact—that one firm can always obtain a cost advantage—is itself enough to deter firms from entering the market, even after the large firm raises prices, because new entrants cannot hope to instantly achieve greater market shares than the incumbent, and so the incumbent will be able to punish entry by dropping prices down to its lower unit costs whenever a new firm enters the market.164 This is not predatory pricing, because the incumbent does not charge a price below its costs, but it is just as devastating to a policy of using competition to reduce prices.165 To stop this behavior, the antitrust laws would need to prohibit attempts by firms to realize economies of scale through the selling of large volumes, something that the courts dabbled with mid-century but later repudiated.166 </w:t>
      </w:r>
      <w:r w:rsidRPr="000419E8">
        <w:rPr>
          <w:u w:val="single"/>
        </w:rPr>
        <w:t xml:space="preserve">But </w:t>
      </w:r>
      <w:r w:rsidRPr="000419E8">
        <w:rPr>
          <w:highlight w:val="cyan"/>
          <w:u w:val="single"/>
        </w:rPr>
        <w:t>even if antitrust</w:t>
      </w:r>
      <w:r w:rsidRPr="000419E8">
        <w:rPr>
          <w:u w:val="single"/>
        </w:rPr>
        <w:t xml:space="preserve"> were to do that, </w:t>
      </w:r>
      <w:r w:rsidRPr="000419E8">
        <w:rPr>
          <w:highlight w:val="cyan"/>
          <w:u w:val="single"/>
        </w:rPr>
        <w:t>there would be the unfortunate consequence</w:t>
      </w:r>
      <w:r w:rsidRPr="000419E8">
        <w:rPr>
          <w:u w:val="single"/>
        </w:rPr>
        <w:t xml:space="preserve"> that the antitrust laws would actually be driving costs and prices above the minimum achievable levels, </w:t>
      </w:r>
      <w:r w:rsidRPr="000419E8">
        <w:rPr>
          <w:highlight w:val="cyan"/>
          <w:u w:val="single"/>
        </w:rPr>
        <w:t>contrary to Congress’s desire to drive off-patent prices as low as possible</w:t>
      </w:r>
      <w:r w:rsidRPr="000419E8">
        <w:rPr>
          <w:u w:val="single"/>
        </w:rPr>
        <w:t xml:space="preserve">. </w:t>
      </w:r>
      <w:r w:rsidRPr="000419E8">
        <w:rPr>
          <w:highlight w:val="cyan"/>
          <w:u w:val="single"/>
        </w:rPr>
        <w:t>If no firm is permitted fully to realize economies of scale</w:t>
      </w:r>
      <w:r w:rsidRPr="000419E8">
        <w:rPr>
          <w:u w:val="single"/>
        </w:rPr>
        <w:t xml:space="preserve">, then </w:t>
      </w:r>
      <w:r w:rsidRPr="000419E8">
        <w:rPr>
          <w:highlight w:val="cyan"/>
          <w:u w:val="single"/>
        </w:rPr>
        <w:t>the unit cost of production</w:t>
      </w:r>
      <w:r w:rsidRPr="000419E8">
        <w:rPr>
          <w:u w:val="single"/>
        </w:rPr>
        <w:t xml:space="preserve"> in the market will be </w:t>
      </w:r>
      <w:r w:rsidRPr="000419E8">
        <w:rPr>
          <w:highlight w:val="cyan"/>
          <w:u w:val="single"/>
        </w:rPr>
        <w:t>higher than necessary</w:t>
      </w:r>
      <w:r w:rsidRPr="000419E8">
        <w:rPr>
          <w:u w:val="single"/>
        </w:rPr>
        <w:t>, so even if competition drives price to cost, it drives price to an inflated cost.</w:t>
      </w:r>
    </w:p>
    <w:p w14:paraId="002A5B81" w14:textId="77777777" w:rsidR="00BF4217" w:rsidRDefault="00BF4217" w:rsidP="00BF4217"/>
    <w:p w14:paraId="740525A6" w14:textId="77777777" w:rsidR="00BF4217" w:rsidRDefault="00BF4217" w:rsidP="00BF4217">
      <w:pPr>
        <w:pStyle w:val="Heading1"/>
      </w:pPr>
      <w:r>
        <w:t>2NC</w:t>
      </w:r>
    </w:p>
    <w:p w14:paraId="1E053E6C" w14:textId="6576733D" w:rsidR="00234C84" w:rsidRDefault="00234C84" w:rsidP="00234C84">
      <w:pPr>
        <w:pStyle w:val="Heading2"/>
      </w:pPr>
      <w:r>
        <w:t>Cap</w:t>
      </w:r>
    </w:p>
    <w:p w14:paraId="19CF1FFC" w14:textId="434A8CB8" w:rsidR="00BF4217" w:rsidRPr="0051658F" w:rsidRDefault="00BF4217" w:rsidP="00BF4217">
      <w:pPr>
        <w:pStyle w:val="Heading4"/>
        <w:rPr>
          <w:rFonts w:asciiTheme="minorHAnsi" w:hAnsiTheme="minorHAnsi" w:cstheme="minorHAnsi"/>
          <w:u w:val="single"/>
        </w:rPr>
      </w:pPr>
      <w:r w:rsidRPr="0051658F">
        <w:rPr>
          <w:rFonts w:asciiTheme="minorHAnsi" w:hAnsiTheme="minorHAnsi" w:cstheme="minorHAnsi"/>
        </w:rPr>
        <w:t xml:space="preserve">3 – Invert your standard for </w:t>
      </w:r>
      <w:r w:rsidRPr="0051658F">
        <w:rPr>
          <w:rFonts w:asciiTheme="minorHAnsi" w:hAnsiTheme="minorHAnsi" w:cstheme="minorHAnsi"/>
          <w:u w:val="single"/>
        </w:rPr>
        <w:t>solvency</w:t>
      </w:r>
      <w:r w:rsidRPr="0051658F">
        <w:rPr>
          <w:rFonts w:asciiTheme="minorHAnsi" w:hAnsiTheme="minorHAnsi" w:cstheme="minorHAnsi"/>
        </w:rPr>
        <w:t xml:space="preserve"> – “feasibility” concerns are propaganda</w:t>
      </w:r>
    </w:p>
    <w:p w14:paraId="3A0ABD52" w14:textId="77777777" w:rsidR="00BF4217" w:rsidRPr="0051658F" w:rsidRDefault="00BF4217" w:rsidP="00BF4217">
      <w:pPr>
        <w:rPr>
          <w:rFonts w:asciiTheme="minorHAnsi" w:hAnsiTheme="minorHAnsi" w:cstheme="minorHAnsi"/>
        </w:rPr>
      </w:pPr>
      <w:proofErr w:type="spellStart"/>
      <w:r w:rsidRPr="0051658F">
        <w:rPr>
          <w:rStyle w:val="Style13ptBold"/>
          <w:rFonts w:asciiTheme="minorHAnsi" w:hAnsiTheme="minorHAnsi" w:cstheme="minorHAnsi"/>
        </w:rPr>
        <w:t>McCarraher</w:t>
      </w:r>
      <w:proofErr w:type="spellEnd"/>
      <w:r w:rsidRPr="0051658F">
        <w:rPr>
          <w:rStyle w:val="Style13ptBold"/>
          <w:rFonts w:asciiTheme="minorHAnsi" w:hAnsiTheme="minorHAnsi" w:cstheme="minorHAnsi"/>
        </w:rPr>
        <w:t xml:space="preserve"> 19 </w:t>
      </w:r>
      <w:r w:rsidRPr="0051658F">
        <w:rPr>
          <w:rFonts w:asciiTheme="minorHAnsi" w:hAnsiTheme="minorHAnsi" w:cstheme="minorHAnsi"/>
        </w:rPr>
        <w:t>[Eugene; 11/12/19; Associate Professor of Humanities at Villanova University, PhD in US Cultural and Intellectual History from Rutgers University; The Enchantments of Mammon: How Capitalism Became the Religion of Modernity, p. 15-18]</w:t>
      </w:r>
    </w:p>
    <w:p w14:paraId="490DC429"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1658F">
        <w:rPr>
          <w:rStyle w:val="StyleUnderline"/>
          <w:rFonts w:asciiTheme="minorHAnsi" w:hAnsiTheme="minorHAnsi" w:cstheme="minorHAnsi"/>
        </w:rPr>
        <w:t xml:space="preserve">As the </w:t>
      </w:r>
      <w:r w:rsidRPr="0051658F">
        <w:rPr>
          <w:rStyle w:val="Emphasis"/>
          <w:rFonts w:asciiTheme="minorHAnsi" w:hAnsiTheme="minorHAnsi" w:cstheme="minorHAnsi"/>
        </w:rPr>
        <w:t>master science</w:t>
      </w:r>
      <w:r w:rsidRPr="0051658F">
        <w:rPr>
          <w:rStyle w:val="StyleUnderline"/>
          <w:rFonts w:asciiTheme="minorHAnsi" w:hAnsiTheme="minorHAnsi" w:cstheme="minorHAnsi"/>
        </w:rPr>
        <w:t xml:space="preserve"> of </w:t>
      </w:r>
      <w:r w:rsidRPr="0051658F">
        <w:rPr>
          <w:rStyle w:val="Emphasis"/>
          <w:rFonts w:asciiTheme="minorHAnsi" w:hAnsiTheme="minorHAnsi" w:cstheme="minorHAnsi"/>
        </w:rPr>
        <w:t>desire</w:t>
      </w:r>
      <w:r w:rsidRPr="0051658F">
        <w:rPr>
          <w:rStyle w:val="StyleUnderline"/>
          <w:rFonts w:asciiTheme="minorHAnsi" w:hAnsiTheme="minorHAnsi" w:cstheme="minorHAnsi"/>
        </w:rPr>
        <w:t xml:space="preserve"> in advanced </w:t>
      </w:r>
      <w:r w:rsidRPr="0051658F">
        <w:rPr>
          <w:rStyle w:val="Emphasis"/>
          <w:rFonts w:asciiTheme="minorHAnsi" w:hAnsiTheme="minorHAnsi" w:cstheme="minorHAnsi"/>
          <w:highlight w:val="cyan"/>
        </w:rPr>
        <w:t>capitalist</w:t>
      </w:r>
      <w:r w:rsidRPr="0051658F">
        <w:rPr>
          <w:rStyle w:val="Emphasis"/>
          <w:rFonts w:asciiTheme="minorHAnsi" w:hAnsiTheme="minorHAnsi" w:cstheme="minorHAnsi"/>
        </w:rPr>
        <w:t xml:space="preserve"> nations</w:t>
      </w:r>
      <w:r w:rsidRPr="0051658F">
        <w:rPr>
          <w:rStyle w:val="StyleUnderline"/>
          <w:rFonts w:asciiTheme="minorHAnsi" w:hAnsiTheme="minorHAnsi" w:cstheme="minorHAnsi"/>
        </w:rPr>
        <w:t xml:space="preserve">, </w:t>
      </w:r>
      <w:r w:rsidRPr="0051658F">
        <w:rPr>
          <w:rStyle w:val="Emphasis"/>
          <w:rFonts w:asciiTheme="minorHAnsi" w:hAnsiTheme="minorHAnsi" w:cstheme="minorHAnsi"/>
        </w:rPr>
        <w:t>economics</w:t>
      </w:r>
      <w:r w:rsidRPr="0051658F">
        <w:rPr>
          <w:rStyle w:val="StyleUnderline"/>
          <w:rFonts w:asciiTheme="minorHAnsi" w:hAnsiTheme="minorHAnsi" w:cstheme="minorHAnsi"/>
        </w:rPr>
        <w:t xml:space="preserve"> and its acolytes </w:t>
      </w:r>
      <w:r w:rsidRPr="0051658F">
        <w:rPr>
          <w:rStyle w:val="Emphasis"/>
          <w:rFonts w:asciiTheme="minorHAnsi" w:hAnsiTheme="minorHAnsi" w:cstheme="minorHAnsi"/>
        </w:rPr>
        <w:t xml:space="preserve">define the </w:t>
      </w:r>
      <w:r w:rsidRPr="0051658F">
        <w:rPr>
          <w:rStyle w:val="Emphasis"/>
          <w:rFonts w:asciiTheme="minorHAnsi" w:hAnsiTheme="minorHAnsi" w:cstheme="minorHAnsi"/>
          <w:highlight w:val="cyan"/>
        </w:rPr>
        <w:t>parameters</w:t>
      </w:r>
      <w:r w:rsidRPr="0051658F">
        <w:rPr>
          <w:rStyle w:val="StyleUnderline"/>
          <w:rFonts w:asciiTheme="minorHAnsi" w:hAnsiTheme="minorHAnsi" w:cstheme="minorHAnsi"/>
          <w:highlight w:val="cyan"/>
        </w:rPr>
        <w:t xml:space="preserve"> </w:t>
      </w:r>
      <w:r w:rsidRPr="0051658F">
        <w:rPr>
          <w:rStyle w:val="StyleUnderline"/>
          <w:rFonts w:asciiTheme="minorHAnsi" w:hAnsiTheme="minorHAnsi" w:cstheme="minorHAnsi"/>
        </w:rPr>
        <w:t xml:space="preserve">of our moral and </w:t>
      </w:r>
      <w:r w:rsidRPr="0051658F">
        <w:rPr>
          <w:rStyle w:val="Emphasis"/>
          <w:rFonts w:asciiTheme="minorHAnsi" w:hAnsiTheme="minorHAnsi" w:cstheme="minorHAnsi"/>
        </w:rPr>
        <w:t>political imaginations</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patrol</w:t>
      </w:r>
      <w:r w:rsidRPr="0051658F">
        <w:rPr>
          <w:rStyle w:val="StyleUnderline"/>
          <w:rFonts w:asciiTheme="minorHAnsi" w:hAnsiTheme="minorHAnsi" w:cstheme="minorHAnsi"/>
        </w:rPr>
        <w:t xml:space="preserve">ling the </w:t>
      </w:r>
      <w:r w:rsidRPr="0051658F">
        <w:rPr>
          <w:rStyle w:val="StyleUnderline"/>
          <w:rFonts w:asciiTheme="minorHAnsi" w:hAnsiTheme="minorHAnsi" w:cstheme="minorHAnsi"/>
          <w:highlight w:val="cyan"/>
        </w:rPr>
        <w:t xml:space="preserve">boundaries of </w:t>
      </w:r>
      <w:r w:rsidRPr="0051658F">
        <w:rPr>
          <w:rStyle w:val="Emphasis"/>
          <w:rFonts w:asciiTheme="minorHAnsi" w:hAnsiTheme="minorHAnsi" w:cstheme="minorHAnsi"/>
          <w:highlight w:val="cyan"/>
        </w:rPr>
        <w:t>possibility</w:t>
      </w:r>
      <w:r w:rsidRPr="0051658F">
        <w:rPr>
          <w:rStyle w:val="StyleUnderline"/>
          <w:rFonts w:asciiTheme="minorHAnsi" w:hAnsiTheme="minorHAnsi" w:cstheme="minorHAnsi"/>
        </w:rPr>
        <w:t xml:space="preserve"> and </w:t>
      </w:r>
      <w:r w:rsidRPr="0051658F">
        <w:rPr>
          <w:rStyle w:val="Emphasis"/>
          <w:rFonts w:asciiTheme="minorHAnsi" w:hAnsiTheme="minorHAnsi" w:cstheme="minorHAnsi"/>
          <w:highlight w:val="cyan"/>
        </w:rPr>
        <w:t>censoring</w:t>
      </w:r>
      <w:r w:rsidRPr="0051658F">
        <w:rPr>
          <w:rStyle w:val="StyleUnderline"/>
          <w:rFonts w:asciiTheme="minorHAnsi" w:hAnsiTheme="minorHAnsi" w:cstheme="minorHAnsi"/>
        </w:rPr>
        <w:t xml:space="preserve"> any </w:t>
      </w:r>
      <w:r w:rsidRPr="0051658F">
        <w:rPr>
          <w:rStyle w:val="Emphasis"/>
          <w:rFonts w:asciiTheme="minorHAnsi" w:hAnsiTheme="minorHAnsi" w:cstheme="minorHAnsi"/>
          <w:highlight w:val="cyan"/>
        </w:rPr>
        <w:t>more generous</w:t>
      </w:r>
      <w:r w:rsidRPr="0051658F">
        <w:rPr>
          <w:rStyle w:val="Emphasis"/>
          <w:rFonts w:asciiTheme="minorHAnsi" w:hAnsiTheme="minorHAnsi" w:cstheme="minorHAnsi"/>
        </w:rPr>
        <w:t xml:space="preserve"> conception</w:t>
      </w:r>
      <w:r w:rsidRPr="0051658F">
        <w:rPr>
          <w:rStyle w:val="StyleUnderline"/>
          <w:rFonts w:asciiTheme="minorHAnsi" w:hAnsiTheme="minorHAnsi" w:cstheme="minorHAnsi"/>
        </w:rPr>
        <w:t xml:space="preserve"> of </w:t>
      </w:r>
      <w:r w:rsidRPr="0051658F">
        <w:rPr>
          <w:rStyle w:val="Emphasis"/>
          <w:rFonts w:asciiTheme="minorHAnsi" w:hAnsiTheme="minorHAnsi" w:cstheme="minorHAnsi"/>
        </w:rPr>
        <w:t xml:space="preserve">human </w:t>
      </w:r>
      <w:r w:rsidRPr="0051658F">
        <w:rPr>
          <w:rStyle w:val="Emphasis"/>
          <w:rFonts w:asciiTheme="minorHAnsi" w:hAnsiTheme="minorHAnsi" w:cstheme="minorHAnsi"/>
          <w:highlight w:val="cyan"/>
        </w:rPr>
        <w:t>affairs</w:t>
      </w:r>
      <w:r w:rsidRPr="0051658F">
        <w:rPr>
          <w:rStyle w:val="StyleUnderline"/>
          <w:rFonts w:asciiTheme="minorHAnsi" w:hAnsiTheme="minorHAnsi" w:cstheme="minorHAnsi"/>
        </w:rPr>
        <w:t xml:space="preserve">. Under the regime of </w:t>
      </w:r>
      <w:r w:rsidRPr="0051658F">
        <w:rPr>
          <w:rStyle w:val="Emphasis"/>
          <w:rFonts w:asciiTheme="minorHAnsi" w:hAnsiTheme="minorHAnsi" w:cstheme="minorHAnsi"/>
        </w:rPr>
        <w:t>neoliberalism</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it has been</w:t>
      </w:r>
      <w:r w:rsidRPr="0051658F">
        <w:rPr>
          <w:rStyle w:val="StyleUnderline"/>
          <w:rFonts w:asciiTheme="minorHAnsi" w:hAnsiTheme="minorHAnsi" w:cstheme="minorHAnsi"/>
        </w:rPr>
        <w:t xml:space="preserve"> the </w:t>
      </w:r>
      <w:r w:rsidRPr="0051658F">
        <w:rPr>
          <w:rStyle w:val="Emphasis"/>
          <w:rFonts w:asciiTheme="minorHAnsi" w:hAnsiTheme="minorHAnsi" w:cstheme="minorHAnsi"/>
          <w:highlight w:val="cyan"/>
        </w:rPr>
        <w:t>chief</w:t>
      </w:r>
      <w:r w:rsidRPr="0051658F">
        <w:rPr>
          <w:rStyle w:val="Emphasis"/>
          <w:rFonts w:asciiTheme="minorHAnsi" w:hAnsiTheme="minorHAnsi" w:cstheme="minorHAnsi"/>
        </w:rPr>
        <w:t xml:space="preserve"> weapon</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in</w:t>
      </w:r>
      <w:r w:rsidRPr="0051658F">
        <w:rPr>
          <w:rStyle w:val="StyleUnderline"/>
          <w:rFonts w:asciiTheme="minorHAnsi" w:hAnsiTheme="minorHAnsi" w:cstheme="minorHAnsi"/>
        </w:rPr>
        <w:t xml:space="preserve"> the arsenal of</w:t>
      </w:r>
      <w:r w:rsidRPr="0051658F">
        <w:rPr>
          <w:rFonts w:asciiTheme="minorHAnsi" w:hAnsiTheme="minorHAnsi" w:cstheme="minorHAnsi"/>
          <w:sz w:val="16"/>
        </w:rPr>
        <w:t xml:space="preserve"> what David Graeber has characterized as </w:t>
      </w:r>
      <w:r w:rsidRPr="0051658F">
        <w:rPr>
          <w:rStyle w:val="StyleUnderline"/>
          <w:rFonts w:asciiTheme="minorHAnsi" w:hAnsiTheme="minorHAnsi" w:cstheme="minorHAnsi"/>
        </w:rPr>
        <w:t xml:space="preserve">“a </w:t>
      </w:r>
      <w:r w:rsidRPr="0051658F">
        <w:rPr>
          <w:rStyle w:val="Emphasis"/>
          <w:rFonts w:asciiTheme="minorHAnsi" w:hAnsiTheme="minorHAnsi" w:cstheme="minorHAnsi"/>
          <w:highlight w:val="cyan"/>
        </w:rPr>
        <w:t>war on the imagination</w:t>
      </w:r>
      <w:r w:rsidRPr="0051658F">
        <w:rPr>
          <w:rStyle w:val="StyleUnderline"/>
          <w:rFonts w:asciiTheme="minorHAnsi" w:hAnsiTheme="minorHAnsi" w:cstheme="minorHAnsi"/>
        </w:rPr>
        <w:t>,” a relentless assault on our capacity to envision an end to the despotism of money</w:t>
      </w:r>
      <w:r w:rsidRPr="0051658F">
        <w:rPr>
          <w:rFonts w:asciiTheme="minorHAnsi" w:hAnsiTheme="minorHAnsi" w:cstheme="minorHAnsi"/>
          <w:sz w:val="16"/>
        </w:rPr>
        <w:t xml:space="preserve">.24 </w:t>
      </w:r>
      <w:r w:rsidRPr="0051658F">
        <w:rPr>
          <w:rStyle w:val="StyleUnderline"/>
          <w:rFonts w:asciiTheme="minorHAnsi" w:hAnsiTheme="minorHAnsi" w:cstheme="minorHAnsi"/>
        </w:rPr>
        <w:t>Insistent,</w:t>
      </w:r>
      <w:r w:rsidRPr="0051658F">
        <w:rPr>
          <w:rFonts w:asciiTheme="minorHAnsi" w:hAnsiTheme="minorHAnsi" w:cstheme="minorHAnsi"/>
          <w:sz w:val="16"/>
        </w:rPr>
        <w:t xml:space="preserve"> in Margaret Thatcher’s ominous ukase, </w:t>
      </w:r>
      <w:r w:rsidRPr="0051658F">
        <w:rPr>
          <w:rStyle w:val="StyleUnderline"/>
          <w:rFonts w:asciiTheme="minorHAnsi" w:hAnsiTheme="minorHAnsi" w:cstheme="minorHAnsi"/>
        </w:rPr>
        <w:t>that “</w:t>
      </w:r>
      <w:r w:rsidRPr="0051658F">
        <w:rPr>
          <w:rStyle w:val="StyleUnderline"/>
          <w:rFonts w:asciiTheme="minorHAnsi" w:hAnsiTheme="minorHAnsi" w:cstheme="minorHAnsi"/>
          <w:highlight w:val="cyan"/>
        </w:rPr>
        <w:t>there is no alt</w:t>
      </w:r>
      <w:r w:rsidRPr="0051658F">
        <w:rPr>
          <w:rStyle w:val="StyleUnderline"/>
          <w:rFonts w:asciiTheme="minorHAnsi" w:hAnsiTheme="minorHAnsi" w:cstheme="minorHAnsi"/>
        </w:rPr>
        <w:t xml:space="preserve">ernative” to capitalism, our </w:t>
      </w:r>
      <w:r w:rsidRPr="0051658F">
        <w:rPr>
          <w:rStyle w:val="Emphasis"/>
          <w:rFonts w:asciiTheme="minorHAnsi" w:hAnsiTheme="minorHAnsi" w:cstheme="minorHAnsi"/>
        </w:rPr>
        <w:t>corporate plutocracy</w:t>
      </w:r>
      <w:r w:rsidRPr="0051658F">
        <w:rPr>
          <w:rStyle w:val="StyleUnderline"/>
          <w:rFonts w:asciiTheme="minorHAnsi" w:hAnsiTheme="minorHAnsi" w:cstheme="minorHAnsi"/>
        </w:rPr>
        <w:t xml:space="preserve"> has been busy </w:t>
      </w:r>
      <w:r w:rsidRPr="0051658F">
        <w:rPr>
          <w:rStyle w:val="StyleUnderline"/>
          <w:rFonts w:asciiTheme="minorHAnsi" w:hAnsiTheme="minorHAnsi" w:cstheme="minorHAnsi"/>
          <w:highlight w:val="cyan"/>
        </w:rPr>
        <w:t>imposing</w:t>
      </w:r>
      <w:r w:rsidRPr="0051658F">
        <w:rPr>
          <w:rStyle w:val="StyleUnderline"/>
          <w:rFonts w:asciiTheme="minorHAnsi" w:hAnsiTheme="minorHAnsi" w:cstheme="minorHAnsi"/>
        </w:rPr>
        <w:t xml:space="preserve"> its own </w:t>
      </w:r>
      <w:r w:rsidRPr="0051658F">
        <w:rPr>
          <w:rStyle w:val="Emphasis"/>
          <w:rFonts w:asciiTheme="minorHAnsi" w:hAnsiTheme="minorHAnsi" w:cstheme="minorHAnsi"/>
        </w:rPr>
        <w:t>beatific vision</w:t>
      </w:r>
      <w:r w:rsidRPr="0051658F">
        <w:rPr>
          <w:rStyle w:val="StyleUnderline"/>
          <w:rFonts w:asciiTheme="minorHAnsi" w:hAnsiTheme="minorHAnsi" w:cstheme="minorHAnsi"/>
        </w:rPr>
        <w:t xml:space="preserve"> on the world: the </w:t>
      </w:r>
      <w:r w:rsidRPr="0051658F">
        <w:rPr>
          <w:rStyle w:val="Emphasis"/>
          <w:rFonts w:asciiTheme="minorHAnsi" w:hAnsiTheme="minorHAnsi" w:cstheme="minorHAnsi"/>
        </w:rPr>
        <w:t>empire of capital</w:t>
      </w:r>
      <w:r w:rsidRPr="0051658F">
        <w:rPr>
          <w:rStyle w:val="StyleUnderline"/>
          <w:rFonts w:asciiTheme="minorHAnsi" w:hAnsiTheme="minorHAnsi" w:cstheme="minorHAnsi"/>
        </w:rPr>
        <w:t xml:space="preserve">, with an imperial aristocracy enriched by the </w:t>
      </w:r>
      <w:r w:rsidRPr="0051658F">
        <w:rPr>
          <w:rStyle w:val="Emphasis"/>
          <w:rFonts w:asciiTheme="minorHAnsi" w:hAnsiTheme="minorHAnsi" w:cstheme="minorHAnsi"/>
        </w:rPr>
        <w:t>labor</w:t>
      </w:r>
      <w:r w:rsidRPr="0051658F">
        <w:rPr>
          <w:rStyle w:val="StyleUnderline"/>
          <w:rFonts w:asciiTheme="minorHAnsi" w:hAnsiTheme="minorHAnsi" w:cstheme="minorHAnsi"/>
        </w:rPr>
        <w:t xml:space="preserve"> of </w:t>
      </w:r>
      <w:r w:rsidRPr="0051658F">
        <w:rPr>
          <w:rStyle w:val="StyleUnderline"/>
          <w:rFonts w:asciiTheme="minorHAnsi" w:hAnsiTheme="minorHAnsi" w:cstheme="minorHAnsi"/>
          <w:highlight w:val="cyan"/>
        </w:rPr>
        <w:t xml:space="preserve">a </w:t>
      </w:r>
      <w:r w:rsidRPr="0051658F">
        <w:rPr>
          <w:rStyle w:val="Emphasis"/>
          <w:rFonts w:asciiTheme="minorHAnsi" w:hAnsiTheme="minorHAnsi" w:cstheme="minorHAnsi"/>
          <w:highlight w:val="cyan"/>
        </w:rPr>
        <w:t>fearful</w:t>
      </w:r>
      <w:r w:rsidRPr="0051658F">
        <w:rPr>
          <w:rStyle w:val="StyleUnderline"/>
          <w:rFonts w:asciiTheme="minorHAnsi" w:hAnsiTheme="minorHAnsi" w:cstheme="minorHAnsi"/>
        </w:rPr>
        <w:t xml:space="preserve">, </w:t>
      </w:r>
      <w:r w:rsidRPr="0051658F">
        <w:rPr>
          <w:rStyle w:val="Emphasis"/>
          <w:rFonts w:asciiTheme="minorHAnsi" w:hAnsiTheme="minorHAnsi" w:cstheme="minorHAnsi"/>
        </w:rPr>
        <w:t>overburdened</w:t>
      </w:r>
      <w:r w:rsidRPr="0051658F">
        <w:rPr>
          <w:rStyle w:val="StyleUnderline"/>
          <w:rFonts w:asciiTheme="minorHAnsi" w:hAnsiTheme="minorHAnsi" w:cstheme="minorHAnsi"/>
        </w:rPr>
        <w:t xml:space="preserve">, and cheerfully </w:t>
      </w:r>
      <w:r w:rsidRPr="0051658F">
        <w:rPr>
          <w:rStyle w:val="Emphasis"/>
          <w:rFonts w:asciiTheme="minorHAnsi" w:hAnsiTheme="minorHAnsi" w:cstheme="minorHAnsi"/>
          <w:highlight w:val="cyan"/>
        </w:rPr>
        <w:t>servile</w:t>
      </w:r>
      <w:r w:rsidRPr="0051658F">
        <w:rPr>
          <w:rStyle w:val="StyleUnderline"/>
          <w:rFonts w:asciiTheme="minorHAnsi" w:hAnsiTheme="minorHAnsi" w:cstheme="minorHAnsi"/>
          <w:highlight w:val="cyan"/>
        </w:rPr>
        <w:t xml:space="preserve"> population</w:t>
      </w:r>
      <w:r w:rsidRPr="0051658F">
        <w:rPr>
          <w:rFonts w:asciiTheme="minorHAnsi" w:hAnsiTheme="minorHAnsi" w:cstheme="minorHAnsi"/>
          <w:sz w:val="16"/>
        </w:rPr>
        <w:t xml:space="preserve"> of human resources. </w:t>
      </w:r>
      <w:r w:rsidRPr="0051658F">
        <w:rPr>
          <w:rStyle w:val="StyleUnderline"/>
          <w:rFonts w:asciiTheme="minorHAnsi" w:hAnsiTheme="minorHAnsi" w:cstheme="minorHAnsi"/>
        </w:rPr>
        <w:t xml:space="preserve">Every avenue of </w:t>
      </w:r>
      <w:r w:rsidRPr="0051658F">
        <w:rPr>
          <w:rStyle w:val="Emphasis"/>
          <w:rFonts w:asciiTheme="minorHAnsi" w:hAnsiTheme="minorHAnsi" w:cstheme="minorHAnsi"/>
          <w:highlight w:val="cyan"/>
        </w:rPr>
        <w:t>escape</w:t>
      </w:r>
      <w:r w:rsidRPr="0051658F">
        <w:rPr>
          <w:rStyle w:val="StyleUnderline"/>
          <w:rFonts w:asciiTheme="minorHAnsi" w:hAnsiTheme="minorHAnsi" w:cstheme="minorHAnsi"/>
        </w:rPr>
        <w:t xml:space="preserve"> from </w:t>
      </w:r>
      <w:r w:rsidRPr="0051658F">
        <w:rPr>
          <w:rStyle w:val="Emphasis"/>
          <w:rFonts w:asciiTheme="minorHAnsi" w:hAnsiTheme="minorHAnsi" w:cstheme="minorHAnsi"/>
        </w:rPr>
        <w:t>accumulation</w:t>
      </w:r>
      <w:r w:rsidRPr="0051658F">
        <w:rPr>
          <w:rStyle w:val="StyleUnderline"/>
          <w:rFonts w:asciiTheme="minorHAnsi" w:hAnsiTheme="minorHAnsi" w:cstheme="minorHAnsi"/>
        </w:rPr>
        <w:t xml:space="preserve"> and </w:t>
      </w:r>
      <w:r w:rsidRPr="0051658F">
        <w:rPr>
          <w:rStyle w:val="Emphasis"/>
          <w:rFonts w:asciiTheme="minorHAnsi" w:hAnsiTheme="minorHAnsi" w:cstheme="minorHAnsi"/>
        </w:rPr>
        <w:t>wage servitude</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must be</w:t>
      </w:r>
      <w:r w:rsidRPr="0051658F">
        <w:rPr>
          <w:rStyle w:val="StyleUnderline"/>
          <w:rFonts w:asciiTheme="minorHAnsi" w:hAnsiTheme="minorHAnsi" w:cstheme="minorHAnsi"/>
        </w:rPr>
        <w:t xml:space="preserve"> </w:t>
      </w:r>
      <w:r w:rsidRPr="0051658F">
        <w:rPr>
          <w:rStyle w:val="Emphasis"/>
          <w:rFonts w:asciiTheme="minorHAnsi" w:hAnsiTheme="minorHAnsi" w:cstheme="minorHAnsi"/>
        </w:rPr>
        <w:t>closed</w:t>
      </w:r>
      <w:r w:rsidRPr="0051658F">
        <w:rPr>
          <w:rStyle w:val="StyleUnderline"/>
          <w:rFonts w:asciiTheme="minorHAnsi" w:hAnsiTheme="minorHAnsi" w:cstheme="minorHAnsi"/>
        </w:rPr>
        <w:t xml:space="preserve">, or better yet, </w:t>
      </w:r>
      <w:r w:rsidRPr="0051658F">
        <w:rPr>
          <w:rStyle w:val="Emphasis"/>
          <w:rFonts w:asciiTheme="minorHAnsi" w:hAnsiTheme="minorHAnsi" w:cstheme="minorHAnsi"/>
          <w:highlight w:val="cyan"/>
        </w:rPr>
        <w:t>rendered inconceivable</w:t>
      </w:r>
      <w:r w:rsidRPr="0051658F">
        <w:rPr>
          <w:rStyle w:val="StyleUnderline"/>
          <w:rFonts w:asciiTheme="minorHAnsi" w:hAnsiTheme="minorHAnsi" w:cstheme="minorHAnsi"/>
        </w:rPr>
        <w:t>; any map of the world that includes utopia must be burned</w:t>
      </w:r>
      <w:r w:rsidRPr="0051658F">
        <w:rPr>
          <w:rFonts w:asciiTheme="minorHAnsi" w:hAnsiTheme="minorHAnsi" w:cs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302B3CC6"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The grotesque ontology of scarcity and money, the tawdry humanism of acquisitiveness and conflict, the reduction of rationality to the mercenary principles of pecuniary reason—</w:t>
      </w:r>
      <w:r w:rsidRPr="0051658F">
        <w:rPr>
          <w:rStyle w:val="StyleUnderline"/>
          <w:rFonts w:asciiTheme="minorHAnsi" w:hAnsiTheme="minorHAnsi" w:cstheme="minorHAnsi"/>
        </w:rPr>
        <w:t xml:space="preserve">this ensemble of </w:t>
      </w:r>
      <w:r w:rsidRPr="0051658F">
        <w:rPr>
          <w:rStyle w:val="Emphasis"/>
          <w:rFonts w:asciiTheme="minorHAnsi" w:hAnsiTheme="minorHAnsi" w:cstheme="minorHAnsi"/>
          <w:highlight w:val="cyan"/>
        </w:rPr>
        <w:t>falsehoods</w:t>
      </w:r>
      <w:r w:rsidRPr="0051658F">
        <w:rPr>
          <w:rStyle w:val="StyleUnderline"/>
          <w:rFonts w:asciiTheme="minorHAnsi" w:hAnsiTheme="minorHAnsi" w:cstheme="minorHAnsi"/>
          <w:highlight w:val="cyan"/>
        </w:rPr>
        <w:t xml:space="preserve"> that comprise</w:t>
      </w:r>
      <w:r w:rsidRPr="0051658F">
        <w:rPr>
          <w:rStyle w:val="StyleUnderline"/>
          <w:rFonts w:asciiTheme="minorHAnsi" w:hAnsiTheme="minorHAnsi" w:cstheme="minorHAnsi"/>
        </w:rPr>
        <w:t xml:space="preserve"> the foundation of </w:t>
      </w:r>
      <w:r w:rsidRPr="0051658F">
        <w:rPr>
          <w:rStyle w:val="StyleUnderline"/>
          <w:rFonts w:asciiTheme="minorHAnsi" w:hAnsiTheme="minorHAnsi" w:cstheme="minorHAnsi"/>
          <w:highlight w:val="cyan"/>
        </w:rPr>
        <w:t>economics must be</w:t>
      </w:r>
      <w:r w:rsidRPr="0051658F">
        <w:rPr>
          <w:rStyle w:val="StyleUnderline"/>
          <w:rFonts w:asciiTheme="minorHAnsi" w:hAnsiTheme="minorHAnsi" w:cstheme="minorHAnsi"/>
        </w:rPr>
        <w:t xml:space="preserve"> </w:t>
      </w:r>
      <w:r w:rsidRPr="0051658F">
        <w:rPr>
          <w:rStyle w:val="Emphasis"/>
          <w:rFonts w:asciiTheme="minorHAnsi" w:hAnsiTheme="minorHAnsi" w:cstheme="minorHAnsi"/>
        </w:rPr>
        <w:t>resisted</w:t>
      </w:r>
      <w:r w:rsidRPr="0051658F">
        <w:rPr>
          <w:rStyle w:val="StyleUnderline"/>
          <w:rFonts w:asciiTheme="minorHAnsi" w:hAnsiTheme="minorHAnsi" w:cstheme="minorHAnsi"/>
        </w:rPr>
        <w:t xml:space="preserve"> and </w:t>
      </w:r>
      <w:r w:rsidRPr="0051658F">
        <w:rPr>
          <w:rStyle w:val="Emphasis"/>
          <w:rFonts w:asciiTheme="minorHAnsi" w:hAnsiTheme="minorHAnsi" w:cstheme="minorHAnsi"/>
          <w:highlight w:val="cyan"/>
        </w:rPr>
        <w:t>supplanted</w:t>
      </w:r>
      <w:r w:rsidRPr="0051658F">
        <w:rPr>
          <w:rStyle w:val="StyleUnderline"/>
          <w:rFonts w:asciiTheme="minorHAnsi" w:hAnsiTheme="minorHAnsi" w:cstheme="minorHAnsi"/>
        </w:rPr>
        <w:t xml:space="preserve">. Economics must be </w:t>
      </w:r>
      <w:r w:rsidRPr="0051658F">
        <w:rPr>
          <w:rStyle w:val="Emphasis"/>
          <w:rFonts w:asciiTheme="minorHAnsi" w:hAnsiTheme="minorHAnsi" w:cstheme="minorHAnsi"/>
        </w:rPr>
        <w:t>challenged</w:t>
      </w:r>
      <w:r w:rsidRPr="0051658F">
        <w:rPr>
          <w:rStyle w:val="StyleUnderline"/>
          <w:rFonts w:asciiTheme="minorHAnsi" w:hAnsiTheme="minorHAnsi" w:cstheme="minorHAnsi"/>
        </w:rPr>
        <w:t xml:space="preserve">, not only as a sanction </w:t>
      </w:r>
      <w:r w:rsidRPr="0051658F">
        <w:rPr>
          <w:rStyle w:val="StyleUnderline"/>
          <w:rFonts w:asciiTheme="minorHAnsi" w:hAnsiTheme="minorHAnsi" w:cstheme="minorHAnsi"/>
          <w:highlight w:val="cyan"/>
        </w:rPr>
        <w:t>for</w:t>
      </w:r>
      <w:r w:rsidRPr="0051658F">
        <w:rPr>
          <w:rStyle w:val="StyleUnderline"/>
          <w:rFonts w:asciiTheme="minorHAnsi" w:hAnsiTheme="minorHAnsi" w:cstheme="minorHAnsi"/>
        </w:rPr>
        <w:t xml:space="preserve"> injustice but also as a </w:t>
      </w:r>
      <w:r w:rsidRPr="0051658F">
        <w:rPr>
          <w:rStyle w:val="Emphasis"/>
          <w:rFonts w:asciiTheme="minorHAnsi" w:hAnsiTheme="minorHAnsi" w:cstheme="minorHAnsi"/>
          <w:highlight w:val="cyan"/>
        </w:rPr>
        <w:t>specious</w:t>
      </w:r>
      <w:r w:rsidRPr="0051658F">
        <w:rPr>
          <w:rStyle w:val="Emphasis"/>
          <w:rFonts w:asciiTheme="minorHAnsi" w:hAnsiTheme="minorHAnsi" w:cstheme="minorHAnsi"/>
        </w:rPr>
        <w:t xml:space="preserve"> portrayal</w:t>
      </w:r>
      <w:r w:rsidRPr="0051658F">
        <w:rPr>
          <w:rStyle w:val="StyleUnderline"/>
          <w:rFonts w:asciiTheme="minorHAnsi" w:hAnsiTheme="minorHAnsi" w:cstheme="minorHAnsi"/>
        </w:rPr>
        <w:t xml:space="preserve"> of </w:t>
      </w:r>
      <w:r w:rsidRPr="0051658F">
        <w:rPr>
          <w:rStyle w:val="Emphasis"/>
          <w:rFonts w:asciiTheme="minorHAnsi" w:hAnsiTheme="minorHAnsi" w:cstheme="minorHAnsi"/>
        </w:rPr>
        <w:t>human beings</w:t>
      </w:r>
      <w:r w:rsidRPr="0051658F">
        <w:rPr>
          <w:rStyle w:val="StyleUnderline"/>
          <w:rFonts w:asciiTheme="minorHAnsi" w:hAnsiTheme="minorHAnsi" w:cstheme="minorHAnsi"/>
        </w:rPr>
        <w:t xml:space="preserve"> and a </w:t>
      </w:r>
      <w:r w:rsidRPr="0051658F">
        <w:rPr>
          <w:rStyle w:val="Emphasis"/>
          <w:rFonts w:asciiTheme="minorHAnsi" w:hAnsiTheme="minorHAnsi" w:cstheme="minorHAnsi"/>
        </w:rPr>
        <w:t xml:space="preserve">fictional </w:t>
      </w:r>
      <w:r w:rsidRPr="0051658F">
        <w:rPr>
          <w:rStyle w:val="Emphasis"/>
          <w:rFonts w:asciiTheme="minorHAnsi" w:hAnsiTheme="minorHAnsi" w:cstheme="minorHAnsi"/>
          <w:highlight w:val="cyan"/>
        </w:rPr>
        <w:t>account</w:t>
      </w:r>
      <w:r w:rsidRPr="0051658F">
        <w:rPr>
          <w:rStyle w:val="StyleUnderline"/>
          <w:rFonts w:asciiTheme="minorHAnsi" w:hAnsiTheme="minorHAnsi" w:cstheme="minorHAnsi"/>
          <w:highlight w:val="cyan"/>
        </w:rPr>
        <w:t xml:space="preserve"> of</w:t>
      </w:r>
      <w:r w:rsidRPr="0051658F">
        <w:rPr>
          <w:rStyle w:val="StyleUnderline"/>
          <w:rFonts w:asciiTheme="minorHAnsi" w:hAnsiTheme="minorHAnsi" w:cstheme="minorHAnsi"/>
        </w:rPr>
        <w:t xml:space="preserve"> their </w:t>
      </w:r>
      <w:r w:rsidRPr="0051658F">
        <w:rPr>
          <w:rStyle w:val="Emphasis"/>
          <w:rFonts w:asciiTheme="minorHAnsi" w:hAnsiTheme="minorHAnsi" w:cstheme="minorHAnsi"/>
          <w:highlight w:val="cyan"/>
        </w:rPr>
        <w:t>history</w:t>
      </w:r>
      <w:r w:rsidRPr="0051658F">
        <w:rPr>
          <w:rStyle w:val="StyleUnderline"/>
          <w:rFonts w:asciiTheme="minorHAnsi" w:hAnsiTheme="minorHAnsi" w:cstheme="minorHAnsi"/>
        </w:rPr>
        <w:t>. As a legion of anthropologists and historians have repeatedly demonstrated, economics</w:t>
      </w:r>
      <w:r w:rsidRPr="0051658F">
        <w:rPr>
          <w:rFonts w:asciiTheme="minorHAnsi" w:hAnsiTheme="minorHAnsi" w:cstheme="minorHAnsi"/>
          <w:sz w:val="16"/>
        </w:rPr>
        <w:t xml:space="preserve">, in Graeber’s forthright dismissal, </w:t>
      </w:r>
      <w:r w:rsidRPr="0051658F">
        <w:rPr>
          <w:rStyle w:val="StyleUnderline"/>
          <w:rFonts w:asciiTheme="minorHAnsi" w:hAnsiTheme="minorHAnsi" w:cstheme="minorHAnsi"/>
        </w:rPr>
        <w:t xml:space="preserve">has “little to do with anything we </w:t>
      </w:r>
      <w:r w:rsidRPr="0051658F">
        <w:rPr>
          <w:rStyle w:val="Emphasis"/>
          <w:rFonts w:asciiTheme="minorHAnsi" w:hAnsiTheme="minorHAnsi" w:cstheme="minorHAnsi"/>
        </w:rPr>
        <w:t>observe</w:t>
      </w:r>
      <w:r w:rsidRPr="0051658F">
        <w:rPr>
          <w:rStyle w:val="StyleUnderline"/>
          <w:rFonts w:asciiTheme="minorHAnsi" w:hAnsiTheme="minorHAnsi" w:cstheme="minorHAnsi"/>
        </w:rPr>
        <w:t xml:space="preserve"> when we examine how </w:t>
      </w:r>
      <w:r w:rsidRPr="0051658F">
        <w:rPr>
          <w:rStyle w:val="Emphasis"/>
          <w:rFonts w:asciiTheme="minorHAnsi" w:hAnsiTheme="minorHAnsi" w:cstheme="minorHAnsi"/>
        </w:rPr>
        <w:t>economic life</w:t>
      </w:r>
      <w:r w:rsidRPr="0051658F">
        <w:rPr>
          <w:rStyle w:val="StyleUnderline"/>
          <w:rFonts w:asciiTheme="minorHAnsi" w:hAnsiTheme="minorHAnsi" w:cstheme="minorHAnsi"/>
        </w:rPr>
        <w:t xml:space="preserve"> is </w:t>
      </w:r>
      <w:r w:rsidRPr="0051658F">
        <w:rPr>
          <w:rStyle w:val="Emphasis"/>
          <w:rFonts w:asciiTheme="minorHAnsi" w:hAnsiTheme="minorHAnsi" w:cstheme="minorHAnsi"/>
        </w:rPr>
        <w:t>actually conducted</w:t>
      </w:r>
      <w:r w:rsidRPr="0051658F">
        <w:rPr>
          <w:rStyle w:val="StyleUnderline"/>
          <w:rFonts w:asciiTheme="minorHAnsi" w:hAnsiTheme="minorHAnsi" w:cstheme="minorHAnsi"/>
        </w:rPr>
        <w:t>.” From its historically illiterate “myth of barter</w:t>
      </w:r>
      <w:r w:rsidRPr="0051658F">
        <w:rPr>
          <w:rFonts w:asciiTheme="minorHAnsi" w:hAnsiTheme="minorHAnsi" w:cstheme="minorHAnsi"/>
          <w:sz w:val="16"/>
        </w:rPr>
        <w:t xml:space="preserve">” to its shabby and degrading claims about human nature, </w:t>
      </w:r>
      <w:r w:rsidRPr="0051658F">
        <w:rPr>
          <w:rStyle w:val="StyleUnderline"/>
          <w:rFonts w:asciiTheme="minorHAnsi" w:hAnsiTheme="minorHAnsi" w:cstheme="minorHAnsi"/>
        </w:rPr>
        <w:t xml:space="preserve">economics is not just a dismal but a fundamentally </w:t>
      </w:r>
      <w:r w:rsidRPr="0051658F">
        <w:rPr>
          <w:rStyle w:val="Emphasis"/>
          <w:rFonts w:asciiTheme="minorHAnsi" w:hAnsiTheme="minorHAnsi" w:cstheme="minorHAnsi"/>
        </w:rPr>
        <w:t>fraudulent science</w:t>
      </w:r>
      <w:r w:rsidRPr="0051658F">
        <w:rPr>
          <w:rStyle w:val="StyleUnderline"/>
          <w:rFonts w:asciiTheme="minorHAnsi" w:hAnsiTheme="minorHAnsi" w:cstheme="minorHAnsi"/>
        </w:rPr>
        <w:t xml:space="preserve"> as well, akin,</w:t>
      </w:r>
      <w:r w:rsidRPr="0051658F">
        <w:rPr>
          <w:rFonts w:asciiTheme="minorHAnsi" w:hAnsiTheme="minorHAnsi" w:cstheme="minorHAnsi"/>
          <w:sz w:val="16"/>
        </w:rPr>
        <w:t xml:space="preserve"> as Ruskin wrote in Unto This Last, </w:t>
      </w:r>
      <w:r w:rsidRPr="0051658F">
        <w:rPr>
          <w:rStyle w:val="StyleUnderline"/>
          <w:rFonts w:asciiTheme="minorHAnsi" w:hAnsiTheme="minorHAnsi" w:cstheme="minorHAnsi"/>
        </w:rPr>
        <w:t>to “</w:t>
      </w:r>
      <w:r w:rsidRPr="0051658F">
        <w:rPr>
          <w:rStyle w:val="Emphasis"/>
          <w:rFonts w:asciiTheme="minorHAnsi" w:hAnsiTheme="minorHAnsi" w:cstheme="minorHAnsi"/>
        </w:rPr>
        <w:t>alchemy</w:t>
      </w:r>
      <w:r w:rsidRPr="0051658F">
        <w:rPr>
          <w:rStyle w:val="StyleUnderline"/>
          <w:rFonts w:asciiTheme="minorHAnsi" w:hAnsiTheme="minorHAnsi" w:cstheme="minorHAnsi"/>
        </w:rPr>
        <w:t xml:space="preserve">, </w:t>
      </w:r>
      <w:r w:rsidRPr="0051658F">
        <w:rPr>
          <w:rStyle w:val="Emphasis"/>
          <w:rFonts w:asciiTheme="minorHAnsi" w:hAnsiTheme="minorHAnsi" w:cstheme="minorHAnsi"/>
        </w:rPr>
        <w:t>astrology</w:t>
      </w:r>
      <w:r w:rsidRPr="0051658F">
        <w:rPr>
          <w:rStyle w:val="StyleUnderline"/>
          <w:rFonts w:asciiTheme="minorHAnsi" w:hAnsiTheme="minorHAnsi" w:cstheme="minorHAnsi"/>
        </w:rPr>
        <w:t xml:space="preserve">, </w:t>
      </w:r>
      <w:r w:rsidRPr="0051658F">
        <w:rPr>
          <w:rStyle w:val="Emphasis"/>
          <w:rFonts w:asciiTheme="minorHAnsi" w:hAnsiTheme="minorHAnsi" w:cstheme="minorHAnsi"/>
        </w:rPr>
        <w:t>witchcraft</w:t>
      </w:r>
      <w:r w:rsidRPr="0051658F">
        <w:rPr>
          <w:rFonts w:asciiTheme="minorHAnsi" w:hAnsiTheme="minorHAnsi" w:cstheme="minorHAnsi"/>
          <w:sz w:val="16"/>
        </w:rPr>
        <w:t>, and other such popular creeds.”25</w:t>
      </w:r>
    </w:p>
    <w:p w14:paraId="05C756A5"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Ruskin’s courageous and bracing indictment of economics arose from his Romantic imagination, and this book partakes unashamedly of his sacramental Romanticism. “</w:t>
      </w:r>
      <w:r w:rsidRPr="0051658F">
        <w:rPr>
          <w:rStyle w:val="StyleUnderline"/>
          <w:rFonts w:asciiTheme="minorHAnsi" w:hAnsiTheme="minorHAnsi" w:cstheme="minorHAnsi"/>
        </w:rPr>
        <w:t>Imagination” was</w:t>
      </w:r>
      <w:r w:rsidRPr="0051658F">
        <w:rPr>
          <w:rFonts w:asciiTheme="minorHAnsi" w:hAnsiTheme="minorHAnsi" w:cstheme="minorHAnsi"/>
          <w:sz w:val="16"/>
        </w:rPr>
        <w:t xml:space="preserve">, to the Romantics, primarily a form of vision, </w:t>
      </w:r>
      <w:r w:rsidRPr="0051658F">
        <w:rPr>
          <w:rStyle w:val="StyleUnderline"/>
          <w:rFonts w:asciiTheme="minorHAnsi" w:hAnsiTheme="minorHAnsi" w:cstheme="minorHAnsi"/>
        </w:rPr>
        <w:t xml:space="preserve">a mode of </w:t>
      </w:r>
      <w:r w:rsidRPr="0051658F">
        <w:rPr>
          <w:rStyle w:val="Emphasis"/>
          <w:rFonts w:asciiTheme="minorHAnsi" w:hAnsiTheme="minorHAnsi" w:cstheme="minorHAnsi"/>
        </w:rPr>
        <w:t>realism</w:t>
      </w:r>
      <w:r w:rsidRPr="0051658F">
        <w:rPr>
          <w:rStyle w:val="StyleUnderline"/>
          <w:rFonts w:asciiTheme="minorHAnsi" w:hAnsiTheme="minorHAnsi" w:cstheme="minorHAnsi"/>
        </w:rPr>
        <w:t>, an insight into the nature of reality that was irreducible to</w:t>
      </w:r>
      <w:r w:rsidRPr="0051658F">
        <w:rPr>
          <w:rFonts w:asciiTheme="minorHAnsi" w:hAnsiTheme="minorHAnsi" w:cstheme="minorHAnsi"/>
          <w:sz w:val="16"/>
        </w:rPr>
        <w:t xml:space="preserve">, but not contradictory of, </w:t>
      </w:r>
      <w:r w:rsidRPr="0051658F">
        <w:rPr>
          <w:rStyle w:val="StyleUnderline"/>
          <w:rFonts w:asciiTheme="minorHAnsi" w:hAnsiTheme="minorHAnsi" w:cstheme="minorHAnsi"/>
        </w:rPr>
        <w:t>the knowledge provided by scientific investigation. Romantic social criticism did not claim the imprimatur of science as did Marxism and other modern social theories</w:t>
      </w:r>
      <w:r w:rsidRPr="0051658F">
        <w:rPr>
          <w:rFonts w:asciiTheme="minorHAnsi" w:hAnsiTheme="minorHAnsi" w:cstheme="minorHAnsi"/>
          <w:sz w:val="16"/>
        </w:rPr>
        <w:t xml:space="preserve">, yet the Romantic lineage of opposition to “disenchantment” </w:t>
      </w:r>
      <w:r w:rsidRPr="0051658F">
        <w:rPr>
          <w:rStyle w:val="StyleUnderline"/>
          <w:rFonts w:asciiTheme="minorHAnsi" w:hAnsiTheme="minorHAnsi" w:cstheme="minorHAnsi"/>
        </w:rPr>
        <w:t>and capitalism has proved to be more resilient</w:t>
      </w:r>
      <w:r w:rsidRPr="0051658F">
        <w:rPr>
          <w:rFonts w:asciiTheme="minorHAnsi" w:hAnsiTheme="minorHAnsi" w:cstheme="minorHAnsi"/>
          <w:sz w:val="16"/>
        </w:rPr>
        <w:t xml:space="preserve"> and humane </w:t>
      </w:r>
      <w:r w:rsidRPr="0051658F">
        <w:rPr>
          <w:rStyle w:val="StyleUnderline"/>
          <w:rFonts w:asciiTheme="minorHAnsi" w:hAnsiTheme="minorHAnsi" w:cstheme="minorHAnsi"/>
        </w:rPr>
        <w:t>than Marxism, “progressivism,” or social democracy.</w:t>
      </w:r>
      <w:r w:rsidRPr="0051658F">
        <w:rPr>
          <w:rFonts w:asciiTheme="minorHAnsi" w:hAnsiTheme="minorHAnsi" w:cstheme="minorHAnsi"/>
          <w:sz w:val="16"/>
        </w:rPr>
        <w:t xml:space="preserve"> Indeed, </w:t>
      </w:r>
      <w:r w:rsidRPr="0051658F">
        <w:rPr>
          <w:rStyle w:val="StyleUnderline"/>
          <w:rFonts w:asciiTheme="minorHAnsi" w:hAnsiTheme="minorHAnsi" w:cstheme="minorHAnsi"/>
          <w:highlight w:val="cyan"/>
        </w:rPr>
        <w:t>it</w:t>
      </w:r>
      <w:r w:rsidRPr="0051658F">
        <w:rPr>
          <w:rStyle w:val="StyleUnderline"/>
          <w:rFonts w:asciiTheme="minorHAnsi" w:hAnsiTheme="minorHAnsi" w:cstheme="minorHAnsi"/>
        </w:rPr>
        <w:t xml:space="preserve"> is more </w:t>
      </w:r>
      <w:r w:rsidRPr="0051658F">
        <w:rPr>
          <w:rStyle w:val="Emphasis"/>
          <w:rFonts w:asciiTheme="minorHAnsi" w:hAnsiTheme="minorHAnsi" w:cstheme="minorHAnsi"/>
          <w:highlight w:val="cyan"/>
        </w:rPr>
        <w:t>urgent</w:t>
      </w:r>
      <w:r w:rsidRPr="0051658F">
        <w:rPr>
          <w:rStyle w:val="Emphasis"/>
          <w:rFonts w:asciiTheme="minorHAnsi" w:hAnsiTheme="minorHAnsi" w:cstheme="minorHAnsi"/>
        </w:rPr>
        <w:t>ly relevant</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 xml:space="preserve">to a world </w:t>
      </w:r>
      <w:r w:rsidRPr="0051658F">
        <w:rPr>
          <w:rStyle w:val="Emphasis"/>
          <w:rFonts w:asciiTheme="minorHAnsi" w:hAnsiTheme="minorHAnsi" w:cstheme="minorHAnsi"/>
          <w:highlight w:val="cyan"/>
        </w:rPr>
        <w:t>hurtling</w:t>
      </w:r>
      <w:r w:rsidRPr="0051658F">
        <w:rPr>
          <w:rStyle w:val="StyleUnderline"/>
          <w:rFonts w:asciiTheme="minorHAnsi" w:hAnsiTheme="minorHAnsi" w:cstheme="minorHAnsi"/>
        </w:rPr>
        <w:t xml:space="preserve"> ever faster </w:t>
      </w:r>
      <w:r w:rsidRPr="0051658F">
        <w:rPr>
          <w:rStyle w:val="StyleUnderline"/>
          <w:rFonts w:asciiTheme="minorHAnsi" w:hAnsiTheme="minorHAnsi" w:cstheme="minorHAnsi"/>
          <w:highlight w:val="cyan"/>
        </w:rPr>
        <w:t>to</w:t>
      </w:r>
      <w:r w:rsidRPr="0051658F">
        <w:rPr>
          <w:rStyle w:val="StyleUnderline"/>
          <w:rFonts w:asciiTheme="minorHAnsi" w:hAnsiTheme="minorHAnsi" w:cstheme="minorHAnsi"/>
        </w:rPr>
        <w:t xml:space="preserve"> </w:t>
      </w:r>
      <w:r w:rsidRPr="0051658F">
        <w:rPr>
          <w:rStyle w:val="Emphasis"/>
          <w:rFonts w:asciiTheme="minorHAnsi" w:hAnsiTheme="minorHAnsi" w:cstheme="minorHAnsi"/>
        </w:rPr>
        <w:t>barbarism</w:t>
      </w:r>
      <w:r w:rsidRPr="0051658F">
        <w:rPr>
          <w:rStyle w:val="StyleUnderline"/>
          <w:rFonts w:asciiTheme="minorHAnsi" w:hAnsiTheme="minorHAnsi" w:cstheme="minorHAnsi"/>
        </w:rPr>
        <w:t xml:space="preserve"> and </w:t>
      </w:r>
      <w:r w:rsidRPr="0051658F">
        <w:rPr>
          <w:rStyle w:val="Emphasis"/>
          <w:rFonts w:asciiTheme="minorHAnsi" w:hAnsiTheme="minorHAnsi" w:cstheme="minorHAnsi"/>
          <w:highlight w:val="cyan"/>
        </w:rPr>
        <w:t>eco</w:t>
      </w:r>
      <w:r w:rsidRPr="0051658F">
        <w:rPr>
          <w:rStyle w:val="Emphasis"/>
          <w:rFonts w:asciiTheme="minorHAnsi" w:hAnsiTheme="minorHAnsi" w:cstheme="minorHAnsi"/>
        </w:rPr>
        <w:t xml:space="preserve">logical </w:t>
      </w:r>
      <w:r w:rsidRPr="0051658F">
        <w:rPr>
          <w:rStyle w:val="Emphasis"/>
          <w:rFonts w:asciiTheme="minorHAnsi" w:hAnsiTheme="minorHAnsi" w:cstheme="minorHAnsi"/>
          <w:highlight w:val="cyan"/>
        </w:rPr>
        <w:t>calamity</w:t>
      </w:r>
      <w:r w:rsidRPr="0051658F">
        <w:rPr>
          <w:rFonts w:asciiTheme="minorHAnsi" w:hAnsiTheme="minorHAnsi" w:cstheme="minorHAnsi"/>
          <w:sz w:val="16"/>
        </w:rPr>
        <w:t xml:space="preserve">. I wrote this book in part out of a belief that </w:t>
      </w:r>
      <w:r w:rsidRPr="0051658F">
        <w:rPr>
          <w:rStyle w:val="StyleUnderline"/>
          <w:rFonts w:asciiTheme="minorHAnsi" w:hAnsiTheme="minorHAnsi" w:cstheme="minorHAnsi"/>
        </w:rPr>
        <w:t xml:space="preserve">many on the “left” continue to share far too much with their antagonists: an ideology of “progress” defined as </w:t>
      </w:r>
      <w:r w:rsidRPr="0051658F">
        <w:rPr>
          <w:rStyle w:val="Emphasis"/>
          <w:rFonts w:asciiTheme="minorHAnsi" w:hAnsiTheme="minorHAnsi" w:cstheme="minorHAnsi"/>
        </w:rPr>
        <w:t>unlimited economic growth</w:t>
      </w:r>
      <w:r w:rsidRPr="0051658F">
        <w:rPr>
          <w:rStyle w:val="StyleUnderline"/>
          <w:rFonts w:asciiTheme="minorHAnsi" w:hAnsiTheme="minorHAnsi" w:cstheme="minorHAnsi"/>
        </w:rPr>
        <w:t xml:space="preserve"> and </w:t>
      </w:r>
      <w:r w:rsidRPr="0051658F">
        <w:rPr>
          <w:rStyle w:val="Emphasis"/>
          <w:rFonts w:asciiTheme="minorHAnsi" w:hAnsiTheme="minorHAnsi" w:cstheme="minorHAnsi"/>
        </w:rPr>
        <w:t>technological development</w:t>
      </w:r>
      <w:r w:rsidRPr="0051658F">
        <w:rPr>
          <w:rStyle w:val="StyleUnderline"/>
          <w:rFonts w:asciiTheme="minorHAnsi" w:hAnsiTheme="minorHAnsi" w:cstheme="minorHAnsi"/>
        </w:rPr>
        <w:t xml:space="preserve">, as well as an </w:t>
      </w:r>
      <w:r w:rsidRPr="0051658F">
        <w:rPr>
          <w:rStyle w:val="Emphasis"/>
          <w:rFonts w:asciiTheme="minorHAnsi" w:hAnsiTheme="minorHAnsi" w:cstheme="minorHAnsi"/>
        </w:rPr>
        <w:t>acceptance</w:t>
      </w:r>
      <w:r w:rsidRPr="0051658F">
        <w:rPr>
          <w:rStyle w:val="StyleUnderline"/>
          <w:rFonts w:asciiTheme="minorHAnsi" w:hAnsiTheme="minorHAnsi" w:cstheme="minorHAnsi"/>
        </w:rPr>
        <w:t xml:space="preserve"> of the </w:t>
      </w:r>
      <w:r w:rsidRPr="0051658F">
        <w:rPr>
          <w:rStyle w:val="Emphasis"/>
          <w:rFonts w:asciiTheme="minorHAnsi" w:hAnsiTheme="minorHAnsi" w:cstheme="minorHAnsi"/>
        </w:rPr>
        <w:t>myth of disenchantment</w:t>
      </w:r>
      <w:r w:rsidRPr="0051658F">
        <w:rPr>
          <w:rStyle w:val="StyleUnderline"/>
          <w:rFonts w:asciiTheme="minorHAnsi" w:hAnsiTheme="minorHAnsi" w:cstheme="minorHAnsi"/>
        </w:rPr>
        <w:t xml:space="preserve"> that underwrites the pursuit of such expansion. The Romantic antipathy to capitalism, mechanization, and disenchantment stemmed</w:t>
      </w:r>
      <w:r w:rsidRPr="0051658F">
        <w:rPr>
          <w:rFonts w:asciiTheme="minorHAnsi" w:hAnsiTheme="minorHAnsi" w:cstheme="minorHAnsi"/>
          <w:sz w:val="16"/>
        </w:rPr>
        <w:t xml:space="preserve"> not from a facile and nostalgic desire to return to the past, but </w:t>
      </w:r>
      <w:r w:rsidRPr="0051658F">
        <w:rPr>
          <w:rStyle w:val="StyleUnderline"/>
          <w:rFonts w:asciiTheme="minorHAnsi" w:hAnsiTheme="minorHAnsi" w:cstheme="minorHAnsi"/>
        </w:rPr>
        <w:t xml:space="preserve">from a view that much of what passed for “progress” was in fact </w:t>
      </w:r>
      <w:r w:rsidRPr="0051658F">
        <w:rPr>
          <w:rStyle w:val="Emphasis"/>
          <w:rFonts w:asciiTheme="minorHAnsi" w:hAnsiTheme="minorHAnsi" w:cstheme="minorHAnsi"/>
        </w:rPr>
        <w:t>inimical to human flourishing</w:t>
      </w:r>
      <w:r w:rsidRPr="0051658F">
        <w:rPr>
          <w:rStyle w:val="StyleUnderline"/>
          <w:rFonts w:asciiTheme="minorHAnsi" w:hAnsiTheme="minorHAnsi" w:cstheme="minorHAnsi"/>
        </w:rPr>
        <w:t xml:space="preserve">: a specious productivity that </w:t>
      </w:r>
      <w:r w:rsidRPr="0051658F">
        <w:rPr>
          <w:rStyle w:val="Emphasis"/>
          <w:rFonts w:asciiTheme="minorHAnsi" w:hAnsiTheme="minorHAnsi" w:cstheme="minorHAnsi"/>
        </w:rPr>
        <w:t>required</w:t>
      </w:r>
      <w:r w:rsidRPr="0051658F">
        <w:rPr>
          <w:rStyle w:val="StyleUnderline"/>
          <w:rFonts w:asciiTheme="minorHAnsi" w:hAnsiTheme="minorHAnsi" w:cstheme="minorHAnsi"/>
        </w:rPr>
        <w:t xml:space="preserve"> the acceptance of </w:t>
      </w:r>
      <w:r w:rsidRPr="0051658F">
        <w:rPr>
          <w:rStyle w:val="Emphasis"/>
          <w:rFonts w:asciiTheme="minorHAnsi" w:hAnsiTheme="minorHAnsi" w:cstheme="minorHAnsi"/>
        </w:rPr>
        <w:t>venality</w:t>
      </w:r>
      <w:r w:rsidRPr="0051658F">
        <w:rPr>
          <w:rStyle w:val="StyleUnderline"/>
          <w:rFonts w:asciiTheme="minorHAnsi" w:hAnsiTheme="minorHAnsi" w:cstheme="minorHAnsi"/>
        </w:rPr>
        <w:t xml:space="preserve">, </w:t>
      </w:r>
      <w:r w:rsidRPr="0051658F">
        <w:rPr>
          <w:rStyle w:val="Emphasis"/>
          <w:rFonts w:asciiTheme="minorHAnsi" w:hAnsiTheme="minorHAnsi" w:cstheme="minorHAnsi"/>
        </w:rPr>
        <w:t>injustice</w:t>
      </w:r>
      <w:r w:rsidRPr="0051658F">
        <w:rPr>
          <w:rStyle w:val="StyleUnderline"/>
          <w:rFonts w:asciiTheme="minorHAnsi" w:hAnsiTheme="minorHAnsi" w:cstheme="minorHAnsi"/>
        </w:rPr>
        <w:t xml:space="preserve">, and </w:t>
      </w:r>
      <w:r w:rsidRPr="0051658F">
        <w:rPr>
          <w:rStyle w:val="Emphasis"/>
          <w:rFonts w:asciiTheme="minorHAnsi" w:hAnsiTheme="minorHAnsi" w:cstheme="minorHAnsi"/>
        </w:rPr>
        <w:t>despoliation</w:t>
      </w:r>
      <w:r w:rsidRPr="0051658F">
        <w:rPr>
          <w:rStyle w:val="StyleUnderline"/>
          <w:rFonts w:asciiTheme="minorHAnsi" w:hAnsiTheme="minorHAnsi" w:cstheme="minorHAnsi"/>
        </w:rPr>
        <w:t xml:space="preserve">; a </w:t>
      </w:r>
      <w:r w:rsidRPr="0051658F">
        <w:rPr>
          <w:rStyle w:val="Emphasis"/>
          <w:rFonts w:asciiTheme="minorHAnsi" w:hAnsiTheme="minorHAnsi" w:cstheme="minorHAnsi"/>
        </w:rPr>
        <w:t>technological</w:t>
      </w:r>
      <w:r w:rsidRPr="0051658F">
        <w:rPr>
          <w:rStyle w:val="StyleUnderline"/>
          <w:rFonts w:asciiTheme="minorHAnsi" w:hAnsiTheme="minorHAnsi" w:cstheme="minorHAnsi"/>
        </w:rPr>
        <w:t xml:space="preserve"> and </w:t>
      </w:r>
      <w:r w:rsidRPr="0051658F">
        <w:rPr>
          <w:rStyle w:val="Emphasis"/>
          <w:rFonts w:asciiTheme="minorHAnsi" w:hAnsiTheme="minorHAnsi" w:cstheme="minorHAnsi"/>
        </w:rPr>
        <w:t>organizational efficiency</w:t>
      </w:r>
      <w:r w:rsidRPr="0051658F">
        <w:rPr>
          <w:rStyle w:val="StyleUnderline"/>
          <w:rFonts w:asciiTheme="minorHAnsi" w:hAnsiTheme="minorHAnsi" w:cstheme="minorHAnsi"/>
        </w:rPr>
        <w:t xml:space="preserve"> that entailed the </w:t>
      </w:r>
      <w:r w:rsidRPr="0051658F">
        <w:rPr>
          <w:rStyle w:val="Emphasis"/>
          <w:rFonts w:asciiTheme="minorHAnsi" w:hAnsiTheme="minorHAnsi" w:cstheme="minorHAnsi"/>
        </w:rPr>
        <w:t>industrialization of human beings</w:t>
      </w:r>
      <w:r w:rsidRPr="0051658F">
        <w:rPr>
          <w:rStyle w:val="StyleUnderline"/>
          <w:rFonts w:asciiTheme="minorHAnsi" w:hAnsiTheme="minorHAnsi" w:cstheme="minorHAnsi"/>
        </w:rPr>
        <w:t>; and the primacy of the production of goods</w:t>
      </w:r>
      <w:r w:rsidRPr="0051658F">
        <w:rPr>
          <w:rFonts w:asciiTheme="minorHAnsi" w:hAnsiTheme="minorHAnsi" w:cstheme="minorHAnsi"/>
          <w:sz w:val="16"/>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51658F">
        <w:rPr>
          <w:rFonts w:asciiTheme="minorHAnsi" w:hAnsiTheme="minorHAnsi" w:cstheme="minorHAnsi"/>
          <w:sz w:val="16"/>
        </w:rPr>
        <w:t>builded</w:t>
      </w:r>
      <w:proofErr w:type="spellEnd"/>
      <w:r w:rsidRPr="0051658F">
        <w:rPr>
          <w:rFonts w:asciiTheme="minorHAnsi" w:hAnsiTheme="minorHAnsi" w:cstheme="minorHAnsi"/>
          <w:sz w:val="16"/>
        </w:rPr>
        <w:t xml:space="preserve"> in the waste.”26</w:t>
      </w:r>
    </w:p>
    <w:p w14:paraId="4B539BD5"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highlight w:val="cyan"/>
        </w:rPr>
        <w:t>Romantics redefine</w:t>
      </w:r>
      <w:r w:rsidRPr="0051658F">
        <w:rPr>
          <w:rStyle w:val="StyleUnderline"/>
          <w:rFonts w:asciiTheme="minorHAnsi" w:hAnsiTheme="minorHAnsi" w:cstheme="minorHAnsi"/>
        </w:rPr>
        <w:t xml:space="preserve">d </w:t>
      </w:r>
      <w:r w:rsidRPr="0051658F">
        <w:rPr>
          <w:rStyle w:val="StyleUnderline"/>
          <w:rFonts w:asciiTheme="minorHAnsi" w:hAnsiTheme="minorHAnsi" w:cstheme="minorHAnsi"/>
          <w:highlight w:val="cyan"/>
        </w:rPr>
        <w:t>rather than reject</w:t>
      </w:r>
      <w:r w:rsidRPr="0051658F">
        <w:rPr>
          <w:rStyle w:val="StyleUnderline"/>
          <w:rFonts w:asciiTheme="minorHAnsi" w:hAnsiTheme="minorHAnsi" w:cstheme="minorHAnsi"/>
        </w:rPr>
        <w:t>ed “</w:t>
      </w:r>
      <w:r w:rsidRPr="0051658F">
        <w:rPr>
          <w:rStyle w:val="Emphasis"/>
          <w:rFonts w:asciiTheme="minorHAnsi" w:hAnsiTheme="minorHAnsi" w:cstheme="minorHAnsi"/>
          <w:highlight w:val="cyan"/>
        </w:rPr>
        <w:t>realism</w:t>
      </w:r>
      <w:r w:rsidRPr="0051658F">
        <w:rPr>
          <w:rStyle w:val="StyleUnderline"/>
          <w:rFonts w:asciiTheme="minorHAnsi" w:hAnsiTheme="minorHAnsi" w:cstheme="minorHAnsi"/>
        </w:rPr>
        <w:t xml:space="preserve">” and “progress,” </w:t>
      </w:r>
      <w:r w:rsidRPr="0051658F">
        <w:rPr>
          <w:rStyle w:val="StyleUnderline"/>
          <w:rFonts w:asciiTheme="minorHAnsi" w:hAnsiTheme="minorHAnsi" w:cstheme="minorHAnsi"/>
          <w:highlight w:val="cyan"/>
        </w:rPr>
        <w:t>drawing on</w:t>
      </w:r>
      <w:r w:rsidRPr="0051658F">
        <w:rPr>
          <w:rFonts w:asciiTheme="minorHAnsi" w:hAnsiTheme="minorHAnsi" w:cstheme="minorHAnsi"/>
          <w:sz w:val="16"/>
        </w:rPr>
        <w:t xml:space="preserve"> the premodern customs and traditions of peasants, artisans, and artists: </w:t>
      </w:r>
      <w:r w:rsidRPr="0051658F">
        <w:rPr>
          <w:rStyle w:val="Emphasis"/>
          <w:rFonts w:asciiTheme="minorHAnsi" w:hAnsiTheme="minorHAnsi" w:cstheme="minorHAnsi"/>
        </w:rPr>
        <w:t>craftsmanship</w:t>
      </w:r>
      <w:r w:rsidRPr="0051658F">
        <w:rPr>
          <w:rStyle w:val="StyleUnderline"/>
          <w:rFonts w:asciiTheme="minorHAnsi" w:hAnsiTheme="minorHAnsi" w:cstheme="minorHAnsi"/>
        </w:rPr>
        <w:t xml:space="preserve">, </w:t>
      </w:r>
      <w:r w:rsidRPr="0051658F">
        <w:rPr>
          <w:rStyle w:val="Emphasis"/>
          <w:rFonts w:asciiTheme="minorHAnsi" w:hAnsiTheme="minorHAnsi" w:cstheme="minorHAnsi"/>
          <w:highlight w:val="cyan"/>
        </w:rPr>
        <w:t>mutual aid</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and</w:t>
      </w:r>
      <w:r w:rsidRPr="0051658F">
        <w:rPr>
          <w:rStyle w:val="StyleUnderline"/>
          <w:rFonts w:asciiTheme="minorHAnsi" w:hAnsiTheme="minorHAnsi" w:cstheme="minorHAnsi"/>
        </w:rPr>
        <w:t xml:space="preserve"> a conception of property that harkened back to the medieval practices of “</w:t>
      </w:r>
      <w:r w:rsidRPr="0051658F">
        <w:rPr>
          <w:rStyle w:val="Emphasis"/>
          <w:rFonts w:asciiTheme="minorHAnsi" w:hAnsiTheme="minorHAnsi" w:cstheme="minorHAnsi"/>
          <w:highlight w:val="cyan"/>
        </w:rPr>
        <w:t>the commons</w:t>
      </w:r>
      <w:r w:rsidRPr="0051658F">
        <w:rPr>
          <w:rStyle w:val="StyleUnderline"/>
          <w:rFonts w:asciiTheme="minorHAnsi" w:hAnsiTheme="minorHAnsi" w:cstheme="minorHAnsi"/>
        </w:rPr>
        <w:t>.”</w:t>
      </w:r>
      <w:r w:rsidRPr="0051658F">
        <w:rPr>
          <w:rFonts w:asciiTheme="minorHAnsi" w:hAnsiTheme="minorHAnsi" w:cstheme="minorHAnsi"/>
          <w:sz w:val="16"/>
        </w:rPr>
        <w:t xml:space="preserve"> Whether they believed in some traditional form of religion or translated it into secular idioms of enchantment, such as “art” or “beauty” or “organism,” </w:t>
      </w:r>
      <w:r w:rsidRPr="0051658F">
        <w:rPr>
          <w:rStyle w:val="StyleUnderline"/>
          <w:rFonts w:asciiTheme="minorHAnsi" w:hAnsiTheme="minorHAnsi" w:cstheme="minorHAnsi"/>
        </w:rPr>
        <w:t xml:space="preserve">Romantic </w:t>
      </w:r>
      <w:proofErr w:type="spellStart"/>
      <w:r w:rsidRPr="0051658F">
        <w:rPr>
          <w:rStyle w:val="StyleUnderline"/>
          <w:rFonts w:asciiTheme="minorHAnsi" w:hAnsiTheme="minorHAnsi" w:cstheme="minorHAnsi"/>
        </w:rPr>
        <w:t>anticapitalists</w:t>
      </w:r>
      <w:proofErr w:type="spellEnd"/>
      <w:r w:rsidRPr="0051658F">
        <w:rPr>
          <w:rStyle w:val="StyleUnderline"/>
          <w:rFonts w:asciiTheme="minorHAnsi" w:hAnsiTheme="minorHAnsi" w:cstheme="minorHAnsi"/>
        </w:rPr>
        <w:t xml:space="preserve"> tended to favor direct </w:t>
      </w:r>
      <w:r w:rsidRPr="0051658F">
        <w:rPr>
          <w:rStyle w:val="Emphasis"/>
          <w:rFonts w:asciiTheme="minorHAnsi" w:hAnsiTheme="minorHAnsi" w:cstheme="minorHAnsi"/>
        </w:rPr>
        <w:t>workers’ control of production</w:t>
      </w:r>
      <w:r w:rsidRPr="0051658F">
        <w:rPr>
          <w:rStyle w:val="StyleUnderline"/>
          <w:rFonts w:asciiTheme="minorHAnsi" w:hAnsiTheme="minorHAnsi" w:cstheme="minorHAnsi"/>
        </w:rPr>
        <w:t xml:space="preserve">; the </w:t>
      </w:r>
      <w:r w:rsidRPr="0051658F">
        <w:rPr>
          <w:rStyle w:val="Emphasis"/>
          <w:rFonts w:asciiTheme="minorHAnsi" w:hAnsiTheme="minorHAnsi" w:cstheme="minorHAnsi"/>
        </w:rPr>
        <w:t>restoration</w:t>
      </w:r>
      <w:r w:rsidRPr="0051658F">
        <w:rPr>
          <w:rStyle w:val="StyleUnderline"/>
          <w:rFonts w:asciiTheme="minorHAnsi" w:hAnsiTheme="minorHAnsi" w:cstheme="minorHAnsi"/>
        </w:rPr>
        <w:t xml:space="preserve"> of a </w:t>
      </w:r>
      <w:r w:rsidRPr="0051658F">
        <w:rPr>
          <w:rStyle w:val="Emphasis"/>
          <w:rFonts w:asciiTheme="minorHAnsi" w:hAnsiTheme="minorHAnsi" w:cstheme="minorHAnsi"/>
        </w:rPr>
        <w:t>human scale</w:t>
      </w:r>
      <w:r w:rsidRPr="0051658F">
        <w:rPr>
          <w:rStyle w:val="StyleUnderline"/>
          <w:rFonts w:asciiTheme="minorHAnsi" w:hAnsiTheme="minorHAnsi" w:cstheme="minorHAnsi"/>
        </w:rPr>
        <w:t xml:space="preserve"> in </w:t>
      </w:r>
      <w:r w:rsidRPr="0051658F">
        <w:rPr>
          <w:rStyle w:val="Emphasis"/>
          <w:rFonts w:asciiTheme="minorHAnsi" w:hAnsiTheme="minorHAnsi" w:cstheme="minorHAnsi"/>
        </w:rPr>
        <w:t>technics</w:t>
      </w:r>
      <w:r w:rsidRPr="0051658F">
        <w:rPr>
          <w:rStyle w:val="StyleUnderline"/>
          <w:rFonts w:asciiTheme="minorHAnsi" w:hAnsiTheme="minorHAnsi" w:cstheme="minorHAnsi"/>
        </w:rPr>
        <w:t xml:space="preserve"> and </w:t>
      </w:r>
      <w:r w:rsidRPr="0051658F">
        <w:rPr>
          <w:rStyle w:val="Emphasis"/>
          <w:rFonts w:asciiTheme="minorHAnsi" w:hAnsiTheme="minorHAnsi" w:cstheme="minorHAnsi"/>
        </w:rPr>
        <w:t>social relations</w:t>
      </w:r>
      <w:r w:rsidRPr="0051658F">
        <w:rPr>
          <w:rStyle w:val="StyleUnderline"/>
          <w:rFonts w:asciiTheme="minorHAnsi" w:hAnsiTheme="minorHAnsi" w:cstheme="minorHAnsi"/>
        </w:rPr>
        <w:t xml:space="preserve">; a </w:t>
      </w:r>
      <w:r w:rsidRPr="0051658F">
        <w:rPr>
          <w:rStyle w:val="Emphasis"/>
          <w:rFonts w:asciiTheme="minorHAnsi" w:hAnsiTheme="minorHAnsi" w:cstheme="minorHAnsi"/>
        </w:rPr>
        <w:t>sensitivity</w:t>
      </w:r>
      <w:r w:rsidRPr="0051658F">
        <w:rPr>
          <w:rStyle w:val="StyleUnderline"/>
          <w:rFonts w:asciiTheme="minorHAnsi" w:hAnsiTheme="minorHAnsi" w:cstheme="minorHAnsi"/>
        </w:rPr>
        <w:t xml:space="preserve"> to the </w:t>
      </w:r>
      <w:r w:rsidRPr="0051658F">
        <w:rPr>
          <w:rStyle w:val="Emphasis"/>
          <w:rFonts w:asciiTheme="minorHAnsi" w:hAnsiTheme="minorHAnsi" w:cstheme="minorHAnsi"/>
        </w:rPr>
        <w:t>natural world</w:t>
      </w:r>
      <w:r w:rsidRPr="0051658F">
        <w:rPr>
          <w:rStyle w:val="StyleUnderline"/>
          <w:rFonts w:asciiTheme="minorHAnsi" w:hAnsiTheme="minorHAnsi" w:cstheme="minorHAnsi"/>
        </w:rPr>
        <w:t xml:space="preserve"> that precluded its reduction to mere instrumental value</w:t>
      </w:r>
      <w:r w:rsidRPr="0051658F">
        <w:rPr>
          <w:rFonts w:asciiTheme="minorHAnsi" w:hAnsiTheme="minorHAnsi" w:cs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618E1471"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rPr>
        <w:t xml:space="preserve">Rendered </w:t>
      </w:r>
      <w:r w:rsidRPr="0051658F">
        <w:rPr>
          <w:rStyle w:val="Emphasis"/>
          <w:rFonts w:asciiTheme="minorHAnsi" w:hAnsiTheme="minorHAnsi" w:cstheme="minorHAnsi"/>
        </w:rPr>
        <w:t>gaudy</w:t>
      </w:r>
      <w:r w:rsidRPr="0051658F">
        <w:rPr>
          <w:rStyle w:val="StyleUnderline"/>
          <w:rFonts w:asciiTheme="minorHAnsi" w:hAnsiTheme="minorHAnsi" w:cstheme="minorHAnsi"/>
        </w:rPr>
        <w:t xml:space="preserve"> and </w:t>
      </w:r>
      <w:r w:rsidRPr="0051658F">
        <w:rPr>
          <w:rStyle w:val="Emphasis"/>
          <w:rFonts w:asciiTheme="minorHAnsi" w:hAnsiTheme="minorHAnsi" w:cstheme="minorHAnsi"/>
        </w:rPr>
        <w:t>impoverished</w:t>
      </w:r>
      <w:r w:rsidRPr="0051658F">
        <w:rPr>
          <w:rStyle w:val="StyleUnderline"/>
          <w:rFonts w:asciiTheme="minorHAnsi" w:hAnsiTheme="minorHAnsi" w:cstheme="minorHAnsi"/>
        </w:rPr>
        <w:t xml:space="preserve"> by the </w:t>
      </w:r>
      <w:r w:rsidRPr="0051658F">
        <w:rPr>
          <w:rStyle w:val="Emphasis"/>
          <w:rFonts w:asciiTheme="minorHAnsi" w:hAnsiTheme="minorHAnsi" w:cstheme="minorHAnsi"/>
        </w:rPr>
        <w:t>tyranny of economics</w:t>
      </w:r>
      <w:r w:rsidRPr="0051658F">
        <w:rPr>
          <w:rStyle w:val="StyleUnderline"/>
          <w:rFonts w:asciiTheme="minorHAnsi" w:hAnsiTheme="minorHAnsi" w:cstheme="minorHAnsi"/>
        </w:rPr>
        <w:t xml:space="preserve"> and the </w:t>
      </w:r>
      <w:r w:rsidRPr="0051658F">
        <w:rPr>
          <w:rStyle w:val="Emphasis"/>
          <w:rFonts w:asciiTheme="minorHAnsi" w:hAnsiTheme="minorHAnsi" w:cstheme="minorHAnsi"/>
        </w:rPr>
        <w:t>enchantment</w:t>
      </w:r>
      <w:r w:rsidRPr="0051658F">
        <w:rPr>
          <w:rStyle w:val="StyleUnderline"/>
          <w:rFonts w:asciiTheme="minorHAnsi" w:hAnsiTheme="minorHAnsi" w:cstheme="minorHAnsi"/>
        </w:rPr>
        <w:t xml:space="preserve"> of </w:t>
      </w:r>
      <w:r w:rsidRPr="0051658F">
        <w:rPr>
          <w:rStyle w:val="Emphasis"/>
          <w:rFonts w:asciiTheme="minorHAnsi" w:hAnsiTheme="minorHAnsi" w:cstheme="minorHAnsi"/>
        </w:rPr>
        <w:t>neoliberal capitalism</w:t>
      </w:r>
      <w:r w:rsidRPr="0051658F">
        <w:rPr>
          <w:rStyle w:val="StyleUnderline"/>
          <w:rFonts w:asciiTheme="minorHAnsi" w:hAnsiTheme="minorHAnsi" w:cstheme="minorHAnsi"/>
        </w:rPr>
        <w:t xml:space="preserve">, our </w:t>
      </w:r>
      <w:r w:rsidRPr="0051658F">
        <w:rPr>
          <w:rStyle w:val="Emphasis"/>
          <w:rFonts w:asciiTheme="minorHAnsi" w:hAnsiTheme="minorHAnsi" w:cstheme="minorHAnsi"/>
          <w:highlight w:val="cyan"/>
        </w:rPr>
        <w:t>sensibilities need replenishment</w:t>
      </w:r>
      <w:r w:rsidRPr="0051658F">
        <w:rPr>
          <w:rStyle w:val="StyleUnderline"/>
          <w:rFonts w:asciiTheme="minorHAnsi" w:hAnsiTheme="minorHAnsi" w:cstheme="minorHAnsi"/>
          <w:highlight w:val="cyan"/>
        </w:rPr>
        <w:t xml:space="preserve"> </w:t>
      </w:r>
      <w:r w:rsidRPr="0051658F">
        <w:rPr>
          <w:rStyle w:val="StyleUnderline"/>
          <w:rFonts w:asciiTheme="minorHAnsi" w:hAnsiTheme="minorHAnsi" w:cstheme="minorHAnsi"/>
        </w:rPr>
        <w:t xml:space="preserve">from the sacramental imagination. </w:t>
      </w:r>
      <w:r w:rsidRPr="0051658F">
        <w:rPr>
          <w:rStyle w:val="StyleUnderline"/>
          <w:rFonts w:asciiTheme="minorHAnsi" w:hAnsiTheme="minorHAnsi" w:cstheme="minorHAnsi"/>
          <w:highlight w:val="cyan"/>
        </w:rPr>
        <w:t>As Americans</w:t>
      </w:r>
      <w:r w:rsidRPr="0051658F">
        <w:rPr>
          <w:rStyle w:val="StyleUnderline"/>
          <w:rFonts w:asciiTheme="minorHAnsi" w:hAnsiTheme="minorHAnsi" w:cstheme="minorHAnsi"/>
        </w:rPr>
        <w:t xml:space="preserve"> begin to </w:t>
      </w:r>
      <w:r w:rsidRPr="0051658F">
        <w:rPr>
          <w:rStyle w:val="StyleUnderline"/>
          <w:rFonts w:asciiTheme="minorHAnsi" w:hAnsiTheme="minorHAnsi" w:cstheme="minorHAnsi"/>
          <w:highlight w:val="cyan"/>
        </w:rPr>
        <w:t>experience</w:t>
      </w:r>
      <w:r w:rsidRPr="0051658F">
        <w:rPr>
          <w:rStyle w:val="StyleUnderline"/>
          <w:rFonts w:asciiTheme="minorHAnsi" w:hAnsiTheme="minorHAnsi" w:cstheme="minorHAnsi"/>
        </w:rPr>
        <w:t xml:space="preserve"> the </w:t>
      </w:r>
      <w:r w:rsidRPr="0051658F">
        <w:rPr>
          <w:rStyle w:val="StyleUnderline"/>
          <w:rFonts w:asciiTheme="minorHAnsi" w:hAnsiTheme="minorHAnsi" w:cstheme="minorHAnsi"/>
          <w:highlight w:val="cyan"/>
        </w:rPr>
        <w:t>initial</w:t>
      </w:r>
      <w:r w:rsidRPr="0051658F">
        <w:rPr>
          <w:rStyle w:val="StyleUnderline"/>
          <w:rFonts w:asciiTheme="minorHAnsi" w:hAnsiTheme="minorHAnsi" w:cstheme="minorHAnsi"/>
        </w:rPr>
        <w:t xml:space="preserve"> stages of imperial</w:t>
      </w:r>
      <w:r w:rsidRPr="0051658F">
        <w:rPr>
          <w:rFonts w:asciiTheme="minorHAnsi" w:hAnsiTheme="minorHAnsi" w:cstheme="minorHAnsi"/>
          <w:sz w:val="16"/>
        </w:rPr>
        <w:t xml:space="preserve"> sclerosis and </w:t>
      </w:r>
      <w:r w:rsidRPr="0051658F">
        <w:rPr>
          <w:rStyle w:val="Emphasis"/>
          <w:rFonts w:asciiTheme="minorHAnsi" w:hAnsiTheme="minorHAnsi" w:cstheme="minorHAnsi"/>
          <w:highlight w:val="cyan"/>
        </w:rPr>
        <w:t>decline</w:t>
      </w:r>
      <w:r w:rsidRPr="0051658F">
        <w:rPr>
          <w:rStyle w:val="StyleUnderline"/>
          <w:rFonts w:asciiTheme="minorHAnsi" w:hAnsiTheme="minorHAnsi" w:cstheme="minorHAnsi"/>
        </w:rPr>
        <w:t>, and as the advanced capitalist world</w:t>
      </w:r>
      <w:r w:rsidRPr="0051658F">
        <w:rPr>
          <w:rFonts w:asciiTheme="minorHAnsi" w:hAnsiTheme="minorHAnsi" w:cstheme="minorHAnsi"/>
          <w:sz w:val="16"/>
        </w:rPr>
        <w:t xml:space="preserve"> in general </w:t>
      </w:r>
      <w:r w:rsidRPr="0051658F">
        <w:rPr>
          <w:rStyle w:val="StyleUnderline"/>
          <w:rFonts w:asciiTheme="minorHAnsi" w:hAnsiTheme="minorHAnsi" w:cstheme="minorHAnsi"/>
        </w:rPr>
        <w:t xml:space="preserve">discovers the reality of </w:t>
      </w:r>
      <w:r w:rsidRPr="0051658F">
        <w:rPr>
          <w:rStyle w:val="Emphasis"/>
          <w:rFonts w:asciiTheme="minorHAnsi" w:hAnsiTheme="minorHAnsi" w:cstheme="minorHAnsi"/>
        </w:rPr>
        <w:t>ecological limits</w:t>
      </w:r>
      <w:r w:rsidRPr="0051658F">
        <w:rPr>
          <w:rFonts w:asciiTheme="minorHAnsi" w:hAnsiTheme="minorHAnsi" w:cstheme="minorHAnsi"/>
          <w:sz w:val="16"/>
        </w:rPr>
        <w:t xml:space="preserve">, we may find in what Marx called the “prehistory” of our species a perennial and redemptive wisdom. </w:t>
      </w:r>
      <w:r w:rsidRPr="0051658F">
        <w:rPr>
          <w:rStyle w:val="StyleUnderline"/>
          <w:rFonts w:asciiTheme="minorHAnsi" w:hAnsiTheme="minorHAnsi" w:cstheme="minorHAnsi"/>
        </w:rPr>
        <w:t>We will not be saved by our money, our weapons, or our technological virtuosity</w:t>
      </w:r>
      <w:r w:rsidRPr="0051658F">
        <w:rPr>
          <w:rFonts w:asciiTheme="minorHAnsi" w:hAnsiTheme="minorHAnsi" w:cs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5209F53D" w14:textId="77777777" w:rsidR="00BF4217" w:rsidRPr="0051658F" w:rsidRDefault="00BF4217" w:rsidP="00BF4217">
      <w:pPr>
        <w:rPr>
          <w:rFonts w:asciiTheme="minorHAnsi" w:hAnsiTheme="minorHAnsi" w:cstheme="minorHAnsi"/>
        </w:rPr>
      </w:pPr>
    </w:p>
    <w:p w14:paraId="63120045" w14:textId="77777777" w:rsidR="00BF4217" w:rsidRPr="0051658F" w:rsidRDefault="00BF4217" w:rsidP="00BF4217">
      <w:pPr>
        <w:pStyle w:val="Heading4"/>
        <w:rPr>
          <w:rFonts w:asciiTheme="minorHAnsi" w:hAnsiTheme="minorHAnsi" w:cstheme="minorHAnsi"/>
        </w:rPr>
      </w:pPr>
      <w:r w:rsidRPr="0051658F">
        <w:rPr>
          <w:rFonts w:asciiTheme="minorHAnsi" w:hAnsiTheme="minorHAnsi" w:cstheme="minorHAnsi"/>
        </w:rPr>
        <w:t xml:space="preserve">2. </w:t>
      </w:r>
      <w:r w:rsidRPr="0051658F">
        <w:rPr>
          <w:rFonts w:asciiTheme="minorHAnsi" w:hAnsiTheme="minorHAnsi" w:cstheme="minorHAnsi"/>
          <w:u w:val="single"/>
        </w:rPr>
        <w:t>Market Rationality</w:t>
      </w:r>
      <w:r w:rsidRPr="0051658F">
        <w:rPr>
          <w:rFonts w:asciiTheme="minorHAnsi" w:hAnsiTheme="minorHAnsi" w:cstheme="minorHAnsi"/>
        </w:rPr>
        <w:t xml:space="preserve">---Market competition </w:t>
      </w:r>
      <w:r w:rsidRPr="0051658F">
        <w:rPr>
          <w:rFonts w:asciiTheme="minorHAnsi" w:hAnsiTheme="minorHAnsi" w:cstheme="minorHAnsi"/>
          <w:u w:val="single"/>
        </w:rPr>
        <w:t>inevitably</w:t>
      </w:r>
      <w:r w:rsidRPr="0051658F">
        <w:rPr>
          <w:rFonts w:asciiTheme="minorHAnsi" w:hAnsiTheme="minorHAnsi" w:cstheme="minorHAnsi"/>
        </w:rPr>
        <w:t xml:space="preserve"> creates economic busts and proves capitalism’s </w:t>
      </w:r>
      <w:r w:rsidRPr="0051658F">
        <w:rPr>
          <w:rFonts w:asciiTheme="minorHAnsi" w:hAnsiTheme="minorHAnsi" w:cstheme="minorHAnsi"/>
          <w:u w:val="single"/>
        </w:rPr>
        <w:t>contradiction</w:t>
      </w:r>
      <w:r w:rsidRPr="0051658F">
        <w:rPr>
          <w:rFonts w:asciiTheme="minorHAnsi" w:hAnsiTheme="minorHAnsi" w:cstheme="minorHAnsi"/>
        </w:rPr>
        <w:t xml:space="preserve"> – overproduction </w:t>
      </w:r>
      <w:r w:rsidRPr="0051658F">
        <w:rPr>
          <w:rFonts w:asciiTheme="minorHAnsi" w:hAnsiTheme="minorHAnsi" w:cstheme="minorHAnsi"/>
          <w:u w:val="single"/>
        </w:rPr>
        <w:t>undermines</w:t>
      </w:r>
      <w:r w:rsidRPr="0051658F">
        <w:rPr>
          <w:rFonts w:asciiTheme="minorHAnsi" w:hAnsiTheme="minorHAnsi" w:cstheme="minorHAnsi"/>
        </w:rPr>
        <w:t xml:space="preserve"> profitability and </w:t>
      </w:r>
      <w:r w:rsidRPr="0051658F">
        <w:rPr>
          <w:rFonts w:asciiTheme="minorHAnsi" w:hAnsiTheme="minorHAnsi" w:cstheme="minorHAnsi"/>
          <w:u w:val="single"/>
        </w:rPr>
        <w:t>spills-over</w:t>
      </w:r>
      <w:r w:rsidRPr="0051658F">
        <w:rPr>
          <w:rFonts w:asciiTheme="minorHAnsi" w:hAnsiTheme="minorHAnsi" w:cstheme="minorHAnsi"/>
        </w:rPr>
        <w:t xml:space="preserve"> to cause </w:t>
      </w:r>
      <w:r w:rsidRPr="0051658F">
        <w:rPr>
          <w:rFonts w:asciiTheme="minorHAnsi" w:hAnsiTheme="minorHAnsi" w:cstheme="minorHAnsi"/>
          <w:u w:val="single"/>
        </w:rPr>
        <w:t>other crises</w:t>
      </w:r>
      <w:r w:rsidRPr="0051658F">
        <w:rPr>
          <w:rFonts w:asciiTheme="minorHAnsi" w:hAnsiTheme="minorHAnsi" w:cstheme="minorHAnsi"/>
        </w:rPr>
        <w:t xml:space="preserve">---that’s Lebow AND </w:t>
      </w:r>
    </w:p>
    <w:p w14:paraId="44A15279" w14:textId="77777777" w:rsidR="00BF4217" w:rsidRPr="0051658F" w:rsidRDefault="00BF4217" w:rsidP="00BF4217">
      <w:pPr>
        <w:rPr>
          <w:rFonts w:asciiTheme="minorHAnsi" w:hAnsiTheme="minorHAnsi" w:cstheme="minorHAnsi"/>
        </w:rPr>
      </w:pPr>
      <w:r w:rsidRPr="0051658F">
        <w:rPr>
          <w:rFonts w:asciiTheme="minorHAnsi" w:hAnsiTheme="minorHAnsi" w:cstheme="minorHAnsi"/>
        </w:rPr>
        <w:t xml:space="preserve">Alan </w:t>
      </w:r>
      <w:proofErr w:type="spellStart"/>
      <w:r w:rsidRPr="0051658F">
        <w:rPr>
          <w:rStyle w:val="Style13ptBold"/>
          <w:rFonts w:asciiTheme="minorHAnsi" w:hAnsiTheme="minorHAnsi" w:cstheme="minorHAnsi"/>
        </w:rPr>
        <w:t>Maass</w:t>
      </w:r>
      <w:proofErr w:type="spellEnd"/>
      <w:r w:rsidRPr="0051658F">
        <w:rPr>
          <w:rStyle w:val="Style13ptBold"/>
          <w:rFonts w:asciiTheme="minorHAnsi" w:hAnsiTheme="minorHAnsi" w:cstheme="minorHAnsi"/>
        </w:rPr>
        <w:t xml:space="preserve"> 21</w:t>
      </w:r>
      <w:r w:rsidRPr="0051658F">
        <w:rPr>
          <w:rFonts w:asciiTheme="minorHAnsi" w:hAnsiTheme="minorHAnsi" w:cstheme="minorHAnsi"/>
        </w:rPr>
        <w:t>. Communications staff for Rutgers AAUP-AFT. Marxism Shows Us How Our Problems Are Connected. Jacobin. 1-5-2021. https://jacobinmag.com/2021/01/marxism-capital-socialism-capitalism-book-review</w:t>
      </w:r>
    </w:p>
    <w:p w14:paraId="7BE5CC03" w14:textId="77777777" w:rsidR="00BF4217" w:rsidRPr="0051658F" w:rsidRDefault="00BF4217" w:rsidP="00BF4217">
      <w:pPr>
        <w:rPr>
          <w:rStyle w:val="Emphasis"/>
          <w:rFonts w:asciiTheme="minorHAnsi" w:hAnsiTheme="minorHAnsi" w:cstheme="minorHAnsi"/>
        </w:rPr>
      </w:pPr>
      <w:r w:rsidRPr="0051658F">
        <w:rPr>
          <w:rStyle w:val="Emphasis"/>
          <w:rFonts w:asciiTheme="minorHAnsi" w:hAnsiTheme="minorHAnsi" w:cstheme="minorHAnsi"/>
        </w:rPr>
        <w:t>When Things Fall Apart</w:t>
      </w:r>
    </w:p>
    <w:p w14:paraId="39D08A0C"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rPr>
        <w:t>Marxist economics explains not only how capitalism works but why it regularly doesn’t</w:t>
      </w:r>
      <w:r w:rsidRPr="0051658F">
        <w:rPr>
          <w:rFonts w:asciiTheme="minorHAnsi" w:hAnsiTheme="minorHAnsi" w:cstheme="minorHAnsi"/>
          <w:sz w:val="16"/>
        </w:rPr>
        <w:t xml:space="preserve"> — during the </w:t>
      </w:r>
      <w:r w:rsidRPr="0051658F">
        <w:rPr>
          <w:rStyle w:val="StyleUnderline"/>
          <w:rFonts w:asciiTheme="minorHAnsi" w:hAnsiTheme="minorHAnsi" w:cstheme="minorHAnsi"/>
        </w:rPr>
        <w:t xml:space="preserve">periodic </w:t>
      </w:r>
      <w:r w:rsidRPr="0051658F">
        <w:rPr>
          <w:rStyle w:val="StyleUnderline"/>
          <w:rFonts w:asciiTheme="minorHAnsi" w:hAnsiTheme="minorHAnsi" w:cstheme="minorHAnsi"/>
          <w:highlight w:val="cyan"/>
        </w:rPr>
        <w:t xml:space="preserve">economic </w:t>
      </w:r>
      <w:r w:rsidRPr="0051658F">
        <w:rPr>
          <w:rStyle w:val="Emphasis"/>
          <w:rFonts w:asciiTheme="minorHAnsi" w:hAnsiTheme="minorHAnsi" w:cstheme="minorHAnsi"/>
          <w:highlight w:val="cyan"/>
        </w:rPr>
        <w:t>busts</w:t>
      </w:r>
      <w:r w:rsidRPr="0051658F">
        <w:rPr>
          <w:rStyle w:val="StyleUnderline"/>
          <w:rFonts w:asciiTheme="minorHAnsi" w:hAnsiTheme="minorHAnsi" w:cstheme="minorHAnsi"/>
        </w:rPr>
        <w:t xml:space="preserve"> that </w:t>
      </w:r>
      <w:r w:rsidRPr="0051658F">
        <w:rPr>
          <w:rStyle w:val="Emphasis"/>
          <w:rFonts w:asciiTheme="minorHAnsi" w:hAnsiTheme="minorHAnsi" w:cstheme="minorHAnsi"/>
          <w:highlight w:val="cyan"/>
        </w:rPr>
        <w:t>inevitably follow</w:t>
      </w:r>
      <w:r w:rsidRPr="0051658F">
        <w:rPr>
          <w:rStyle w:val="StyleUnderline"/>
          <w:rFonts w:asciiTheme="minorHAnsi" w:hAnsiTheme="minorHAnsi" w:cstheme="minorHAnsi"/>
        </w:rPr>
        <w:t xml:space="preserve"> the </w:t>
      </w:r>
      <w:r w:rsidRPr="0051658F">
        <w:rPr>
          <w:rStyle w:val="Emphasis"/>
          <w:rFonts w:asciiTheme="minorHAnsi" w:hAnsiTheme="minorHAnsi" w:cstheme="minorHAnsi"/>
          <w:highlight w:val="cyan"/>
        </w:rPr>
        <w:t>booms</w:t>
      </w:r>
      <w:r w:rsidRPr="0051658F">
        <w:rPr>
          <w:rFonts w:asciiTheme="minorHAnsi" w:hAnsiTheme="minorHAnsi" w:cstheme="minorHAnsi"/>
          <w:sz w:val="16"/>
        </w:rPr>
        <w:t>. As Marx and Engels wrote:</w:t>
      </w:r>
    </w:p>
    <w:p w14:paraId="104CCB0D"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rPr>
        <w:t>Society suddenly finds itself put back into a state of momentary barbarism</w:t>
      </w:r>
      <w:r w:rsidRPr="0051658F">
        <w:rPr>
          <w:rFonts w:asciiTheme="minorHAnsi" w:hAnsiTheme="minorHAnsi" w:cstheme="minorHAnsi"/>
          <w:sz w:val="16"/>
        </w:rPr>
        <w:t xml:space="preserve">; it appears as if a famine, </w:t>
      </w:r>
      <w:r w:rsidRPr="0051658F">
        <w:rPr>
          <w:rStyle w:val="StyleUnderline"/>
          <w:rFonts w:asciiTheme="minorHAnsi" w:hAnsiTheme="minorHAnsi" w:cstheme="minorHAnsi"/>
        </w:rPr>
        <w:t>a universal war of devastation</w:t>
      </w:r>
      <w:r w:rsidRPr="0051658F">
        <w:rPr>
          <w:rFonts w:asciiTheme="minorHAnsi" w:hAnsiTheme="minorHAnsi" w:cstheme="minorHAnsi"/>
          <w:sz w:val="16"/>
        </w:rPr>
        <w:t xml:space="preserve"> had cut off the supply of every means of subsistence; industry and commerce seem to be destroyed. And </w:t>
      </w:r>
      <w:r w:rsidRPr="0051658F">
        <w:rPr>
          <w:rStyle w:val="Emphasis"/>
          <w:rFonts w:asciiTheme="minorHAnsi" w:hAnsiTheme="minorHAnsi" w:cstheme="minorHAnsi"/>
        </w:rPr>
        <w:t>why?</w:t>
      </w:r>
      <w:r w:rsidRPr="0051658F">
        <w:rPr>
          <w:rFonts w:asciiTheme="minorHAnsi" w:hAnsiTheme="minorHAnsi" w:cstheme="minorHAnsi"/>
          <w:sz w:val="16"/>
        </w:rPr>
        <w:t xml:space="preserve"> </w:t>
      </w:r>
      <w:r w:rsidRPr="0051658F">
        <w:rPr>
          <w:rStyle w:val="StyleUnderline"/>
          <w:rFonts w:asciiTheme="minorHAnsi" w:hAnsiTheme="minorHAnsi" w:cstheme="minorHAnsi"/>
        </w:rPr>
        <w:t xml:space="preserve">Because </w:t>
      </w:r>
      <w:r w:rsidRPr="0051658F">
        <w:rPr>
          <w:rStyle w:val="StyleUnderline"/>
          <w:rFonts w:asciiTheme="minorHAnsi" w:hAnsiTheme="minorHAnsi" w:cstheme="minorHAnsi"/>
          <w:highlight w:val="cyan"/>
        </w:rPr>
        <w:t xml:space="preserve">there </w:t>
      </w:r>
      <w:r w:rsidRPr="0051658F">
        <w:rPr>
          <w:rStyle w:val="StyleUnderline"/>
          <w:rFonts w:asciiTheme="minorHAnsi" w:hAnsiTheme="minorHAnsi" w:cstheme="minorHAnsi"/>
        </w:rPr>
        <w:t>is too much</w:t>
      </w:r>
      <w:r w:rsidRPr="0051658F">
        <w:rPr>
          <w:rFonts w:asciiTheme="minorHAnsi" w:hAnsiTheme="minorHAnsi" w:cstheme="minorHAnsi"/>
          <w:sz w:val="16"/>
        </w:rPr>
        <w:t xml:space="preserve"> civilization, too much means of subsistence, </w:t>
      </w:r>
      <w:r w:rsidRPr="0051658F">
        <w:rPr>
          <w:rStyle w:val="StyleUnderline"/>
          <w:rFonts w:asciiTheme="minorHAnsi" w:hAnsiTheme="minorHAnsi" w:cstheme="minorHAnsi"/>
        </w:rPr>
        <w:t xml:space="preserve">too much industry, </w:t>
      </w:r>
      <w:r w:rsidRPr="0051658F">
        <w:rPr>
          <w:rStyle w:val="Emphasis"/>
          <w:rFonts w:asciiTheme="minorHAnsi" w:hAnsiTheme="minorHAnsi" w:cstheme="minorHAnsi"/>
          <w:highlight w:val="cyan"/>
        </w:rPr>
        <w:t>too much commerce</w:t>
      </w:r>
      <w:r w:rsidRPr="0051658F">
        <w:rPr>
          <w:rFonts w:asciiTheme="minorHAnsi" w:hAnsiTheme="minorHAnsi" w:cstheme="minorHAnsi"/>
          <w:sz w:val="16"/>
        </w:rPr>
        <w:t>.</w:t>
      </w:r>
    </w:p>
    <w:p w14:paraId="6D165948"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0D6C1BC4" w14:textId="77777777" w:rsidR="00BF4217" w:rsidRPr="0051658F" w:rsidRDefault="00BF4217" w:rsidP="00BF4217">
      <w:pPr>
        <w:rPr>
          <w:rFonts w:asciiTheme="minorHAnsi" w:hAnsiTheme="minorHAnsi" w:cstheme="minorHAnsi"/>
          <w:sz w:val="16"/>
        </w:rPr>
      </w:pPr>
      <w:proofErr w:type="spellStart"/>
      <w:r w:rsidRPr="0051658F">
        <w:rPr>
          <w:rFonts w:asciiTheme="minorHAnsi" w:hAnsiTheme="minorHAnsi" w:cstheme="minorHAnsi"/>
          <w:sz w:val="16"/>
        </w:rPr>
        <w:t>Thier</w:t>
      </w:r>
      <w:proofErr w:type="spellEnd"/>
      <w:r w:rsidRPr="0051658F">
        <w:rPr>
          <w:rFonts w:asciiTheme="minorHAnsi" w:hAnsiTheme="minorHAnsi" w:cstheme="minorHAnsi"/>
          <w:sz w:val="16"/>
        </w:rPr>
        <w:t xml:space="preserve"> introduces the chapters on capitalist crisis by unpacking a long quotation from Engels that ends: “</w:t>
      </w:r>
      <w:r w:rsidRPr="0051658F">
        <w:rPr>
          <w:rStyle w:val="StyleUnderline"/>
          <w:rFonts w:asciiTheme="minorHAnsi" w:hAnsiTheme="minorHAnsi" w:cstheme="minorHAnsi"/>
        </w:rPr>
        <w:t>The contradiction between socialized production and capitalistic appropriation is reproduced as the antagonism between the organization of production in the single factory and the anarchy of production in society as a whole</w:t>
      </w:r>
      <w:r w:rsidRPr="0051658F">
        <w:rPr>
          <w:rFonts w:asciiTheme="minorHAnsi" w:hAnsiTheme="minorHAnsi" w:cstheme="minorHAnsi"/>
          <w:sz w:val="16"/>
        </w:rPr>
        <w:t>.”</w:t>
      </w:r>
    </w:p>
    <w:p w14:paraId="0771E461"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Under capitalism, production within workplaces is generally highly regimented, but </w:t>
      </w:r>
      <w:r w:rsidRPr="0051658F">
        <w:rPr>
          <w:rStyle w:val="StyleUnderline"/>
          <w:rFonts w:asciiTheme="minorHAnsi" w:hAnsiTheme="minorHAnsi" w:cstheme="minorHAnsi"/>
          <w:highlight w:val="cyan"/>
        </w:rPr>
        <w:t>the economy</w:t>
      </w:r>
      <w:r w:rsidRPr="0051658F">
        <w:rPr>
          <w:rStyle w:val="StyleUnderline"/>
          <w:rFonts w:asciiTheme="minorHAnsi" w:hAnsiTheme="minorHAnsi" w:cstheme="minorHAnsi"/>
        </w:rPr>
        <w:t xml:space="preserve"> as a whole is </w:t>
      </w:r>
      <w:r w:rsidRPr="0051658F">
        <w:rPr>
          <w:rStyle w:val="StyleUnderline"/>
          <w:rFonts w:asciiTheme="minorHAnsi" w:hAnsiTheme="minorHAnsi" w:cstheme="minorHAnsi"/>
          <w:highlight w:val="cyan"/>
        </w:rPr>
        <w:t xml:space="preserve">a </w:t>
      </w:r>
      <w:r w:rsidRPr="0051658F">
        <w:rPr>
          <w:rStyle w:val="Emphasis"/>
          <w:rFonts w:asciiTheme="minorHAnsi" w:hAnsiTheme="minorHAnsi" w:cstheme="minorHAnsi"/>
          <w:highlight w:val="cyan"/>
        </w:rPr>
        <w:t>free-for-all</w:t>
      </w:r>
      <w:r w:rsidRPr="0051658F">
        <w:rPr>
          <w:rFonts w:asciiTheme="minorHAnsi" w:hAnsiTheme="minorHAnsi" w:cstheme="minorHAnsi"/>
          <w:sz w:val="16"/>
        </w:rPr>
        <w:t xml:space="preserve">. </w:t>
      </w:r>
      <w:r w:rsidRPr="0051658F">
        <w:rPr>
          <w:rStyle w:val="StyleUnderline"/>
          <w:rFonts w:asciiTheme="minorHAnsi" w:hAnsiTheme="minorHAnsi" w:cstheme="minorHAnsi"/>
          <w:highlight w:val="cyan"/>
        </w:rPr>
        <w:t>Businesses</w:t>
      </w:r>
      <w:r w:rsidRPr="0051658F">
        <w:rPr>
          <w:rStyle w:val="StyleUnderline"/>
          <w:rFonts w:asciiTheme="minorHAnsi" w:hAnsiTheme="minorHAnsi" w:cstheme="minorHAnsi"/>
        </w:rPr>
        <w:t xml:space="preserve"> make their investment decisions behind closed doors, each </w:t>
      </w:r>
      <w:r w:rsidRPr="0051658F">
        <w:rPr>
          <w:rStyle w:val="StyleUnderline"/>
          <w:rFonts w:asciiTheme="minorHAnsi" w:hAnsiTheme="minorHAnsi" w:cstheme="minorHAnsi"/>
          <w:highlight w:val="cyan"/>
        </w:rPr>
        <w:t xml:space="preserve">hoping to get </w:t>
      </w:r>
      <w:r w:rsidRPr="0051658F">
        <w:rPr>
          <w:rStyle w:val="StyleUnderline"/>
          <w:rFonts w:asciiTheme="minorHAnsi" w:hAnsiTheme="minorHAnsi" w:cstheme="minorHAnsi"/>
        </w:rPr>
        <w:t xml:space="preserve">a </w:t>
      </w:r>
      <w:r w:rsidRPr="0051658F">
        <w:rPr>
          <w:rStyle w:val="Emphasis"/>
          <w:rFonts w:asciiTheme="minorHAnsi" w:hAnsiTheme="minorHAnsi" w:cstheme="minorHAnsi"/>
        </w:rPr>
        <w:t>leg up on the competition</w:t>
      </w:r>
      <w:r w:rsidRPr="0051658F">
        <w:rPr>
          <w:rFonts w:asciiTheme="minorHAnsi" w:hAnsiTheme="minorHAnsi" w:cstheme="minorHAnsi"/>
          <w:sz w:val="16"/>
        </w:rPr>
        <w:t xml:space="preserve"> — by introducing the most popular model, the new product, the next trend. </w:t>
      </w:r>
      <w:r w:rsidRPr="0051658F">
        <w:rPr>
          <w:rStyle w:val="StyleUnderline"/>
          <w:rFonts w:asciiTheme="minorHAnsi" w:hAnsiTheme="minorHAnsi" w:cstheme="minorHAnsi"/>
        </w:rPr>
        <w:t xml:space="preserve">Success means </w:t>
      </w:r>
      <w:r w:rsidRPr="0051658F">
        <w:rPr>
          <w:rStyle w:val="StyleUnderline"/>
          <w:rFonts w:asciiTheme="minorHAnsi" w:hAnsiTheme="minorHAnsi" w:cstheme="minorHAnsi"/>
          <w:highlight w:val="cyan"/>
        </w:rPr>
        <w:t xml:space="preserve">a </w:t>
      </w:r>
      <w:r w:rsidRPr="0051658F">
        <w:rPr>
          <w:rStyle w:val="Emphasis"/>
          <w:rFonts w:asciiTheme="minorHAnsi" w:hAnsiTheme="minorHAnsi" w:cstheme="minorHAnsi"/>
          <w:highlight w:val="cyan"/>
        </w:rPr>
        <w:t>greater share</w:t>
      </w:r>
      <w:r w:rsidRPr="0051658F">
        <w:rPr>
          <w:rStyle w:val="StyleUnderline"/>
          <w:rFonts w:asciiTheme="minorHAnsi" w:hAnsiTheme="minorHAnsi" w:cstheme="minorHAnsi"/>
          <w:highlight w:val="cyan"/>
        </w:rPr>
        <w:t xml:space="preserve"> </w:t>
      </w:r>
      <w:r w:rsidRPr="0051658F">
        <w:rPr>
          <w:rStyle w:val="StyleUnderline"/>
          <w:rFonts w:asciiTheme="minorHAnsi" w:hAnsiTheme="minorHAnsi" w:cstheme="minorHAnsi"/>
        </w:rPr>
        <w:t>of the market and therefore more profits</w:t>
      </w:r>
      <w:r w:rsidRPr="0051658F">
        <w:rPr>
          <w:rFonts w:asciiTheme="minorHAnsi" w:hAnsiTheme="minorHAnsi" w:cstheme="minorHAnsi"/>
          <w:sz w:val="16"/>
        </w:rPr>
        <w:t>.</w:t>
      </w:r>
    </w:p>
    <w:p w14:paraId="37531D3A"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All </w:t>
      </w:r>
      <w:r w:rsidRPr="0051658F">
        <w:rPr>
          <w:rStyle w:val="StyleUnderline"/>
          <w:rFonts w:asciiTheme="minorHAnsi" w:hAnsiTheme="minorHAnsi" w:cstheme="minorHAnsi"/>
        </w:rPr>
        <w:t>the important questions for society as a whole</w:t>
      </w:r>
      <w:r w:rsidRPr="0051658F">
        <w:rPr>
          <w:rFonts w:asciiTheme="minorHAnsi" w:hAnsiTheme="minorHAnsi" w:cstheme="minorHAnsi"/>
          <w:sz w:val="16"/>
        </w:rPr>
        <w:t xml:space="preserve"> — how much food should be produced, how many homes to build, what kind of drugs to research and manufacture, how to generate electricity — </w:t>
      </w:r>
      <w:r w:rsidRPr="0051658F">
        <w:rPr>
          <w:rStyle w:val="StyleUnderline"/>
          <w:rFonts w:asciiTheme="minorHAnsi" w:hAnsiTheme="minorHAnsi" w:cstheme="minorHAnsi"/>
        </w:rPr>
        <w:t>are decided by the free market</w:t>
      </w:r>
      <w:r w:rsidRPr="0051658F">
        <w:rPr>
          <w:rFonts w:asciiTheme="minorHAnsi" w:hAnsiTheme="minorHAnsi" w:cstheme="minorHAnsi"/>
          <w:sz w:val="16"/>
        </w:rPr>
        <w:t>.</w:t>
      </w:r>
    </w:p>
    <w:p w14:paraId="0A95188F"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In </w:t>
      </w:r>
      <w:r w:rsidRPr="0051658F">
        <w:rPr>
          <w:rStyle w:val="StyleUnderline"/>
          <w:rFonts w:asciiTheme="minorHAnsi" w:hAnsiTheme="minorHAnsi" w:cstheme="minorHAnsi"/>
        </w:rPr>
        <w:t>economic good times, success seems contagious</w:t>
      </w:r>
      <w:r w:rsidRPr="0051658F">
        <w:rPr>
          <w:rFonts w:asciiTheme="minorHAnsi" w:hAnsiTheme="minorHAnsi" w:cstheme="minorHAnsi"/>
          <w:sz w:val="16"/>
        </w:rPr>
        <w:t xml:space="preserve">. </w:t>
      </w:r>
      <w:r w:rsidRPr="0051658F">
        <w:rPr>
          <w:rStyle w:val="StyleUnderline"/>
          <w:rFonts w:asciiTheme="minorHAnsi" w:hAnsiTheme="minorHAnsi" w:cstheme="minorHAnsi"/>
        </w:rPr>
        <w:t xml:space="preserve">Companies make </w:t>
      </w:r>
      <w:r w:rsidRPr="0051658F">
        <w:rPr>
          <w:rStyle w:val="Emphasis"/>
          <w:rFonts w:asciiTheme="minorHAnsi" w:hAnsiTheme="minorHAnsi" w:cstheme="minorHAnsi"/>
        </w:rPr>
        <w:t>ambitious investments</w:t>
      </w:r>
      <w:r w:rsidRPr="0051658F">
        <w:rPr>
          <w:rFonts w:asciiTheme="minorHAnsi" w:hAnsiTheme="minorHAnsi" w:cstheme="minorHAnsi"/>
          <w:sz w:val="16"/>
        </w:rPr>
        <w:t xml:space="preserve">, produce more and more, and watch the money roll in. But </w:t>
      </w:r>
      <w:r w:rsidRPr="0051658F">
        <w:rPr>
          <w:rStyle w:val="StyleUnderline"/>
          <w:rFonts w:asciiTheme="minorHAnsi" w:hAnsiTheme="minorHAnsi" w:cstheme="minorHAnsi"/>
          <w:highlight w:val="cyan"/>
        </w:rPr>
        <w:t xml:space="preserve">when enough companies jump </w:t>
      </w:r>
      <w:r w:rsidRPr="0051658F">
        <w:rPr>
          <w:rStyle w:val="StyleUnderline"/>
          <w:rFonts w:asciiTheme="minorHAnsi" w:hAnsiTheme="minorHAnsi" w:cstheme="minorHAnsi"/>
        </w:rPr>
        <w:t xml:space="preserve">in, </w:t>
      </w:r>
      <w:r w:rsidRPr="0051658F">
        <w:rPr>
          <w:rStyle w:val="StyleUnderline"/>
          <w:rFonts w:asciiTheme="minorHAnsi" w:hAnsiTheme="minorHAnsi" w:cstheme="minorHAnsi"/>
          <w:highlight w:val="cyan"/>
        </w:rPr>
        <w:t xml:space="preserve">the </w:t>
      </w:r>
      <w:r w:rsidRPr="0051658F">
        <w:rPr>
          <w:rStyle w:val="Emphasis"/>
          <w:rFonts w:asciiTheme="minorHAnsi" w:hAnsiTheme="minorHAnsi" w:cstheme="minorHAnsi"/>
          <w:highlight w:val="cyan"/>
        </w:rPr>
        <w:t>market gets saturated</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sales slump</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debts grow</w:t>
      </w:r>
      <w:r w:rsidRPr="0051658F">
        <w:rPr>
          <w:rStyle w:val="StyleUnderline"/>
          <w:rFonts w:asciiTheme="minorHAnsi" w:hAnsiTheme="minorHAnsi" w:cstheme="minorHAnsi"/>
        </w:rPr>
        <w:t>, and the record profits start to sink</w:t>
      </w:r>
      <w:r w:rsidRPr="0051658F">
        <w:rPr>
          <w:rFonts w:asciiTheme="minorHAnsi" w:hAnsiTheme="minorHAnsi" w:cstheme="minorHAnsi"/>
          <w:sz w:val="16"/>
        </w:rPr>
        <w:t xml:space="preserve">. </w:t>
      </w:r>
      <w:r w:rsidRPr="0051658F">
        <w:rPr>
          <w:rStyle w:val="StyleUnderline"/>
          <w:rFonts w:asciiTheme="minorHAnsi" w:hAnsiTheme="minorHAnsi" w:cstheme="minorHAnsi"/>
          <w:highlight w:val="cyan"/>
        </w:rPr>
        <w:t>The effects spread</w:t>
      </w:r>
      <w:r w:rsidRPr="0051658F">
        <w:rPr>
          <w:rStyle w:val="StyleUnderline"/>
          <w:rFonts w:asciiTheme="minorHAnsi" w:hAnsiTheme="minorHAnsi" w:cstheme="minorHAnsi"/>
        </w:rPr>
        <w:t xml:space="preserve"> from part of the economy to the next</w:t>
      </w:r>
      <w:r w:rsidRPr="0051658F">
        <w:rPr>
          <w:rFonts w:asciiTheme="minorHAnsi" w:hAnsiTheme="minorHAnsi" w:cstheme="minorHAnsi"/>
          <w:sz w:val="16"/>
        </w:rPr>
        <w:t xml:space="preserve">, as </w:t>
      </w:r>
      <w:proofErr w:type="spellStart"/>
      <w:r w:rsidRPr="0051658F">
        <w:rPr>
          <w:rFonts w:asciiTheme="minorHAnsi" w:hAnsiTheme="minorHAnsi" w:cstheme="minorHAnsi"/>
          <w:sz w:val="16"/>
        </w:rPr>
        <w:t>Thier</w:t>
      </w:r>
      <w:proofErr w:type="spellEnd"/>
      <w:r w:rsidRPr="0051658F">
        <w:rPr>
          <w:rFonts w:asciiTheme="minorHAnsi" w:hAnsiTheme="minorHAnsi" w:cstheme="minorHAnsi"/>
          <w:sz w:val="16"/>
        </w:rPr>
        <w:t xml:space="preserve"> explains, using the example of oil:</w:t>
      </w:r>
    </w:p>
    <w:p w14:paraId="14DBDB4D"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5178D909"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Because of the complexity of the international capitalist economy, </w:t>
      </w:r>
      <w:r w:rsidRPr="0051658F">
        <w:rPr>
          <w:rStyle w:val="StyleUnderline"/>
          <w:rFonts w:asciiTheme="minorHAnsi" w:hAnsiTheme="minorHAnsi" w:cstheme="minorHAnsi"/>
        </w:rPr>
        <w:t>the boom-slump roller-coaster ride can look and feel different each time around</w:t>
      </w:r>
      <w:r w:rsidRPr="0051658F">
        <w:rPr>
          <w:rFonts w:asciiTheme="minorHAnsi" w:hAnsiTheme="minorHAnsi" w:cstheme="minorHAnsi"/>
          <w:sz w:val="16"/>
        </w:rPr>
        <w:t xml:space="preserve">. </w:t>
      </w:r>
      <w:proofErr w:type="spellStart"/>
      <w:r w:rsidRPr="0051658F">
        <w:rPr>
          <w:rFonts w:asciiTheme="minorHAnsi" w:hAnsiTheme="minorHAnsi" w:cstheme="minorHAnsi"/>
          <w:sz w:val="16"/>
        </w:rPr>
        <w:t>Thier</w:t>
      </w:r>
      <w:proofErr w:type="spellEnd"/>
      <w:r w:rsidRPr="0051658F">
        <w:rPr>
          <w:rFonts w:asciiTheme="minorHAnsi" w:hAnsiTheme="minorHAnsi" w:cstheme="minorHAnsi"/>
          <w:sz w:val="16"/>
        </w:rPr>
        <w:t xml:space="preserve"> devotes a chapter to analyzing the crash last time: </w:t>
      </w:r>
      <w:r w:rsidRPr="0051658F">
        <w:rPr>
          <w:rStyle w:val="StyleUnderline"/>
          <w:rFonts w:asciiTheme="minorHAnsi" w:hAnsiTheme="minorHAnsi" w:cstheme="minorHAnsi"/>
        </w:rPr>
        <w:t>the Great Recession of 2008–9</w:t>
      </w:r>
      <w:r w:rsidRPr="0051658F">
        <w:rPr>
          <w:rFonts w:asciiTheme="minorHAnsi" w:hAnsiTheme="minorHAnsi" w:cstheme="minorHAnsi"/>
          <w:sz w:val="16"/>
        </w:rPr>
        <w:t xml:space="preserve">. She explains why and how </w:t>
      </w:r>
      <w:r w:rsidRPr="0051658F">
        <w:rPr>
          <w:rStyle w:val="StyleUnderline"/>
          <w:rFonts w:asciiTheme="minorHAnsi" w:hAnsiTheme="minorHAnsi" w:cstheme="minorHAnsi"/>
        </w:rPr>
        <w:t>the parasitical realm of banking and finance was the detonator of this slump</w:t>
      </w:r>
      <w:r w:rsidRPr="0051658F">
        <w:rPr>
          <w:rFonts w:asciiTheme="minorHAnsi" w:hAnsiTheme="minorHAnsi" w:cstheme="minorHAnsi"/>
          <w:sz w:val="16"/>
        </w:rPr>
        <w:t xml:space="preserve"> but looks beyond popular left explanations about “financialization” to reveal the underlying crisis of global overproduction.</w:t>
      </w:r>
    </w:p>
    <w:p w14:paraId="242B13B9"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 xml:space="preserve">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w:t>
      </w:r>
      <w:proofErr w:type="spellStart"/>
      <w:r w:rsidRPr="0051658F">
        <w:rPr>
          <w:rFonts w:asciiTheme="minorHAnsi" w:hAnsiTheme="minorHAnsi" w:cstheme="minorHAnsi"/>
          <w:sz w:val="16"/>
          <w:szCs w:val="16"/>
        </w:rPr>
        <w:t>Thier</w:t>
      </w:r>
      <w:proofErr w:type="spellEnd"/>
      <w:r w:rsidRPr="0051658F">
        <w:rPr>
          <w:rFonts w:asciiTheme="minorHAnsi" w:hAnsiTheme="minorHAnsi" w:cstheme="minorHAnsi"/>
          <w:sz w:val="16"/>
          <w:szCs w:val="16"/>
        </w:rPr>
        <w:t xml:space="preserve"> writes.</w:t>
      </w:r>
    </w:p>
    <w:p w14:paraId="23A077CD"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In her account, </w:t>
      </w:r>
      <w:proofErr w:type="spellStart"/>
      <w:r w:rsidRPr="0051658F">
        <w:rPr>
          <w:rFonts w:asciiTheme="minorHAnsi" w:hAnsiTheme="minorHAnsi" w:cstheme="minorHAnsi"/>
          <w:sz w:val="16"/>
        </w:rPr>
        <w:t>Thier</w:t>
      </w:r>
      <w:proofErr w:type="spellEnd"/>
      <w:r w:rsidRPr="0051658F">
        <w:rPr>
          <w:rFonts w:asciiTheme="minorHAnsi" w:hAnsiTheme="minorHAnsi" w:cstheme="minorHAnsi"/>
          <w:sz w:val="16"/>
        </w:rPr>
        <w:t xml:space="preserve"> tends to stress overproduction, to the disappointment of those who emphasize falling profit rates. This </w:t>
      </w:r>
      <w:r w:rsidRPr="0051658F">
        <w:rPr>
          <w:rStyle w:val="StyleUnderline"/>
          <w:rFonts w:asciiTheme="minorHAnsi" w:hAnsiTheme="minorHAnsi" w:cstheme="minorHAnsi"/>
        </w:rPr>
        <w:t>focus on overproduction crucially emphasizes how an organic mechanism of capitalism</w:t>
      </w:r>
      <w:r w:rsidRPr="0051658F">
        <w:rPr>
          <w:rFonts w:asciiTheme="minorHAnsi" w:hAnsiTheme="minorHAnsi" w:cstheme="minorHAnsi"/>
          <w:sz w:val="16"/>
        </w:rPr>
        <w:t xml:space="preserve"> — </w:t>
      </w:r>
      <w:r w:rsidRPr="0051658F">
        <w:rPr>
          <w:rStyle w:val="StyleUnderline"/>
          <w:rFonts w:asciiTheme="minorHAnsi" w:hAnsiTheme="minorHAnsi" w:cstheme="minorHAnsi"/>
        </w:rPr>
        <w:t xml:space="preserve">inevitable in a system driven by exchange, exploitation, and </w:t>
      </w:r>
      <w:r w:rsidRPr="0051658F">
        <w:rPr>
          <w:rStyle w:val="Emphasis"/>
          <w:rFonts w:asciiTheme="minorHAnsi" w:hAnsiTheme="minorHAnsi" w:cstheme="minorHAnsi"/>
          <w:highlight w:val="cyan"/>
        </w:rPr>
        <w:t>competition</w:t>
      </w:r>
      <w:r w:rsidRPr="0051658F">
        <w:rPr>
          <w:rFonts w:asciiTheme="minorHAnsi" w:hAnsiTheme="minorHAnsi" w:cstheme="minorHAnsi"/>
          <w:sz w:val="16"/>
        </w:rPr>
        <w:t xml:space="preserve"> — </w:t>
      </w:r>
      <w:r w:rsidRPr="0051658F">
        <w:rPr>
          <w:rStyle w:val="Emphasis"/>
          <w:rFonts w:asciiTheme="minorHAnsi" w:hAnsiTheme="minorHAnsi" w:cstheme="minorHAnsi"/>
          <w:highlight w:val="cyan"/>
        </w:rPr>
        <w:t>repeatedly causes crisis</w:t>
      </w:r>
      <w:r w:rsidRPr="0051658F">
        <w:rPr>
          <w:rFonts w:asciiTheme="minorHAnsi" w:hAnsiTheme="minorHAnsi" w:cstheme="minorHAnsi"/>
          <w:sz w:val="16"/>
        </w:rPr>
        <w:t>.</w:t>
      </w:r>
    </w:p>
    <w:p w14:paraId="5E20B3E9"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Regardless of their ideology or morality (or lack thereof), </w:t>
      </w:r>
      <w:r w:rsidRPr="0051658F">
        <w:rPr>
          <w:rStyle w:val="StyleUnderline"/>
          <w:rFonts w:asciiTheme="minorHAnsi" w:hAnsiTheme="minorHAnsi" w:cstheme="minorHAnsi"/>
        </w:rPr>
        <w:t xml:space="preserve">capitalists are inevitably driven to reduce costs, they inevitably see an advantage in producing more for less, and this inevitably leads to </w:t>
      </w:r>
      <w:r w:rsidRPr="0051658F">
        <w:rPr>
          <w:rStyle w:val="StyleUnderline"/>
          <w:rFonts w:asciiTheme="minorHAnsi" w:hAnsiTheme="minorHAnsi" w:cstheme="minorHAnsi"/>
          <w:highlight w:val="cyan"/>
        </w:rPr>
        <w:t>frantic overproduction</w:t>
      </w:r>
      <w:r w:rsidRPr="0051658F">
        <w:rPr>
          <w:rStyle w:val="StyleUnderline"/>
          <w:rFonts w:asciiTheme="minorHAnsi" w:hAnsiTheme="minorHAnsi" w:cstheme="minorHAnsi"/>
        </w:rPr>
        <w:t xml:space="preserve"> that </w:t>
      </w:r>
      <w:r w:rsidRPr="0051658F">
        <w:rPr>
          <w:rStyle w:val="StyleUnderline"/>
          <w:rFonts w:asciiTheme="minorHAnsi" w:hAnsiTheme="minorHAnsi" w:cstheme="minorHAnsi"/>
          <w:highlight w:val="cyan"/>
        </w:rPr>
        <w:t>undermines profitability</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and</w:t>
      </w:r>
      <w:r w:rsidRPr="0051658F">
        <w:rPr>
          <w:rStyle w:val="StyleUnderline"/>
          <w:rFonts w:asciiTheme="minorHAnsi" w:hAnsiTheme="minorHAnsi" w:cstheme="minorHAnsi"/>
        </w:rPr>
        <w:t xml:space="preserve"> ultimately </w:t>
      </w:r>
      <w:r w:rsidRPr="0051658F">
        <w:rPr>
          <w:rStyle w:val="Emphasis"/>
          <w:rFonts w:asciiTheme="minorHAnsi" w:hAnsiTheme="minorHAnsi" w:cstheme="minorHAnsi"/>
          <w:highlight w:val="cyan"/>
        </w:rPr>
        <w:t>slams the economy into</w:t>
      </w:r>
      <w:r w:rsidRPr="0051658F">
        <w:rPr>
          <w:rStyle w:val="Emphasis"/>
          <w:rFonts w:asciiTheme="minorHAnsi" w:hAnsiTheme="minorHAnsi" w:cstheme="minorHAnsi"/>
        </w:rPr>
        <w:t xml:space="preserve"> </w:t>
      </w:r>
      <w:r w:rsidRPr="0051658F">
        <w:rPr>
          <w:rStyle w:val="Emphasis"/>
          <w:rFonts w:asciiTheme="minorHAnsi" w:hAnsiTheme="minorHAnsi" w:cstheme="minorHAnsi"/>
          <w:highlight w:val="cyan"/>
        </w:rPr>
        <w:t>reverse</w:t>
      </w:r>
      <w:r w:rsidRPr="0051658F">
        <w:rPr>
          <w:rFonts w:asciiTheme="minorHAnsi" w:hAnsiTheme="minorHAnsi" w:cstheme="minorHAnsi"/>
          <w:sz w:val="16"/>
        </w:rPr>
        <w:t>.</w:t>
      </w:r>
    </w:p>
    <w:p w14:paraId="27A2D394"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In other words, </w:t>
      </w:r>
      <w:r w:rsidRPr="0051658F">
        <w:rPr>
          <w:rStyle w:val="StyleUnderline"/>
          <w:rFonts w:asciiTheme="minorHAnsi" w:hAnsiTheme="minorHAnsi" w:cstheme="minorHAnsi"/>
        </w:rPr>
        <w:t>capitalism stops working not because of a mistake or failed policy, but because it’s been working the way it’s supposed to</w:t>
      </w:r>
      <w:r w:rsidRPr="0051658F">
        <w:rPr>
          <w:rFonts w:asciiTheme="minorHAnsi" w:hAnsiTheme="minorHAnsi" w:cstheme="minorHAnsi"/>
          <w:sz w:val="16"/>
        </w:rPr>
        <w:t xml:space="preserve">. As </w:t>
      </w:r>
      <w:proofErr w:type="spellStart"/>
      <w:r w:rsidRPr="0051658F">
        <w:rPr>
          <w:rFonts w:asciiTheme="minorHAnsi" w:hAnsiTheme="minorHAnsi" w:cstheme="minorHAnsi"/>
          <w:sz w:val="16"/>
        </w:rPr>
        <w:t>Thier</w:t>
      </w:r>
      <w:proofErr w:type="spellEnd"/>
      <w:r w:rsidRPr="0051658F">
        <w:rPr>
          <w:rFonts w:asciiTheme="minorHAnsi" w:hAnsiTheme="minorHAnsi" w:cstheme="minorHAnsi"/>
          <w:sz w:val="16"/>
        </w:rPr>
        <w:t xml:space="preserve"> writes:</w:t>
      </w:r>
    </w:p>
    <w:p w14:paraId="2C9B97C1"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rPr>
        <w:t xml:space="preserve">Competition is the </w:t>
      </w:r>
      <w:r w:rsidRPr="0051658F">
        <w:rPr>
          <w:rStyle w:val="Emphasis"/>
          <w:rFonts w:asciiTheme="minorHAnsi" w:hAnsiTheme="minorHAnsi" w:cstheme="minorHAnsi"/>
        </w:rPr>
        <w:t>mainstay of capitalism</w:t>
      </w:r>
      <w:r w:rsidRPr="0051658F">
        <w:rPr>
          <w:rFonts w:asciiTheme="minorHAnsi" w:hAnsiTheme="minorHAnsi" w:cstheme="minorHAnsi"/>
          <w:sz w:val="16"/>
        </w:rPr>
        <w:t xml:space="preserve">. It can’t be made friendlier or softer because </w:t>
      </w:r>
      <w:r w:rsidRPr="0051658F">
        <w:rPr>
          <w:rStyle w:val="StyleUnderline"/>
          <w:rFonts w:asciiTheme="minorHAnsi" w:hAnsiTheme="minorHAnsi" w:cstheme="minorHAnsi"/>
        </w:rPr>
        <w:t xml:space="preserve">it requires an accumulation of capital at </w:t>
      </w:r>
      <w:r w:rsidRPr="0051658F">
        <w:rPr>
          <w:rStyle w:val="Emphasis"/>
          <w:rFonts w:asciiTheme="minorHAnsi" w:hAnsiTheme="minorHAnsi" w:cstheme="minorHAnsi"/>
        </w:rPr>
        <w:t>any cost</w:t>
      </w:r>
      <w:r w:rsidRPr="0051658F">
        <w:rPr>
          <w:rFonts w:asciiTheme="minorHAnsi" w:hAnsiTheme="minorHAnsi" w:cstheme="minorHAnsi"/>
          <w:sz w:val="16"/>
        </w:rPr>
        <w:t xml:space="preserve">, in order to get ahead or get left behind.… </w:t>
      </w:r>
      <w:r w:rsidRPr="0051658F">
        <w:rPr>
          <w:rStyle w:val="StyleUnderline"/>
          <w:rFonts w:asciiTheme="minorHAnsi" w:hAnsiTheme="minorHAnsi" w:cstheme="minorHAnsi"/>
        </w:rPr>
        <w:t>These same processes of accumulation necessarily lead to contradictions that threaten the very profits that capitalists seek</w:t>
      </w:r>
      <w:r w:rsidRPr="0051658F">
        <w:rPr>
          <w:rFonts w:asciiTheme="minorHAnsi" w:hAnsiTheme="minorHAnsi" w:cstheme="minorHAnsi"/>
          <w:sz w:val="16"/>
        </w:rPr>
        <w:t xml:space="preserve">. </w:t>
      </w:r>
      <w:r w:rsidRPr="0051658F">
        <w:rPr>
          <w:rStyle w:val="StyleUnderline"/>
          <w:rFonts w:asciiTheme="minorHAnsi" w:hAnsiTheme="minorHAnsi" w:cstheme="minorHAnsi"/>
          <w:highlight w:val="cyan"/>
        </w:rPr>
        <w:t>Every contradiction</w:t>
      </w:r>
      <w:r w:rsidRPr="0051658F">
        <w:rPr>
          <w:rStyle w:val="StyleUnderline"/>
          <w:rFonts w:asciiTheme="minorHAnsi" w:hAnsiTheme="minorHAnsi" w:cstheme="minorHAnsi"/>
        </w:rPr>
        <w:t xml:space="preserve"> for capitalism is both </w:t>
      </w:r>
      <w:r w:rsidRPr="0051658F">
        <w:rPr>
          <w:rStyle w:val="StyleUnderline"/>
          <w:rFonts w:asciiTheme="minorHAnsi" w:hAnsiTheme="minorHAnsi" w:cstheme="minorHAnsi"/>
          <w:highlight w:val="cyan"/>
        </w:rPr>
        <w:t xml:space="preserve">a </w:t>
      </w:r>
      <w:r w:rsidRPr="0051658F">
        <w:rPr>
          <w:rStyle w:val="StyleUnderline"/>
          <w:rFonts w:asciiTheme="minorHAnsi" w:hAnsiTheme="minorHAnsi" w:cstheme="minorHAnsi"/>
        </w:rPr>
        <w:t xml:space="preserve">great </w:t>
      </w:r>
      <w:r w:rsidRPr="0051658F">
        <w:rPr>
          <w:rStyle w:val="StyleUnderline"/>
          <w:rFonts w:asciiTheme="minorHAnsi" w:hAnsiTheme="minorHAnsi" w:cstheme="minorHAnsi"/>
          <w:highlight w:val="cyan"/>
        </w:rPr>
        <w:t>hazard to our lives</w:t>
      </w:r>
      <w:r w:rsidRPr="0051658F">
        <w:rPr>
          <w:rStyle w:val="StyleUnderline"/>
          <w:rFonts w:asciiTheme="minorHAnsi" w:hAnsiTheme="minorHAnsi" w:cstheme="minorHAnsi"/>
        </w:rPr>
        <w:t xml:space="preserve"> — since we are made to pay the price — </w:t>
      </w:r>
      <w:r w:rsidRPr="0051658F">
        <w:rPr>
          <w:rStyle w:val="StyleUnderline"/>
          <w:rFonts w:asciiTheme="minorHAnsi" w:hAnsiTheme="minorHAnsi" w:cstheme="minorHAnsi"/>
          <w:highlight w:val="cyan"/>
        </w:rPr>
        <w:t xml:space="preserve">and </w:t>
      </w:r>
      <w:r w:rsidRPr="0051658F">
        <w:rPr>
          <w:rStyle w:val="StyleUnderline"/>
          <w:rFonts w:asciiTheme="minorHAnsi" w:hAnsiTheme="minorHAnsi" w:cstheme="minorHAnsi"/>
        </w:rPr>
        <w:t xml:space="preserve">also </w:t>
      </w:r>
      <w:r w:rsidRPr="0051658F">
        <w:rPr>
          <w:rStyle w:val="StyleUnderline"/>
          <w:rFonts w:asciiTheme="minorHAnsi" w:hAnsiTheme="minorHAnsi" w:cstheme="minorHAnsi"/>
          <w:highlight w:val="cyan"/>
        </w:rPr>
        <w:t>a</w:t>
      </w:r>
      <w:r w:rsidRPr="0051658F">
        <w:rPr>
          <w:rStyle w:val="StyleUnderline"/>
          <w:rFonts w:asciiTheme="minorHAnsi" w:hAnsiTheme="minorHAnsi" w:cstheme="minorHAnsi"/>
        </w:rPr>
        <w:t xml:space="preserve">n </w:t>
      </w:r>
      <w:r w:rsidRPr="0051658F">
        <w:rPr>
          <w:rStyle w:val="Emphasis"/>
          <w:rFonts w:asciiTheme="minorHAnsi" w:hAnsiTheme="minorHAnsi" w:cstheme="minorHAnsi"/>
        </w:rPr>
        <w:t xml:space="preserve">important </w:t>
      </w:r>
      <w:r w:rsidRPr="0051658F">
        <w:rPr>
          <w:rStyle w:val="Emphasis"/>
          <w:rFonts w:asciiTheme="minorHAnsi" w:hAnsiTheme="minorHAnsi" w:cstheme="minorHAnsi"/>
          <w:highlight w:val="cyan"/>
        </w:rPr>
        <w:t>crack</w:t>
      </w:r>
      <w:r w:rsidRPr="0051658F">
        <w:rPr>
          <w:rStyle w:val="StyleUnderline"/>
          <w:rFonts w:asciiTheme="minorHAnsi" w:hAnsiTheme="minorHAnsi" w:cstheme="minorHAnsi"/>
          <w:highlight w:val="cyan"/>
        </w:rPr>
        <w:t xml:space="preserve"> in the system</w:t>
      </w:r>
      <w:r w:rsidRPr="0051658F">
        <w:rPr>
          <w:rFonts w:asciiTheme="minorHAnsi" w:hAnsiTheme="minorHAnsi" w:cstheme="minorHAnsi"/>
          <w:sz w:val="16"/>
        </w:rPr>
        <w:t xml:space="preserve">. </w:t>
      </w:r>
      <w:r w:rsidRPr="0051658F">
        <w:rPr>
          <w:rStyle w:val="StyleUnderline"/>
          <w:rFonts w:asciiTheme="minorHAnsi" w:hAnsiTheme="minorHAnsi" w:cstheme="minorHAnsi"/>
        </w:rPr>
        <w:t>Every periodic crisis is a potential point around which to organize</w:t>
      </w:r>
      <w:r w:rsidRPr="0051658F">
        <w:rPr>
          <w:rFonts w:asciiTheme="minorHAnsi" w:hAnsiTheme="minorHAnsi" w:cstheme="minorHAnsi"/>
          <w:sz w:val="16"/>
        </w:rPr>
        <w:t>.</w:t>
      </w:r>
    </w:p>
    <w:p w14:paraId="6819896C" w14:textId="77777777" w:rsidR="00BF4217" w:rsidRPr="0051658F" w:rsidRDefault="00BF4217" w:rsidP="00BF4217">
      <w:pPr>
        <w:rPr>
          <w:rFonts w:asciiTheme="minorHAnsi" w:hAnsiTheme="minorHAnsi" w:cstheme="minorHAnsi"/>
          <w:sz w:val="16"/>
        </w:rPr>
      </w:pPr>
    </w:p>
    <w:p w14:paraId="36B9EAEC" w14:textId="77777777" w:rsidR="00BF4217" w:rsidRPr="0051658F" w:rsidRDefault="00BF4217" w:rsidP="00BF4217">
      <w:pPr>
        <w:pStyle w:val="Heading4"/>
        <w:rPr>
          <w:rFonts w:asciiTheme="minorHAnsi" w:hAnsiTheme="minorHAnsi" w:cstheme="minorHAnsi"/>
        </w:rPr>
      </w:pPr>
      <w:r w:rsidRPr="0051658F">
        <w:rPr>
          <w:rFonts w:asciiTheme="minorHAnsi" w:hAnsiTheme="minorHAnsi" w:cstheme="minorHAnsi"/>
        </w:rPr>
        <w:t>And the links turn cas</w:t>
      </w:r>
      <w:r>
        <w:rPr>
          <w:rFonts w:asciiTheme="minorHAnsi" w:hAnsiTheme="minorHAnsi" w:cstheme="minorHAnsi"/>
        </w:rPr>
        <w:t>e---</w:t>
      </w:r>
      <w:r w:rsidRPr="0051658F">
        <w:rPr>
          <w:rFonts w:asciiTheme="minorHAnsi" w:hAnsiTheme="minorHAnsi" w:cstheme="minorHAnsi"/>
        </w:rPr>
        <w:t xml:space="preserve"> </w:t>
      </w:r>
      <w:r w:rsidRPr="0051658F">
        <w:rPr>
          <w:rFonts w:asciiTheme="minorHAnsi" w:hAnsiTheme="minorHAnsi" w:cstheme="minorHAnsi"/>
          <w:u w:val="single"/>
        </w:rPr>
        <w:t>Antitrust law</w:t>
      </w:r>
      <w:r w:rsidRPr="0051658F">
        <w:rPr>
          <w:rFonts w:asciiTheme="minorHAnsi" w:hAnsiTheme="minorHAnsi" w:cstheme="minorHAnsi"/>
        </w:rPr>
        <w:t xml:space="preserve"> creates </w:t>
      </w:r>
      <w:r w:rsidRPr="0051658F">
        <w:rPr>
          <w:rFonts w:asciiTheme="minorHAnsi" w:hAnsiTheme="minorHAnsi" w:cstheme="minorHAnsi"/>
          <w:u w:val="single"/>
        </w:rPr>
        <w:t>vertical coordination</w:t>
      </w:r>
      <w:r w:rsidRPr="0051658F">
        <w:rPr>
          <w:rFonts w:asciiTheme="minorHAnsi" w:hAnsiTheme="minorHAnsi" w:cstheme="minorHAnsi"/>
        </w:rPr>
        <w:t xml:space="preserve"> that </w:t>
      </w:r>
      <w:r w:rsidRPr="0051658F">
        <w:rPr>
          <w:rFonts w:asciiTheme="minorHAnsi" w:hAnsiTheme="minorHAnsi" w:cstheme="minorHAnsi"/>
          <w:u w:val="single"/>
        </w:rPr>
        <w:t>expands</w:t>
      </w:r>
      <w:r w:rsidRPr="0051658F">
        <w:rPr>
          <w:rFonts w:asciiTheme="minorHAnsi" w:hAnsiTheme="minorHAnsi" w:cstheme="minorHAnsi"/>
        </w:rPr>
        <w:t xml:space="preserve"> the corporate world.</w:t>
      </w:r>
    </w:p>
    <w:p w14:paraId="15762EC9" w14:textId="77777777" w:rsidR="00BF4217" w:rsidRPr="0051658F" w:rsidRDefault="00BF4217" w:rsidP="00BF4217">
      <w:pPr>
        <w:rPr>
          <w:rFonts w:asciiTheme="minorHAnsi" w:hAnsiTheme="minorHAnsi" w:cstheme="minorHAnsi"/>
        </w:rPr>
      </w:pPr>
      <w:r w:rsidRPr="0051658F">
        <w:rPr>
          <w:rFonts w:asciiTheme="minorHAnsi" w:hAnsiTheme="minorHAnsi" w:cstheme="minorHAnsi"/>
        </w:rPr>
        <w:t xml:space="preserve">Jedediah </w:t>
      </w:r>
      <w:r w:rsidRPr="0051658F">
        <w:rPr>
          <w:rStyle w:val="Style13ptBold"/>
          <w:rFonts w:asciiTheme="minorHAnsi" w:hAnsiTheme="minorHAnsi" w:cstheme="minorHAnsi"/>
        </w:rPr>
        <w:t>Britton-Purdy et. al. 20</w:t>
      </w:r>
      <w:r w:rsidRPr="0051658F">
        <w:rPr>
          <w:rFonts w:asciiTheme="minorHAnsi" w:hAnsiTheme="minorHAnsi" w:cstheme="minorHAnsi"/>
        </w:rPr>
        <w:t xml:space="preserve">. William S. Beinecke Professor of Law at Columbia Law School. David Singh Grewal, Professor of Law at Berkeley Law School. Amy </w:t>
      </w:r>
      <w:proofErr w:type="spellStart"/>
      <w:r w:rsidRPr="0051658F">
        <w:rPr>
          <w:rFonts w:asciiTheme="minorHAnsi" w:hAnsiTheme="minorHAnsi" w:cstheme="minorHAnsi"/>
        </w:rPr>
        <w:t>Kapczynski</w:t>
      </w:r>
      <w:proofErr w:type="spellEnd"/>
      <w:r w:rsidRPr="0051658F">
        <w:rPr>
          <w:rFonts w:asciiTheme="minorHAnsi" w:hAnsiTheme="minorHAnsi" w:cstheme="minorHAnsi"/>
        </w:rPr>
        <w:t xml:space="preserve">, Professor of Law at Yale Law School. K. Sabeel Rahman, Associate Professor of Law at </w:t>
      </w:r>
      <w:proofErr w:type="spellStart"/>
      <w:r w:rsidRPr="0051658F">
        <w:rPr>
          <w:rFonts w:asciiTheme="minorHAnsi" w:hAnsiTheme="minorHAnsi" w:cstheme="minorHAnsi"/>
        </w:rPr>
        <w:t>Brooldyn</w:t>
      </w:r>
      <w:proofErr w:type="spellEnd"/>
      <w:r w:rsidRPr="0051658F">
        <w:rPr>
          <w:rFonts w:asciiTheme="minorHAnsi" w:hAnsiTheme="minorHAnsi" w:cstheme="minorHAnsi"/>
        </w:rPr>
        <w:t xml:space="preserve"> Law School and President, Demos. Building a Law-and-Political-Economy Framework: Beyond the Twentieth-Century Synthesis. The Yale Law Journal. April 2020. 129(6): 1801-1802</w:t>
      </w:r>
    </w:p>
    <w:p w14:paraId="71EDA0B2"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The many criticisms of this way of reasoning did not halt the influence of modern law and economics in legal thought. </w:t>
      </w:r>
      <w:r w:rsidRPr="0051658F">
        <w:rPr>
          <w:rStyle w:val="StyleUnderline"/>
          <w:rFonts w:asciiTheme="minorHAnsi" w:hAnsiTheme="minorHAnsi" w:cstheme="minorHAnsi"/>
        </w:rPr>
        <w:t xml:space="preserve">Law and economics spanned </w:t>
      </w:r>
      <w:r w:rsidRPr="0051658F">
        <w:rPr>
          <w:rStyle w:val="Emphasis"/>
          <w:rFonts w:asciiTheme="minorHAnsi" w:hAnsiTheme="minorHAnsi" w:cstheme="minorHAnsi"/>
        </w:rPr>
        <w:t>substantive</w:t>
      </w:r>
      <w:r w:rsidRPr="0051658F">
        <w:rPr>
          <w:rStyle w:val="StyleUnderline"/>
          <w:rFonts w:asciiTheme="minorHAnsi" w:hAnsiTheme="minorHAnsi" w:cstheme="minorHAnsi"/>
        </w:rPr>
        <w:t xml:space="preserve"> areas of law</w:t>
      </w:r>
      <w:r w:rsidRPr="0051658F">
        <w:rPr>
          <w:rFonts w:asciiTheme="minorHAnsi" w:hAnsiTheme="minorHAnsi" w:cstheme="minorHAnsi"/>
          <w:sz w:val="16"/>
        </w:rPr>
        <w:t xml:space="preserve">, delivering a simplicity and method that any first-year student could learn and that a wave of dedicated scholarship on alternative field- specific idioms did little to displace. </w:t>
      </w:r>
      <w:r w:rsidRPr="0051658F">
        <w:rPr>
          <w:rStyle w:val="StyleUnderline"/>
          <w:rFonts w:asciiTheme="minorHAnsi" w:hAnsiTheme="minorHAnsi" w:cstheme="minorHAnsi"/>
        </w:rPr>
        <w:t xml:space="preserve">The result was far from a </w:t>
      </w:r>
      <w:r w:rsidRPr="0051658F">
        <w:rPr>
          <w:rStyle w:val="Emphasis"/>
          <w:rFonts w:asciiTheme="minorHAnsi" w:hAnsiTheme="minorHAnsi" w:cstheme="minorHAnsi"/>
        </w:rPr>
        <w:t>comprehensive defense</w:t>
      </w:r>
      <w:r w:rsidRPr="0051658F">
        <w:rPr>
          <w:rStyle w:val="StyleUnderline"/>
          <w:rFonts w:asciiTheme="minorHAnsi" w:hAnsiTheme="minorHAnsi" w:cstheme="minorHAnsi"/>
        </w:rPr>
        <w:t xml:space="preserve"> of market ordering</w:t>
      </w:r>
      <w:r w:rsidRPr="0051658F">
        <w:rPr>
          <w:rFonts w:asciiTheme="minorHAnsi" w:hAnsiTheme="minorHAnsi" w:cstheme="minorHAnsi"/>
          <w:sz w:val="16"/>
        </w:rPr>
        <w:t xml:space="preserve">, much less one that overcame the many telling </w:t>
      </w:r>
      <w:proofErr w:type="spellStart"/>
      <w:r w:rsidRPr="0051658F">
        <w:rPr>
          <w:rFonts w:asciiTheme="minorHAnsi" w:hAnsiTheme="minorHAnsi" w:cstheme="minorHAnsi"/>
          <w:sz w:val="16"/>
        </w:rPr>
        <w:t>criti</w:t>
      </w:r>
      <w:proofErr w:type="spellEnd"/>
      <w:r w:rsidRPr="0051658F">
        <w:rPr>
          <w:rFonts w:asciiTheme="minorHAnsi" w:hAnsiTheme="minorHAnsi" w:cstheme="minorHAnsi"/>
          <w:sz w:val="16"/>
        </w:rPr>
        <w:t xml:space="preserve">- </w:t>
      </w:r>
      <w:proofErr w:type="spellStart"/>
      <w:r w:rsidRPr="0051658F">
        <w:rPr>
          <w:rFonts w:asciiTheme="minorHAnsi" w:hAnsiTheme="minorHAnsi" w:cstheme="minorHAnsi"/>
          <w:sz w:val="16"/>
        </w:rPr>
        <w:t>cisms</w:t>
      </w:r>
      <w:proofErr w:type="spellEnd"/>
      <w:r w:rsidRPr="0051658F">
        <w:rPr>
          <w:rFonts w:asciiTheme="minorHAnsi" w:hAnsiTheme="minorHAnsi" w:cstheme="minorHAnsi"/>
          <w:sz w:val="16"/>
        </w:rPr>
        <w:t xml:space="preserve"> of the normative case for law and economics that issued in the 198os.59 Nonetheless, </w:t>
      </w:r>
      <w:r w:rsidRPr="0051658F">
        <w:rPr>
          <w:rStyle w:val="StyleUnderline"/>
          <w:rFonts w:asciiTheme="minorHAnsi" w:hAnsiTheme="minorHAnsi" w:cstheme="minorHAnsi"/>
        </w:rPr>
        <w:t xml:space="preserve">adherents of law and economics reorganized </w:t>
      </w:r>
      <w:r w:rsidRPr="0051658F">
        <w:rPr>
          <w:rStyle w:val="Emphasis"/>
          <w:rFonts w:asciiTheme="minorHAnsi" w:hAnsiTheme="minorHAnsi" w:cstheme="minorHAnsi"/>
        </w:rPr>
        <w:t>an array</w:t>
      </w:r>
      <w:r w:rsidRPr="0051658F">
        <w:rPr>
          <w:rStyle w:val="StyleUnderline"/>
          <w:rFonts w:asciiTheme="minorHAnsi" w:hAnsiTheme="minorHAnsi" w:cstheme="minorHAnsi"/>
        </w:rPr>
        <w:t xml:space="preserve"> of legal fields</w:t>
      </w:r>
      <w:r w:rsidRPr="0051658F">
        <w:rPr>
          <w:rFonts w:asciiTheme="minorHAnsi" w:hAnsiTheme="minorHAnsi" w:cstheme="minorHAnsi"/>
          <w:sz w:val="16"/>
        </w:rPr>
        <w:t xml:space="preserve">. They did so using a variety of argument types, sometimes shifting among them. </w:t>
      </w:r>
      <w:r w:rsidRPr="0051658F">
        <w:rPr>
          <w:rStyle w:val="StyleUnderline"/>
          <w:rFonts w:asciiTheme="minorHAnsi" w:hAnsiTheme="minorHAnsi" w:cstheme="minorHAnsi"/>
          <w:highlight w:val="cyan"/>
        </w:rPr>
        <w:t>Arguments that</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idealize</w:t>
      </w:r>
      <w:r w:rsidRPr="0051658F">
        <w:rPr>
          <w:rStyle w:val="StyleUnderline"/>
          <w:rFonts w:asciiTheme="minorHAnsi" w:hAnsiTheme="minorHAnsi" w:cstheme="minorHAnsi"/>
        </w:rPr>
        <w:t xml:space="preserve"> a version of </w:t>
      </w:r>
      <w:r w:rsidRPr="0051658F">
        <w:rPr>
          <w:rStyle w:val="StyleUnderline"/>
          <w:rFonts w:asciiTheme="minorHAnsi" w:hAnsiTheme="minorHAnsi" w:cstheme="minorHAnsi"/>
          <w:highlight w:val="cyan"/>
        </w:rPr>
        <w:t xml:space="preserve">market ordering as </w:t>
      </w:r>
      <w:r w:rsidRPr="0051658F">
        <w:rPr>
          <w:rStyle w:val="Emphasis"/>
          <w:rFonts w:asciiTheme="minorHAnsi" w:hAnsiTheme="minorHAnsi" w:cstheme="minorHAnsi"/>
          <w:highlight w:val="cyan"/>
        </w:rPr>
        <w:t>neutral</w:t>
      </w:r>
      <w:r w:rsidRPr="0051658F">
        <w:rPr>
          <w:rStyle w:val="StyleUnderline"/>
          <w:rFonts w:asciiTheme="minorHAnsi" w:hAnsiTheme="minorHAnsi" w:cstheme="minorHAnsi"/>
        </w:rPr>
        <w:t xml:space="preserve"> and "</w:t>
      </w:r>
      <w:r w:rsidRPr="0051658F">
        <w:rPr>
          <w:rStyle w:val="Emphasis"/>
          <w:rFonts w:asciiTheme="minorHAnsi" w:hAnsiTheme="minorHAnsi" w:cstheme="minorHAnsi"/>
        </w:rPr>
        <w:t>good for us all</w:t>
      </w:r>
      <w:r w:rsidRPr="0051658F">
        <w:rPr>
          <w:rStyle w:val="StyleUnderline"/>
          <w:rFonts w:asciiTheme="minorHAnsi" w:hAnsiTheme="minorHAnsi" w:cstheme="minorHAnsi"/>
        </w:rPr>
        <w:t>,"</w:t>
      </w:r>
      <w:r w:rsidRPr="0051658F">
        <w:rPr>
          <w:rFonts w:asciiTheme="minorHAnsi" w:hAnsiTheme="minorHAnsi" w:cstheme="minorHAnsi"/>
          <w:sz w:val="16"/>
        </w:rPr>
        <w:t xml:space="preserve"> </w:t>
      </w:r>
      <w:r w:rsidRPr="0051658F">
        <w:rPr>
          <w:rStyle w:val="StyleUnderline"/>
          <w:rFonts w:asciiTheme="minorHAnsi" w:hAnsiTheme="minorHAnsi" w:cstheme="minorHAnsi"/>
        </w:rPr>
        <w:t xml:space="preserve">which would characterize the </w:t>
      </w:r>
      <w:r w:rsidRPr="0051658F">
        <w:rPr>
          <w:rStyle w:val="Emphasis"/>
          <w:rFonts w:asciiTheme="minorHAnsi" w:hAnsiTheme="minorHAnsi" w:cstheme="minorHAnsi"/>
        </w:rPr>
        <w:t>elevation of consumer welfare</w:t>
      </w:r>
      <w:r w:rsidRPr="0051658F">
        <w:rPr>
          <w:rStyle w:val="StyleUnderline"/>
          <w:rFonts w:asciiTheme="minorHAnsi" w:hAnsiTheme="minorHAnsi" w:cstheme="minorHAnsi"/>
        </w:rPr>
        <w:t xml:space="preserve"> in antitrust law</w:t>
      </w:r>
      <w:r w:rsidRPr="0051658F">
        <w:rPr>
          <w:rFonts w:asciiTheme="minorHAnsi" w:hAnsiTheme="minorHAnsi" w:cstheme="minorHAnsi"/>
          <w:sz w:val="16"/>
        </w:rPr>
        <w:t xml:space="preserve"> or efficiency reasoning in intellectual property, </w:t>
      </w:r>
      <w:r w:rsidRPr="0051658F">
        <w:rPr>
          <w:rStyle w:val="StyleUnderline"/>
          <w:rFonts w:asciiTheme="minorHAnsi" w:hAnsiTheme="minorHAnsi" w:cstheme="minorHAnsi"/>
          <w:highlight w:val="cyan"/>
        </w:rPr>
        <w:t>are</w:t>
      </w:r>
      <w:r w:rsidRPr="0051658F">
        <w:rPr>
          <w:rFonts w:asciiTheme="minorHAnsi" w:hAnsiTheme="minorHAnsi" w:cstheme="minorHAnsi"/>
          <w:sz w:val="16"/>
          <w:highlight w:val="cyan"/>
        </w:rPr>
        <w:t xml:space="preserve"> </w:t>
      </w:r>
      <w:r w:rsidRPr="0051658F">
        <w:rPr>
          <w:rStyle w:val="Emphasis"/>
          <w:rFonts w:asciiTheme="minorHAnsi" w:hAnsiTheme="minorHAnsi" w:cstheme="minorHAnsi"/>
          <w:highlight w:val="cyan"/>
        </w:rPr>
        <w:t>market fundamentalist</w:t>
      </w:r>
      <w:r w:rsidRPr="0051658F">
        <w:rPr>
          <w:rFonts w:asciiTheme="minorHAnsi" w:hAnsiTheme="minorHAnsi" w:cstheme="minorHAnsi"/>
          <w:sz w:val="16"/>
        </w:rPr>
        <w:t xml:space="preserve">. Arguments to the effect that the state simply cannot be trusted to make substantive judgments about value and distribution on account of the dynamics revealed by public-choice theory take the form of market tragedy. Here, market-modeled in- sight reveals that the market is the best we can do, perhaps regrettably but ineluctably nonetheless. This style of argument persistently accompanied the more optimistic market-fundamentalist moves, enabling scholars and advocates to in- sist without fear of contradiction that economic policy deviating from market models would invite rent seeking. The combination of the first two supported a third, subtler style of argument: </w:t>
      </w:r>
      <w:r w:rsidRPr="0051658F">
        <w:rPr>
          <w:rStyle w:val="StyleUnderline"/>
          <w:rFonts w:asciiTheme="minorHAnsi" w:hAnsiTheme="minorHAnsi" w:cstheme="minorHAnsi"/>
          <w:highlight w:val="cyan"/>
        </w:rPr>
        <w:t>market hegemony</w:t>
      </w:r>
      <w:r w:rsidRPr="0051658F">
        <w:rPr>
          <w:rStyle w:val="StyleUnderline"/>
          <w:rFonts w:asciiTheme="minorHAnsi" w:hAnsiTheme="minorHAnsi" w:cstheme="minorHAnsi"/>
        </w:rPr>
        <w:t xml:space="preserve"> simply </w:t>
      </w:r>
      <w:r w:rsidRPr="0051658F">
        <w:rPr>
          <w:rStyle w:val="StyleUnderline"/>
          <w:rFonts w:asciiTheme="minorHAnsi" w:hAnsiTheme="minorHAnsi" w:cstheme="minorHAnsi"/>
          <w:highlight w:val="cyan"/>
        </w:rPr>
        <w:t>assumed</w:t>
      </w:r>
      <w:r w:rsidRPr="0051658F">
        <w:rPr>
          <w:rStyle w:val="StyleUnderline"/>
          <w:rFonts w:asciiTheme="minorHAnsi" w:hAnsiTheme="minorHAnsi" w:cstheme="minorHAnsi"/>
        </w:rPr>
        <w:t xml:space="preserve"> that "serious" law and policy thinking would adhere to market models</w:t>
      </w:r>
      <w:r w:rsidRPr="0051658F">
        <w:rPr>
          <w:rFonts w:asciiTheme="minorHAnsi" w:hAnsiTheme="minorHAnsi" w:cstheme="minorHAnsi"/>
          <w:sz w:val="16"/>
        </w:rPr>
        <w:t xml:space="preserve">, </w:t>
      </w:r>
      <w:r w:rsidRPr="0051658F">
        <w:rPr>
          <w:rStyle w:val="StyleUnderline"/>
          <w:rFonts w:asciiTheme="minorHAnsi" w:hAnsiTheme="minorHAnsi" w:cstheme="minorHAnsi"/>
        </w:rPr>
        <w:t>as in environmental law's focus on cost engineering to the exclusion of infrastructure investment and political engagement</w:t>
      </w:r>
      <w:r w:rsidRPr="0051658F">
        <w:rPr>
          <w:rFonts w:asciiTheme="minorHAnsi" w:hAnsiTheme="minorHAnsi" w:cstheme="minorHAnsi"/>
          <w:sz w:val="16"/>
        </w:rPr>
        <w:t xml:space="preserve">. The </w:t>
      </w:r>
      <w:r w:rsidRPr="0051658F">
        <w:rPr>
          <w:rStyle w:val="StyleUnderline"/>
          <w:rFonts w:asciiTheme="minorHAnsi" w:hAnsiTheme="minorHAnsi" w:cstheme="minorHAnsi"/>
        </w:rPr>
        <w:t xml:space="preserve">latter kinds of </w:t>
      </w:r>
      <w:r w:rsidRPr="0051658F">
        <w:rPr>
          <w:rStyle w:val="StyleUnderline"/>
          <w:rFonts w:asciiTheme="minorHAnsi" w:hAnsiTheme="minorHAnsi" w:cstheme="minorHAnsi"/>
          <w:highlight w:val="cyan"/>
        </w:rPr>
        <w:t>proposals</w:t>
      </w:r>
      <w:r w:rsidRPr="0051658F">
        <w:rPr>
          <w:rStyle w:val="StyleUnderline"/>
          <w:rFonts w:asciiTheme="minorHAnsi" w:hAnsiTheme="minorHAnsi" w:cstheme="minorHAnsi"/>
        </w:rPr>
        <w:t xml:space="preserve"> simply </w:t>
      </w:r>
      <w:r w:rsidRPr="0051658F">
        <w:rPr>
          <w:rStyle w:val="StyleUnderline"/>
          <w:rFonts w:asciiTheme="minorHAnsi" w:hAnsiTheme="minorHAnsi" w:cstheme="minorHAnsi"/>
          <w:highlight w:val="cyan"/>
        </w:rPr>
        <w:t>have no place at the table</w:t>
      </w:r>
      <w:r w:rsidRPr="0051658F">
        <w:rPr>
          <w:rStyle w:val="StyleUnderline"/>
          <w:rFonts w:asciiTheme="minorHAnsi" w:hAnsiTheme="minorHAnsi" w:cstheme="minorHAnsi"/>
        </w:rPr>
        <w:t xml:space="preserve">, and raising them suggests the </w:t>
      </w:r>
      <w:r w:rsidRPr="0051658F">
        <w:rPr>
          <w:rStyle w:val="Emphasis"/>
          <w:rFonts w:asciiTheme="minorHAnsi" w:hAnsiTheme="minorHAnsi" w:cstheme="minorHAnsi"/>
        </w:rPr>
        <w:t>discrediting failure</w:t>
      </w:r>
      <w:r w:rsidRPr="0051658F">
        <w:rPr>
          <w:rStyle w:val="StyleUnderline"/>
          <w:rFonts w:asciiTheme="minorHAnsi" w:hAnsiTheme="minorHAnsi" w:cstheme="minorHAnsi"/>
        </w:rPr>
        <w:t xml:space="preserve"> to understand that </w:t>
      </w:r>
      <w:r w:rsidRPr="0051658F">
        <w:rPr>
          <w:rStyle w:val="StyleUnderline"/>
          <w:rFonts w:asciiTheme="minorHAnsi" w:hAnsiTheme="minorHAnsi" w:cstheme="minorHAnsi"/>
          <w:highlight w:val="cyan"/>
        </w:rPr>
        <w:t xml:space="preserve">market reasoning provides </w:t>
      </w:r>
      <w:r w:rsidRPr="0051658F">
        <w:rPr>
          <w:rStyle w:val="Emphasis"/>
          <w:rFonts w:asciiTheme="minorHAnsi" w:hAnsiTheme="minorHAnsi" w:cstheme="minorHAnsi"/>
          <w:highlight w:val="cyan"/>
        </w:rPr>
        <w:t>the authoritative</w:t>
      </w:r>
      <w:r w:rsidRPr="0051658F">
        <w:rPr>
          <w:rStyle w:val="StyleUnderline"/>
          <w:rFonts w:asciiTheme="minorHAnsi" w:hAnsiTheme="minorHAnsi" w:cstheme="minorHAnsi"/>
        </w:rPr>
        <w:t xml:space="preserve"> and </w:t>
      </w:r>
      <w:r w:rsidRPr="0051658F">
        <w:rPr>
          <w:rStyle w:val="Emphasis"/>
          <w:rFonts w:asciiTheme="minorHAnsi" w:hAnsiTheme="minorHAnsi" w:cstheme="minorHAnsi"/>
          <w:highlight w:val="cyan"/>
        </w:rPr>
        <w:t>exclusive way</w:t>
      </w:r>
      <w:r w:rsidRPr="0051658F">
        <w:rPr>
          <w:rStyle w:val="StyleUnderline"/>
          <w:rFonts w:asciiTheme="minorHAnsi" w:hAnsiTheme="minorHAnsi" w:cstheme="minorHAnsi"/>
          <w:highlight w:val="cyan"/>
        </w:rPr>
        <w:t xml:space="preserve"> of engaging urgent questions</w:t>
      </w:r>
      <w:r w:rsidRPr="0051658F">
        <w:rPr>
          <w:rFonts w:asciiTheme="minorHAnsi" w:hAnsiTheme="minorHAnsi" w:cstheme="minorHAnsi"/>
          <w:sz w:val="16"/>
        </w:rPr>
        <w:t>.</w:t>
      </w:r>
    </w:p>
    <w:p w14:paraId="443AB809"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rPr>
        <w:t>Antitrust law</w:t>
      </w:r>
      <w:r w:rsidRPr="0051658F">
        <w:rPr>
          <w:rFonts w:asciiTheme="minorHAnsi" w:hAnsiTheme="minorHAnsi" w:cstheme="minorHAnsi"/>
          <w:sz w:val="16"/>
        </w:rPr>
        <w:t xml:space="preserve">, our first example, </w:t>
      </w:r>
      <w:r w:rsidRPr="0051658F">
        <w:rPr>
          <w:rStyle w:val="StyleUnderline"/>
          <w:rFonts w:asciiTheme="minorHAnsi" w:hAnsiTheme="minorHAnsi" w:cstheme="minorHAnsi"/>
        </w:rPr>
        <w:t>was remade to address a drastically narrowed conception of the problem of monopoly</w:t>
      </w:r>
      <w:r w:rsidRPr="0051658F">
        <w:rPr>
          <w:rFonts w:asciiTheme="minorHAnsi" w:hAnsiTheme="minorHAnsi" w:cstheme="minorHAnsi"/>
          <w:sz w:val="16"/>
        </w:rPr>
        <w:t xml:space="preserve">.60 Market power was to be disciplined only when it interfered with consumer welfare, and sometimes, still more narrowly, only when it increased prices. 61 </w:t>
      </w:r>
      <w:r w:rsidRPr="0051658F">
        <w:rPr>
          <w:rStyle w:val="StyleUnderline"/>
          <w:rFonts w:asciiTheme="minorHAnsi" w:hAnsiTheme="minorHAnsi" w:cstheme="minorHAnsi"/>
        </w:rPr>
        <w:t xml:space="preserve">Historically, </w:t>
      </w:r>
      <w:r w:rsidRPr="0051658F">
        <w:rPr>
          <w:rStyle w:val="StyleUnderline"/>
          <w:rFonts w:asciiTheme="minorHAnsi" w:hAnsiTheme="minorHAnsi" w:cstheme="minorHAnsi"/>
          <w:highlight w:val="cyan"/>
        </w:rPr>
        <w:t>antitrust law</w:t>
      </w:r>
      <w:r w:rsidRPr="0051658F">
        <w:rPr>
          <w:rFonts w:asciiTheme="minorHAnsi" w:hAnsiTheme="minorHAnsi" w:cstheme="minorHAnsi"/>
          <w:sz w:val="16"/>
        </w:rPr>
        <w:t xml:space="preserve"> and scholar- ship took a broader view: it </w:t>
      </w:r>
      <w:r w:rsidRPr="0051658F">
        <w:rPr>
          <w:rStyle w:val="StyleUnderline"/>
          <w:rFonts w:asciiTheme="minorHAnsi" w:hAnsiTheme="minorHAnsi" w:cstheme="minorHAnsi"/>
          <w:highlight w:val="cyan"/>
        </w:rPr>
        <w:t>emerged from a concern about</w:t>
      </w:r>
      <w:r w:rsidRPr="0051658F">
        <w:rPr>
          <w:rStyle w:val="StyleUnderline"/>
          <w:rFonts w:asciiTheme="minorHAnsi" w:hAnsiTheme="minorHAnsi" w:cstheme="minorHAnsi"/>
        </w:rPr>
        <w:t xml:space="preserve"> the power of large corporate entities to influence politics and not just prices, and imposed structural limits and bright-line rules to guard against</w:t>
      </w:r>
      <w:r w:rsidRPr="0051658F">
        <w:rPr>
          <w:rFonts w:asciiTheme="minorHAnsi" w:hAnsiTheme="minorHAnsi" w:cstheme="minorHAnsi"/>
          <w:sz w:val="16"/>
        </w:rPr>
        <w:t xml:space="preserve"> an array of possible political-eco- nomic implications of </w:t>
      </w:r>
      <w:r w:rsidRPr="0051658F">
        <w:rPr>
          <w:rStyle w:val="Emphasis"/>
          <w:rFonts w:asciiTheme="minorHAnsi" w:hAnsiTheme="minorHAnsi" w:cstheme="minorHAnsi"/>
        </w:rPr>
        <w:t xml:space="preserve">firm </w:t>
      </w:r>
      <w:r w:rsidRPr="0051658F">
        <w:rPr>
          <w:rStyle w:val="Emphasis"/>
          <w:rFonts w:asciiTheme="minorHAnsi" w:hAnsiTheme="minorHAnsi" w:cstheme="minorHAnsi"/>
          <w:highlight w:val="cyan"/>
        </w:rPr>
        <w:t>dominance</w:t>
      </w:r>
      <w:r w:rsidRPr="0051658F">
        <w:rPr>
          <w:rFonts w:asciiTheme="minorHAnsi" w:hAnsiTheme="minorHAnsi" w:cstheme="minorHAnsi"/>
          <w:sz w:val="16"/>
        </w:rPr>
        <w:t xml:space="preserve">.6 2 Replacing this political-economic version of antitrust, the field came to target a much narrower conception of market collusion. </w:t>
      </w:r>
      <w:r w:rsidRPr="0051658F">
        <w:rPr>
          <w:rStyle w:val="StyleUnderline"/>
          <w:rFonts w:asciiTheme="minorHAnsi" w:hAnsiTheme="minorHAnsi" w:cstheme="minorHAnsi"/>
          <w:highlight w:val="cyan"/>
        </w:rPr>
        <w:t>The result</w:t>
      </w:r>
      <w:r w:rsidRPr="0051658F">
        <w:rPr>
          <w:rStyle w:val="StyleUnderline"/>
          <w:rFonts w:asciiTheme="minorHAnsi" w:hAnsiTheme="minorHAnsi" w:cstheme="minorHAnsi"/>
        </w:rPr>
        <w:t xml:space="preserve"> is </w:t>
      </w:r>
      <w:r w:rsidRPr="0051658F">
        <w:rPr>
          <w:rStyle w:val="StyleUnderline"/>
          <w:rFonts w:asciiTheme="minorHAnsi" w:hAnsiTheme="minorHAnsi" w:cstheme="minorHAnsi"/>
          <w:highlight w:val="cyan"/>
        </w:rPr>
        <w:t xml:space="preserve">a regime that </w:t>
      </w:r>
      <w:r w:rsidRPr="0051658F">
        <w:rPr>
          <w:rStyle w:val="Emphasis"/>
          <w:rFonts w:asciiTheme="minorHAnsi" w:hAnsiTheme="minorHAnsi" w:cstheme="minorHAnsi"/>
          <w:highlight w:val="cyan"/>
        </w:rPr>
        <w:t>privileges</w:t>
      </w:r>
      <w:r w:rsidRPr="0051658F">
        <w:rPr>
          <w:rStyle w:val="Emphasis"/>
          <w:rFonts w:asciiTheme="minorHAnsi" w:hAnsiTheme="minorHAnsi" w:cstheme="minorHAnsi"/>
        </w:rPr>
        <w:t xml:space="preserve"> firms</w:t>
      </w:r>
      <w:r w:rsidRPr="0051658F">
        <w:rPr>
          <w:rStyle w:val="StyleUnderline"/>
          <w:rFonts w:asciiTheme="minorHAnsi" w:hAnsiTheme="minorHAnsi" w:cstheme="minorHAnsi"/>
        </w:rPr>
        <w:t xml:space="preserve"> as favored instances of (</w:t>
      </w:r>
      <w:r w:rsidRPr="0051658F">
        <w:rPr>
          <w:rStyle w:val="StyleUnderline"/>
          <w:rFonts w:asciiTheme="minorHAnsi" w:hAnsiTheme="minorHAnsi" w:cstheme="minorHAnsi"/>
          <w:highlight w:val="cyan"/>
        </w:rPr>
        <w:t>vertical) coordination</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 xml:space="preserve">but </w:t>
      </w:r>
      <w:r w:rsidRPr="0051658F">
        <w:rPr>
          <w:rStyle w:val="Emphasis"/>
          <w:rFonts w:asciiTheme="minorHAnsi" w:hAnsiTheme="minorHAnsi" w:cstheme="minorHAnsi"/>
          <w:highlight w:val="cyan"/>
        </w:rPr>
        <w:t>repudiates</w:t>
      </w:r>
      <w:r w:rsidRPr="0051658F">
        <w:rPr>
          <w:rStyle w:val="StyleUnderline"/>
          <w:rFonts w:asciiTheme="minorHAnsi" w:hAnsiTheme="minorHAnsi" w:cstheme="minorHAnsi"/>
        </w:rPr>
        <w:t xml:space="preserve"> certain forms of (</w:t>
      </w:r>
      <w:r w:rsidRPr="0051658F">
        <w:rPr>
          <w:rStyle w:val="StyleUnderline"/>
          <w:rFonts w:asciiTheme="minorHAnsi" w:hAnsiTheme="minorHAnsi" w:cstheme="minorHAnsi"/>
          <w:highlight w:val="cyan"/>
        </w:rPr>
        <w:t xml:space="preserve">horizontal) </w:t>
      </w:r>
      <w:r w:rsidRPr="0051658F">
        <w:rPr>
          <w:rStyle w:val="StyleUnderline"/>
          <w:rFonts w:asciiTheme="minorHAnsi" w:hAnsiTheme="minorHAnsi" w:cstheme="minorHAnsi"/>
        </w:rPr>
        <w:t>coordination among market participants and certain workers (such as independent contractors)</w:t>
      </w:r>
      <w:r w:rsidRPr="0051658F">
        <w:rPr>
          <w:rFonts w:asciiTheme="minorHAnsi" w:hAnsiTheme="minorHAnsi" w:cstheme="minorHAnsi"/>
          <w:sz w:val="16"/>
        </w:rPr>
        <w:t xml:space="preserve">.63 </w:t>
      </w:r>
      <w:r w:rsidRPr="0051658F">
        <w:rPr>
          <w:rStyle w:val="Emphasis"/>
          <w:rFonts w:asciiTheme="minorHAnsi" w:hAnsiTheme="minorHAnsi" w:cstheme="minorHAnsi"/>
        </w:rPr>
        <w:t>In the name of supposed efficiency</w:t>
      </w:r>
      <w:r w:rsidRPr="0051658F">
        <w:rPr>
          <w:rStyle w:val="StyleUnderline"/>
          <w:rFonts w:asciiTheme="minorHAnsi" w:hAnsiTheme="minorHAnsi" w:cstheme="minorHAnsi"/>
        </w:rPr>
        <w:t xml:space="preserve">, antitrust now blesses mergers and big firms but </w:t>
      </w:r>
      <w:r w:rsidRPr="0051658F">
        <w:rPr>
          <w:rStyle w:val="Emphasis"/>
          <w:rFonts w:asciiTheme="minorHAnsi" w:hAnsiTheme="minorHAnsi" w:cstheme="minorHAnsi"/>
        </w:rPr>
        <w:t>restrains cooperation</w:t>
      </w:r>
      <w:r w:rsidRPr="0051658F">
        <w:rPr>
          <w:rStyle w:val="StyleUnderline"/>
          <w:rFonts w:asciiTheme="minorHAnsi" w:hAnsiTheme="minorHAnsi" w:cstheme="minorHAnsi"/>
        </w:rPr>
        <w:t xml:space="preserve"> among Uber drivers and church organists</w:t>
      </w:r>
      <w:r w:rsidRPr="0051658F">
        <w:rPr>
          <w:rFonts w:asciiTheme="minorHAnsi" w:hAnsiTheme="minorHAnsi" w:cstheme="minorHAnsi"/>
          <w:sz w:val="16"/>
        </w:rPr>
        <w:t xml:space="preserve">.64 This </w:t>
      </w:r>
      <w:r w:rsidRPr="0051658F">
        <w:rPr>
          <w:rStyle w:val="StyleUnderline"/>
          <w:rFonts w:asciiTheme="minorHAnsi" w:hAnsiTheme="minorHAnsi" w:cstheme="minorHAnsi"/>
        </w:rPr>
        <w:t xml:space="preserve">remade </w:t>
      </w:r>
      <w:r w:rsidRPr="0051658F">
        <w:rPr>
          <w:rStyle w:val="StyleUnderline"/>
          <w:rFonts w:asciiTheme="minorHAnsi" w:hAnsiTheme="minorHAnsi" w:cstheme="minorHAnsi"/>
          <w:highlight w:val="cyan"/>
        </w:rPr>
        <w:t>antitrust law has</w:t>
      </w:r>
      <w:r w:rsidRPr="0051658F">
        <w:rPr>
          <w:rStyle w:val="StyleUnderline"/>
          <w:rFonts w:asciiTheme="minorHAnsi" w:hAnsiTheme="minorHAnsi" w:cstheme="minorHAnsi"/>
        </w:rPr>
        <w:t xml:space="preserve"> in turn helped to </w:t>
      </w:r>
      <w:r w:rsidRPr="0051658F">
        <w:rPr>
          <w:rStyle w:val="Emphasis"/>
          <w:rFonts w:asciiTheme="minorHAnsi" w:hAnsiTheme="minorHAnsi" w:cstheme="minorHAnsi"/>
          <w:highlight w:val="cyan"/>
        </w:rPr>
        <w:t>remake the corporate world</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facilitating</w:t>
      </w:r>
      <w:r w:rsidRPr="0051658F">
        <w:rPr>
          <w:rStyle w:val="StyleUnderline"/>
          <w:rFonts w:asciiTheme="minorHAnsi" w:hAnsiTheme="minorHAnsi" w:cstheme="minorHAnsi"/>
        </w:rPr>
        <w:t xml:space="preserve"> the substantial </w:t>
      </w:r>
      <w:r w:rsidRPr="0051658F">
        <w:rPr>
          <w:rStyle w:val="Emphasis"/>
          <w:rFonts w:asciiTheme="minorHAnsi" w:hAnsiTheme="minorHAnsi" w:cstheme="minorHAnsi"/>
          <w:highlight w:val="cyan"/>
        </w:rPr>
        <w:t>new forms of market concentration</w:t>
      </w:r>
      <w:r w:rsidRPr="0051658F">
        <w:rPr>
          <w:rStyle w:val="StyleUnderline"/>
          <w:rFonts w:asciiTheme="minorHAnsi" w:hAnsiTheme="minorHAnsi" w:cstheme="minorHAnsi"/>
        </w:rPr>
        <w:t xml:space="preserve"> and priority for capital over labor that we previewed above</w:t>
      </w:r>
      <w:r w:rsidRPr="0051658F">
        <w:rPr>
          <w:rFonts w:asciiTheme="minorHAnsi" w:hAnsiTheme="minorHAnsi" w:cstheme="minorHAnsi"/>
          <w:sz w:val="16"/>
        </w:rPr>
        <w:t xml:space="preserve">. </w:t>
      </w:r>
    </w:p>
    <w:p w14:paraId="1BB3165A" w14:textId="77777777" w:rsidR="00BF4217" w:rsidRDefault="00BF4217" w:rsidP="00BF4217"/>
    <w:p w14:paraId="0D0A7527" w14:textId="77777777" w:rsidR="00BF4217" w:rsidRPr="0051658F" w:rsidRDefault="00BF4217" w:rsidP="00BF4217">
      <w:pPr>
        <w:pStyle w:val="Heading4"/>
        <w:rPr>
          <w:rFonts w:asciiTheme="minorHAnsi" w:hAnsiTheme="minorHAnsi" w:cstheme="minorHAnsi"/>
          <w:u w:val="single"/>
        </w:rPr>
      </w:pPr>
      <w:r>
        <w:rPr>
          <w:rFonts w:asciiTheme="minorHAnsi" w:hAnsiTheme="minorHAnsi" w:cstheme="minorHAnsi"/>
        </w:rPr>
        <w:t>1</w:t>
      </w:r>
      <w:r w:rsidRPr="0051658F">
        <w:rPr>
          <w:rFonts w:asciiTheme="minorHAnsi" w:hAnsiTheme="minorHAnsi" w:cstheme="minorHAnsi"/>
        </w:rPr>
        <w:t xml:space="preserve"> – </w:t>
      </w:r>
      <w:r w:rsidRPr="0051658F">
        <w:rPr>
          <w:rFonts w:asciiTheme="minorHAnsi" w:hAnsiTheme="minorHAnsi" w:cstheme="minorHAnsi"/>
          <w:u w:val="single"/>
        </w:rPr>
        <w:t>Carbon</w:t>
      </w:r>
      <w:r w:rsidRPr="0051658F">
        <w:rPr>
          <w:rFonts w:asciiTheme="minorHAnsi" w:hAnsiTheme="minorHAnsi" w:cstheme="minorHAnsi"/>
        </w:rPr>
        <w:t xml:space="preserve"> bubble, </w:t>
      </w:r>
      <w:r w:rsidRPr="0051658F">
        <w:rPr>
          <w:rFonts w:asciiTheme="minorHAnsi" w:hAnsiTheme="minorHAnsi" w:cstheme="minorHAnsi"/>
          <w:u w:val="single"/>
        </w:rPr>
        <w:t>peak</w:t>
      </w:r>
      <w:r w:rsidRPr="0051658F">
        <w:rPr>
          <w:rFonts w:asciiTheme="minorHAnsi" w:hAnsiTheme="minorHAnsi" w:cstheme="minorHAnsi"/>
        </w:rPr>
        <w:t xml:space="preserve"> oil</w:t>
      </w:r>
      <w:r>
        <w:rPr>
          <w:rFonts w:asciiTheme="minorHAnsi" w:hAnsiTheme="minorHAnsi" w:cstheme="minorHAnsi"/>
        </w:rPr>
        <w:t xml:space="preserve"> </w:t>
      </w:r>
    </w:p>
    <w:p w14:paraId="653D0D2B" w14:textId="77777777" w:rsidR="00BF4217" w:rsidRPr="0051658F" w:rsidRDefault="00BF4217" w:rsidP="00BF4217">
      <w:pPr>
        <w:rPr>
          <w:rFonts w:asciiTheme="minorHAnsi" w:hAnsiTheme="minorHAnsi" w:cstheme="minorHAnsi"/>
          <w:sz w:val="16"/>
          <w:szCs w:val="16"/>
        </w:rPr>
      </w:pPr>
      <w:r w:rsidRPr="0051658F">
        <w:rPr>
          <w:rStyle w:val="Style13ptBold"/>
          <w:rFonts w:asciiTheme="minorHAnsi" w:hAnsiTheme="minorHAnsi" w:cstheme="minorHAnsi"/>
        </w:rPr>
        <w:t>Rifkin ‘19</w:t>
      </w:r>
      <w:r w:rsidRPr="0051658F">
        <w:rPr>
          <w:rFonts w:asciiTheme="minorHAnsi" w:hAnsiTheme="minorHAnsi" w:cs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51658F">
        <w:rPr>
          <w:rFonts w:asciiTheme="minorHAnsi" w:hAnsiTheme="minorHAnsi" w:cstheme="minorHAnsi"/>
        </w:rPr>
        <w:t>shree</w:t>
      </w:r>
      <w:proofErr w:type="spellEnd"/>
      <w:r w:rsidRPr="0051658F">
        <w:rPr>
          <w:rFonts w:asciiTheme="minorHAnsi" w:hAnsiTheme="minorHAnsi" w:cstheme="minorHAnsi"/>
        </w:rPr>
        <w:t>]</w:t>
      </w:r>
    </w:p>
    <w:p w14:paraId="722F06B5"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The Carbon Tracker Initiative, a London-based think tank serving the energy industry, reports that the steep </w:t>
      </w:r>
      <w:r w:rsidRPr="0051658F">
        <w:rPr>
          <w:rStyle w:val="StyleUnderline"/>
          <w:rFonts w:asciiTheme="minorHAnsi" w:hAnsiTheme="minorHAnsi" w:cstheme="minorHAnsi"/>
          <w:highlight w:val="green"/>
        </w:rPr>
        <w:t>decline in</w:t>
      </w:r>
      <w:r w:rsidRPr="0051658F">
        <w:rPr>
          <w:rStyle w:val="StyleUnderline"/>
          <w:rFonts w:asciiTheme="minorHAnsi" w:hAnsiTheme="minorHAnsi" w:cstheme="minorHAnsi"/>
        </w:rPr>
        <w:t xml:space="preserve"> the </w:t>
      </w:r>
      <w:r w:rsidRPr="0051658F">
        <w:rPr>
          <w:rStyle w:val="StyleUnderline"/>
          <w:rFonts w:asciiTheme="minorHAnsi" w:hAnsiTheme="minorHAnsi" w:cstheme="minorHAnsi"/>
          <w:highlight w:val="green"/>
        </w:rPr>
        <w:t>price of</w:t>
      </w:r>
      <w:r w:rsidRPr="0051658F">
        <w:rPr>
          <w:rStyle w:val="StyleUnderline"/>
          <w:rFonts w:asciiTheme="minorHAnsi" w:hAnsiTheme="minorHAnsi" w:cstheme="minorHAnsi"/>
        </w:rPr>
        <w:t xml:space="preserve"> generating </w:t>
      </w:r>
      <w:r w:rsidRPr="0051658F">
        <w:rPr>
          <w:rStyle w:val="Emphasis"/>
          <w:rFonts w:asciiTheme="minorHAnsi" w:hAnsiTheme="minorHAnsi" w:cstheme="minorHAnsi"/>
          <w:highlight w:val="green"/>
        </w:rPr>
        <w:t>solar</w:t>
      </w:r>
      <w:r w:rsidRPr="0051658F">
        <w:rPr>
          <w:rStyle w:val="StyleUnderline"/>
          <w:rFonts w:asciiTheme="minorHAnsi" w:hAnsiTheme="minorHAnsi" w:cstheme="minorHAnsi"/>
          <w:highlight w:val="green"/>
        </w:rPr>
        <w:t xml:space="preserve"> and </w:t>
      </w:r>
      <w:r w:rsidRPr="0051658F">
        <w:rPr>
          <w:rStyle w:val="Emphasis"/>
          <w:rFonts w:asciiTheme="minorHAnsi" w:hAnsiTheme="minorHAnsi" w:cstheme="minorHAnsi"/>
          <w:highlight w:val="green"/>
        </w:rPr>
        <w:t>wind</w:t>
      </w:r>
      <w:r w:rsidRPr="0051658F">
        <w:rPr>
          <w:rStyle w:val="StyleUnderline"/>
          <w:rFonts w:asciiTheme="minorHAnsi" w:hAnsiTheme="minorHAnsi" w:cstheme="minorHAnsi"/>
        </w:rPr>
        <w:t xml:space="preserve"> energy</w:t>
      </w:r>
      <w:r w:rsidRPr="0051658F">
        <w:rPr>
          <w:rFonts w:asciiTheme="minorHAnsi" w:hAnsiTheme="minorHAnsi" w:cstheme="minorHAnsi"/>
          <w:sz w:val="16"/>
        </w:rPr>
        <w:t xml:space="preserve"> “</w:t>
      </w:r>
      <w:r w:rsidRPr="0051658F">
        <w:rPr>
          <w:rStyle w:val="StyleUnderline"/>
          <w:rFonts w:asciiTheme="minorHAnsi" w:hAnsiTheme="minorHAnsi" w:cstheme="minorHAnsi"/>
        </w:rPr>
        <w:t>will</w:t>
      </w:r>
      <w:r w:rsidRPr="0051658F">
        <w:rPr>
          <w:rFonts w:asciiTheme="minorHAnsi" w:hAnsiTheme="minorHAnsi" w:cstheme="minorHAnsi"/>
          <w:sz w:val="16"/>
        </w:rPr>
        <w:t xml:space="preserve"> inevitably </w:t>
      </w:r>
      <w:r w:rsidRPr="0051658F">
        <w:rPr>
          <w:rStyle w:val="StyleUnderline"/>
          <w:rFonts w:asciiTheme="minorHAnsi" w:hAnsiTheme="minorHAnsi" w:cstheme="minorHAnsi"/>
          <w:highlight w:val="green"/>
        </w:rPr>
        <w:t xml:space="preserve">lead to </w:t>
      </w:r>
      <w:r w:rsidRPr="0051658F">
        <w:rPr>
          <w:rStyle w:val="Emphasis"/>
          <w:rFonts w:asciiTheme="minorHAnsi" w:hAnsiTheme="minorHAnsi" w:cstheme="minorHAnsi"/>
        </w:rPr>
        <w:t>trillions</w:t>
      </w:r>
      <w:r w:rsidRPr="0051658F">
        <w:rPr>
          <w:rStyle w:val="StyleUnderline"/>
          <w:rFonts w:asciiTheme="minorHAnsi" w:hAnsiTheme="minorHAnsi" w:cstheme="minorHAnsi"/>
        </w:rPr>
        <w:t xml:space="preserve"> of dollars of </w:t>
      </w:r>
      <w:r w:rsidRPr="0051658F">
        <w:rPr>
          <w:rStyle w:val="Emphasis"/>
          <w:rFonts w:asciiTheme="minorHAnsi" w:hAnsiTheme="minorHAnsi" w:cstheme="minorHAnsi"/>
          <w:highlight w:val="green"/>
        </w:rPr>
        <w:t>stranded assets</w:t>
      </w:r>
      <w:r w:rsidRPr="0051658F">
        <w:rPr>
          <w:rStyle w:val="StyleUnderline"/>
          <w:rFonts w:asciiTheme="minorHAnsi" w:hAnsiTheme="minorHAnsi" w:cstheme="minorHAnsi"/>
        </w:rPr>
        <w:t xml:space="preserve"> across the corporate sector and hit </w:t>
      </w:r>
      <w:proofErr w:type="spellStart"/>
      <w:r w:rsidRPr="0051658F">
        <w:rPr>
          <w:rStyle w:val="StyleUnderline"/>
          <w:rFonts w:asciiTheme="minorHAnsi" w:hAnsiTheme="minorHAnsi" w:cstheme="minorHAnsi"/>
        </w:rPr>
        <w:t>petro</w:t>
      </w:r>
      <w:proofErr w:type="spellEnd"/>
      <w:r w:rsidRPr="0051658F">
        <w:rPr>
          <w:rStyle w:val="StyleUnderline"/>
          <w:rFonts w:asciiTheme="minorHAnsi" w:hAnsiTheme="minorHAnsi" w:cstheme="minorHAnsi"/>
        </w:rPr>
        <w:t xml:space="preserve">-states that fail to reinvent </w:t>
      </w:r>
      <w:r w:rsidRPr="0051658F">
        <w:rPr>
          <w:rFonts w:asciiTheme="minorHAnsi" w:hAnsiTheme="minorHAnsi" w:cstheme="minorHAnsi"/>
          <w:sz w:val="16"/>
        </w:rPr>
        <w:t xml:space="preserve">themselves,” </w:t>
      </w:r>
      <w:r w:rsidRPr="0051658F">
        <w:rPr>
          <w:rStyle w:val="StyleUnderline"/>
          <w:rFonts w:asciiTheme="minorHAnsi" w:hAnsiTheme="minorHAnsi" w:cstheme="minorHAnsi"/>
        </w:rPr>
        <w:t>while</w:t>
      </w:r>
      <w:r w:rsidRPr="0051658F">
        <w:rPr>
          <w:rFonts w:asciiTheme="minorHAnsi" w:hAnsiTheme="minorHAnsi" w:cstheme="minorHAnsi"/>
          <w:sz w:val="16"/>
        </w:rPr>
        <w:t xml:space="preserve"> “</w:t>
      </w:r>
      <w:r w:rsidRPr="0051658F">
        <w:rPr>
          <w:rStyle w:val="StyleUnderline"/>
          <w:rFonts w:asciiTheme="minorHAnsi" w:hAnsiTheme="minorHAnsi" w:cstheme="minorHAnsi"/>
        </w:rPr>
        <w:t xml:space="preserve">putting trillions at risk </w:t>
      </w:r>
      <w:r w:rsidRPr="0051658F">
        <w:rPr>
          <w:rStyle w:val="StyleUnderline"/>
          <w:rFonts w:asciiTheme="minorHAnsi" w:hAnsiTheme="minorHAnsi" w:cstheme="minorHAnsi"/>
          <w:highlight w:val="green"/>
        </w:rPr>
        <w:t>for</w:t>
      </w:r>
      <w:r w:rsidRPr="0051658F">
        <w:rPr>
          <w:rStyle w:val="StyleUnderline"/>
          <w:rFonts w:asciiTheme="minorHAnsi" w:hAnsiTheme="minorHAnsi" w:cstheme="minorHAnsi"/>
        </w:rPr>
        <w:t xml:space="preserve"> unsavvy </w:t>
      </w:r>
      <w:r w:rsidRPr="0051658F">
        <w:rPr>
          <w:rStyle w:val="StyleUnderline"/>
          <w:rFonts w:asciiTheme="minorHAnsi" w:hAnsiTheme="minorHAnsi" w:cstheme="minorHAnsi"/>
          <w:highlight w:val="green"/>
        </w:rPr>
        <w:t xml:space="preserve">investors </w:t>
      </w:r>
      <w:r w:rsidRPr="0051658F">
        <w:rPr>
          <w:rStyle w:val="Emphasis"/>
          <w:rFonts w:asciiTheme="minorHAnsi" w:hAnsiTheme="minorHAnsi" w:cstheme="minorHAnsi"/>
          <w:highlight w:val="green"/>
        </w:rPr>
        <w:t>oblivious</w:t>
      </w:r>
      <w:r w:rsidRPr="0051658F">
        <w:rPr>
          <w:rStyle w:val="StyleUnderline"/>
          <w:rFonts w:asciiTheme="minorHAnsi" w:hAnsiTheme="minorHAnsi" w:cstheme="minorHAnsi"/>
          <w:highlight w:val="green"/>
        </w:rPr>
        <w:t xml:space="preserve"> to</w:t>
      </w:r>
      <w:r w:rsidRPr="0051658F">
        <w:rPr>
          <w:rStyle w:val="StyleUnderline"/>
          <w:rFonts w:asciiTheme="minorHAnsi" w:hAnsiTheme="minorHAnsi" w:cstheme="minorHAnsi"/>
        </w:rPr>
        <w:t xml:space="preserve"> the </w:t>
      </w:r>
      <w:r w:rsidRPr="0051658F">
        <w:rPr>
          <w:rStyle w:val="Emphasis"/>
          <w:rFonts w:asciiTheme="minorHAnsi" w:hAnsiTheme="minorHAnsi" w:cstheme="minorHAnsi"/>
        </w:rPr>
        <w:t>speed</w:t>
      </w:r>
      <w:r w:rsidRPr="0051658F">
        <w:rPr>
          <w:rStyle w:val="StyleUnderline"/>
          <w:rFonts w:asciiTheme="minorHAnsi" w:hAnsiTheme="minorHAnsi" w:cstheme="minorHAnsi"/>
        </w:rPr>
        <w:t xml:space="preserve"> of the unfolding energy </w:t>
      </w:r>
      <w:r w:rsidRPr="0051658F">
        <w:rPr>
          <w:rStyle w:val="StyleUnderline"/>
          <w:rFonts w:asciiTheme="minorHAnsi" w:hAnsiTheme="minorHAnsi" w:cstheme="minorHAnsi"/>
          <w:highlight w:val="green"/>
        </w:rPr>
        <w:t>transition</w:t>
      </w:r>
      <w:r w:rsidRPr="0051658F">
        <w:rPr>
          <w:rFonts w:asciiTheme="minorHAnsi" w:hAnsiTheme="minorHAnsi" w:cstheme="minorHAnsi"/>
          <w:sz w:val="16"/>
        </w:rPr>
        <w:t>.”19 “</w:t>
      </w:r>
      <w:r w:rsidRPr="0051658F">
        <w:rPr>
          <w:rStyle w:val="StyleUnderline"/>
          <w:rFonts w:asciiTheme="minorHAnsi" w:hAnsiTheme="minorHAnsi" w:cstheme="minorHAnsi"/>
        </w:rPr>
        <w:t>Stranded assets</w:t>
      </w:r>
      <w:r w:rsidRPr="0051658F">
        <w:rPr>
          <w:rFonts w:asciiTheme="minorHAnsi" w:hAnsiTheme="minorHAnsi" w:cstheme="minorHAnsi"/>
          <w:sz w:val="16"/>
        </w:rPr>
        <w:t xml:space="preserve">” are all the fossil fuels that </w:t>
      </w:r>
      <w:r w:rsidRPr="0051658F">
        <w:rPr>
          <w:rStyle w:val="StyleUnderline"/>
          <w:rFonts w:asciiTheme="minorHAnsi" w:hAnsiTheme="minorHAnsi" w:cstheme="minorHAnsi"/>
        </w:rPr>
        <w:t xml:space="preserve">will remain in the ground because of </w:t>
      </w:r>
      <w:r w:rsidRPr="0051658F">
        <w:rPr>
          <w:rStyle w:val="Emphasis"/>
          <w:rFonts w:asciiTheme="minorHAnsi" w:hAnsiTheme="minorHAnsi" w:cstheme="minorHAnsi"/>
        </w:rPr>
        <w:t>falling demand</w:t>
      </w:r>
      <w:r w:rsidRPr="0051658F">
        <w:rPr>
          <w:rStyle w:val="StyleUnderline"/>
          <w:rFonts w:asciiTheme="minorHAnsi" w:hAnsiTheme="minorHAnsi" w:cstheme="minorHAnsi"/>
        </w:rPr>
        <w:t xml:space="preserve"> as well as the </w:t>
      </w:r>
      <w:r w:rsidRPr="0051658F">
        <w:rPr>
          <w:rStyle w:val="Emphasis"/>
          <w:rFonts w:asciiTheme="minorHAnsi" w:hAnsiTheme="minorHAnsi" w:cstheme="minorHAnsi"/>
        </w:rPr>
        <w:t>abandonment</w:t>
      </w:r>
      <w:r w:rsidRPr="0051658F">
        <w:rPr>
          <w:rStyle w:val="StyleUnderline"/>
          <w:rFonts w:asciiTheme="minorHAnsi" w:hAnsiTheme="minorHAnsi" w:cstheme="minorHAnsi"/>
        </w:rPr>
        <w:t xml:space="preserve"> of pipelines, ocean platforms, storage facilities, energy generation plants, backup power plants, petrochemical processing facilities, and industries</w:t>
      </w:r>
      <w:r w:rsidRPr="0051658F">
        <w:rPr>
          <w:rFonts w:asciiTheme="minorHAnsi" w:hAnsiTheme="minorHAnsi" w:cstheme="minorHAnsi"/>
          <w:sz w:val="16"/>
        </w:rPr>
        <w:t xml:space="preserve"> tightly </w:t>
      </w:r>
      <w:r w:rsidRPr="0051658F">
        <w:rPr>
          <w:rStyle w:val="StyleUnderline"/>
          <w:rFonts w:asciiTheme="minorHAnsi" w:hAnsiTheme="minorHAnsi" w:cstheme="minorHAnsi"/>
        </w:rPr>
        <w:t>coupled to the fossil fuel</w:t>
      </w:r>
      <w:r w:rsidRPr="0051658F">
        <w:rPr>
          <w:rFonts w:asciiTheme="minorHAnsi" w:hAnsiTheme="minorHAnsi" w:cstheme="minorHAnsi"/>
          <w:sz w:val="16"/>
        </w:rPr>
        <w:t xml:space="preserve"> culture.</w:t>
      </w:r>
    </w:p>
    <w:p w14:paraId="112130AA"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1658F">
        <w:rPr>
          <w:rStyle w:val="StyleUnderline"/>
          <w:rFonts w:asciiTheme="minorHAnsi" w:hAnsiTheme="minorHAnsi" w:cstheme="minorHAnsi"/>
          <w:highlight w:val="green"/>
        </w:rPr>
        <w:t>$</w:t>
      </w:r>
      <w:r w:rsidRPr="0051658F">
        <w:rPr>
          <w:rStyle w:val="Emphasis"/>
          <w:rFonts w:asciiTheme="minorHAnsi" w:hAnsiTheme="minorHAnsi" w:cstheme="minorHAnsi"/>
          <w:highlight w:val="green"/>
        </w:rPr>
        <w:t>100 trillion</w:t>
      </w:r>
      <w:r w:rsidRPr="0051658F">
        <w:rPr>
          <w:rStyle w:val="StyleUnderline"/>
          <w:rFonts w:asciiTheme="minorHAnsi" w:hAnsiTheme="minorHAnsi" w:cstheme="minorHAnsi"/>
        </w:rPr>
        <w:t xml:space="preserve"> of assets </w:t>
      </w:r>
      <w:r w:rsidRPr="0051658F">
        <w:rPr>
          <w:rStyle w:val="StyleUnderline"/>
          <w:rFonts w:asciiTheme="minorHAnsi" w:hAnsiTheme="minorHAnsi" w:cstheme="minorHAnsi"/>
          <w:highlight w:val="green"/>
        </w:rPr>
        <w:t>could be</w:t>
      </w:r>
      <w:r w:rsidRPr="0051658F">
        <w:rPr>
          <w:rStyle w:val="StyleUnderline"/>
          <w:rFonts w:asciiTheme="minorHAnsi" w:hAnsiTheme="minorHAnsi" w:cstheme="minorHAnsi"/>
        </w:rPr>
        <w:t xml:space="preserve"> ‘carbon </w:t>
      </w:r>
      <w:r w:rsidRPr="0051658F">
        <w:rPr>
          <w:rStyle w:val="StyleUnderline"/>
          <w:rFonts w:asciiTheme="minorHAnsi" w:hAnsiTheme="minorHAnsi" w:cstheme="minorHAnsi"/>
          <w:highlight w:val="green"/>
        </w:rPr>
        <w:t>stranded</w:t>
      </w:r>
      <w:r w:rsidRPr="0051658F">
        <w:rPr>
          <w:rStyle w:val="StyleUnderline"/>
          <w:rFonts w:asciiTheme="minorHAnsi" w:hAnsiTheme="minorHAnsi" w:cstheme="minorHAnsi"/>
        </w:rPr>
        <w:t>.’</w:t>
      </w:r>
      <w:r w:rsidRPr="0051658F">
        <w:rPr>
          <w:rFonts w:asciiTheme="minorHAnsi" w:hAnsiTheme="minorHAnsi" w:cstheme="minorHAnsi"/>
          <w:sz w:val="16"/>
        </w:rPr>
        <w:t>”20</w:t>
      </w:r>
    </w:p>
    <w:p w14:paraId="4154943E"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highlight w:val="green"/>
        </w:rPr>
        <w:t>The carbon bubble is</w:t>
      </w:r>
      <w:r w:rsidRPr="0051658F">
        <w:rPr>
          <w:rStyle w:val="StyleUnderline"/>
          <w:rFonts w:asciiTheme="minorHAnsi" w:hAnsiTheme="minorHAnsi" w:cstheme="minorHAnsi"/>
        </w:rPr>
        <w:t xml:space="preserve"> the </w:t>
      </w:r>
      <w:r w:rsidRPr="0051658F">
        <w:rPr>
          <w:rStyle w:val="Emphasis"/>
          <w:rFonts w:asciiTheme="minorHAnsi" w:hAnsiTheme="minorHAnsi" w:cstheme="minorHAnsi"/>
          <w:highlight w:val="green"/>
        </w:rPr>
        <w:t>largest</w:t>
      </w:r>
      <w:r w:rsidRPr="0051658F">
        <w:rPr>
          <w:rStyle w:val="Emphasis"/>
          <w:rFonts w:asciiTheme="minorHAnsi" w:hAnsiTheme="minorHAnsi" w:cstheme="minorHAnsi"/>
        </w:rPr>
        <w:t xml:space="preserve"> economic bubble </w:t>
      </w:r>
      <w:r w:rsidRPr="0051658F">
        <w:rPr>
          <w:rStyle w:val="Emphasis"/>
          <w:rFonts w:asciiTheme="minorHAnsi" w:hAnsiTheme="minorHAnsi" w:cstheme="minorHAnsi"/>
          <w:highlight w:val="green"/>
        </w:rPr>
        <w:t>in history</w:t>
      </w:r>
      <w:r w:rsidRPr="0051658F">
        <w:rPr>
          <w:rFonts w:asciiTheme="minorHAnsi" w:hAnsiTheme="minorHAnsi" w:cs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1658F">
        <w:rPr>
          <w:rStyle w:val="Emphasis"/>
          <w:rFonts w:asciiTheme="minorHAnsi" w:hAnsiTheme="minorHAnsi" w:cstheme="minorHAnsi"/>
          <w:highlight w:val="green"/>
        </w:rPr>
        <w:t>the</w:t>
      </w:r>
      <w:r w:rsidRPr="0051658F">
        <w:rPr>
          <w:rStyle w:val="Emphasis"/>
          <w:rFonts w:asciiTheme="minorHAnsi" w:hAnsiTheme="minorHAnsi" w:cstheme="minorHAnsi"/>
        </w:rPr>
        <w:t xml:space="preserve"> imminent </w:t>
      </w:r>
      <w:r w:rsidRPr="0051658F">
        <w:rPr>
          <w:rStyle w:val="Emphasis"/>
          <w:rFonts w:asciiTheme="minorHAnsi" w:hAnsiTheme="minorHAnsi" w:cstheme="minorHAnsi"/>
          <w:highlight w:val="green"/>
        </w:rPr>
        <w:t>collapse of</w:t>
      </w:r>
      <w:r w:rsidRPr="0051658F">
        <w:rPr>
          <w:rStyle w:val="Emphasis"/>
          <w:rFonts w:asciiTheme="minorHAnsi" w:hAnsiTheme="minorHAnsi" w:cstheme="minorHAnsi"/>
        </w:rPr>
        <w:t xml:space="preserve"> the fossil fuel </w:t>
      </w:r>
      <w:r w:rsidRPr="0051658F">
        <w:rPr>
          <w:rStyle w:val="Emphasis"/>
          <w:rFonts w:asciiTheme="minorHAnsi" w:hAnsiTheme="minorHAnsi" w:cstheme="minorHAnsi"/>
          <w:highlight w:val="green"/>
        </w:rPr>
        <w:t xml:space="preserve">industrial civilization </w:t>
      </w:r>
      <w:r w:rsidRPr="0051658F">
        <w:rPr>
          <w:rStyle w:val="Emphasis"/>
          <w:rFonts w:asciiTheme="minorHAnsi" w:hAnsiTheme="minorHAnsi" w:cstheme="minorHAnsi"/>
        </w:rPr>
        <w:t xml:space="preserve">could </w:t>
      </w:r>
      <w:r w:rsidRPr="0051658F">
        <w:rPr>
          <w:rStyle w:val="Emphasis"/>
          <w:rFonts w:asciiTheme="minorHAnsi" w:hAnsiTheme="minorHAnsi" w:cstheme="minorHAnsi"/>
          <w:highlight w:val="green"/>
        </w:rPr>
        <w:t>occur</w:t>
      </w:r>
      <w:r w:rsidRPr="0051658F">
        <w:rPr>
          <w:rStyle w:val="Emphasis"/>
          <w:rFonts w:asciiTheme="minorHAnsi" w:hAnsiTheme="minorHAnsi" w:cstheme="minorHAnsi"/>
        </w:rPr>
        <w:t xml:space="preserve"> sometime </w:t>
      </w:r>
      <w:r w:rsidRPr="0051658F">
        <w:rPr>
          <w:rStyle w:val="Emphasis"/>
          <w:rFonts w:asciiTheme="minorHAnsi" w:hAnsiTheme="minorHAnsi" w:cstheme="minorHAnsi"/>
          <w:highlight w:val="green"/>
        </w:rPr>
        <w:t>between</w:t>
      </w:r>
      <w:r w:rsidRPr="0051658F">
        <w:rPr>
          <w:rStyle w:val="Emphasis"/>
          <w:rFonts w:asciiTheme="minorHAnsi" w:hAnsiTheme="minorHAnsi" w:cstheme="minorHAnsi"/>
        </w:rPr>
        <w:t xml:space="preserve"> 20</w:t>
      </w:r>
      <w:r w:rsidRPr="0051658F">
        <w:rPr>
          <w:rStyle w:val="Emphasis"/>
          <w:rFonts w:asciiTheme="minorHAnsi" w:hAnsiTheme="minorHAnsi" w:cstheme="minorHAnsi"/>
          <w:highlight w:val="green"/>
        </w:rPr>
        <w:t>23</w:t>
      </w:r>
      <w:r w:rsidRPr="0051658F">
        <w:rPr>
          <w:rStyle w:val="Emphasis"/>
          <w:rFonts w:asciiTheme="minorHAnsi" w:hAnsiTheme="minorHAnsi" w:cstheme="minorHAnsi"/>
        </w:rPr>
        <w:t xml:space="preserve"> </w:t>
      </w:r>
      <w:r w:rsidRPr="0051658F">
        <w:rPr>
          <w:rStyle w:val="Emphasis"/>
          <w:rFonts w:asciiTheme="minorHAnsi" w:hAnsiTheme="minorHAnsi" w:cstheme="minorHAnsi"/>
          <w:highlight w:val="green"/>
        </w:rPr>
        <w:t>and</w:t>
      </w:r>
      <w:r w:rsidRPr="0051658F">
        <w:rPr>
          <w:rStyle w:val="Emphasis"/>
          <w:rFonts w:asciiTheme="minorHAnsi" w:hAnsiTheme="minorHAnsi" w:cstheme="minorHAnsi"/>
        </w:rPr>
        <w:t xml:space="preserve"> 20</w:t>
      </w:r>
      <w:r w:rsidRPr="0051658F">
        <w:rPr>
          <w:rStyle w:val="Emphasis"/>
          <w:rFonts w:asciiTheme="minorHAnsi" w:hAnsiTheme="minorHAnsi" w:cstheme="minorHAnsi"/>
          <w:highlight w:val="green"/>
        </w:rPr>
        <w:t>30</w:t>
      </w:r>
      <w:r w:rsidRPr="0051658F">
        <w:rPr>
          <w:rFonts w:asciiTheme="minorHAnsi" w:hAnsiTheme="minorHAnsi" w:cstheme="minorHAnsi"/>
          <w:sz w:val="16"/>
        </w:rPr>
        <w:t xml:space="preserve">, </w:t>
      </w:r>
      <w:r w:rsidRPr="0051658F">
        <w:rPr>
          <w:rStyle w:val="StyleUnderline"/>
          <w:rFonts w:asciiTheme="minorHAnsi" w:hAnsiTheme="minorHAnsi" w:cstheme="minorHAnsi"/>
        </w:rPr>
        <w:t>as</w:t>
      </w:r>
      <w:r w:rsidRPr="0051658F">
        <w:rPr>
          <w:rFonts w:asciiTheme="minorHAnsi" w:hAnsiTheme="minorHAnsi" w:cstheme="minorHAnsi"/>
          <w:sz w:val="16"/>
        </w:rPr>
        <w:t xml:space="preserve"> key </w:t>
      </w:r>
      <w:r w:rsidRPr="0051658F">
        <w:rPr>
          <w:rStyle w:val="StyleUnderline"/>
          <w:rFonts w:asciiTheme="minorHAnsi" w:hAnsiTheme="minorHAnsi" w:cstheme="minorHAnsi"/>
        </w:rPr>
        <w:t>sectors decouple from fossil fuels</w:t>
      </w:r>
      <w:r w:rsidRPr="0051658F">
        <w:rPr>
          <w:rFonts w:asciiTheme="minorHAnsi" w:hAnsiTheme="minorHAnsi" w:cstheme="minorHAnsi"/>
          <w:sz w:val="16"/>
        </w:rPr>
        <w:t xml:space="preserve"> and rely on ever-cheaper solar, wind, and other renewable energies and accompanying zero-carbon technologies.21 </w:t>
      </w:r>
      <w:r w:rsidRPr="0051658F">
        <w:rPr>
          <w:rStyle w:val="StyleUnderline"/>
          <w:rFonts w:asciiTheme="minorHAnsi" w:hAnsiTheme="minorHAnsi" w:cstheme="minorHAnsi"/>
          <w:highlight w:val="green"/>
        </w:rPr>
        <w:t>The U</w:t>
      </w:r>
      <w:r w:rsidRPr="0051658F">
        <w:rPr>
          <w:rStyle w:val="StyleUnderline"/>
          <w:rFonts w:asciiTheme="minorHAnsi" w:hAnsiTheme="minorHAnsi" w:cstheme="minorHAnsi"/>
        </w:rPr>
        <w:t xml:space="preserve">nited </w:t>
      </w:r>
      <w:r w:rsidRPr="0051658F">
        <w:rPr>
          <w:rStyle w:val="StyleUnderline"/>
          <w:rFonts w:asciiTheme="minorHAnsi" w:hAnsiTheme="minorHAnsi" w:cstheme="minorHAnsi"/>
          <w:highlight w:val="green"/>
        </w:rPr>
        <w:t>S</w:t>
      </w:r>
      <w:r w:rsidRPr="0051658F">
        <w:rPr>
          <w:rStyle w:val="StyleUnderline"/>
          <w:rFonts w:asciiTheme="minorHAnsi" w:hAnsiTheme="minorHAnsi" w:cstheme="minorHAnsi"/>
        </w:rPr>
        <w:t>tates</w:t>
      </w:r>
      <w:r w:rsidRPr="0051658F">
        <w:rPr>
          <w:rFonts w:asciiTheme="minorHAnsi" w:hAnsiTheme="minorHAnsi" w:cstheme="minorHAnsi"/>
          <w:sz w:val="16"/>
        </w:rPr>
        <w:t xml:space="preserve">, currently the leading oil-producing nation, </w:t>
      </w:r>
      <w:r w:rsidRPr="0051658F">
        <w:rPr>
          <w:rStyle w:val="StyleUnderline"/>
          <w:rFonts w:asciiTheme="minorHAnsi" w:hAnsiTheme="minorHAnsi" w:cstheme="minorHAnsi"/>
          <w:highlight w:val="green"/>
        </w:rPr>
        <w:t>will be caught</w:t>
      </w:r>
      <w:r w:rsidRPr="0051658F">
        <w:rPr>
          <w:rFonts w:asciiTheme="minorHAnsi" w:hAnsiTheme="minorHAnsi" w:cstheme="minorHAnsi"/>
          <w:sz w:val="16"/>
        </w:rPr>
        <w:t xml:space="preserve"> in the crosshairs </w:t>
      </w:r>
      <w:r w:rsidRPr="0051658F">
        <w:rPr>
          <w:rStyle w:val="StyleUnderline"/>
          <w:rFonts w:asciiTheme="minorHAnsi" w:hAnsiTheme="minorHAnsi" w:cstheme="minorHAnsi"/>
          <w:highlight w:val="green"/>
        </w:rPr>
        <w:t>between</w:t>
      </w:r>
      <w:r w:rsidRPr="0051658F">
        <w:rPr>
          <w:rFonts w:asciiTheme="minorHAnsi" w:hAnsiTheme="minorHAnsi" w:cstheme="minorHAnsi"/>
          <w:sz w:val="16"/>
        </w:rPr>
        <w:t xml:space="preserve"> the </w:t>
      </w:r>
      <w:r w:rsidRPr="0051658F">
        <w:rPr>
          <w:rStyle w:val="StyleUnderline"/>
          <w:rFonts w:asciiTheme="minorHAnsi" w:hAnsiTheme="minorHAnsi" w:cstheme="minorHAnsi"/>
        </w:rPr>
        <w:t xml:space="preserve">plummeting price of solar and wind and the </w:t>
      </w:r>
      <w:r w:rsidRPr="0051658F">
        <w:rPr>
          <w:rStyle w:val="StyleUnderline"/>
          <w:rFonts w:asciiTheme="minorHAnsi" w:hAnsiTheme="minorHAnsi" w:cstheme="minorHAnsi"/>
          <w:highlight w:val="green"/>
        </w:rPr>
        <w:t xml:space="preserve">fallout from </w:t>
      </w:r>
      <w:r w:rsidRPr="0051658F">
        <w:rPr>
          <w:rStyle w:val="Emphasis"/>
          <w:rFonts w:asciiTheme="minorHAnsi" w:hAnsiTheme="minorHAnsi" w:cstheme="minorHAnsi"/>
          <w:highlight w:val="green"/>
        </w:rPr>
        <w:t>peak oil</w:t>
      </w:r>
      <w:r w:rsidRPr="0051658F">
        <w:rPr>
          <w:rStyle w:val="StyleUnderline"/>
          <w:rFonts w:asciiTheme="minorHAnsi" w:hAnsiTheme="minorHAnsi" w:cstheme="minorHAnsi"/>
        </w:rPr>
        <w:t xml:space="preserve"> demand and accumulating stranded assets in the oil industry</w:t>
      </w:r>
      <w:r w:rsidRPr="0051658F">
        <w:rPr>
          <w:rFonts w:asciiTheme="minorHAnsi" w:hAnsiTheme="minorHAnsi" w:cstheme="minorHAnsi"/>
          <w:sz w:val="16"/>
        </w:rPr>
        <w:t>.22</w:t>
      </w:r>
    </w:p>
    <w:p w14:paraId="64C7E7FC" w14:textId="77777777" w:rsidR="00BF4217" w:rsidRPr="0051658F" w:rsidRDefault="00BF4217" w:rsidP="00BF4217">
      <w:pPr>
        <w:pStyle w:val="Heading4"/>
        <w:rPr>
          <w:rFonts w:asciiTheme="minorHAnsi" w:hAnsiTheme="minorHAnsi" w:cstheme="minorHAnsi"/>
        </w:rPr>
      </w:pPr>
      <w:r>
        <w:rPr>
          <w:rFonts w:asciiTheme="minorHAnsi" w:hAnsiTheme="minorHAnsi" w:cstheme="minorHAnsi"/>
        </w:rPr>
        <w:t xml:space="preserve">2 </w:t>
      </w:r>
      <w:r w:rsidRPr="0051658F">
        <w:rPr>
          <w:rFonts w:asciiTheme="minorHAnsi" w:hAnsiTheme="minorHAnsi" w:cstheme="minorHAnsi"/>
        </w:rPr>
        <w:t xml:space="preserve">– </w:t>
      </w:r>
      <w:r w:rsidRPr="0051658F">
        <w:rPr>
          <w:rFonts w:asciiTheme="minorHAnsi" w:hAnsiTheme="minorHAnsi" w:cstheme="minorHAnsi"/>
          <w:u w:val="single"/>
        </w:rPr>
        <w:t>Mineral</w:t>
      </w:r>
      <w:r w:rsidRPr="0051658F">
        <w:rPr>
          <w:rFonts w:asciiTheme="minorHAnsi" w:hAnsiTheme="minorHAnsi" w:cstheme="minorHAnsi"/>
        </w:rPr>
        <w:t xml:space="preserve"> cycles – that’s </w:t>
      </w:r>
      <w:proofErr w:type="spellStart"/>
      <w:r w:rsidRPr="0051658F">
        <w:rPr>
          <w:rFonts w:asciiTheme="minorHAnsi" w:hAnsiTheme="minorHAnsi" w:cstheme="minorHAnsi"/>
          <w:u w:val="single"/>
        </w:rPr>
        <w:t>Allinson</w:t>
      </w:r>
      <w:proofErr w:type="spellEnd"/>
      <w:r w:rsidRPr="0051658F">
        <w:rPr>
          <w:rFonts w:asciiTheme="minorHAnsi" w:hAnsiTheme="minorHAnsi" w:cstheme="minorHAnsi"/>
        </w:rPr>
        <w:t xml:space="preserve"> – copper, lithium, manganese hit </w:t>
      </w:r>
      <w:r w:rsidRPr="0051658F">
        <w:rPr>
          <w:rFonts w:asciiTheme="minorHAnsi" w:hAnsiTheme="minorHAnsi" w:cstheme="minorHAnsi"/>
          <w:u w:val="single"/>
        </w:rPr>
        <w:t>bottlenecks</w:t>
      </w:r>
    </w:p>
    <w:p w14:paraId="641BAA1A" w14:textId="77777777" w:rsidR="00BF4217" w:rsidRPr="0051658F" w:rsidRDefault="00BF4217" w:rsidP="00BF4217">
      <w:pPr>
        <w:rPr>
          <w:rFonts w:asciiTheme="minorHAnsi" w:hAnsiTheme="minorHAnsi" w:cstheme="minorHAnsi"/>
        </w:rPr>
      </w:pPr>
      <w:r w:rsidRPr="0051658F">
        <w:rPr>
          <w:rStyle w:val="Style13ptBold"/>
          <w:rFonts w:asciiTheme="minorHAnsi" w:hAnsiTheme="minorHAnsi" w:cstheme="minorHAnsi"/>
        </w:rPr>
        <w:t>Ahmed 20</w:t>
      </w:r>
      <w:r w:rsidRPr="0051658F">
        <w:rPr>
          <w:rFonts w:asciiTheme="minorHAnsi" w:hAnsiTheme="minorHAnsi" w:cstheme="minorHAnsi"/>
        </w:rPr>
        <w:t xml:space="preserve"> </w:t>
      </w:r>
      <w:r w:rsidRPr="0051658F">
        <w:rPr>
          <w:rFonts w:asciiTheme="minorHAnsi" w:hAnsiTheme="minorHAnsi" w:cs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14599571" w14:textId="77777777" w:rsidR="00BF4217" w:rsidRPr="0051658F" w:rsidRDefault="00BF4217" w:rsidP="00BF4217">
      <w:pPr>
        <w:rPr>
          <w:rFonts w:asciiTheme="minorHAnsi" w:hAnsiTheme="minorHAnsi" w:cstheme="minorHAnsi"/>
        </w:rPr>
      </w:pPr>
      <w:r w:rsidRPr="0051658F">
        <w:rPr>
          <w:rStyle w:val="StyleUnderline"/>
          <w:rFonts w:asciiTheme="minorHAnsi" w:hAnsiTheme="minorHAnsi" w:cstheme="minorHAnsi"/>
          <w:highlight w:val="cyan"/>
        </w:rPr>
        <w:t>Endless growth</w:t>
      </w:r>
      <w:r w:rsidRPr="0051658F">
        <w:rPr>
          <w:rStyle w:val="StyleUnderline"/>
          <w:rFonts w:asciiTheme="minorHAnsi" w:hAnsiTheme="minorHAnsi" w:cstheme="minorHAnsi"/>
        </w:rPr>
        <w:t xml:space="preserve"> will </w:t>
      </w:r>
      <w:r w:rsidRPr="0051658F">
        <w:rPr>
          <w:rStyle w:val="StyleUnderline"/>
          <w:rFonts w:asciiTheme="minorHAnsi" w:hAnsiTheme="minorHAnsi" w:cstheme="minorHAnsi"/>
          <w:highlight w:val="cyan"/>
        </w:rPr>
        <w:t>generate</w:t>
      </w:r>
      <w:r w:rsidRPr="0051658F">
        <w:rPr>
          <w:rFonts w:asciiTheme="minorHAnsi" w:hAnsiTheme="minorHAnsi" w:cstheme="minorHAnsi"/>
          <w:highlight w:val="cyan"/>
        </w:rPr>
        <w:t xml:space="preserve"> </w:t>
      </w:r>
      <w:r w:rsidRPr="0051658F">
        <w:rPr>
          <w:rStyle w:val="Emphasis"/>
          <w:rFonts w:asciiTheme="minorHAnsi" w:hAnsiTheme="minorHAnsi" w:cstheme="minorHAnsi"/>
          <w:highlight w:val="cyan"/>
        </w:rPr>
        <w:t>minerals scarcity</w:t>
      </w:r>
      <w:r w:rsidRPr="0051658F">
        <w:rPr>
          <w:rStyle w:val="StyleUnderline"/>
          <w:rFonts w:asciiTheme="minorHAnsi" w:hAnsiTheme="minorHAnsi" w:cstheme="minorHAnsi"/>
        </w:rPr>
        <w:t xml:space="preserve"> within </w:t>
      </w:r>
      <w:r w:rsidRPr="0051658F">
        <w:rPr>
          <w:rStyle w:val="Emphasis"/>
          <w:rFonts w:asciiTheme="minorHAnsi" w:hAnsiTheme="minorHAnsi" w:cstheme="minorHAnsi"/>
        </w:rPr>
        <w:t>decades</w:t>
      </w:r>
      <w:r w:rsidRPr="0051658F">
        <w:rPr>
          <w:rFonts w:asciiTheme="minorHAnsi" w:hAnsiTheme="minorHAnsi" w:cstheme="minorHAnsi"/>
        </w:rPr>
        <w:t> </w:t>
      </w:r>
    </w:p>
    <w:p w14:paraId="4BC6DC67"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The EV transition is, in short, a massive industrial project. </w:t>
      </w:r>
      <w:r w:rsidRPr="0051658F">
        <w:rPr>
          <w:rStyle w:val="StyleUnderline"/>
          <w:rFonts w:asciiTheme="minorHAnsi" w:hAnsiTheme="minorHAnsi" w:cstheme="minorHAnsi"/>
          <w:highlight w:val="cyan"/>
        </w:rPr>
        <w:t>Electrification</w:t>
      </w:r>
      <w:r w:rsidRPr="0051658F">
        <w:rPr>
          <w:rStyle w:val="StyleUnderline"/>
          <w:rFonts w:asciiTheme="minorHAnsi" w:hAnsiTheme="minorHAnsi" w:cstheme="minorHAnsi"/>
        </w:rPr>
        <w:t xml:space="preserve"> of roads and rail will </w:t>
      </w:r>
      <w:r w:rsidRPr="0051658F">
        <w:rPr>
          <w:rStyle w:val="StyleUnderline"/>
          <w:rFonts w:asciiTheme="minorHAnsi" w:hAnsiTheme="minorHAnsi" w:cstheme="minorHAnsi"/>
          <w:highlight w:val="cyan"/>
        </w:rPr>
        <w:t>require</w:t>
      </w:r>
      <w:r w:rsidRPr="0051658F">
        <w:rPr>
          <w:rStyle w:val="StyleUnderline"/>
          <w:rFonts w:asciiTheme="minorHAnsi" w:hAnsiTheme="minorHAnsi" w:cstheme="minorHAnsi"/>
        </w:rPr>
        <w:t xml:space="preserve"> upgraded </w:t>
      </w:r>
      <w:r w:rsidRPr="0051658F">
        <w:rPr>
          <w:rStyle w:val="StyleUnderline"/>
          <w:rFonts w:asciiTheme="minorHAnsi" w:hAnsiTheme="minorHAnsi" w:cstheme="minorHAnsi"/>
          <w:highlight w:val="cyan"/>
        </w:rPr>
        <w:t>smart grids</w:t>
      </w:r>
      <w:r w:rsidRPr="0051658F">
        <w:rPr>
          <w:rStyle w:val="StyleUnderline"/>
          <w:rFonts w:asciiTheme="minorHAnsi" w:hAnsiTheme="minorHAnsi" w:cstheme="minorHAnsi"/>
        </w:rPr>
        <w:t xml:space="preserve">, complex routes connected to high </w:t>
      </w:r>
      <w:r w:rsidRPr="0051658F">
        <w:rPr>
          <w:rStyle w:val="StyleUnderline"/>
          <w:rFonts w:asciiTheme="minorHAnsi" w:hAnsiTheme="minorHAnsi" w:cstheme="minorHAnsi"/>
          <w:highlight w:val="cyan"/>
        </w:rPr>
        <w:t>power lines</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and</w:t>
      </w:r>
      <w:r w:rsidRPr="0051658F">
        <w:rPr>
          <w:rStyle w:val="StyleUnderline"/>
          <w:rFonts w:asciiTheme="minorHAnsi" w:hAnsiTheme="minorHAnsi" w:cstheme="minorHAnsi"/>
        </w:rPr>
        <w:t xml:space="preserve"> regular </w:t>
      </w:r>
      <w:r w:rsidRPr="0051658F">
        <w:rPr>
          <w:rStyle w:val="StyleUnderline"/>
          <w:rFonts w:asciiTheme="minorHAnsi" w:hAnsiTheme="minorHAnsi" w:cstheme="minorHAnsi"/>
          <w:highlight w:val="cyan"/>
        </w:rPr>
        <w:t>battery</w:t>
      </w:r>
      <w:r w:rsidRPr="0051658F">
        <w:rPr>
          <w:rStyle w:val="StyleUnderline"/>
          <w:rFonts w:asciiTheme="minorHAnsi" w:hAnsiTheme="minorHAnsi" w:cstheme="minorHAnsi"/>
        </w:rPr>
        <w:t>-swap stations</w:t>
      </w:r>
      <w:r w:rsidRPr="0051658F">
        <w:rPr>
          <w:rFonts w:asciiTheme="minorHAnsi" w:hAnsiTheme="minorHAnsi" w:cstheme="minorHAnsi"/>
          <w:sz w:val="16"/>
        </w:rPr>
        <w:t>. The paper explores several scenarios to explore how such a transition would take place. </w:t>
      </w:r>
    </w:p>
    <w:p w14:paraId="270238C8"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In a continuing GDP growth scenario, the authors note that </w:t>
      </w:r>
      <w:r w:rsidRPr="0051658F">
        <w:rPr>
          <w:rStyle w:val="StyleUnderline"/>
          <w:rFonts w:asciiTheme="minorHAnsi" w:hAnsiTheme="minorHAnsi" w:cstheme="minorHAnsi"/>
        </w:rPr>
        <w:t xml:space="preserve">the economy begins to </w:t>
      </w:r>
      <w:r w:rsidRPr="0051658F">
        <w:rPr>
          <w:rStyle w:val="Emphasis"/>
          <w:rFonts w:asciiTheme="minorHAnsi" w:hAnsiTheme="minorHAnsi" w:cstheme="minorHAnsi"/>
        </w:rPr>
        <w:t xml:space="preserve">stagnate </w:t>
      </w:r>
      <w:r w:rsidRPr="0051658F">
        <w:rPr>
          <w:rStyle w:val="StyleUnderline"/>
          <w:rFonts w:asciiTheme="minorHAnsi" w:hAnsiTheme="minorHAnsi" w:cstheme="minorHAnsi"/>
        </w:rPr>
        <w:t xml:space="preserve">“due to </w:t>
      </w:r>
      <w:r w:rsidRPr="0051658F">
        <w:rPr>
          <w:rStyle w:val="Emphasis"/>
          <w:rFonts w:asciiTheme="minorHAnsi" w:hAnsiTheme="minorHAnsi" w:cstheme="minorHAnsi"/>
        </w:rPr>
        <w:t>peak oil limits</w:t>
      </w:r>
      <w:r w:rsidRPr="0051658F">
        <w:rPr>
          <w:rStyle w:val="StyleUnderline"/>
          <w:rFonts w:asciiTheme="minorHAnsi" w:hAnsiTheme="minorHAnsi" w:cstheme="minorHAnsi"/>
        </w:rPr>
        <w:t xml:space="preserve"> at around 2025-2040,”</w:t>
      </w:r>
      <w:r w:rsidRPr="0051658F">
        <w:rPr>
          <w:rFonts w:asciiTheme="minorHAnsi" w:hAnsiTheme="minorHAnsi" w:cstheme="minorHAnsi"/>
          <w:sz w:val="16"/>
        </w:rPr>
        <w:t xml:space="preserve"> but GDP is able to continue growing thanks to the EV transition. This shows that the reduction in liquid fuels in transportation can play a powerful role in avoiding “energy shortages in the economy as a whole.” </w:t>
      </w:r>
    </w:p>
    <w:p w14:paraId="1B491093"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But then </w:t>
      </w:r>
      <w:r w:rsidRPr="0051658F">
        <w:rPr>
          <w:rStyle w:val="StyleUnderline"/>
          <w:rFonts w:asciiTheme="minorHAnsi" w:hAnsiTheme="minorHAnsi" w:cstheme="minorHAnsi"/>
        </w:rPr>
        <w:t xml:space="preserve">the </w:t>
      </w:r>
      <w:r w:rsidRPr="0051658F">
        <w:rPr>
          <w:rStyle w:val="StyleUnderline"/>
          <w:rFonts w:asciiTheme="minorHAnsi" w:hAnsiTheme="minorHAnsi" w:cstheme="minorHAnsi"/>
          <w:highlight w:val="cyan"/>
        </w:rPr>
        <w:t>economy hits</w:t>
      </w:r>
      <w:r w:rsidRPr="0051658F">
        <w:rPr>
          <w:rStyle w:val="StyleUnderline"/>
          <w:rFonts w:asciiTheme="minorHAnsi" w:hAnsiTheme="minorHAnsi" w:cstheme="minorHAnsi"/>
        </w:rPr>
        <w:t xml:space="preserve"> the </w:t>
      </w:r>
      <w:r w:rsidRPr="0051658F">
        <w:rPr>
          <w:rStyle w:val="StyleUnderline"/>
          <w:rFonts w:asciiTheme="minorHAnsi" w:hAnsiTheme="minorHAnsi" w:cstheme="minorHAnsi"/>
          <w:highlight w:val="cyan"/>
        </w:rPr>
        <w:t xml:space="preserve">limits of </w:t>
      </w:r>
      <w:r w:rsidRPr="0051658F">
        <w:rPr>
          <w:rStyle w:val="StyleUnderline"/>
          <w:rFonts w:asciiTheme="minorHAnsi" w:hAnsiTheme="minorHAnsi" w:cstheme="minorHAnsi"/>
        </w:rPr>
        <w:t xml:space="preserve">mineral and material production to sustain this electric transition—in just </w:t>
      </w:r>
      <w:r w:rsidRPr="0051658F">
        <w:rPr>
          <w:rStyle w:val="Emphasis"/>
          <w:rFonts w:asciiTheme="minorHAnsi" w:hAnsiTheme="minorHAnsi" w:cstheme="minorHAnsi"/>
        </w:rPr>
        <w:t>three decades</w:t>
      </w:r>
      <w:r w:rsidRPr="0051658F">
        <w:rPr>
          <w:rFonts w:asciiTheme="minorHAnsi" w:hAnsiTheme="minorHAnsi" w:cstheme="minorHAnsi"/>
          <w:sz w:val="16"/>
        </w:rPr>
        <w:t xml:space="preserve">. And </w:t>
      </w:r>
      <w:r w:rsidRPr="0051658F">
        <w:rPr>
          <w:rStyle w:val="StyleUnderline"/>
          <w:rFonts w:asciiTheme="minorHAnsi" w:hAnsiTheme="minorHAnsi" w:cstheme="minorHAnsi"/>
        </w:rPr>
        <w:t xml:space="preserve">this is </w:t>
      </w:r>
      <w:r w:rsidRPr="0051658F">
        <w:rPr>
          <w:rStyle w:val="Emphasis"/>
          <w:rFonts w:asciiTheme="minorHAnsi" w:hAnsiTheme="minorHAnsi" w:cstheme="minorHAnsi"/>
        </w:rPr>
        <w:t>even with</w:t>
      </w:r>
      <w:r w:rsidRPr="0051658F">
        <w:rPr>
          <w:rStyle w:val="StyleUnderline"/>
          <w:rFonts w:asciiTheme="minorHAnsi" w:hAnsiTheme="minorHAnsi" w:cstheme="minorHAnsi"/>
        </w:rPr>
        <w:t xml:space="preserve"> high levels of </w:t>
      </w:r>
      <w:r w:rsidRPr="0051658F">
        <w:rPr>
          <w:rStyle w:val="Emphasis"/>
          <w:rFonts w:asciiTheme="minorHAnsi" w:hAnsiTheme="minorHAnsi" w:cstheme="minorHAnsi"/>
        </w:rPr>
        <w:t>minerals recycling</w:t>
      </w:r>
      <w:r w:rsidRPr="0051658F">
        <w:rPr>
          <w:rFonts w:asciiTheme="minorHAnsi" w:hAnsiTheme="minorHAnsi" w:cstheme="minorHAnsi"/>
          <w:sz w:val="16"/>
        </w:rPr>
        <w:t>.</w:t>
      </w:r>
    </w:p>
    <w:p w14:paraId="5D0D888E"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By 2050, in this scenario, </w:t>
      </w:r>
      <w:r w:rsidRPr="0051658F">
        <w:rPr>
          <w:rStyle w:val="StyleUnderline"/>
          <w:rFonts w:asciiTheme="minorHAnsi" w:hAnsiTheme="minorHAnsi" w:cstheme="minorHAnsi"/>
        </w:rPr>
        <w:t xml:space="preserve">the EV transition will “require higher amounts of </w:t>
      </w:r>
      <w:r w:rsidRPr="0051658F">
        <w:rPr>
          <w:rStyle w:val="StyleUnderline"/>
          <w:rFonts w:asciiTheme="minorHAnsi" w:hAnsiTheme="minorHAnsi" w:cstheme="minorHAnsi"/>
          <w:highlight w:val="cyan"/>
        </w:rPr>
        <w:t>copper, lithium and manganese</w:t>
      </w:r>
      <w:r w:rsidRPr="0051658F">
        <w:rPr>
          <w:rStyle w:val="StyleUnderline"/>
          <w:rFonts w:asciiTheme="minorHAnsi" w:hAnsiTheme="minorHAnsi" w:cstheme="minorHAnsi"/>
        </w:rPr>
        <w:t xml:space="preserve"> than current reserves</w:t>
      </w:r>
      <w:r w:rsidRPr="0051658F">
        <w:rPr>
          <w:rFonts w:asciiTheme="minorHAnsi" w:hAnsiTheme="minorHAnsi" w:cstheme="minorHAnsi"/>
          <w:sz w:val="16"/>
        </w:rPr>
        <w:t xml:space="preserve">. For the cases of </w:t>
      </w:r>
      <w:r w:rsidRPr="0051658F">
        <w:rPr>
          <w:rStyle w:val="StyleUnderline"/>
          <w:rFonts w:asciiTheme="minorHAnsi" w:hAnsiTheme="minorHAnsi" w:cstheme="minorHAnsi"/>
        </w:rPr>
        <w:t xml:space="preserve">copper and manganese the depletion is mainly </w:t>
      </w:r>
      <w:r w:rsidRPr="0051658F">
        <w:rPr>
          <w:rStyle w:val="StyleUnderline"/>
          <w:rFonts w:asciiTheme="minorHAnsi" w:hAnsiTheme="minorHAnsi" w:cstheme="minorHAnsi"/>
          <w:highlight w:val="cyan"/>
        </w:rPr>
        <w:t>due to</w:t>
      </w:r>
      <w:r w:rsidRPr="0051658F">
        <w:rPr>
          <w:rStyle w:val="StyleUnderline"/>
          <w:rFonts w:asciiTheme="minorHAnsi" w:hAnsiTheme="minorHAnsi" w:cstheme="minorHAnsi"/>
        </w:rPr>
        <w:t xml:space="preserve"> the </w:t>
      </w:r>
      <w:r w:rsidRPr="0051658F">
        <w:rPr>
          <w:rStyle w:val="StyleUnderline"/>
          <w:rFonts w:asciiTheme="minorHAnsi" w:hAnsiTheme="minorHAnsi" w:cstheme="minorHAnsi"/>
          <w:highlight w:val="cyan"/>
        </w:rPr>
        <w:t xml:space="preserve">demand </w:t>
      </w:r>
      <w:r w:rsidRPr="0051658F">
        <w:rPr>
          <w:rStyle w:val="StyleUnderline"/>
          <w:rFonts w:asciiTheme="minorHAnsi" w:hAnsiTheme="minorHAnsi" w:cstheme="minorHAnsi"/>
        </w:rPr>
        <w:t>from the rest of the economy</w:t>
      </w:r>
      <w:r w:rsidRPr="0051658F">
        <w:rPr>
          <w:rFonts w:asciiTheme="minorHAnsi" w:hAnsiTheme="minorHAnsi" w:cstheme="minorHAnsi"/>
          <w:sz w:val="16"/>
        </w:rPr>
        <w:t xml:space="preserve">,” but most lithium demand “is for EV batteries,” and </w:t>
      </w:r>
      <w:r w:rsidRPr="0051658F">
        <w:rPr>
          <w:rStyle w:val="StyleUnderline"/>
          <w:rFonts w:asciiTheme="minorHAnsi" w:hAnsiTheme="minorHAnsi" w:cstheme="minorHAnsi"/>
        </w:rPr>
        <w:t>this alone “</w:t>
      </w:r>
      <w:r w:rsidRPr="0051658F">
        <w:rPr>
          <w:rStyle w:val="Emphasis"/>
          <w:rFonts w:asciiTheme="minorHAnsi" w:hAnsiTheme="minorHAnsi" w:cstheme="minorHAnsi"/>
        </w:rPr>
        <w:t>depletes</w:t>
      </w:r>
      <w:r w:rsidRPr="0051658F">
        <w:rPr>
          <w:rStyle w:val="StyleUnderline"/>
          <w:rFonts w:asciiTheme="minorHAnsi" w:hAnsiTheme="minorHAnsi" w:cstheme="minorHAnsi"/>
        </w:rPr>
        <w:t xml:space="preserve"> its estimated </w:t>
      </w:r>
      <w:r w:rsidRPr="0051658F">
        <w:rPr>
          <w:rStyle w:val="Emphasis"/>
          <w:rFonts w:asciiTheme="minorHAnsi" w:hAnsiTheme="minorHAnsi" w:cstheme="minorHAnsi"/>
        </w:rPr>
        <w:t>global reserves</w:t>
      </w:r>
      <w:r w:rsidRPr="0051658F">
        <w:rPr>
          <w:rFonts w:asciiTheme="minorHAnsi" w:hAnsiTheme="minorHAnsi" w:cstheme="minorHAnsi"/>
          <w:sz w:val="16"/>
        </w:rPr>
        <w:t>.”</w:t>
      </w:r>
    </w:p>
    <w:p w14:paraId="6B3C8F6B"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rPr>
        <w:t xml:space="preserve">Mineral depletion takes place even with “a very high increase in recycling rates” </w:t>
      </w:r>
      <w:r w:rsidRPr="0051658F">
        <w:rPr>
          <w:rFonts w:asciiTheme="minorHAnsi" w:hAnsiTheme="minorHAnsi" w:cstheme="minorHAnsi"/>
          <w:sz w:val="16"/>
        </w:rPr>
        <w:t>in a continuing GDP growth scenario.  </w:t>
      </w:r>
    </w:p>
    <w:p w14:paraId="0D56E1ED"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In one such scenario, the authors apply what they consider to be </w:t>
      </w:r>
      <w:r w:rsidRPr="0051658F">
        <w:rPr>
          <w:rStyle w:val="StyleUnderline"/>
          <w:rFonts w:asciiTheme="minorHAnsi" w:hAnsiTheme="minorHAnsi" w:cstheme="minorHAnsi"/>
        </w:rPr>
        <w:t>realistic upper level recycling rates of 57 percent, 30 percent and 74 percent to copper, lithium and manganese respectively</w:t>
      </w:r>
      <w:r w:rsidRPr="0051658F">
        <w:rPr>
          <w:rFonts w:asciiTheme="minorHAnsi" w:hAnsiTheme="minorHAnsi" w:cstheme="minorHAnsi"/>
          <w:sz w:val="16"/>
        </w:rPr>
        <w:t xml:space="preserve">. These are based on </w:t>
      </w:r>
      <w:r w:rsidRPr="0051658F">
        <w:rPr>
          <w:rStyle w:val="Emphasis"/>
          <w:rFonts w:asciiTheme="minorHAnsi" w:hAnsiTheme="minorHAnsi" w:cstheme="minorHAnsi"/>
        </w:rPr>
        <w:t>extremely optimistic projections</w:t>
      </w:r>
      <w:r w:rsidRPr="0051658F">
        <w:rPr>
          <w:rFonts w:asciiTheme="minorHAnsi" w:hAnsiTheme="minorHAnsi" w:cstheme="minorHAnsi"/>
          <w:sz w:val="16"/>
        </w:rPr>
        <w:t xml:space="preserve"> of recycling capabilities relative to their costs.  </w:t>
      </w:r>
    </w:p>
    <w:p w14:paraId="592603DC" w14:textId="77777777" w:rsidR="00BF4217" w:rsidRPr="0051658F" w:rsidRDefault="00BF4217" w:rsidP="00BF4217">
      <w:pPr>
        <w:rPr>
          <w:rFonts w:asciiTheme="minorHAnsi" w:hAnsiTheme="minorHAnsi" w:cstheme="minorHAnsi"/>
        </w:rPr>
      </w:pPr>
      <w:r w:rsidRPr="0051658F">
        <w:rPr>
          <w:rFonts w:asciiTheme="minorHAnsi" w:hAnsiTheme="minorHAnsi" w:cstheme="minorHAnsi"/>
        </w:rPr>
        <w:t xml:space="preserve">But still they find that </w:t>
      </w:r>
      <w:r w:rsidRPr="0051658F">
        <w:rPr>
          <w:rStyle w:val="StyleUnderline"/>
          <w:rFonts w:asciiTheme="minorHAnsi" w:hAnsiTheme="minorHAnsi" w:cstheme="minorHAnsi"/>
        </w:rPr>
        <w:t xml:space="preserve">even these high </w:t>
      </w:r>
      <w:r w:rsidRPr="0051658F">
        <w:rPr>
          <w:rStyle w:val="StyleUnderline"/>
          <w:rFonts w:asciiTheme="minorHAnsi" w:hAnsiTheme="minorHAnsi" w:cstheme="minorHAnsi"/>
          <w:highlight w:val="cyan"/>
        </w:rPr>
        <w:t xml:space="preserve">recycling </w:t>
      </w:r>
      <w:r w:rsidRPr="0051658F">
        <w:rPr>
          <w:rStyle w:val="StyleUnderline"/>
          <w:rFonts w:asciiTheme="minorHAnsi" w:hAnsiTheme="minorHAnsi" w:cstheme="minorHAnsi"/>
        </w:rPr>
        <w:t xml:space="preserve">rates </w:t>
      </w:r>
      <w:r w:rsidRPr="0051658F">
        <w:rPr>
          <w:rStyle w:val="Emphasis"/>
          <w:rFonts w:asciiTheme="minorHAnsi" w:hAnsiTheme="minorHAnsi" w:cstheme="minorHAnsi"/>
          <w:highlight w:val="cyan"/>
        </w:rPr>
        <w:t>wouldn’t prevent depletion</w:t>
      </w:r>
      <w:r w:rsidRPr="0051658F">
        <w:rPr>
          <w:rStyle w:val="StyleUnderline"/>
          <w:rFonts w:asciiTheme="minorHAnsi" w:hAnsiTheme="minorHAnsi" w:cstheme="minorHAnsi"/>
          <w:highlight w:val="cyan"/>
        </w:rPr>
        <w:t xml:space="preserve"> of</w:t>
      </w:r>
      <w:r w:rsidRPr="0051658F">
        <w:rPr>
          <w:rStyle w:val="StyleUnderline"/>
          <w:rFonts w:asciiTheme="minorHAnsi" w:hAnsiTheme="minorHAnsi" w:cstheme="minorHAnsi"/>
        </w:rPr>
        <w:t xml:space="preserve"> all current estimated reserves by 2050</w:t>
      </w:r>
      <w:r w:rsidRPr="0051658F">
        <w:rPr>
          <w:rFonts w:asciiTheme="minorHAnsi" w:hAnsiTheme="minorHAnsi" w:cstheme="minorHAnsi"/>
        </w:rPr>
        <w:t xml:space="preserve">. The </w:t>
      </w:r>
      <w:r w:rsidRPr="0051658F">
        <w:rPr>
          <w:rStyle w:val="StyleUnderline"/>
          <w:rFonts w:asciiTheme="minorHAnsi" w:hAnsiTheme="minorHAnsi" w:cstheme="minorHAnsi"/>
        </w:rPr>
        <w:t xml:space="preserve">conclusion corroborates findings of other studies, estimating an expected </w:t>
      </w:r>
      <w:r w:rsidRPr="0051658F">
        <w:rPr>
          <w:rStyle w:val="Emphasis"/>
          <w:rFonts w:asciiTheme="minorHAnsi" w:hAnsiTheme="minorHAnsi" w:cstheme="minorHAnsi"/>
        </w:rPr>
        <w:t xml:space="preserve">bottleneck for </w:t>
      </w:r>
      <w:r w:rsidRPr="0051658F">
        <w:rPr>
          <w:rStyle w:val="Emphasis"/>
          <w:rFonts w:asciiTheme="minorHAnsi" w:hAnsiTheme="minorHAnsi" w:cstheme="minorHAnsi"/>
          <w:highlight w:val="cyan"/>
        </w:rPr>
        <w:t>lithium</w:t>
      </w:r>
      <w:r w:rsidRPr="0051658F">
        <w:rPr>
          <w:rStyle w:val="StyleUnderline"/>
          <w:rFonts w:asciiTheme="minorHAnsi" w:hAnsiTheme="minorHAnsi" w:cstheme="minorHAnsi"/>
          <w:highlight w:val="cyan"/>
        </w:rPr>
        <w:t xml:space="preserve"> by</w:t>
      </w:r>
      <w:r w:rsidRPr="0051658F">
        <w:rPr>
          <w:rStyle w:val="StyleUnderline"/>
          <w:rFonts w:asciiTheme="minorHAnsi" w:hAnsiTheme="minorHAnsi" w:cstheme="minorHAnsi"/>
        </w:rPr>
        <w:t xml:space="preserve"> 20</w:t>
      </w:r>
      <w:r w:rsidRPr="0051658F">
        <w:rPr>
          <w:rStyle w:val="StyleUnderline"/>
          <w:rFonts w:asciiTheme="minorHAnsi" w:hAnsiTheme="minorHAnsi" w:cstheme="minorHAnsi"/>
          <w:highlight w:val="cyan"/>
        </w:rPr>
        <w:t>42</w:t>
      </w:r>
      <w:r w:rsidRPr="0051658F">
        <w:rPr>
          <w:rStyle w:val="StyleUnderline"/>
          <w:rFonts w:asciiTheme="minorHAnsi" w:hAnsiTheme="minorHAnsi" w:cstheme="minorHAnsi"/>
        </w:rPr>
        <w:t xml:space="preserve">-2045 </w:t>
      </w:r>
      <w:r w:rsidRPr="0051658F">
        <w:rPr>
          <w:rStyle w:val="StyleUnderline"/>
          <w:rFonts w:asciiTheme="minorHAnsi" w:hAnsiTheme="minorHAnsi" w:cstheme="minorHAnsi"/>
          <w:highlight w:val="cyan"/>
        </w:rPr>
        <w:t>and</w:t>
      </w:r>
      <w:r w:rsidRPr="0051658F">
        <w:rPr>
          <w:rStyle w:val="StyleUnderline"/>
          <w:rFonts w:asciiTheme="minorHAnsi" w:hAnsiTheme="minorHAnsi" w:cstheme="minorHAnsi"/>
        </w:rPr>
        <w:t xml:space="preserve"> </w:t>
      </w:r>
      <w:r w:rsidRPr="0051658F">
        <w:rPr>
          <w:rStyle w:val="Emphasis"/>
          <w:rFonts w:asciiTheme="minorHAnsi" w:hAnsiTheme="minorHAnsi" w:cstheme="minorHAnsi"/>
        </w:rPr>
        <w:t xml:space="preserve">for </w:t>
      </w:r>
      <w:r w:rsidRPr="0051658F">
        <w:rPr>
          <w:rStyle w:val="Emphasis"/>
          <w:rFonts w:asciiTheme="minorHAnsi" w:hAnsiTheme="minorHAnsi" w:cstheme="minorHAnsi"/>
          <w:highlight w:val="cyan"/>
        </w:rPr>
        <w:t>manganese</w:t>
      </w:r>
      <w:r w:rsidRPr="0051658F">
        <w:rPr>
          <w:rStyle w:val="StyleUnderline"/>
          <w:rFonts w:asciiTheme="minorHAnsi" w:hAnsiTheme="minorHAnsi" w:cstheme="minorHAnsi"/>
          <w:highlight w:val="cyan"/>
        </w:rPr>
        <w:t xml:space="preserve"> by</w:t>
      </w:r>
      <w:r w:rsidRPr="0051658F">
        <w:rPr>
          <w:rStyle w:val="StyleUnderline"/>
          <w:rFonts w:asciiTheme="minorHAnsi" w:hAnsiTheme="minorHAnsi" w:cstheme="minorHAnsi"/>
        </w:rPr>
        <w:t xml:space="preserve"> 20</w:t>
      </w:r>
      <w:r w:rsidRPr="0051658F">
        <w:rPr>
          <w:rStyle w:val="StyleUnderline"/>
          <w:rFonts w:asciiTheme="minorHAnsi" w:hAnsiTheme="minorHAnsi" w:cstheme="minorHAnsi"/>
          <w:highlight w:val="cyan"/>
        </w:rPr>
        <w:t>38</w:t>
      </w:r>
      <w:r w:rsidRPr="0051658F">
        <w:rPr>
          <w:rStyle w:val="StyleUnderline"/>
          <w:rFonts w:asciiTheme="minorHAnsi" w:hAnsiTheme="minorHAnsi" w:cstheme="minorHAnsi"/>
        </w:rPr>
        <w:t>-2050</w:t>
      </w:r>
      <w:r w:rsidRPr="0051658F">
        <w:rPr>
          <w:rFonts w:asciiTheme="minorHAnsi" w:hAnsiTheme="minorHAnsi" w:cstheme="minorHAnsi"/>
        </w:rPr>
        <w:t>.  </w:t>
      </w:r>
    </w:p>
    <w:p w14:paraId="226EE2B2"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rPr>
        <w:t xml:space="preserve">Actual </w:t>
      </w:r>
      <w:r w:rsidRPr="0051658F">
        <w:rPr>
          <w:rStyle w:val="StyleUnderline"/>
          <w:rFonts w:asciiTheme="minorHAnsi" w:hAnsiTheme="minorHAnsi" w:cstheme="minorHAnsi"/>
          <w:highlight w:val="cyan"/>
        </w:rPr>
        <w:t xml:space="preserve">bottlenecks </w:t>
      </w:r>
      <w:r w:rsidRPr="0051658F">
        <w:rPr>
          <w:rStyle w:val="StyleUnderline"/>
          <w:rFonts w:asciiTheme="minorHAnsi" w:hAnsiTheme="minorHAnsi" w:cstheme="minorHAnsi"/>
        </w:rPr>
        <w:t xml:space="preserve">could </w:t>
      </w:r>
      <w:r w:rsidRPr="0051658F">
        <w:rPr>
          <w:rStyle w:val="Emphasis"/>
          <w:rFonts w:asciiTheme="minorHAnsi" w:hAnsiTheme="minorHAnsi" w:cstheme="minorHAnsi"/>
          <w:highlight w:val="cyan"/>
        </w:rPr>
        <w:t xml:space="preserve">come </w:t>
      </w:r>
      <w:r w:rsidRPr="0051658F">
        <w:rPr>
          <w:rStyle w:val="Emphasis"/>
          <w:rFonts w:asciiTheme="minorHAnsi" w:hAnsiTheme="minorHAnsi" w:cstheme="minorHAnsi"/>
        </w:rPr>
        <w:t xml:space="preserve">even </w:t>
      </w:r>
      <w:r w:rsidRPr="0051658F">
        <w:rPr>
          <w:rStyle w:val="Emphasis"/>
          <w:rFonts w:asciiTheme="minorHAnsi" w:hAnsiTheme="minorHAnsi" w:cstheme="minorHAnsi"/>
          <w:highlight w:val="cyan"/>
        </w:rPr>
        <w:t>earlier</w:t>
      </w:r>
      <w:r w:rsidRPr="0051658F">
        <w:rPr>
          <w:rStyle w:val="StyleUnderline"/>
          <w:rFonts w:asciiTheme="minorHAnsi" w:hAnsiTheme="minorHAnsi" w:cstheme="minorHAnsi"/>
        </w:rPr>
        <w:t xml:space="preserve"> because </w:t>
      </w:r>
      <w:r w:rsidRPr="0051658F">
        <w:rPr>
          <w:rStyle w:val="StyleUnderline"/>
          <w:rFonts w:asciiTheme="minorHAnsi" w:hAnsiTheme="minorHAnsi" w:cstheme="minorHAnsi"/>
          <w:highlight w:val="cyan"/>
        </w:rPr>
        <w:t>existing studies</w:t>
      </w:r>
      <w:r w:rsidRPr="0051658F">
        <w:rPr>
          <w:rFonts w:asciiTheme="minorHAnsi" w:hAnsiTheme="minorHAnsi" w:cstheme="minorHAnsi"/>
          <w:sz w:val="16"/>
        </w:rPr>
        <w:t>—including the MEDEAS model—</w:t>
      </w:r>
      <w:r w:rsidRPr="0051658F">
        <w:rPr>
          <w:rStyle w:val="StyleUnderline"/>
          <w:rFonts w:asciiTheme="minorHAnsi" w:hAnsiTheme="minorHAnsi" w:cstheme="minorHAnsi"/>
          <w:highlight w:val="cyan"/>
        </w:rPr>
        <w:t xml:space="preserve">don’t account for </w:t>
      </w:r>
      <w:r w:rsidRPr="0051658F">
        <w:rPr>
          <w:rStyle w:val="StyleUnderline"/>
          <w:rFonts w:asciiTheme="minorHAnsi" w:hAnsiTheme="minorHAnsi" w:cstheme="minorHAnsi"/>
        </w:rPr>
        <w:t xml:space="preserve">material </w:t>
      </w:r>
      <w:r w:rsidRPr="0051658F">
        <w:rPr>
          <w:rStyle w:val="StyleUnderline"/>
          <w:rFonts w:asciiTheme="minorHAnsi" w:hAnsiTheme="minorHAnsi" w:cstheme="minorHAnsi"/>
          <w:highlight w:val="cyan"/>
        </w:rPr>
        <w:t xml:space="preserve">requirements needed for </w:t>
      </w:r>
      <w:r w:rsidRPr="0051658F">
        <w:rPr>
          <w:rStyle w:val="StyleUnderline"/>
          <w:rFonts w:asciiTheme="minorHAnsi" w:hAnsiTheme="minorHAnsi" w:cstheme="minorHAnsi"/>
        </w:rPr>
        <w:t xml:space="preserve">internal </w:t>
      </w:r>
      <w:r w:rsidRPr="0051658F">
        <w:rPr>
          <w:rStyle w:val="StyleUnderline"/>
          <w:rFonts w:asciiTheme="minorHAnsi" w:hAnsiTheme="minorHAnsi" w:cstheme="minorHAnsi"/>
          <w:highlight w:val="cyan"/>
        </w:rPr>
        <w:t>wiring</w:t>
      </w:r>
      <w:r w:rsidRPr="0051658F">
        <w:rPr>
          <w:rStyle w:val="StyleUnderline"/>
          <w:rFonts w:asciiTheme="minorHAnsi" w:hAnsiTheme="minorHAnsi" w:cstheme="minorHAnsi"/>
        </w:rPr>
        <w:t>, the EV motor, EV chargers, building and maintaining the grid to connect and charge EV batteries</w:t>
      </w:r>
      <w:r w:rsidRPr="0051658F">
        <w:rPr>
          <w:rFonts w:asciiTheme="minorHAnsi" w:hAnsiTheme="minorHAnsi" w:cstheme="minorHAnsi"/>
          <w:sz w:val="16"/>
        </w:rPr>
        <w:t xml:space="preserve">, the catenaries to electrify the railways, </w:t>
      </w:r>
      <w:r w:rsidRPr="0051658F">
        <w:rPr>
          <w:rStyle w:val="StyleUnderline"/>
          <w:rFonts w:asciiTheme="minorHAnsi" w:hAnsiTheme="minorHAnsi" w:cstheme="minorHAnsi"/>
          <w:highlight w:val="cyan"/>
        </w:rPr>
        <w:t>as well as </w:t>
      </w:r>
      <w:r w:rsidRPr="0051658F">
        <w:rPr>
          <w:rStyle w:val="StyleUnderline"/>
          <w:rFonts w:asciiTheme="minorHAnsi" w:hAnsiTheme="minorHAnsi" w:cstheme="minorHAnsi"/>
        </w:rPr>
        <w:t>inherent</w:t>
      </w:r>
      <w:r w:rsidRPr="0051658F">
        <w:rPr>
          <w:rStyle w:val="StyleUnderline"/>
          <w:rFonts w:asciiTheme="minorHAnsi" w:hAnsiTheme="minorHAnsi" w:cstheme="minorHAnsi"/>
          <w:highlight w:val="cyan"/>
        </w:rPr>
        <w:t xml:space="preserve"> difficulties in recycling</w:t>
      </w:r>
      <w:r w:rsidRPr="0051658F">
        <w:rPr>
          <w:rStyle w:val="StyleUnderline"/>
          <w:rFonts w:asciiTheme="minorHAnsi" w:hAnsiTheme="minorHAnsi" w:cstheme="minorHAnsi"/>
        </w:rPr>
        <w:t xml:space="preserve"> metals</w:t>
      </w:r>
      <w:r w:rsidRPr="0051658F">
        <w:rPr>
          <w:rFonts w:asciiTheme="minorHAnsi" w:hAnsiTheme="minorHAnsi" w:cstheme="minorHAnsi"/>
          <w:sz w:val="16"/>
        </w:rPr>
        <w:t>. </w:t>
      </w:r>
    </w:p>
    <w:p w14:paraId="12FB7CFD" w14:textId="77777777" w:rsidR="00BF4217" w:rsidRPr="0051658F" w:rsidRDefault="00BF4217" w:rsidP="00BF4217">
      <w:pPr>
        <w:pStyle w:val="Heading4"/>
        <w:rPr>
          <w:rFonts w:asciiTheme="minorHAnsi" w:hAnsiTheme="minorHAnsi" w:cstheme="minorHAnsi"/>
        </w:rPr>
      </w:pPr>
      <w:r>
        <w:rPr>
          <w:rFonts w:asciiTheme="minorHAnsi" w:hAnsiTheme="minorHAnsi" w:cstheme="minorHAnsi"/>
        </w:rPr>
        <w:t>3</w:t>
      </w:r>
      <w:r w:rsidRPr="0051658F">
        <w:rPr>
          <w:rFonts w:asciiTheme="minorHAnsi" w:hAnsiTheme="minorHAnsi" w:cstheme="minorHAnsi"/>
        </w:rPr>
        <w:t xml:space="preserve"> – COVID – “recovery” is </w:t>
      </w:r>
      <w:r w:rsidRPr="0051658F">
        <w:rPr>
          <w:rFonts w:asciiTheme="minorHAnsi" w:hAnsiTheme="minorHAnsi" w:cstheme="minorHAnsi"/>
          <w:u w:val="single"/>
        </w:rPr>
        <w:t>sugar rush</w:t>
      </w:r>
      <w:r w:rsidRPr="0051658F">
        <w:rPr>
          <w:rFonts w:asciiTheme="minorHAnsi" w:hAnsiTheme="minorHAnsi" w:cstheme="minorHAnsi"/>
        </w:rPr>
        <w:t xml:space="preserve"> that drives crisis</w:t>
      </w:r>
    </w:p>
    <w:p w14:paraId="54F6C3D6" w14:textId="77777777" w:rsidR="00BF4217" w:rsidRPr="0051658F" w:rsidRDefault="00BF4217" w:rsidP="00BF4217">
      <w:pPr>
        <w:rPr>
          <w:rFonts w:asciiTheme="minorHAnsi" w:hAnsiTheme="minorHAnsi" w:cstheme="minorHAnsi"/>
        </w:rPr>
      </w:pPr>
      <w:r w:rsidRPr="0051658F">
        <w:rPr>
          <w:rStyle w:val="Style13ptBold"/>
          <w:rFonts w:asciiTheme="minorHAnsi" w:hAnsiTheme="minorHAnsi" w:cstheme="minorHAnsi"/>
        </w:rPr>
        <w:t>Roberts &amp; Smith ‘21</w:t>
      </w:r>
      <w:r w:rsidRPr="0051658F">
        <w:rPr>
          <w:rFonts w:asciiTheme="minorHAnsi" w:hAnsiTheme="minorHAnsi" w:cstheme="minorHAnsi"/>
        </w:rPr>
        <w:t xml:space="preserve"> [Michael Roberts worked as an economist for over 40 years, Activist in British Labor Movement in Britain.  Interviewed by Ashley Smith, Author at Specter Journal.  “Out of Lockdown and Back into the Long Depression.”  7-6-21.  </w:t>
      </w:r>
      <w:hyperlink r:id="rId14" w:history="1">
        <w:r w:rsidRPr="0051658F">
          <w:rPr>
            <w:rStyle w:val="Hyperlink"/>
            <w:rFonts w:asciiTheme="minorHAnsi" w:hAnsiTheme="minorHAnsi" w:cstheme="minorHAnsi"/>
          </w:rPr>
          <w:t>https://spectrejournal.com/out-of-lockdown-and-back-into-the-long-depression/</w:t>
        </w:r>
      </w:hyperlink>
      <w:r w:rsidRPr="0051658F">
        <w:rPr>
          <w:rFonts w:asciiTheme="minorHAnsi" w:hAnsiTheme="minorHAnsi" w:cstheme="minorHAnsi"/>
        </w:rPr>
        <w:t xml:space="preserve"> //</w:t>
      </w:r>
      <w:proofErr w:type="spellStart"/>
      <w:r w:rsidRPr="0051658F">
        <w:rPr>
          <w:rFonts w:asciiTheme="minorHAnsi" w:hAnsiTheme="minorHAnsi" w:cstheme="minorHAnsi"/>
        </w:rPr>
        <w:t>shree</w:t>
      </w:r>
      <w:proofErr w:type="spellEnd"/>
      <w:r w:rsidRPr="0051658F">
        <w:rPr>
          <w:rFonts w:asciiTheme="minorHAnsi" w:hAnsiTheme="minorHAnsi" w:cstheme="minorHAnsi"/>
        </w:rPr>
        <w:t>]</w:t>
      </w:r>
    </w:p>
    <w:p w14:paraId="19C3BEFD"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rPr>
        <w:t>The Covid slump of 2020-21 was basically a supply-side shock</w:t>
      </w:r>
      <w:r w:rsidRPr="0051658F">
        <w:rPr>
          <w:rFonts w:asciiTheme="minorHAnsi" w:hAnsiTheme="minorHAnsi" w:cs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p>
    <w:p w14:paraId="0582A603"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But </w:t>
      </w:r>
      <w:r w:rsidRPr="0051658F">
        <w:rPr>
          <w:rStyle w:val="StyleUnderline"/>
          <w:rFonts w:asciiTheme="minorHAnsi" w:hAnsiTheme="minorHAnsi" w:cstheme="minorHAnsi"/>
          <w:highlight w:val="green"/>
        </w:rPr>
        <w:t>recovery</w:t>
      </w:r>
      <w:r w:rsidRPr="0051658F">
        <w:rPr>
          <w:rStyle w:val="StyleUnderline"/>
          <w:rFonts w:asciiTheme="minorHAnsi" w:hAnsiTheme="minorHAnsi" w:cstheme="minorHAnsi"/>
        </w:rPr>
        <w:t xml:space="preserve"> is</w:t>
      </w:r>
      <w:r w:rsidRPr="0051658F">
        <w:rPr>
          <w:rFonts w:asciiTheme="minorHAnsi" w:hAnsiTheme="minorHAnsi" w:cstheme="minorHAnsi"/>
          <w:sz w:val="16"/>
        </w:rPr>
        <w:t xml:space="preserve"> now </w:t>
      </w:r>
      <w:r w:rsidRPr="0051658F">
        <w:rPr>
          <w:rStyle w:val="StyleUnderline"/>
          <w:rFonts w:asciiTheme="minorHAnsi" w:hAnsiTheme="minorHAnsi" w:cstheme="minorHAnsi"/>
          <w:highlight w:val="green"/>
        </w:rPr>
        <w:t>under way</w:t>
      </w:r>
      <w:r w:rsidRPr="0051658F">
        <w:rPr>
          <w:rFonts w:asciiTheme="minorHAnsi" w:hAnsiTheme="minorHAnsi" w:cs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00277A1D" w14:textId="77777777" w:rsidR="00BF4217" w:rsidRPr="0051658F" w:rsidRDefault="00BF4217" w:rsidP="00BF4217">
      <w:pPr>
        <w:rPr>
          <w:rFonts w:asciiTheme="minorHAnsi" w:hAnsiTheme="minorHAnsi" w:cstheme="minorHAnsi"/>
          <w:sz w:val="16"/>
          <w:szCs w:val="16"/>
        </w:rPr>
      </w:pPr>
      <w:r w:rsidRPr="0051658F">
        <w:rPr>
          <w:rStyle w:val="StyleUnderline"/>
          <w:rFonts w:asciiTheme="minorHAnsi" w:hAnsiTheme="minorHAnsi" w:cstheme="minorHAnsi"/>
        </w:rPr>
        <w:t xml:space="preserve">But in the G7 economies this initial recovery </w:t>
      </w:r>
      <w:r w:rsidRPr="0051658F">
        <w:rPr>
          <w:rStyle w:val="StyleUnderline"/>
          <w:rFonts w:asciiTheme="minorHAnsi" w:hAnsiTheme="minorHAnsi" w:cstheme="minorHAnsi"/>
          <w:highlight w:val="green"/>
        </w:rPr>
        <w:t xml:space="preserve">has the aspect of </w:t>
      </w:r>
      <w:r w:rsidRPr="0051658F">
        <w:rPr>
          <w:rStyle w:val="StyleUnderline"/>
          <w:rFonts w:asciiTheme="minorHAnsi" w:hAnsiTheme="minorHAnsi" w:cstheme="minorHAnsi"/>
        </w:rPr>
        <w:t>a</w:t>
      </w:r>
      <w:r w:rsidRPr="0051658F">
        <w:rPr>
          <w:rStyle w:val="StyleUnderline"/>
          <w:rFonts w:asciiTheme="minorHAnsi" w:hAnsiTheme="minorHAnsi" w:cstheme="minorHAnsi"/>
          <w:highlight w:val="green"/>
        </w:rPr>
        <w:t xml:space="preserve"> “</w:t>
      </w:r>
      <w:r w:rsidRPr="0051658F">
        <w:rPr>
          <w:rStyle w:val="Emphasis"/>
          <w:rFonts w:asciiTheme="minorHAnsi" w:hAnsiTheme="minorHAnsi" w:cstheme="minorHAnsi"/>
          <w:highlight w:val="green"/>
        </w:rPr>
        <w:t>sugar rush</w:t>
      </w:r>
      <w:r w:rsidRPr="0051658F">
        <w:rPr>
          <w:rStyle w:val="StyleUnderline"/>
          <w:rFonts w:asciiTheme="minorHAnsi" w:hAnsiTheme="minorHAnsi" w:cstheme="minorHAnsi"/>
          <w:highlight w:val="green"/>
        </w:rPr>
        <w:t>.”</w:t>
      </w:r>
      <w:r w:rsidRPr="0051658F">
        <w:rPr>
          <w:rFonts w:asciiTheme="minorHAnsi" w:hAnsiTheme="minorHAnsi" w:cstheme="minorHAnsi"/>
          <w:sz w:val="16"/>
        </w:rPr>
        <w:t xml:space="preserve"> The “sugar” of fiscal stimulus and historic levels of easy credit is infusing capitalist businesses and household spending with an energy </w:t>
      </w:r>
      <w:r w:rsidRPr="0051658F">
        <w:rPr>
          <w:rFonts w:asciiTheme="minorHAnsi" w:hAnsiTheme="minorHAnsi" w:cstheme="minorHAnsi"/>
          <w:sz w:val="16"/>
          <w:szCs w:val="16"/>
        </w:rPr>
        <w:t>boost.</w:t>
      </w:r>
    </w:p>
    <w:p w14:paraId="058466C8"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Indeed, during the pandemic slump sections of capitalism did not suffer at all; on the contrary, they gained hugely, e.g., the social media and tech sector, the mega-distribution companies, and Big Pharma.</w:t>
      </w:r>
    </w:p>
    <w:p w14:paraId="4367BBA2"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 xml:space="preserve">Better-off households also suffered less (at least materially) as they continued to be paid, could work at home, and saved income significantly. This led to a house purchase boom as these sectors of </w:t>
      </w:r>
      <w:proofErr w:type="spellStart"/>
      <w:r w:rsidRPr="0051658F">
        <w:rPr>
          <w:rFonts w:asciiTheme="minorHAnsi" w:hAnsiTheme="minorHAnsi" w:cstheme="minorHAnsi"/>
          <w:sz w:val="16"/>
          <w:szCs w:val="16"/>
        </w:rPr>
        <w:t>labour</w:t>
      </w:r>
      <w:proofErr w:type="spellEnd"/>
      <w:r w:rsidRPr="0051658F">
        <w:rPr>
          <w:rFonts w:asciiTheme="minorHAnsi" w:hAnsiTheme="minorHAnsi" w:cstheme="minorHAnsi"/>
          <w:sz w:val="16"/>
          <w:szCs w:val="16"/>
        </w:rPr>
        <w:t xml:space="preserve"> looked to change their lifestyles post-Covid.</w:t>
      </w:r>
    </w:p>
    <w:p w14:paraId="7D9607CE"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At the same time, zero interest rates and cheap credit allowed financial institutions to make hay in financial markets and billionaire wealth rocketed as stock and bond markets hit historic highs.</w:t>
      </w:r>
    </w:p>
    <w:p w14:paraId="7FB66E9B"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But, </w:t>
      </w:r>
      <w:r w:rsidRPr="0051658F">
        <w:rPr>
          <w:rStyle w:val="StyleUnderline"/>
          <w:rFonts w:asciiTheme="minorHAnsi" w:hAnsiTheme="minorHAnsi" w:cstheme="minorHAnsi"/>
        </w:rPr>
        <w:t>for most manual workers</w:t>
      </w:r>
      <w:r w:rsidRPr="0051658F">
        <w:rPr>
          <w:rFonts w:asciiTheme="minorHAnsi" w:hAnsiTheme="minorHAnsi" w:cstheme="minorHAnsi"/>
          <w:sz w:val="16"/>
        </w:rPr>
        <w:t xml:space="preserve"> in the cities and </w:t>
      </w:r>
      <w:r w:rsidRPr="0051658F">
        <w:rPr>
          <w:rStyle w:val="StyleUnderline"/>
          <w:rFonts w:asciiTheme="minorHAnsi" w:hAnsiTheme="minorHAnsi" w:cstheme="minorHAnsi"/>
        </w:rPr>
        <w:t>in low-paid service industries</w:t>
      </w:r>
      <w:r w:rsidRPr="0051658F">
        <w:rPr>
          <w:rFonts w:asciiTheme="minorHAnsi" w:hAnsiTheme="minorHAnsi" w:cstheme="minorHAnsi"/>
          <w:sz w:val="16"/>
        </w:rPr>
        <w:t xml:space="preserve">, </w:t>
      </w:r>
      <w:r w:rsidRPr="0051658F">
        <w:rPr>
          <w:rStyle w:val="StyleUnderline"/>
          <w:rFonts w:asciiTheme="minorHAnsi" w:hAnsiTheme="minorHAnsi" w:cstheme="minorHAnsi"/>
        </w:rPr>
        <w:t>the pandemic slump was a disaster and with little prospect of returning to “normal” for them in the recovery</w:t>
      </w:r>
      <w:r w:rsidRPr="0051658F">
        <w:rPr>
          <w:rFonts w:asciiTheme="minorHAnsi" w:hAnsiTheme="minorHAnsi" w:cstheme="minorHAnsi"/>
          <w:sz w:val="16"/>
        </w:rPr>
        <w:t>.</w:t>
      </w:r>
    </w:p>
    <w:p w14:paraId="14BE2B6B"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And it’s the advanced capitalist economies and the East Asian states that are recovering best in 2021-22. </w:t>
      </w:r>
      <w:r w:rsidRPr="0051658F">
        <w:rPr>
          <w:rStyle w:val="StyleUnderline"/>
          <w:rFonts w:asciiTheme="minorHAnsi" w:hAnsiTheme="minorHAnsi" w:cstheme="minorHAnsi"/>
        </w:rPr>
        <w:t>The</w:t>
      </w:r>
      <w:r w:rsidRPr="0051658F">
        <w:rPr>
          <w:rFonts w:asciiTheme="minorHAnsi" w:hAnsiTheme="minorHAnsi" w:cstheme="minorHAnsi"/>
          <w:sz w:val="16"/>
        </w:rPr>
        <w:t xml:space="preserve"> so-called </w:t>
      </w:r>
      <w:r w:rsidRPr="0051658F">
        <w:rPr>
          <w:rStyle w:val="StyleUnderline"/>
          <w:rFonts w:asciiTheme="minorHAnsi" w:hAnsiTheme="minorHAnsi" w:cstheme="minorHAnsi"/>
          <w:highlight w:val="green"/>
        </w:rPr>
        <w:t>global</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green"/>
        </w:rPr>
        <w:t>South</w:t>
      </w:r>
      <w:r w:rsidRPr="0051658F">
        <w:rPr>
          <w:rFonts w:asciiTheme="minorHAnsi" w:hAnsiTheme="minorHAnsi" w:cs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51658F">
        <w:rPr>
          <w:rStyle w:val="StyleUnderline"/>
          <w:rFonts w:asciiTheme="minorHAnsi" w:hAnsiTheme="minorHAnsi" w:cstheme="minorHAnsi"/>
          <w:highlight w:val="green"/>
        </w:rPr>
        <w:t>vaccination</w:t>
      </w:r>
      <w:r w:rsidRPr="0051658F">
        <w:rPr>
          <w:rStyle w:val="StyleUnderline"/>
          <w:rFonts w:asciiTheme="minorHAnsi" w:hAnsiTheme="minorHAnsi" w:cstheme="minorHAnsi"/>
        </w:rPr>
        <w:t xml:space="preserve"> levels</w:t>
      </w:r>
      <w:r w:rsidRPr="0051658F">
        <w:rPr>
          <w:rFonts w:asciiTheme="minorHAnsi" w:hAnsiTheme="minorHAnsi" w:cstheme="minorHAnsi"/>
          <w:sz w:val="16"/>
        </w:rPr>
        <w:t xml:space="preserve"> in these countries </w:t>
      </w:r>
      <w:r w:rsidRPr="0051658F">
        <w:rPr>
          <w:rStyle w:val="StyleUnderline"/>
          <w:rFonts w:asciiTheme="minorHAnsi" w:hAnsiTheme="minorHAnsi" w:cstheme="minorHAnsi"/>
        </w:rPr>
        <w:t xml:space="preserve">will </w:t>
      </w:r>
      <w:r w:rsidRPr="0051658F">
        <w:rPr>
          <w:rStyle w:val="StyleUnderline"/>
          <w:rFonts w:asciiTheme="minorHAnsi" w:hAnsiTheme="minorHAnsi" w:cstheme="minorHAnsi"/>
          <w:highlight w:val="green"/>
        </w:rPr>
        <w:t>not be</w:t>
      </w:r>
      <w:r w:rsidRPr="0051658F">
        <w:rPr>
          <w:rStyle w:val="StyleUnderline"/>
          <w:rFonts w:asciiTheme="minorHAnsi" w:hAnsiTheme="minorHAnsi" w:cstheme="minorHAnsi"/>
        </w:rPr>
        <w:t xml:space="preserve"> achieved </w:t>
      </w:r>
      <w:r w:rsidRPr="0051658F">
        <w:rPr>
          <w:rStyle w:val="StyleUnderline"/>
          <w:rFonts w:asciiTheme="minorHAnsi" w:hAnsiTheme="minorHAnsi" w:cstheme="minorHAnsi"/>
          <w:highlight w:val="green"/>
        </w:rPr>
        <w:t>until 2023</w:t>
      </w:r>
      <w:r w:rsidRPr="0051658F">
        <w:rPr>
          <w:rStyle w:val="StyleUnderline"/>
          <w:rFonts w:asciiTheme="minorHAnsi" w:hAnsiTheme="minorHAnsi" w:cstheme="minorHAnsi"/>
        </w:rPr>
        <w:t>-4</w:t>
      </w:r>
      <w:r w:rsidRPr="0051658F">
        <w:rPr>
          <w:rFonts w:asciiTheme="minorHAnsi" w:hAnsiTheme="minorHAnsi" w:cstheme="minorHAnsi"/>
          <w:sz w:val="16"/>
        </w:rPr>
        <w:t>!</w:t>
      </w:r>
    </w:p>
    <w:p w14:paraId="5E946C21"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7F051A08" w14:textId="77777777" w:rsidR="00BF4217" w:rsidRPr="0051658F" w:rsidRDefault="00BF4217" w:rsidP="00BF4217">
      <w:pPr>
        <w:rPr>
          <w:rStyle w:val="StyleUnderline"/>
          <w:rFonts w:asciiTheme="minorHAnsi" w:hAnsiTheme="minorHAnsi" w:cstheme="minorHAnsi"/>
          <w:sz w:val="16"/>
          <w:szCs w:val="16"/>
        </w:rPr>
      </w:pPr>
      <w:r w:rsidRPr="0051658F">
        <w:rPr>
          <w:rStyle w:val="StyleUnderline"/>
          <w:rFonts w:asciiTheme="minorHAnsi" w:hAnsiTheme="minorHAnsi" w:cstheme="minorHAnsi"/>
        </w:rPr>
        <w:t>What are the weaknesses and contradictions of the recovery in those economies?</w:t>
      </w:r>
    </w:p>
    <w:p w14:paraId="01C4A244"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6F91B9D5"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The main reason was that </w:t>
      </w:r>
      <w:r w:rsidRPr="0051658F">
        <w:rPr>
          <w:rStyle w:val="StyleUnderline"/>
          <w:rFonts w:asciiTheme="minorHAnsi" w:hAnsiTheme="minorHAnsi" w:cstheme="minorHAnsi"/>
        </w:rPr>
        <w:t xml:space="preserve">growth in investment in </w:t>
      </w:r>
      <w:r w:rsidRPr="0051658F">
        <w:rPr>
          <w:rStyle w:val="Emphasis"/>
          <w:rFonts w:asciiTheme="minorHAnsi" w:hAnsiTheme="minorHAnsi" w:cstheme="minorHAnsi"/>
          <w:highlight w:val="green"/>
        </w:rPr>
        <w:t>productive</w:t>
      </w:r>
      <w:r w:rsidRPr="0051658F">
        <w:rPr>
          <w:rStyle w:val="StyleUnderline"/>
          <w:rFonts w:asciiTheme="minorHAnsi" w:hAnsiTheme="minorHAnsi" w:cstheme="minorHAnsi"/>
          <w:highlight w:val="green"/>
        </w:rPr>
        <w:t xml:space="preserve"> assets that</w:t>
      </w:r>
      <w:r w:rsidRPr="0051658F">
        <w:rPr>
          <w:rStyle w:val="StyleUnderline"/>
          <w:rFonts w:asciiTheme="minorHAnsi" w:hAnsiTheme="minorHAnsi" w:cstheme="minorHAnsi"/>
        </w:rPr>
        <w:t xml:space="preserve"> can </w:t>
      </w:r>
      <w:r w:rsidRPr="0051658F">
        <w:rPr>
          <w:rStyle w:val="StyleUnderline"/>
          <w:rFonts w:asciiTheme="minorHAnsi" w:hAnsiTheme="minorHAnsi" w:cstheme="minorHAnsi"/>
          <w:highlight w:val="green"/>
        </w:rPr>
        <w:t>boost</w:t>
      </w:r>
      <w:r w:rsidRPr="0051658F">
        <w:rPr>
          <w:rStyle w:val="StyleUnderline"/>
          <w:rFonts w:asciiTheme="minorHAnsi" w:hAnsiTheme="minorHAnsi" w:cstheme="minorHAnsi"/>
        </w:rPr>
        <w:t xml:space="preserve"> the productivity of </w:t>
      </w:r>
      <w:r w:rsidRPr="0051658F">
        <w:rPr>
          <w:rStyle w:val="StyleUnderline"/>
          <w:rFonts w:asciiTheme="minorHAnsi" w:hAnsiTheme="minorHAnsi" w:cstheme="minorHAnsi"/>
          <w:highlight w:val="green"/>
        </w:rPr>
        <w:t>labor</w:t>
      </w:r>
      <w:r w:rsidRPr="0051658F">
        <w:rPr>
          <w:rStyle w:val="StyleUnderline"/>
          <w:rFonts w:asciiTheme="minorHAnsi" w:hAnsiTheme="minorHAnsi" w:cstheme="minorHAnsi"/>
        </w:rPr>
        <w:t xml:space="preserve"> and expand technology and employment had also </w:t>
      </w:r>
      <w:r w:rsidRPr="0051658F">
        <w:rPr>
          <w:rStyle w:val="StyleUnderline"/>
          <w:rFonts w:asciiTheme="minorHAnsi" w:hAnsiTheme="minorHAnsi" w:cstheme="minorHAnsi"/>
          <w:highlight w:val="green"/>
        </w:rPr>
        <w:t>slowed</w:t>
      </w:r>
      <w:r w:rsidRPr="0051658F">
        <w:rPr>
          <w:rStyle w:val="StyleUnderline"/>
          <w:rFonts w:asciiTheme="minorHAnsi" w:hAnsiTheme="minorHAnsi" w:cstheme="minorHAnsi"/>
        </w:rPr>
        <w:t>.</w:t>
      </w:r>
      <w:r w:rsidRPr="0051658F">
        <w:rPr>
          <w:rFonts w:asciiTheme="minorHAnsi" w:hAnsiTheme="minorHAnsi" w:cstheme="minorHAnsi"/>
          <w:sz w:val="16"/>
        </w:rPr>
        <w:t xml:space="preserve"> In my view, investment and </w:t>
      </w:r>
      <w:r w:rsidRPr="0051658F">
        <w:rPr>
          <w:rStyle w:val="StyleUnderline"/>
          <w:rFonts w:asciiTheme="minorHAnsi" w:hAnsiTheme="minorHAnsi" w:cstheme="minorHAnsi"/>
        </w:rPr>
        <w:t>productivity growth are key to developing the productive forces of modern capitalist economies, and they were failing because under capitalism, profitability is the driving force behind investment</w:t>
      </w:r>
      <w:r w:rsidRPr="0051658F">
        <w:rPr>
          <w:rFonts w:asciiTheme="minorHAnsi" w:hAnsiTheme="minorHAnsi" w:cstheme="minorHAnsi"/>
          <w:sz w:val="16"/>
        </w:rPr>
        <w:t>.</w:t>
      </w:r>
    </w:p>
    <w:p w14:paraId="449303E3" w14:textId="77777777" w:rsidR="00BF4217" w:rsidRPr="0051658F" w:rsidRDefault="00BF4217" w:rsidP="00BF4217">
      <w:pPr>
        <w:rPr>
          <w:rStyle w:val="StyleUnderline"/>
          <w:rFonts w:asciiTheme="minorHAnsi" w:hAnsiTheme="minorHAnsi" w:cstheme="minorHAnsi"/>
        </w:rPr>
      </w:pPr>
      <w:r w:rsidRPr="0051658F">
        <w:rPr>
          <w:rFonts w:asciiTheme="minorHAnsi" w:hAnsiTheme="minorHAnsi" w:cstheme="minorHAnsi"/>
          <w:sz w:val="16"/>
        </w:rPr>
        <w:t xml:space="preserve">And according to the best estimates, </w:t>
      </w:r>
      <w:r w:rsidRPr="0051658F">
        <w:rPr>
          <w:rStyle w:val="StyleUnderline"/>
          <w:rFonts w:asciiTheme="minorHAnsi" w:hAnsiTheme="minorHAnsi" w:cstheme="minorHAnsi"/>
        </w:rPr>
        <w:t xml:space="preserve">US and global </w:t>
      </w:r>
      <w:r w:rsidRPr="0051658F">
        <w:rPr>
          <w:rStyle w:val="StyleUnderline"/>
          <w:rFonts w:asciiTheme="minorHAnsi" w:hAnsiTheme="minorHAnsi" w:cstheme="minorHAnsi"/>
          <w:highlight w:val="green"/>
        </w:rPr>
        <w:t>profitability</w:t>
      </w:r>
      <w:r w:rsidRPr="0051658F">
        <w:rPr>
          <w:rStyle w:val="StyleUnderline"/>
          <w:rFonts w:asciiTheme="minorHAnsi" w:hAnsiTheme="minorHAnsi" w:cstheme="minorHAnsi"/>
        </w:rPr>
        <w:t xml:space="preserve"> levels are </w:t>
      </w:r>
      <w:r w:rsidRPr="0051658F">
        <w:rPr>
          <w:rStyle w:val="StyleUnderline"/>
          <w:rFonts w:asciiTheme="minorHAnsi" w:hAnsiTheme="minorHAnsi" w:cstheme="minorHAnsi"/>
          <w:highlight w:val="green"/>
        </w:rPr>
        <w:t xml:space="preserve">at </w:t>
      </w:r>
      <w:r w:rsidRPr="0051658F">
        <w:rPr>
          <w:rStyle w:val="Emphasis"/>
          <w:rFonts w:asciiTheme="minorHAnsi" w:hAnsiTheme="minorHAnsi" w:cstheme="minorHAnsi"/>
          <w:highlight w:val="green"/>
        </w:rPr>
        <w:t>historic</w:t>
      </w:r>
      <w:r w:rsidRPr="0051658F">
        <w:rPr>
          <w:rStyle w:val="StyleUnderline"/>
          <w:rFonts w:asciiTheme="minorHAnsi" w:hAnsiTheme="minorHAnsi" w:cstheme="minorHAnsi"/>
          <w:highlight w:val="green"/>
        </w:rPr>
        <w:t xml:space="preserve"> lows</w:t>
      </w:r>
      <w:r w:rsidRPr="0051658F">
        <w:rPr>
          <w:rFonts w:asciiTheme="minorHAnsi" w:hAnsiTheme="minorHAnsi" w:cstheme="minorHAnsi"/>
          <w:sz w:val="16"/>
        </w:rPr>
        <w:t xml:space="preserve">. This is the long-term result of the basic contradiction of capitalism: between raising the productivity of </w:t>
      </w:r>
      <w:proofErr w:type="spellStart"/>
      <w:r w:rsidRPr="0051658F">
        <w:rPr>
          <w:rFonts w:asciiTheme="minorHAnsi" w:hAnsiTheme="minorHAnsi" w:cstheme="minorHAnsi"/>
          <w:sz w:val="16"/>
        </w:rPr>
        <w:t>labour</w:t>
      </w:r>
      <w:proofErr w:type="spellEnd"/>
      <w:r w:rsidRPr="0051658F">
        <w:rPr>
          <w:rFonts w:asciiTheme="minorHAnsi" w:hAnsiTheme="minorHAnsi" w:cstheme="minorHAnsi"/>
          <w:sz w:val="16"/>
        </w:rPr>
        <w:t xml:space="preserve"> and sustaining profitability. Over the long term, this cannot be done, and </w:t>
      </w:r>
      <w:r w:rsidRPr="0051658F">
        <w:rPr>
          <w:rStyle w:val="StyleUnderline"/>
          <w:rFonts w:asciiTheme="minorHAnsi" w:hAnsiTheme="minorHAnsi" w:cstheme="minorHAnsi"/>
          <w:highlight w:val="green"/>
        </w:rPr>
        <w:t>this is the</w:t>
      </w:r>
      <w:r w:rsidRPr="0051658F">
        <w:rPr>
          <w:rStyle w:val="StyleUnderline"/>
          <w:rFonts w:asciiTheme="minorHAnsi" w:hAnsiTheme="minorHAnsi" w:cstheme="minorHAnsi"/>
        </w:rPr>
        <w:t xml:space="preserve"> economic </w:t>
      </w:r>
      <w:r w:rsidRPr="0051658F">
        <w:rPr>
          <w:rStyle w:val="Emphasis"/>
          <w:rFonts w:asciiTheme="minorHAnsi" w:hAnsiTheme="minorHAnsi" w:cstheme="minorHAnsi"/>
          <w:highlight w:val="green"/>
        </w:rPr>
        <w:t>Achilles heel</w:t>
      </w:r>
      <w:r w:rsidRPr="0051658F">
        <w:rPr>
          <w:rStyle w:val="StyleUnderline"/>
          <w:rFonts w:asciiTheme="minorHAnsi" w:hAnsiTheme="minorHAnsi" w:cstheme="minorHAnsi"/>
          <w:highlight w:val="green"/>
        </w:rPr>
        <w:t xml:space="preserve"> of capital</w:t>
      </w:r>
      <w:r w:rsidRPr="0051658F">
        <w:rPr>
          <w:rStyle w:val="StyleUnderline"/>
          <w:rFonts w:asciiTheme="minorHAnsi" w:hAnsiTheme="minorHAnsi" w:cstheme="minorHAnsi"/>
        </w:rPr>
        <w:t>.</w:t>
      </w:r>
    </w:p>
    <w:p w14:paraId="5708EE69"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0CAF0EE9" w14:textId="77777777" w:rsidR="00BF4217" w:rsidRPr="0051658F" w:rsidRDefault="00BF4217" w:rsidP="00BF4217">
      <w:pPr>
        <w:rPr>
          <w:rFonts w:asciiTheme="minorHAnsi" w:hAnsiTheme="minorHAnsi" w:cstheme="minorHAnsi"/>
        </w:rPr>
      </w:pPr>
      <w:r w:rsidRPr="0051658F">
        <w:rPr>
          <w:rStyle w:val="StyleUnderline"/>
          <w:rFonts w:asciiTheme="minorHAnsi" w:hAnsiTheme="minorHAnsi" w:cstheme="minorHAnsi"/>
        </w:rPr>
        <w:t xml:space="preserve">That’s partly why </w:t>
      </w:r>
      <w:r w:rsidRPr="0051658F">
        <w:rPr>
          <w:rStyle w:val="StyleUnderline"/>
          <w:rFonts w:asciiTheme="minorHAnsi" w:hAnsiTheme="minorHAnsi" w:cstheme="minorHAnsi"/>
          <w:highlight w:val="green"/>
        </w:rPr>
        <w:t>profits</w:t>
      </w:r>
      <w:r w:rsidRPr="0051658F">
        <w:rPr>
          <w:rStyle w:val="StyleUnderline"/>
          <w:rFonts w:asciiTheme="minorHAnsi" w:hAnsiTheme="minorHAnsi" w:cstheme="minorHAnsi"/>
        </w:rPr>
        <w:t xml:space="preserve"> have been </w:t>
      </w:r>
      <w:r w:rsidRPr="0051658F">
        <w:rPr>
          <w:rStyle w:val="StyleUnderline"/>
          <w:rFonts w:asciiTheme="minorHAnsi" w:hAnsiTheme="minorHAnsi" w:cstheme="minorHAnsi"/>
          <w:highlight w:val="green"/>
        </w:rPr>
        <w:t>reinvest</w:t>
      </w:r>
      <w:r w:rsidRPr="0051658F">
        <w:rPr>
          <w:rStyle w:val="StyleUnderline"/>
          <w:rFonts w:asciiTheme="minorHAnsi" w:hAnsiTheme="minorHAnsi" w:cstheme="minorHAnsi"/>
        </w:rPr>
        <w:t xml:space="preserve">ed </w:t>
      </w:r>
      <w:r w:rsidRPr="0051658F">
        <w:rPr>
          <w:rStyle w:val="StyleUnderline"/>
          <w:rFonts w:asciiTheme="minorHAnsi" w:hAnsiTheme="minorHAnsi" w:cstheme="minorHAnsi"/>
          <w:highlight w:val="green"/>
        </w:rPr>
        <w:t xml:space="preserve">into </w:t>
      </w:r>
      <w:r w:rsidRPr="0051658F">
        <w:rPr>
          <w:rStyle w:val="Emphasis"/>
          <w:rFonts w:asciiTheme="minorHAnsi" w:hAnsiTheme="minorHAnsi" w:cstheme="minorHAnsi"/>
          <w:highlight w:val="green"/>
        </w:rPr>
        <w:t>financial</w:t>
      </w:r>
      <w:r w:rsidRPr="0051658F">
        <w:rPr>
          <w:rStyle w:val="StyleUnderline"/>
          <w:rFonts w:asciiTheme="minorHAnsi" w:hAnsiTheme="minorHAnsi" w:cstheme="minorHAnsi"/>
          <w:highlight w:val="green"/>
        </w:rPr>
        <w:t xml:space="preserve"> and</w:t>
      </w:r>
      <w:r w:rsidRPr="0051658F">
        <w:rPr>
          <w:rStyle w:val="StyleUnderline"/>
          <w:rFonts w:asciiTheme="minorHAnsi" w:hAnsiTheme="minorHAnsi" w:cstheme="minorHAnsi"/>
        </w:rPr>
        <w:t xml:space="preserve"> other </w:t>
      </w:r>
      <w:r w:rsidRPr="0051658F">
        <w:rPr>
          <w:rStyle w:val="Emphasis"/>
          <w:rFonts w:asciiTheme="minorHAnsi" w:hAnsiTheme="minorHAnsi" w:cstheme="minorHAnsi"/>
          <w:highlight w:val="green"/>
        </w:rPr>
        <w:t>unproductive</w:t>
      </w:r>
      <w:r w:rsidRPr="0051658F">
        <w:rPr>
          <w:rStyle w:val="StyleUnderline"/>
          <w:rFonts w:asciiTheme="minorHAnsi" w:hAnsiTheme="minorHAnsi" w:cstheme="minorHAnsi"/>
          <w:highlight w:val="green"/>
        </w:rPr>
        <w:t xml:space="preserve"> sectors</w:t>
      </w:r>
      <w:r w:rsidRPr="0051658F">
        <w:rPr>
          <w:rStyle w:val="StyleUnderline"/>
          <w:rFonts w:asciiTheme="minorHAnsi" w:hAnsiTheme="minorHAnsi" w:cstheme="minorHAnsi"/>
        </w:rPr>
        <w:t xml:space="preserve"> like property where profitability is higher</w:t>
      </w:r>
      <w:r w:rsidRPr="0051658F">
        <w:rPr>
          <w:rFonts w:asciiTheme="minorHAnsi" w:hAnsiTheme="minorHAnsi" w:cstheme="minorHAnsi"/>
        </w:rPr>
        <w:t>.</w:t>
      </w:r>
    </w:p>
    <w:p w14:paraId="32DBAF2D"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Indeed, it is estimated that </w:t>
      </w:r>
      <w:r w:rsidRPr="0051658F">
        <w:rPr>
          <w:rStyle w:val="StyleUnderline"/>
          <w:rFonts w:asciiTheme="minorHAnsi" w:hAnsiTheme="minorHAnsi" w:cs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51658F">
        <w:rPr>
          <w:rFonts w:asciiTheme="minorHAnsi" w:hAnsiTheme="minorHAnsi" w:cstheme="minorHAnsi"/>
          <w:sz w:val="16"/>
        </w:rPr>
        <w:t xml:space="preserve">. At the same time, however, </w:t>
      </w:r>
      <w:r w:rsidRPr="0051658F">
        <w:rPr>
          <w:rStyle w:val="StyleUnderline"/>
          <w:rFonts w:asciiTheme="minorHAnsi" w:hAnsiTheme="minorHAnsi" w:cstheme="minorHAnsi"/>
          <w:highlight w:val="green"/>
        </w:rPr>
        <w:t>corporate debt is</w:t>
      </w:r>
      <w:r w:rsidRPr="0051658F">
        <w:rPr>
          <w:rStyle w:val="StyleUnderline"/>
          <w:rFonts w:asciiTheme="minorHAnsi" w:hAnsiTheme="minorHAnsi" w:cstheme="minorHAnsi"/>
        </w:rPr>
        <w:t xml:space="preserve"> at </w:t>
      </w:r>
      <w:r w:rsidRPr="0051658F">
        <w:rPr>
          <w:rStyle w:val="Emphasis"/>
          <w:rFonts w:asciiTheme="minorHAnsi" w:hAnsiTheme="minorHAnsi" w:cstheme="minorHAnsi"/>
          <w:highlight w:val="green"/>
        </w:rPr>
        <w:t>record highs</w:t>
      </w:r>
      <w:r w:rsidRPr="0051658F">
        <w:rPr>
          <w:rStyle w:val="StyleUnderline"/>
          <w:rFonts w:asciiTheme="minorHAnsi" w:hAnsiTheme="minorHAnsi" w:cstheme="minorHAnsi"/>
        </w:rPr>
        <w:t xml:space="preserve"> in most countries, </w:t>
      </w:r>
      <w:r w:rsidRPr="0051658F">
        <w:rPr>
          <w:rStyle w:val="StyleUnderline"/>
          <w:rFonts w:asciiTheme="minorHAnsi" w:hAnsiTheme="minorHAnsi" w:cstheme="minorHAnsi"/>
          <w:highlight w:val="green"/>
        </w:rPr>
        <w:t>raising</w:t>
      </w:r>
      <w:r w:rsidRPr="0051658F">
        <w:rPr>
          <w:rStyle w:val="StyleUnderline"/>
          <w:rFonts w:asciiTheme="minorHAnsi" w:hAnsiTheme="minorHAnsi" w:cstheme="minorHAnsi"/>
        </w:rPr>
        <w:t xml:space="preserve"> the </w:t>
      </w:r>
      <w:r w:rsidRPr="0051658F">
        <w:rPr>
          <w:rStyle w:val="StyleUnderline"/>
          <w:rFonts w:asciiTheme="minorHAnsi" w:hAnsiTheme="minorHAnsi" w:cstheme="minorHAnsi"/>
          <w:highlight w:val="green"/>
        </w:rPr>
        <w:t xml:space="preserve">risk of </w:t>
      </w:r>
      <w:r w:rsidRPr="0051658F">
        <w:rPr>
          <w:rStyle w:val="Emphasis"/>
          <w:rFonts w:asciiTheme="minorHAnsi" w:hAnsiTheme="minorHAnsi" w:cstheme="minorHAnsi"/>
          <w:highlight w:val="green"/>
        </w:rPr>
        <w:t>bankruptcies</w:t>
      </w:r>
      <w:r w:rsidRPr="0051658F">
        <w:rPr>
          <w:rStyle w:val="StyleUnderline"/>
          <w:rFonts w:asciiTheme="minorHAnsi" w:hAnsiTheme="minorHAnsi" w:cstheme="minorHAnsi"/>
        </w:rPr>
        <w:t xml:space="preserve"> if interest rates were to rise</w:t>
      </w:r>
      <w:r w:rsidRPr="0051658F">
        <w:rPr>
          <w:rFonts w:asciiTheme="minorHAnsi" w:hAnsiTheme="minorHAnsi" w:cstheme="minorHAnsi"/>
          <w:sz w:val="16"/>
        </w:rPr>
        <w:t>.</w:t>
      </w:r>
    </w:p>
    <w:p w14:paraId="30DC2378"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08498F6F"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In the US, a lot has been made about Biden’s turn away from the neoliberal consensus toward Keynesianism. What has he done, why has he done it, and what has been its impact so far?</w:t>
      </w:r>
    </w:p>
    <w:p w14:paraId="09104AD4"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51134EA7"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6CBD39E0"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32624514"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7F00F018"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If Biden manages to get his larger proposals for increased spending on infrastructure and social welfare spending through Congress, what impact will that have on the US and world economies?</w:t>
      </w:r>
    </w:p>
    <w:p w14:paraId="6207D522"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If </w:t>
      </w:r>
      <w:r w:rsidRPr="0051658F">
        <w:rPr>
          <w:rStyle w:val="StyleUnderline"/>
          <w:rFonts w:asciiTheme="minorHAnsi" w:hAnsiTheme="minorHAnsi" w:cstheme="minorHAnsi"/>
        </w:rPr>
        <w:t xml:space="preserve">the </w:t>
      </w:r>
      <w:r w:rsidRPr="0051658F">
        <w:rPr>
          <w:rStyle w:val="StyleUnderline"/>
          <w:rFonts w:asciiTheme="minorHAnsi" w:hAnsiTheme="minorHAnsi" w:cstheme="minorHAnsi"/>
          <w:highlight w:val="green"/>
        </w:rPr>
        <w:t xml:space="preserve">Biden package </w:t>
      </w:r>
      <w:r w:rsidRPr="0051658F">
        <w:rPr>
          <w:rStyle w:val="StyleUnderline"/>
          <w:rFonts w:asciiTheme="minorHAnsi" w:hAnsiTheme="minorHAnsi" w:cstheme="minorHAnsi"/>
        </w:rPr>
        <w:t xml:space="preserve">will </w:t>
      </w:r>
      <w:r w:rsidRPr="0051658F">
        <w:rPr>
          <w:rStyle w:val="StyleUnderline"/>
          <w:rFonts w:asciiTheme="minorHAnsi" w:hAnsiTheme="minorHAnsi" w:cstheme="minorHAnsi"/>
          <w:highlight w:val="green"/>
        </w:rPr>
        <w:t>have</w:t>
      </w:r>
      <w:r w:rsidRPr="0051658F">
        <w:rPr>
          <w:rStyle w:val="StyleUnderline"/>
          <w:rFonts w:asciiTheme="minorHAnsi" w:hAnsiTheme="minorHAnsi" w:cstheme="minorHAnsi"/>
        </w:rPr>
        <w:t xml:space="preserve"> a </w:t>
      </w:r>
      <w:r w:rsidRPr="0051658F">
        <w:rPr>
          <w:rStyle w:val="Emphasis"/>
          <w:rFonts w:asciiTheme="minorHAnsi" w:hAnsiTheme="minorHAnsi" w:cstheme="minorHAnsi"/>
          <w:highlight w:val="green"/>
        </w:rPr>
        <w:t>limited</w:t>
      </w:r>
      <w:r w:rsidRPr="0051658F">
        <w:rPr>
          <w:rStyle w:val="StyleUnderline"/>
          <w:rFonts w:asciiTheme="minorHAnsi" w:hAnsiTheme="minorHAnsi" w:cstheme="minorHAnsi"/>
          <w:highlight w:val="green"/>
        </w:rPr>
        <w:t xml:space="preserve"> effect on</w:t>
      </w:r>
      <w:r w:rsidRPr="0051658F">
        <w:rPr>
          <w:rStyle w:val="StyleUnderline"/>
          <w:rFonts w:asciiTheme="minorHAnsi" w:hAnsiTheme="minorHAnsi" w:cstheme="minorHAnsi"/>
        </w:rPr>
        <w:t xml:space="preserve"> the </w:t>
      </w:r>
      <w:r w:rsidRPr="0051658F">
        <w:rPr>
          <w:rStyle w:val="StyleUnderline"/>
          <w:rFonts w:asciiTheme="minorHAnsi" w:hAnsiTheme="minorHAnsi" w:cstheme="minorHAnsi"/>
          <w:highlight w:val="green"/>
        </w:rPr>
        <w:t>US economy</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green"/>
        </w:rPr>
        <w:t>any spillover</w:t>
      </w:r>
      <w:r w:rsidRPr="0051658F">
        <w:rPr>
          <w:rStyle w:val="StyleUnderline"/>
          <w:rFonts w:asciiTheme="minorHAnsi" w:hAnsiTheme="minorHAnsi" w:cstheme="minorHAnsi"/>
        </w:rPr>
        <w:t xml:space="preserve"> effect into other economies will </w:t>
      </w:r>
      <w:r w:rsidRPr="0051658F">
        <w:rPr>
          <w:rStyle w:val="StyleUnderline"/>
          <w:rFonts w:asciiTheme="minorHAnsi" w:hAnsiTheme="minorHAnsi" w:cstheme="minorHAnsi"/>
          <w:highlight w:val="green"/>
        </w:rPr>
        <w:t>be</w:t>
      </w:r>
      <w:r w:rsidRPr="0051658F">
        <w:rPr>
          <w:rStyle w:val="StyleUnderline"/>
          <w:rFonts w:asciiTheme="minorHAnsi" w:hAnsiTheme="minorHAnsi" w:cstheme="minorHAnsi"/>
        </w:rPr>
        <w:t xml:space="preserve"> even </w:t>
      </w:r>
      <w:r w:rsidRPr="0051658F">
        <w:rPr>
          <w:rStyle w:val="Emphasis"/>
          <w:rFonts w:asciiTheme="minorHAnsi" w:hAnsiTheme="minorHAnsi" w:cstheme="minorHAnsi"/>
          <w:highlight w:val="green"/>
        </w:rPr>
        <w:t>less</w:t>
      </w:r>
      <w:r w:rsidRPr="0051658F">
        <w:rPr>
          <w:rStyle w:val="StyleUnderline"/>
          <w:rFonts w:asciiTheme="minorHAnsi" w:hAnsiTheme="minorHAnsi" w:cstheme="minorHAnsi"/>
        </w:rPr>
        <w:t xml:space="preserve"> substantial</w:t>
      </w:r>
      <w:r w:rsidRPr="0051658F">
        <w:rPr>
          <w:rFonts w:asciiTheme="minorHAnsi" w:hAnsiTheme="minorHAnsi" w:cstheme="minorHAnsi"/>
          <w:sz w:val="16"/>
        </w:rPr>
        <w:t xml:space="preserve">.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w:t>
      </w:r>
      <w:proofErr w:type="spellStart"/>
      <w:r w:rsidRPr="0051658F">
        <w:rPr>
          <w:rFonts w:asciiTheme="minorHAnsi" w:hAnsiTheme="minorHAnsi" w:cstheme="minorHAnsi"/>
          <w:sz w:val="16"/>
        </w:rPr>
        <w:t>japan</w:t>
      </w:r>
      <w:proofErr w:type="spellEnd"/>
      <w:r w:rsidRPr="0051658F">
        <w:rPr>
          <w:rFonts w:asciiTheme="minorHAnsi" w:hAnsiTheme="minorHAnsi" w:cstheme="minorHAnsi"/>
          <w:sz w:val="16"/>
        </w:rPr>
        <w:t xml:space="preserve"> is a further slowing from its pre-pandemic pace of less than 1 percent a year.</w:t>
      </w:r>
    </w:p>
    <w:p w14:paraId="61886279" w14:textId="77777777" w:rsidR="00BF4217" w:rsidRPr="0051658F" w:rsidRDefault="00BF4217" w:rsidP="00BF4217">
      <w:pPr>
        <w:rPr>
          <w:rStyle w:val="StyleUnderline"/>
          <w:rFonts w:asciiTheme="minorHAnsi" w:hAnsiTheme="minorHAnsi" w:cstheme="minorHAnsi"/>
          <w:sz w:val="16"/>
          <w:szCs w:val="16"/>
        </w:rPr>
      </w:pPr>
      <w:r w:rsidRPr="0051658F">
        <w:rPr>
          <w:rFonts w:asciiTheme="minorHAnsi" w:hAnsiTheme="minorHAnsi" w:cstheme="minorHAnsi"/>
          <w:sz w:val="16"/>
        </w:rPr>
        <w:t>And apart from China, Vietnam, and the small East Asian states, the rest of the global South has little prospect of any fiscal stimulus or economic recovery</w:t>
      </w:r>
      <w:r w:rsidRPr="0051658F">
        <w:rPr>
          <w:rFonts w:asciiTheme="minorHAnsi" w:hAnsiTheme="minorHAnsi" w:cstheme="minorHAnsi"/>
          <w:sz w:val="16"/>
          <w:szCs w:val="16"/>
        </w:rPr>
        <w:t>. Most estimates from international agencies are that these economies will not recover to pre-pandemic GDP levels before 2023 and will never recover to pre-pandemic trajectories of economic growth.</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green"/>
        </w:rPr>
        <w:t>There is</w:t>
      </w:r>
      <w:r w:rsidRPr="0051658F">
        <w:rPr>
          <w:rStyle w:val="StyleUnderline"/>
          <w:rFonts w:asciiTheme="minorHAnsi" w:hAnsiTheme="minorHAnsi" w:cstheme="minorHAnsi"/>
        </w:rPr>
        <w:t xml:space="preserve"> a </w:t>
      </w:r>
      <w:r w:rsidRPr="0051658F">
        <w:rPr>
          <w:rStyle w:val="Emphasis"/>
          <w:rFonts w:asciiTheme="minorHAnsi" w:hAnsiTheme="minorHAnsi" w:cstheme="minorHAnsi"/>
          <w:highlight w:val="green"/>
        </w:rPr>
        <w:t>permanent</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green"/>
        </w:rPr>
        <w:t>scarring</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green"/>
        </w:rPr>
        <w:t>of</w:t>
      </w:r>
      <w:r w:rsidRPr="0051658F">
        <w:rPr>
          <w:rStyle w:val="StyleUnderline"/>
          <w:rFonts w:asciiTheme="minorHAnsi" w:hAnsiTheme="minorHAnsi" w:cstheme="minorHAnsi"/>
        </w:rPr>
        <w:t xml:space="preserve"> these weak peripheral capitalist </w:t>
      </w:r>
      <w:r w:rsidRPr="0051658F">
        <w:rPr>
          <w:rStyle w:val="StyleUnderline"/>
          <w:rFonts w:asciiTheme="minorHAnsi" w:hAnsiTheme="minorHAnsi" w:cstheme="minorHAnsi"/>
          <w:highlight w:val="green"/>
        </w:rPr>
        <w:t>economies</w:t>
      </w:r>
      <w:r w:rsidRPr="0051658F">
        <w:rPr>
          <w:rStyle w:val="StyleUnderline"/>
          <w:rFonts w:asciiTheme="minorHAnsi" w:hAnsiTheme="minorHAnsi" w:cstheme="minorHAnsi"/>
        </w:rPr>
        <w:t>.</w:t>
      </w:r>
    </w:p>
    <w:p w14:paraId="4836B617"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75F46D0A"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In the short term, </w:t>
      </w:r>
      <w:r w:rsidRPr="0051658F">
        <w:rPr>
          <w:rStyle w:val="StyleUnderline"/>
          <w:rFonts w:asciiTheme="minorHAnsi" w:hAnsiTheme="minorHAnsi" w:cstheme="minorHAnsi"/>
          <w:highlight w:val="green"/>
        </w:rPr>
        <w:t>inflation</w:t>
      </w:r>
      <w:r w:rsidRPr="0051658F">
        <w:rPr>
          <w:rStyle w:val="StyleUnderline"/>
          <w:rFonts w:asciiTheme="minorHAnsi" w:hAnsiTheme="minorHAnsi" w:cstheme="minorHAnsi"/>
        </w:rPr>
        <w:t xml:space="preserve"> has </w:t>
      </w:r>
      <w:r w:rsidRPr="0051658F">
        <w:rPr>
          <w:rStyle w:val="StyleUnderline"/>
          <w:rFonts w:asciiTheme="minorHAnsi" w:hAnsiTheme="minorHAnsi" w:cstheme="minorHAnsi"/>
          <w:highlight w:val="green"/>
        </w:rPr>
        <w:t>returned</w:t>
      </w:r>
      <w:r w:rsidRPr="0051658F">
        <w:rPr>
          <w:rStyle w:val="StyleUnderline"/>
          <w:rFonts w:asciiTheme="minorHAnsi" w:hAnsiTheme="minorHAnsi" w:cstheme="minorHAnsi"/>
        </w:rPr>
        <w:t xml:space="preserve"> to many economies. This is </w:t>
      </w:r>
      <w:r w:rsidRPr="0051658F">
        <w:rPr>
          <w:rStyle w:val="StyleUnderline"/>
          <w:rFonts w:asciiTheme="minorHAnsi" w:hAnsiTheme="minorHAnsi" w:cstheme="minorHAnsi"/>
          <w:highlight w:val="green"/>
        </w:rPr>
        <w:t xml:space="preserve">because of the </w:t>
      </w:r>
      <w:r w:rsidRPr="0051658F">
        <w:rPr>
          <w:rStyle w:val="Emphasis"/>
          <w:rFonts w:asciiTheme="minorHAnsi" w:hAnsiTheme="minorHAnsi" w:cstheme="minorHAnsi"/>
          <w:highlight w:val="green"/>
        </w:rPr>
        <w:t>sugar rush</w:t>
      </w:r>
      <w:r w:rsidRPr="0051658F">
        <w:rPr>
          <w:rStyle w:val="StyleUnderline"/>
          <w:rFonts w:asciiTheme="minorHAnsi" w:hAnsiTheme="minorHAnsi" w:cstheme="minorHAnsi"/>
        </w:rPr>
        <w:t xml:space="preserve"> of consumer demand as economies open up again and people start spending down savings built up during the pandemic slump, while companies search for raw materials and components to restart businesses. Coupled with a significant </w:t>
      </w:r>
      <w:r w:rsidRPr="0051658F">
        <w:rPr>
          <w:rStyle w:val="Emphasis"/>
          <w:rFonts w:asciiTheme="minorHAnsi" w:hAnsiTheme="minorHAnsi" w:cstheme="minorHAnsi"/>
          <w:highlight w:val="green"/>
        </w:rPr>
        <w:t>disruption</w:t>
      </w:r>
      <w:r w:rsidRPr="0051658F">
        <w:rPr>
          <w:rStyle w:val="StyleUnderline"/>
          <w:rFonts w:asciiTheme="minorHAnsi" w:hAnsiTheme="minorHAnsi" w:cstheme="minorHAnsi"/>
          <w:highlight w:val="green"/>
        </w:rPr>
        <w:t xml:space="preserve"> of</w:t>
      </w:r>
      <w:r w:rsidRPr="0051658F">
        <w:rPr>
          <w:rStyle w:val="StyleUnderline"/>
          <w:rFonts w:asciiTheme="minorHAnsi" w:hAnsiTheme="minorHAnsi" w:cstheme="minorHAnsi"/>
        </w:rPr>
        <w:t xml:space="preserve"> global </w:t>
      </w:r>
      <w:r w:rsidRPr="0051658F">
        <w:rPr>
          <w:rStyle w:val="StyleUnderline"/>
          <w:rFonts w:asciiTheme="minorHAnsi" w:hAnsiTheme="minorHAnsi" w:cstheme="minorHAnsi"/>
          <w:highlight w:val="green"/>
        </w:rPr>
        <w:t>value chains</w:t>
      </w:r>
      <w:r w:rsidRPr="0051658F">
        <w:rPr>
          <w:rStyle w:val="StyleUnderline"/>
          <w:rFonts w:asciiTheme="minorHAnsi" w:hAnsiTheme="minorHAnsi" w:cstheme="minorHAnsi"/>
        </w:rPr>
        <w:t xml:space="preserve">, </w:t>
      </w:r>
      <w:r w:rsidRPr="0051658F">
        <w:rPr>
          <w:rStyle w:val="Emphasis"/>
          <w:rFonts w:asciiTheme="minorHAnsi" w:hAnsiTheme="minorHAnsi" w:cstheme="minorHAnsi"/>
          <w:highlight w:val="green"/>
        </w:rPr>
        <w:t>supply</w:t>
      </w:r>
      <w:r w:rsidRPr="0051658F">
        <w:rPr>
          <w:rStyle w:val="StyleUnderline"/>
          <w:rFonts w:asciiTheme="minorHAnsi" w:hAnsiTheme="minorHAnsi" w:cstheme="minorHAnsi"/>
          <w:highlight w:val="green"/>
        </w:rPr>
        <w:t xml:space="preserve"> cannot meet </w:t>
      </w:r>
      <w:r w:rsidRPr="0051658F">
        <w:rPr>
          <w:rStyle w:val="Emphasis"/>
          <w:rFonts w:asciiTheme="minorHAnsi" w:hAnsiTheme="minorHAnsi" w:cstheme="minorHAnsi"/>
          <w:highlight w:val="green"/>
        </w:rPr>
        <w:t>demand</w:t>
      </w:r>
      <w:r w:rsidRPr="0051658F">
        <w:rPr>
          <w:rStyle w:val="StyleUnderline"/>
          <w:rFonts w:asciiTheme="minorHAnsi" w:hAnsiTheme="minorHAnsi" w:cstheme="minorHAnsi"/>
        </w:rPr>
        <w:t xml:space="preserve"> and bottlenecks have created an inflation of prices in raw materials and consumer goods and services</w:t>
      </w:r>
      <w:r w:rsidRPr="0051658F">
        <w:rPr>
          <w:rFonts w:asciiTheme="minorHAnsi" w:hAnsiTheme="minorHAnsi" w:cstheme="minorHAnsi"/>
          <w:sz w:val="16"/>
        </w:rPr>
        <w:t>.</w:t>
      </w:r>
    </w:p>
    <w:p w14:paraId="3D080CEC"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78E48FF9"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73744647"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4EB917B0"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2DCEAB8E" w14:textId="77777777" w:rsidR="00BF4217" w:rsidRPr="0051658F" w:rsidRDefault="00BF4217" w:rsidP="00BF4217">
      <w:pPr>
        <w:rPr>
          <w:rStyle w:val="StyleUnderline"/>
          <w:rFonts w:asciiTheme="minorHAnsi" w:hAnsiTheme="minorHAnsi" w:cstheme="minorHAnsi"/>
        </w:rPr>
      </w:pPr>
      <w:r w:rsidRPr="0051658F">
        <w:rPr>
          <w:rFonts w:asciiTheme="minorHAnsi" w:hAnsiTheme="minorHAnsi" w:cstheme="minorHAnsi"/>
          <w:sz w:val="16"/>
        </w:rPr>
        <w:t xml:space="preserve">So, after this initial burst, </w:t>
      </w:r>
      <w:r w:rsidRPr="0051658F">
        <w:rPr>
          <w:rStyle w:val="Emphasis"/>
          <w:rFonts w:asciiTheme="minorHAnsi" w:hAnsiTheme="minorHAnsi" w:cstheme="minorHAnsi"/>
        </w:rPr>
        <w:t>inflation will rise</w:t>
      </w:r>
      <w:r w:rsidRPr="0051658F">
        <w:rPr>
          <w:rFonts w:asciiTheme="minorHAnsi" w:hAnsiTheme="minorHAnsi" w:cstheme="minorHAnsi"/>
          <w:sz w:val="16"/>
        </w:rPr>
        <w:t xml:space="preserve"> above pre-pandemic rates (i.e., 2 percent or so) </w:t>
      </w:r>
      <w:r w:rsidRPr="0051658F">
        <w:rPr>
          <w:rStyle w:val="StyleUnderline"/>
          <w:rFonts w:asciiTheme="minorHAnsi" w:hAnsiTheme="minorHAnsi" w:cstheme="minorHAnsi"/>
        </w:rPr>
        <w:t xml:space="preserve">only if the world capitalist economies generate faster growth in new value (unlikely) and/or there are sustained levels of double-digit growth money supply (possible). The latter is what </w:t>
      </w:r>
      <w:r w:rsidRPr="0051658F">
        <w:rPr>
          <w:rStyle w:val="StyleUnderline"/>
          <w:rFonts w:asciiTheme="minorHAnsi" w:hAnsiTheme="minorHAnsi" w:cstheme="minorHAnsi"/>
          <w:highlight w:val="green"/>
        </w:rPr>
        <w:t>central banks</w:t>
      </w:r>
      <w:r w:rsidRPr="0051658F">
        <w:rPr>
          <w:rStyle w:val="StyleUnderline"/>
          <w:rFonts w:asciiTheme="minorHAnsi" w:hAnsiTheme="minorHAnsi" w:cstheme="minorHAnsi"/>
        </w:rPr>
        <w:t xml:space="preserve"> control, and they </w:t>
      </w:r>
      <w:r w:rsidRPr="0051658F">
        <w:rPr>
          <w:rStyle w:val="StyleUnderline"/>
          <w:rFonts w:asciiTheme="minorHAnsi" w:hAnsiTheme="minorHAnsi" w:cstheme="minorHAnsi"/>
          <w:highlight w:val="green"/>
        </w:rPr>
        <w:t xml:space="preserve">are divided </w:t>
      </w:r>
      <w:r w:rsidRPr="0051658F">
        <w:rPr>
          <w:rStyle w:val="StyleUnderline"/>
          <w:rFonts w:asciiTheme="minorHAnsi" w:hAnsiTheme="minorHAnsi" w:cstheme="minorHAnsi"/>
        </w:rPr>
        <w:t>on how long to maintain that.</w:t>
      </w:r>
    </w:p>
    <w:p w14:paraId="6C9840A6"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51658F">
        <w:rPr>
          <w:rStyle w:val="Emphasis"/>
          <w:rFonts w:asciiTheme="minorHAnsi" w:hAnsiTheme="minorHAnsi" w:cstheme="minorHAnsi"/>
        </w:rPr>
        <w:t>Marxists</w:t>
      </w:r>
      <w:r w:rsidRPr="0051658F">
        <w:rPr>
          <w:rStyle w:val="StyleUnderline"/>
          <w:rFonts w:asciiTheme="minorHAnsi" w:hAnsiTheme="minorHAnsi" w:cstheme="minorHAnsi"/>
        </w:rPr>
        <w:t xml:space="preserve"> argue that </w:t>
      </w:r>
      <w:r w:rsidRPr="0051658F">
        <w:rPr>
          <w:rStyle w:val="StyleUnderline"/>
          <w:rFonts w:asciiTheme="minorHAnsi" w:hAnsiTheme="minorHAnsi" w:cstheme="minorHAnsi"/>
          <w:highlight w:val="green"/>
        </w:rPr>
        <w:t>Keynes</w:t>
      </w:r>
      <w:r w:rsidRPr="0051658F">
        <w:rPr>
          <w:rStyle w:val="StyleUnderline"/>
          <w:rFonts w:asciiTheme="minorHAnsi" w:hAnsiTheme="minorHAnsi" w:cstheme="minorHAnsi"/>
        </w:rPr>
        <w:t xml:space="preserve">ianism </w:t>
      </w:r>
      <w:r w:rsidRPr="0051658F">
        <w:rPr>
          <w:rStyle w:val="StyleUnderline"/>
          <w:rFonts w:asciiTheme="minorHAnsi" w:hAnsiTheme="minorHAnsi" w:cstheme="minorHAnsi"/>
          <w:highlight w:val="green"/>
        </w:rPr>
        <w:t>can’t overcome</w:t>
      </w:r>
      <w:r w:rsidRPr="0051658F">
        <w:rPr>
          <w:rStyle w:val="StyleUnderline"/>
          <w:rFonts w:asciiTheme="minorHAnsi" w:hAnsiTheme="minorHAnsi" w:cstheme="minorHAnsi"/>
        </w:rPr>
        <w:t xml:space="preserve"> capitalist </w:t>
      </w:r>
      <w:r w:rsidRPr="0051658F">
        <w:rPr>
          <w:rStyle w:val="Emphasis"/>
          <w:rFonts w:asciiTheme="minorHAnsi" w:hAnsiTheme="minorHAnsi" w:cstheme="minorHAnsi"/>
          <w:highlight w:val="green"/>
        </w:rPr>
        <w:t>crisis</w:t>
      </w:r>
      <w:r w:rsidRPr="0051658F">
        <w:rPr>
          <w:rFonts w:asciiTheme="minorHAnsi" w:hAnsiTheme="minorHAnsi" w:cstheme="minorHAnsi"/>
          <w:sz w:val="16"/>
        </w:rPr>
        <w:t xml:space="preserve"> in general and in this slump?</w:t>
      </w:r>
    </w:p>
    <w:p w14:paraId="27F506E2" w14:textId="77777777" w:rsidR="00BF4217" w:rsidRPr="0051658F" w:rsidRDefault="00BF4217" w:rsidP="00BF4217">
      <w:pPr>
        <w:rPr>
          <w:rStyle w:val="StyleUnderline"/>
          <w:rFonts w:asciiTheme="minorHAnsi" w:hAnsiTheme="minorHAnsi" w:cstheme="minorHAnsi"/>
        </w:rPr>
      </w:pPr>
      <w:r w:rsidRPr="0051658F">
        <w:rPr>
          <w:rFonts w:asciiTheme="minorHAnsi" w:hAnsiTheme="minorHAnsi" w:cs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51658F">
        <w:rPr>
          <w:rStyle w:val="StyleUnderline"/>
          <w:rFonts w:asciiTheme="minorHAnsi" w:hAnsiTheme="minorHAnsi" w:cstheme="minorHAnsi"/>
        </w:rPr>
        <w:t>Profit calls the tune under capitalism. And as mentioned above, average profitability in the major capitalist economies is low; corporate debt is high, and many firms are just surviving through cheap credit and not investing productively.</w:t>
      </w:r>
    </w:p>
    <w:p w14:paraId="7E15D933" w14:textId="77777777" w:rsidR="00BF4217" w:rsidRPr="0051658F" w:rsidRDefault="00BF4217" w:rsidP="00BF4217">
      <w:pPr>
        <w:rPr>
          <w:rStyle w:val="StyleUnderline"/>
          <w:rFonts w:asciiTheme="minorHAnsi" w:hAnsiTheme="minorHAnsi" w:cstheme="minorHAnsi"/>
        </w:rPr>
      </w:pPr>
      <w:r w:rsidRPr="0051658F">
        <w:rPr>
          <w:rFonts w:asciiTheme="minorHAnsi" w:hAnsiTheme="minorHAnsi" w:cs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51658F">
        <w:rPr>
          <w:rStyle w:val="StyleUnderline"/>
          <w:rFonts w:asciiTheme="minorHAnsi" w:hAnsiTheme="minorHAnsi" w:cstheme="minorHAnsi"/>
        </w:rPr>
        <w:t>If Marxist theory is a better explanation of capitalist accumulation, then if profitability of capital stays low and does not recover to new higher levels post-pandemic, then government spending will be ineffective.</w:t>
      </w:r>
    </w:p>
    <w:p w14:paraId="273A7636" w14:textId="77777777" w:rsidR="00BF4217" w:rsidRPr="0051658F" w:rsidRDefault="00BF4217" w:rsidP="00BF4217">
      <w:pPr>
        <w:rPr>
          <w:rStyle w:val="StyleUnderline"/>
          <w:rFonts w:asciiTheme="minorHAnsi" w:hAnsiTheme="minorHAnsi" w:cstheme="minorHAnsi"/>
        </w:rPr>
      </w:pPr>
    </w:p>
    <w:p w14:paraId="08D5B2B0" w14:textId="77777777" w:rsidR="00BF4217" w:rsidRPr="0051658F" w:rsidRDefault="00BF4217" w:rsidP="00BF4217">
      <w:pPr>
        <w:rPr>
          <w:rFonts w:asciiTheme="minorHAnsi" w:hAnsiTheme="minorHAnsi" w:cstheme="minorHAnsi"/>
        </w:rPr>
      </w:pPr>
    </w:p>
    <w:p w14:paraId="0934BED7" w14:textId="77777777" w:rsidR="00BF4217" w:rsidRPr="006A3938" w:rsidRDefault="00BF4217" w:rsidP="00BF4217">
      <w:pPr>
        <w:pStyle w:val="Heading4"/>
      </w:pPr>
      <w:r>
        <w:t xml:space="preserve">Tipping points---This is a </w:t>
      </w:r>
      <w:r w:rsidRPr="006A3938">
        <w:rPr>
          <w:u w:val="single"/>
        </w:rPr>
        <w:t>brink</w:t>
      </w:r>
      <w:r>
        <w:t xml:space="preserve"> argument for us---We </w:t>
      </w:r>
      <w:r w:rsidRPr="006A3938">
        <w:rPr>
          <w:u w:val="single"/>
        </w:rPr>
        <w:t>haven’t passed</w:t>
      </w:r>
      <w:r>
        <w:t xml:space="preserve"> every tipping point and it can </w:t>
      </w:r>
      <w:r w:rsidRPr="006A3938">
        <w:rPr>
          <w:u w:val="single"/>
        </w:rPr>
        <w:t>only</w:t>
      </w:r>
      <w:r>
        <w:t xml:space="preserve"> get worse---the alternative </w:t>
      </w:r>
      <w:r w:rsidRPr="006A3938">
        <w:rPr>
          <w:u w:val="single"/>
        </w:rPr>
        <w:t>solves</w:t>
      </w:r>
      <w:r>
        <w:t xml:space="preserve"> and market based environmental mechanisms </w:t>
      </w:r>
      <w:r w:rsidRPr="006A3938">
        <w:rPr>
          <w:u w:val="single"/>
        </w:rPr>
        <w:t>doom</w:t>
      </w:r>
      <w:r>
        <w:t xml:space="preserve"> us to catastrophe.</w:t>
      </w:r>
    </w:p>
    <w:p w14:paraId="4789FAB9" w14:textId="77777777" w:rsidR="00BF4217" w:rsidRPr="005A7BB8" w:rsidRDefault="00BF4217" w:rsidP="00BF4217">
      <w:r>
        <w:t>R</w:t>
      </w:r>
      <w:r w:rsidRPr="005A7BB8">
        <w:t xml:space="preserve">ebecca </w:t>
      </w:r>
      <w:r w:rsidRPr="005A7BB8">
        <w:rPr>
          <w:rStyle w:val="Style13ptBold"/>
        </w:rPr>
        <w:t>Green</w:t>
      </w:r>
      <w:r w:rsidRPr="005A7BB8">
        <w:t xml:space="preserve"> 6-1-</w:t>
      </w:r>
      <w:r w:rsidRPr="005A7BB8">
        <w:rPr>
          <w:rStyle w:val="Style13ptBold"/>
        </w:rPr>
        <w:t>2</w:t>
      </w:r>
      <w:r>
        <w:rPr>
          <w:rStyle w:val="Style13ptBold"/>
        </w:rPr>
        <w:t xml:space="preserve">1. </w:t>
      </w:r>
      <w:r>
        <w:t xml:space="preserve">Rebecca Green is a writer for the Socialist Alternative. </w:t>
      </w:r>
      <w:r w:rsidRPr="005A7BB8">
        <w:t>Who Can Solve the Climate Crisis?," Socialist Alternative, https://www.socialistalternative.org/2021/06/01/who-can-solve-the-climate-crisis/</w:t>
      </w:r>
    </w:p>
    <w:p w14:paraId="13646307" w14:textId="77777777" w:rsidR="00BF4217" w:rsidRDefault="00BF4217" w:rsidP="00BF4217">
      <w:pPr>
        <w:rPr>
          <w:rStyle w:val="Emphasis"/>
        </w:rPr>
      </w:pPr>
      <w:r w:rsidRPr="005A7BB8">
        <w:rPr>
          <w:sz w:val="8"/>
        </w:rPr>
        <w:t xml:space="preserve">In an </w:t>
      </w:r>
      <w:r w:rsidRPr="005A7BB8">
        <w:rPr>
          <w:rStyle w:val="StyleUnderline"/>
        </w:rPr>
        <w:t>article titled</w:t>
      </w:r>
      <w:r>
        <w:rPr>
          <w:rStyle w:val="StyleUnderline"/>
        </w:rPr>
        <w:t xml:space="preserve"> </w:t>
      </w:r>
      <w:hyperlink r:id="rId15" w:history="1">
        <w:r w:rsidRPr="005A7BB8">
          <w:rPr>
            <w:rStyle w:val="StyleUnderline"/>
          </w:rPr>
          <w:t>“Understanding the Challenges of Avoiding a Ghastly Future,”</w:t>
        </w:r>
      </w:hyperlink>
      <w:r>
        <w:rPr>
          <w:rStyle w:val="StyleUnderline"/>
        </w:rPr>
        <w:t xml:space="preserve"> </w:t>
      </w:r>
      <w:r w:rsidRPr="005A7BB8">
        <w:rPr>
          <w:rStyle w:val="StyleUnderline"/>
        </w:rPr>
        <w:t>17 climate scientists from around the globe state that, “The scale of the threats to the biosphere and all its lifeforms—including humanity—is in fact so great that it is difficult to grasp for even well-informed experts.”</w:t>
      </w:r>
      <w:r w:rsidRPr="005A7BB8">
        <w:rPr>
          <w:sz w:val="8"/>
        </w:rPr>
        <w:t xml:space="preserve"> Yes we’ve heard about increasing global temperatures, but these scientists lay out the much longer list of </w:t>
      </w:r>
      <w:r w:rsidRPr="005A7BB8">
        <w:rPr>
          <w:rStyle w:val="StyleUnderline"/>
        </w:rPr>
        <w:t xml:space="preserve">symptoms that will come as a result of unmitigated climate disaster: mass species extinction, unprecedented migration, more pandemics, extreme weather, and food, water, and land shortages. These compounded </w:t>
      </w:r>
      <w:r w:rsidRPr="005A7BB8">
        <w:rPr>
          <w:rStyle w:val="StyleUnderline"/>
          <w:highlight w:val="cyan"/>
        </w:rPr>
        <w:t>crises</w:t>
      </w:r>
      <w:r w:rsidRPr="005A7BB8">
        <w:rPr>
          <w:rStyle w:val="StyleUnderline"/>
        </w:rPr>
        <w:t xml:space="preserve"> are </w:t>
      </w:r>
      <w:r w:rsidRPr="005A7BB8">
        <w:rPr>
          <w:rStyle w:val="Emphasis"/>
          <w:highlight w:val="cyan"/>
        </w:rPr>
        <w:t>on</w:t>
      </w:r>
      <w:r w:rsidRPr="005A7BB8">
        <w:rPr>
          <w:rStyle w:val="Emphasis"/>
        </w:rPr>
        <w:t xml:space="preserve"> the </w:t>
      </w:r>
      <w:r w:rsidRPr="005A7BB8">
        <w:rPr>
          <w:rStyle w:val="Emphasis"/>
          <w:highlight w:val="cyan"/>
        </w:rPr>
        <w:t>horizon</w:t>
      </w:r>
      <w:r w:rsidRPr="005A7BB8">
        <w:rPr>
          <w:rStyle w:val="Emphasis"/>
        </w:rPr>
        <w:t xml:space="preserve"> </w:t>
      </w:r>
      <w:r w:rsidRPr="005A7BB8">
        <w:rPr>
          <w:rStyle w:val="Emphasis"/>
          <w:highlight w:val="cyan"/>
        </w:rPr>
        <w:t>if</w:t>
      </w:r>
      <w:r w:rsidRPr="005A7BB8">
        <w:rPr>
          <w:rStyle w:val="Emphasis"/>
        </w:rPr>
        <w:t xml:space="preserve"> </w:t>
      </w:r>
      <w:r w:rsidRPr="005A7BB8">
        <w:rPr>
          <w:rStyle w:val="Emphasis"/>
          <w:highlight w:val="cyan"/>
        </w:rPr>
        <w:t>we do not</w:t>
      </w:r>
      <w:r w:rsidRPr="005A7BB8">
        <w:rPr>
          <w:rStyle w:val="Emphasis"/>
        </w:rPr>
        <w:t xml:space="preserve"> fight for a top-to-bottom </w:t>
      </w:r>
      <w:r w:rsidRPr="005A7BB8">
        <w:rPr>
          <w:rStyle w:val="Emphasis"/>
          <w:highlight w:val="cyan"/>
        </w:rPr>
        <w:t>overhaul</w:t>
      </w:r>
      <w:r w:rsidRPr="005A7BB8">
        <w:rPr>
          <w:rStyle w:val="Emphasis"/>
        </w:rPr>
        <w:t xml:space="preserve"> of society</w:t>
      </w:r>
      <w:r w:rsidRPr="005A7BB8">
        <w:rPr>
          <w:rStyle w:val="StyleUnderline"/>
        </w:rPr>
        <w:t xml:space="preserve"> and an </w:t>
      </w:r>
      <w:r w:rsidRPr="005A7BB8">
        <w:rPr>
          <w:rStyle w:val="Emphasis"/>
        </w:rPr>
        <w:t xml:space="preserve">end to the for-profit economic system of </w:t>
      </w:r>
      <w:r w:rsidRPr="005A7BB8">
        <w:rPr>
          <w:rStyle w:val="Emphasis"/>
          <w:highlight w:val="cyan"/>
        </w:rPr>
        <w:t>capitalism</w:t>
      </w:r>
      <w:r w:rsidRPr="005A7BB8">
        <w:rPr>
          <w:rStyle w:val="Emphasis"/>
        </w:rPr>
        <w:t>.</w:t>
      </w:r>
      <w:r>
        <w:rPr>
          <w:rStyle w:val="Emphasis"/>
        </w:rPr>
        <w:t xml:space="preserve"> </w:t>
      </w:r>
      <w:r w:rsidRPr="005A7BB8">
        <w:rPr>
          <w:sz w:val="8"/>
        </w:rPr>
        <w:t xml:space="preserve">Under a subhead “Political Impotence” these </w:t>
      </w:r>
      <w:r w:rsidRPr="005A7BB8">
        <w:rPr>
          <w:rStyle w:val="StyleUnderline"/>
        </w:rPr>
        <w:t>scientists detail the contradictory reality of a rapidly worsening climate situation and the increasing clash of national interests that, if left intact, dooms the type of international collaboration necessary to avert full-scale climate disaster.</w:t>
      </w:r>
      <w:r>
        <w:rPr>
          <w:rStyle w:val="StyleUnderline"/>
        </w:rPr>
        <w:t xml:space="preserve"> </w:t>
      </w:r>
      <w:r w:rsidRPr="005A7BB8">
        <w:rPr>
          <w:sz w:val="8"/>
        </w:rPr>
        <w:t xml:space="preserve">The </w:t>
      </w:r>
      <w:r w:rsidRPr="005A7BB8">
        <w:rPr>
          <w:rStyle w:val="StyleUnderline"/>
          <w:highlight w:val="cyan"/>
        </w:rPr>
        <w:t>situation</w:t>
      </w:r>
      <w:r w:rsidRPr="005A7BB8">
        <w:rPr>
          <w:rStyle w:val="StyleUnderline"/>
        </w:rPr>
        <w:t xml:space="preserve"> is </w:t>
      </w:r>
      <w:r w:rsidRPr="005A7BB8">
        <w:rPr>
          <w:rStyle w:val="Emphasis"/>
          <w:highlight w:val="cyan"/>
        </w:rPr>
        <w:t>so bad</w:t>
      </w:r>
      <w:r w:rsidRPr="005A7BB8">
        <w:rPr>
          <w:rStyle w:val="Emphasis"/>
        </w:rPr>
        <w:t xml:space="preserve"> that it has </w:t>
      </w:r>
      <w:r w:rsidRPr="005A7BB8">
        <w:rPr>
          <w:rStyle w:val="Emphasis"/>
          <w:highlight w:val="cyan"/>
        </w:rPr>
        <w:t>forced</w:t>
      </w:r>
      <w:r w:rsidRPr="005A7BB8">
        <w:rPr>
          <w:rStyle w:val="Emphasis"/>
        </w:rPr>
        <w:t xml:space="preserve"> a </w:t>
      </w:r>
      <w:r w:rsidRPr="005A7BB8">
        <w:rPr>
          <w:rStyle w:val="Emphasis"/>
          <w:highlight w:val="cyan"/>
        </w:rPr>
        <w:t>section of</w:t>
      </w:r>
      <w:r w:rsidRPr="005A7BB8">
        <w:rPr>
          <w:rStyle w:val="Emphasis"/>
        </w:rPr>
        <w:t xml:space="preserve"> the </w:t>
      </w:r>
      <w:r w:rsidRPr="005A7BB8">
        <w:rPr>
          <w:rStyle w:val="Emphasis"/>
          <w:highlight w:val="cyan"/>
        </w:rPr>
        <w:t>global ruling class</w:t>
      </w:r>
      <w:r w:rsidRPr="005A7BB8">
        <w:rPr>
          <w:rStyle w:val="Emphasis"/>
        </w:rPr>
        <w:t xml:space="preserve"> </w:t>
      </w:r>
      <w:r w:rsidRPr="005A7BB8">
        <w:rPr>
          <w:rStyle w:val="Emphasis"/>
          <w:highlight w:val="cyan"/>
        </w:rPr>
        <w:t>to act</w:t>
      </w:r>
      <w:r w:rsidRPr="005A7BB8">
        <w:rPr>
          <w:sz w:val="8"/>
        </w:rPr>
        <w:t>. The World Economic Forum’s 2020 conference was</w:t>
      </w:r>
      <w:r w:rsidRPr="006A3938">
        <w:rPr>
          <w:sz w:val="8"/>
        </w:rPr>
        <w:t xml:space="preserve"> </w:t>
      </w:r>
      <w:hyperlink r:id="rId16" w:history="1">
        <w:r w:rsidRPr="005A7BB8">
          <w:rPr>
            <w:rStyle w:val="Hyperlink"/>
            <w:sz w:val="8"/>
          </w:rPr>
          <w:t>dubbed</w:t>
        </w:r>
      </w:hyperlink>
      <w:r w:rsidRPr="006A3938">
        <w:rPr>
          <w:sz w:val="8"/>
        </w:rPr>
        <w:t xml:space="preserve"> </w:t>
      </w:r>
      <w:r w:rsidRPr="005A7BB8">
        <w:rPr>
          <w:sz w:val="8"/>
        </w:rPr>
        <w:t>by</w:t>
      </w:r>
      <w:r w:rsidRPr="006A3938">
        <w:rPr>
          <w:sz w:val="8"/>
        </w:rPr>
        <w:t xml:space="preserve"> </w:t>
      </w:r>
      <w:r w:rsidRPr="005A7BB8">
        <w:rPr>
          <w:i/>
          <w:iCs/>
          <w:sz w:val="8"/>
        </w:rPr>
        <w:t>Time</w:t>
      </w:r>
      <w:r w:rsidRPr="006A3938">
        <w:rPr>
          <w:sz w:val="8"/>
        </w:rPr>
        <w:t xml:space="preserve"> </w:t>
      </w:r>
      <w:r w:rsidRPr="005A7BB8">
        <w:rPr>
          <w:sz w:val="8"/>
        </w:rPr>
        <w:t xml:space="preserve">a “Climate Conference,” Biden released his climate-driven infrastructure proposals, and corporations have pledged to cut emissions. All of this can be glimmers of hope to some. But the </w:t>
      </w:r>
      <w:r w:rsidRPr="005A7BB8">
        <w:rPr>
          <w:rStyle w:val="StyleUnderline"/>
        </w:rPr>
        <w:t xml:space="preserve">pace of change that’s possible on the basis of a </w:t>
      </w:r>
      <w:r w:rsidRPr="005A7BB8">
        <w:rPr>
          <w:rStyle w:val="StyleUnderline"/>
          <w:highlight w:val="cyan"/>
        </w:rPr>
        <w:t>competitive</w:t>
      </w:r>
      <w:r w:rsidRPr="005A7BB8">
        <w:rPr>
          <w:rStyle w:val="StyleUnderline"/>
        </w:rPr>
        <w:t xml:space="preserve">, free-market </w:t>
      </w:r>
      <w:r w:rsidRPr="005A7BB8">
        <w:rPr>
          <w:rStyle w:val="StyleUnderline"/>
          <w:highlight w:val="cyan"/>
        </w:rPr>
        <w:t>economy</w:t>
      </w:r>
      <w:r w:rsidRPr="005A7BB8">
        <w:rPr>
          <w:rStyle w:val="StyleUnderline"/>
        </w:rPr>
        <w:t xml:space="preserve">, even one that has resolved to fight climate change, is </w:t>
      </w:r>
      <w:r w:rsidRPr="005A7BB8">
        <w:rPr>
          <w:rStyle w:val="Emphasis"/>
          <w:highlight w:val="cyan"/>
        </w:rPr>
        <w:t>far too slow</w:t>
      </w:r>
      <w:r w:rsidRPr="005A7BB8">
        <w:rPr>
          <w:sz w:val="8"/>
        </w:rPr>
        <w:t xml:space="preserve">. We </w:t>
      </w:r>
      <w:r w:rsidRPr="005A7BB8">
        <w:rPr>
          <w:rStyle w:val="StyleUnderline"/>
        </w:rPr>
        <w:t xml:space="preserve">need a </w:t>
      </w:r>
      <w:r w:rsidRPr="005A7BB8">
        <w:rPr>
          <w:rStyle w:val="Emphasis"/>
        </w:rPr>
        <w:t>socialist transformation of society</w:t>
      </w:r>
      <w:r w:rsidRPr="005A7BB8">
        <w:rPr>
          <w:rStyle w:val="StyleUnderline"/>
        </w:rPr>
        <w:t xml:space="preserve"> on a green basis</w:t>
      </w:r>
      <w:r w:rsidRPr="005A7BB8">
        <w:rPr>
          <w:sz w:val="8"/>
        </w:rPr>
        <w:t>, which will only be achieved by a genuine revolt of the global working class.</w:t>
      </w:r>
      <w:r>
        <w:rPr>
          <w:rStyle w:val="StyleUnderline"/>
        </w:rPr>
        <w:t xml:space="preserve"> </w:t>
      </w:r>
      <w:r w:rsidRPr="005A7BB8">
        <w:rPr>
          <w:b/>
          <w:bCs/>
          <w:sz w:val="8"/>
        </w:rPr>
        <w:t>State of the Climate</w:t>
      </w:r>
      <w:r w:rsidRPr="006A3938">
        <w:rPr>
          <w:sz w:val="8"/>
        </w:rPr>
        <w:t xml:space="preserve"> </w:t>
      </w:r>
      <w:r w:rsidRPr="005A7BB8">
        <w:rPr>
          <w:sz w:val="8"/>
        </w:rPr>
        <w:t xml:space="preserve">Having </w:t>
      </w:r>
      <w:r w:rsidRPr="005A7BB8">
        <w:rPr>
          <w:rStyle w:val="StyleUnderline"/>
          <w:highlight w:val="cyan"/>
        </w:rPr>
        <w:t xml:space="preserve">already </w:t>
      </w:r>
      <w:r w:rsidRPr="005A7BB8">
        <w:rPr>
          <w:rStyle w:val="Emphasis"/>
          <w:highlight w:val="cyan"/>
        </w:rPr>
        <w:t>surpassed</w:t>
      </w:r>
      <w:r w:rsidRPr="005A7BB8">
        <w:rPr>
          <w:rStyle w:val="Emphasis"/>
        </w:rPr>
        <w:t xml:space="preserve"> an increase of </w:t>
      </w:r>
      <w:r w:rsidRPr="005A7BB8">
        <w:rPr>
          <w:rStyle w:val="Emphasis"/>
          <w:highlight w:val="cyan"/>
        </w:rPr>
        <w:t>1.0° C</w:t>
      </w:r>
      <w:r w:rsidRPr="005A7BB8">
        <w:rPr>
          <w:rStyle w:val="StyleUnderline"/>
        </w:rPr>
        <w:t xml:space="preserve"> above pre-industrial global temperatures, we are on track to reach 1.5° C between 2030 and 2052. Even if the emissions reduction goals of the much hailed Paris Climate Agreement were met (which they are not almost anywhere) we would reach 2.6-3.1° C of warming by 2100. According to the international scientific community, </w:t>
      </w:r>
      <w:r w:rsidRPr="005A7BB8">
        <w:rPr>
          <w:rStyle w:val="Emphasis"/>
          <w:highlight w:val="cyan"/>
        </w:rPr>
        <w:t>anything above 1.5</w:t>
      </w:r>
      <w:r w:rsidRPr="005A7BB8">
        <w:rPr>
          <w:rStyle w:val="Emphasis"/>
        </w:rPr>
        <w:t xml:space="preserve">° C would be </w:t>
      </w:r>
      <w:r w:rsidRPr="005A7BB8">
        <w:rPr>
          <w:rStyle w:val="Emphasis"/>
          <w:highlight w:val="cyan"/>
        </w:rPr>
        <w:t>catastrophic</w:t>
      </w:r>
      <w:r w:rsidRPr="005A7BB8">
        <w:rPr>
          <w:rStyle w:val="Emphasis"/>
        </w:rPr>
        <w:t>.</w:t>
      </w:r>
      <w:r>
        <w:rPr>
          <w:rStyle w:val="Emphasis"/>
        </w:rPr>
        <w:t xml:space="preserve"> </w:t>
      </w:r>
      <w:r w:rsidRPr="005A7BB8">
        <w:rPr>
          <w:rStyle w:val="StyleUnderline"/>
        </w:rPr>
        <w:t>CO2, methane, and nitrogen levels (three long-lived greenhouse gases that cause warming) all</w:t>
      </w:r>
      <w:r>
        <w:rPr>
          <w:rStyle w:val="StyleUnderline"/>
        </w:rPr>
        <w:t xml:space="preserve"> </w:t>
      </w:r>
      <w:hyperlink r:id="rId17" w:history="1">
        <w:r w:rsidRPr="005A7BB8">
          <w:rPr>
            <w:rStyle w:val="StyleUnderline"/>
          </w:rPr>
          <w:t>started to dramatically increase in 1750</w:t>
        </w:r>
      </w:hyperlink>
      <w:r>
        <w:rPr>
          <w:rStyle w:val="StyleUnderline"/>
        </w:rPr>
        <w:t xml:space="preserve"> </w:t>
      </w:r>
      <w:r w:rsidRPr="005A7BB8">
        <w:rPr>
          <w:rStyle w:val="StyleUnderline"/>
        </w:rPr>
        <w:t>with the rise of the coal-fueled industrial revolution and the rise of British capitalism. Imperialism spread these fossil-fuel-burning, resource-extracting, and industry-building methods around the globe.</w:t>
      </w:r>
      <w:r>
        <w:rPr>
          <w:rStyle w:val="StyleUnderline"/>
        </w:rPr>
        <w:t xml:space="preserve"> </w:t>
      </w:r>
      <w:r w:rsidRPr="005A7BB8">
        <w:rPr>
          <w:sz w:val="8"/>
        </w:rPr>
        <w:t xml:space="preserve">Today, </w:t>
      </w:r>
      <w:r w:rsidRPr="005A7BB8">
        <w:rPr>
          <w:rStyle w:val="StyleUnderline"/>
        </w:rPr>
        <w:t>electricity and heat production are the biggest source of emissions leading to a warming planet</w:t>
      </w:r>
      <w:r w:rsidRPr="005A7BB8">
        <w:rPr>
          <w:sz w:val="8"/>
        </w:rPr>
        <w:t xml:space="preserve"> (</w:t>
      </w:r>
      <w:hyperlink r:id="rId18" w:history="1">
        <w:r w:rsidRPr="005A7BB8">
          <w:rPr>
            <w:rStyle w:val="Hyperlink"/>
            <w:sz w:val="8"/>
          </w:rPr>
          <w:t>25% globally</w:t>
        </w:r>
      </w:hyperlink>
      <w:r w:rsidRPr="005A7BB8">
        <w:rPr>
          <w:sz w:val="8"/>
        </w:rPr>
        <w:t xml:space="preserve">), </w:t>
      </w:r>
      <w:r w:rsidRPr="005A7BB8">
        <w:rPr>
          <w:rStyle w:val="StyleUnderline"/>
        </w:rPr>
        <w:t>followed by agriculture, forestry, and other land use (24%), and then industry at 21%</w:t>
      </w:r>
      <w:r w:rsidRPr="005A7BB8">
        <w:rPr>
          <w:sz w:val="8"/>
        </w:rPr>
        <w:t>. Since 1992, CO2 emissions from energy and industry have</w:t>
      </w:r>
      <w:r w:rsidRPr="006A3938">
        <w:rPr>
          <w:sz w:val="8"/>
        </w:rPr>
        <w:t xml:space="preserve"> </w:t>
      </w:r>
      <w:hyperlink r:id="rId19" w:history="1">
        <w:r w:rsidRPr="005A7BB8">
          <w:rPr>
            <w:rStyle w:val="Hyperlink"/>
            <w:sz w:val="8"/>
          </w:rPr>
          <w:t>increased by 60%</w:t>
        </w:r>
      </w:hyperlink>
      <w:r w:rsidRPr="005A7BB8">
        <w:rPr>
          <w:sz w:val="8"/>
        </w:rPr>
        <w:t>. From 1990 to 2005 emissions from agriculture</w:t>
      </w:r>
      <w:r w:rsidRPr="006A3938">
        <w:rPr>
          <w:sz w:val="8"/>
        </w:rPr>
        <w:t xml:space="preserve"> </w:t>
      </w:r>
      <w:hyperlink r:id="rId20" w:history="1">
        <w:r w:rsidRPr="005A7BB8">
          <w:rPr>
            <w:rStyle w:val="Hyperlink"/>
            <w:sz w:val="8"/>
          </w:rPr>
          <w:t>increased by 17%</w:t>
        </w:r>
      </w:hyperlink>
      <w:r w:rsidRPr="005A7BB8">
        <w:rPr>
          <w:sz w:val="8"/>
        </w:rPr>
        <w:t>. The bulk of these greenhouse gas emissions from the rise of capitalism to today have</w:t>
      </w:r>
      <w:r w:rsidRPr="006A3938">
        <w:rPr>
          <w:sz w:val="8"/>
        </w:rPr>
        <w:t xml:space="preserve"> </w:t>
      </w:r>
      <w:hyperlink r:id="rId21" w:history="1">
        <w:r w:rsidRPr="005A7BB8">
          <w:rPr>
            <w:rStyle w:val="Hyperlink"/>
            <w:sz w:val="8"/>
          </w:rPr>
          <w:t>come directly from corporations</w:t>
        </w:r>
      </w:hyperlink>
      <w:r w:rsidRPr="005A7BB8">
        <w:rPr>
          <w:sz w:val="8"/>
        </w:rPr>
        <w:t>.</w:t>
      </w:r>
      <w:r w:rsidRPr="006A3938">
        <w:rPr>
          <w:sz w:val="8"/>
        </w:rPr>
        <w:t xml:space="preserve"> </w:t>
      </w:r>
      <w:r w:rsidRPr="005A7BB8">
        <w:rPr>
          <w:rStyle w:val="StyleUnderline"/>
        </w:rPr>
        <w:t xml:space="preserve">Scientists have </w:t>
      </w:r>
      <w:r w:rsidRPr="005A7BB8">
        <w:rPr>
          <w:rStyle w:val="Emphasis"/>
        </w:rPr>
        <w:t>warned that we have</w:t>
      </w:r>
      <w:r>
        <w:rPr>
          <w:rStyle w:val="Emphasis"/>
        </w:rPr>
        <w:t xml:space="preserve"> </w:t>
      </w:r>
      <w:hyperlink r:id="rId22" w:history="1">
        <w:r w:rsidRPr="005A7BB8">
          <w:rPr>
            <w:rStyle w:val="Emphasis"/>
          </w:rPr>
          <w:t>either reached or surpassed</w:t>
        </w:r>
      </w:hyperlink>
      <w:r>
        <w:rPr>
          <w:rStyle w:val="Emphasis"/>
        </w:rPr>
        <w:t xml:space="preserve"> </w:t>
      </w:r>
      <w:r w:rsidRPr="005A7BB8">
        <w:rPr>
          <w:rStyle w:val="Emphasis"/>
        </w:rPr>
        <w:t xml:space="preserve">a number of climate </w:t>
      </w:r>
      <w:r w:rsidRPr="005A7BB8">
        <w:rPr>
          <w:rStyle w:val="Emphasis"/>
          <w:highlight w:val="cyan"/>
        </w:rPr>
        <w:t>tipping points</w:t>
      </w:r>
      <w:r w:rsidRPr="005A7BB8">
        <w:rPr>
          <w:rStyle w:val="StyleUnderline"/>
        </w:rPr>
        <w:t>, which are a “point of no return” in the climate system that mean unavoidable and dramatic consequences.</w:t>
      </w:r>
      <w:r w:rsidRPr="005A7BB8">
        <w:rPr>
          <w:sz w:val="8"/>
        </w:rPr>
        <w:t xml:space="preserve"> The conversion of the Amazon rainforest into a savannah, the melting of the West Antarctic ice sheet, and the complete collapse of the Gulf Stream are all decisively underway, meaning a collapse of biodiversity, huge dumps of carbon and methane into the atmosphere, extreme sea level rise, and uncontrollable weather.</w:t>
      </w:r>
      <w:r w:rsidRPr="006A3938">
        <w:rPr>
          <w:sz w:val="8"/>
        </w:rPr>
        <w:t xml:space="preserve"> </w:t>
      </w:r>
      <w:r w:rsidRPr="005A7BB8">
        <w:rPr>
          <w:sz w:val="8"/>
        </w:rPr>
        <w:t>Climate-related extreme weather disasters</w:t>
      </w:r>
      <w:r w:rsidRPr="006A3938">
        <w:rPr>
          <w:sz w:val="8"/>
        </w:rPr>
        <w:t xml:space="preserve"> </w:t>
      </w:r>
      <w:hyperlink r:id="rId23" w:anchor=":~:text=There%20has%20been%20a%20%E2%80%9Cstaggering,report%20from%20the%20United%20Nations.&amp;text=Much%20of%20this%20increase%2C%20the,be%20attributed%20to%20climate%20change." w:history="1">
        <w:r w:rsidRPr="005A7BB8">
          <w:rPr>
            <w:rStyle w:val="Hyperlink"/>
            <w:sz w:val="8"/>
          </w:rPr>
          <w:t>jumped by 83%</w:t>
        </w:r>
      </w:hyperlink>
      <w:r w:rsidRPr="006A3938">
        <w:rPr>
          <w:sz w:val="8"/>
        </w:rPr>
        <w:t xml:space="preserve"> </w:t>
      </w:r>
      <w:r w:rsidRPr="005A7BB8">
        <w:rPr>
          <w:sz w:val="8"/>
        </w:rPr>
        <w:t>globally in the last 20 years, killing 1.23 million people. Major floods have doubled and severe storms have increased by 40%. Last year saw the worst wildfire season in the West on record and the Southeast broke the record of number of tropical storms and hurricanes.</w:t>
      </w:r>
      <w:r w:rsidRPr="006A3938">
        <w:rPr>
          <w:sz w:val="8"/>
        </w:rPr>
        <w:t xml:space="preserve"> </w:t>
      </w:r>
      <w:r w:rsidRPr="005A7BB8">
        <w:rPr>
          <w:rStyle w:val="Emphasis"/>
        </w:rPr>
        <w:t xml:space="preserve">This </w:t>
      </w:r>
      <w:r w:rsidRPr="005A7BB8">
        <w:rPr>
          <w:rStyle w:val="Emphasis"/>
          <w:highlight w:val="cyan"/>
        </w:rPr>
        <w:t>will only get exponentially worse</w:t>
      </w:r>
      <w:r w:rsidRPr="005A7BB8">
        <w:rPr>
          <w:sz w:val="8"/>
        </w:rPr>
        <w:t>. Right now, the West Coast is experiencing its</w:t>
      </w:r>
      <w:r w:rsidRPr="006A3938">
        <w:rPr>
          <w:sz w:val="8"/>
        </w:rPr>
        <w:t xml:space="preserve"> </w:t>
      </w:r>
      <w:hyperlink r:id="rId24" w:history="1">
        <w:r w:rsidRPr="005A7BB8">
          <w:rPr>
            <w:rStyle w:val="Hyperlink"/>
            <w:sz w:val="8"/>
          </w:rPr>
          <w:t>worst drought in 1,200 years</w:t>
        </w:r>
      </w:hyperlink>
      <w:r w:rsidRPr="005A7BB8">
        <w:rPr>
          <w:sz w:val="8"/>
        </w:rPr>
        <w:t>. Lack of rainfall and snowpack (frozen reservoirs that release water during spring and summer) are spelling what could be the worst fire season yet, with two fires each in California, Arizona, and New Mexico already this season. With a warming climate and worsening droughts, extreme water shortages will be</w:t>
      </w:r>
      <w:r w:rsidRPr="006A3938">
        <w:rPr>
          <w:sz w:val="8"/>
        </w:rPr>
        <w:t xml:space="preserve"> </w:t>
      </w:r>
      <w:hyperlink r:id="rId25" w:history="1">
        <w:r w:rsidRPr="005A7BB8">
          <w:rPr>
            <w:rStyle w:val="Hyperlink"/>
            <w:sz w:val="8"/>
          </w:rPr>
          <w:t>“nearly ubiquitous”</w:t>
        </w:r>
      </w:hyperlink>
      <w:r w:rsidRPr="006A3938">
        <w:rPr>
          <w:sz w:val="8"/>
        </w:rPr>
        <w:t xml:space="preserve"> </w:t>
      </w:r>
      <w:r w:rsidRPr="005A7BB8">
        <w:rPr>
          <w:sz w:val="8"/>
        </w:rPr>
        <w:t>west of Missouri by 2040 according to projections from the federal government. The Ogallala Aquifer, which supplies nearly a third of the country’s irrigation groundwater and supports</w:t>
      </w:r>
      <w:r w:rsidRPr="006A3938">
        <w:rPr>
          <w:sz w:val="8"/>
        </w:rPr>
        <w:t xml:space="preserve"> </w:t>
      </w:r>
      <w:hyperlink r:id="rId26" w:history="1">
        <w:r w:rsidRPr="005A7BB8">
          <w:rPr>
            <w:rStyle w:val="Hyperlink"/>
            <w:sz w:val="8"/>
          </w:rPr>
          <w:t>one sixth of the world’s grain production</w:t>
        </w:r>
      </w:hyperlink>
      <w:r w:rsidRPr="005A7BB8">
        <w:rPr>
          <w:sz w:val="8"/>
        </w:rPr>
        <w:t>, could be gone by the end of the century.</w:t>
      </w:r>
      <w:r w:rsidRPr="006A3938">
        <w:rPr>
          <w:sz w:val="8"/>
        </w:rPr>
        <w:t xml:space="preserve"> </w:t>
      </w:r>
      <w:r w:rsidRPr="005A7BB8">
        <w:rPr>
          <w:sz w:val="8"/>
        </w:rPr>
        <w:t>In response to droughts, New Mexican officials have directed farmers who rely on water from the Rio Grande and other rivers to</w:t>
      </w:r>
      <w:r w:rsidRPr="006A3938">
        <w:rPr>
          <w:sz w:val="8"/>
        </w:rPr>
        <w:t xml:space="preserve"> </w:t>
      </w:r>
      <w:hyperlink r:id="rId27" w:history="1">
        <w:r w:rsidRPr="005A7BB8">
          <w:rPr>
            <w:rStyle w:val="Hyperlink"/>
            <w:sz w:val="8"/>
          </w:rPr>
          <w:t>avoid planting crops</w:t>
        </w:r>
      </w:hyperlink>
      <w:r w:rsidRPr="006A3938">
        <w:rPr>
          <w:sz w:val="8"/>
        </w:rPr>
        <w:t xml:space="preserve"> </w:t>
      </w:r>
      <w:r w:rsidRPr="005A7BB8">
        <w:rPr>
          <w:sz w:val="8"/>
        </w:rPr>
        <w:t xml:space="preserve">unless absolutely necessary. Floods, drought, storms, fire, and global warming pose a dramatic threat to our homes, our communities, and our water and food supply. </w:t>
      </w:r>
      <w:r w:rsidRPr="005A7BB8">
        <w:rPr>
          <w:rStyle w:val="StyleUnderline"/>
        </w:rPr>
        <w:t>A half-billion people around the world already live in places that are turning into desert because of destructive agricultural practices and a warming climate that will eliminate the potential for anything to grow.</w:t>
      </w:r>
      <w:r>
        <w:rPr>
          <w:rStyle w:val="StyleUnderline"/>
        </w:rPr>
        <w:t xml:space="preserve"> </w:t>
      </w:r>
      <w:hyperlink r:id="rId28" w:history="1">
        <w:r w:rsidRPr="005A7BB8">
          <w:rPr>
            <w:rStyle w:val="StyleUnderline"/>
          </w:rPr>
          <w:t>One billion people</w:t>
        </w:r>
      </w:hyperlink>
      <w:r>
        <w:rPr>
          <w:rStyle w:val="StyleUnderline"/>
        </w:rPr>
        <w:t xml:space="preserve"> </w:t>
      </w:r>
      <w:r w:rsidRPr="005A7BB8">
        <w:rPr>
          <w:rStyle w:val="StyleUnderline"/>
        </w:rPr>
        <w:t>globally rely on coral reefs for food, which now face extinction from warming oceans.</w:t>
      </w:r>
      <w:r w:rsidRPr="006A3938">
        <w:rPr>
          <w:sz w:val="8"/>
        </w:rPr>
        <w:t xml:space="preserve"> </w:t>
      </w:r>
      <w:r w:rsidRPr="005A7BB8">
        <w:rPr>
          <w:sz w:val="8"/>
        </w:rPr>
        <w:t>Sea level rise, caused by melting ice at the poles will cause extreme flooding, eliminating coastal land for food production and displacing entire communities. By 2060, an estimated</w:t>
      </w:r>
      <w:r w:rsidRPr="006A3938">
        <w:rPr>
          <w:sz w:val="8"/>
        </w:rPr>
        <w:t xml:space="preserve"> </w:t>
      </w:r>
      <w:hyperlink r:id="rId29" w:history="1">
        <w:r w:rsidRPr="005A7BB8">
          <w:rPr>
            <w:rStyle w:val="Hyperlink"/>
            <w:sz w:val="8"/>
          </w:rPr>
          <w:t>13 million</w:t>
        </w:r>
      </w:hyperlink>
      <w:r w:rsidRPr="006A3938">
        <w:rPr>
          <w:sz w:val="8"/>
        </w:rPr>
        <w:t xml:space="preserve"> </w:t>
      </w:r>
      <w:r w:rsidRPr="005A7BB8">
        <w:rPr>
          <w:sz w:val="8"/>
        </w:rPr>
        <w:t>people in the U.S. will be forced to move away from submerged coastlines, which would represent the largest internal migration in American history.</w:t>
      </w:r>
      <w:r w:rsidRPr="006A3938">
        <w:rPr>
          <w:sz w:val="8"/>
        </w:rPr>
        <w:t xml:space="preserve"> </w:t>
      </w:r>
      <w:r w:rsidRPr="005A7BB8">
        <w:rPr>
          <w:sz w:val="8"/>
        </w:rPr>
        <w:t>In 2019, weather-related hazards forced 24.9 million people across 140 countries to move. Estimates suggest there will be anywhere from</w:t>
      </w:r>
      <w:r w:rsidRPr="006A3938">
        <w:rPr>
          <w:sz w:val="8"/>
        </w:rPr>
        <w:t xml:space="preserve"> </w:t>
      </w:r>
      <w:hyperlink r:id="rId30" w:history="1">
        <w:r w:rsidRPr="005A7BB8">
          <w:rPr>
            <w:rStyle w:val="Hyperlink"/>
            <w:sz w:val="8"/>
          </w:rPr>
          <w:t>200 million</w:t>
        </w:r>
      </w:hyperlink>
      <w:r w:rsidRPr="006A3938">
        <w:rPr>
          <w:sz w:val="8"/>
        </w:rPr>
        <w:t xml:space="preserve"> </w:t>
      </w:r>
      <w:r w:rsidRPr="005A7BB8">
        <w:rPr>
          <w:sz w:val="8"/>
        </w:rPr>
        <w:t>to</w:t>
      </w:r>
      <w:r w:rsidRPr="006A3938">
        <w:rPr>
          <w:sz w:val="8"/>
        </w:rPr>
        <w:t xml:space="preserve"> </w:t>
      </w:r>
      <w:hyperlink r:id="rId31" w:history="1">
        <w:r w:rsidRPr="005A7BB8">
          <w:rPr>
            <w:rStyle w:val="Hyperlink"/>
            <w:sz w:val="8"/>
          </w:rPr>
          <w:t>1 billion</w:t>
        </w:r>
      </w:hyperlink>
      <w:r w:rsidRPr="006A3938">
        <w:rPr>
          <w:sz w:val="8"/>
        </w:rPr>
        <w:t xml:space="preserve"> </w:t>
      </w:r>
      <w:r w:rsidRPr="005A7BB8">
        <w:rPr>
          <w:sz w:val="8"/>
        </w:rPr>
        <w:t>environmental migrants by 2050 when you factor in permanent food and water shortages. This means, in the worst case scenario, one in seven people globally will be forced to move because of climate change in the next 30 years. Already in the U.S. a historic surge at the southern border has largely been driven by devastating hurricanes and prolonged droughts in El Salvador and Honduras.</w:t>
      </w:r>
      <w:r w:rsidRPr="006A3938">
        <w:rPr>
          <w:sz w:val="8"/>
        </w:rPr>
        <w:t xml:space="preserve"> </w:t>
      </w:r>
      <w:r w:rsidRPr="005A7BB8">
        <w:rPr>
          <w:sz w:val="8"/>
        </w:rPr>
        <w:t>Massive migration will further strain dwindling resources. As one example, by 2100 it is possible that Atlanta, GA</w:t>
      </w:r>
      <w:r w:rsidRPr="006A3938">
        <w:rPr>
          <w:sz w:val="8"/>
        </w:rPr>
        <w:t xml:space="preserve"> </w:t>
      </w:r>
      <w:hyperlink r:id="rId32" w:history="1">
        <w:r w:rsidRPr="005A7BB8">
          <w:rPr>
            <w:rStyle w:val="Hyperlink"/>
            <w:sz w:val="8"/>
          </w:rPr>
          <w:t>could receive a quarter million new residents</w:t>
        </w:r>
      </w:hyperlink>
      <w:r w:rsidRPr="006A3938">
        <w:rPr>
          <w:sz w:val="8"/>
        </w:rPr>
        <w:t xml:space="preserve"> </w:t>
      </w:r>
      <w:r w:rsidRPr="005A7BB8">
        <w:rPr>
          <w:sz w:val="8"/>
        </w:rPr>
        <w:t>from sea-level rise displacement alone. But Atlanta may very well lose its water supply by then to drought and face worsening heat-driven wildfires.</w:t>
      </w:r>
      <w:r w:rsidRPr="006A3938">
        <w:rPr>
          <w:sz w:val="8"/>
        </w:rPr>
        <w:t xml:space="preserve"> </w:t>
      </w:r>
      <w:r w:rsidRPr="005A7BB8">
        <w:rPr>
          <w:sz w:val="8"/>
        </w:rPr>
        <w:t xml:space="preserve">And </w:t>
      </w:r>
      <w:r w:rsidRPr="005A7BB8">
        <w:rPr>
          <w:rStyle w:val="StyleUnderline"/>
        </w:rPr>
        <w:t>if all this wasn’t bad enough, increasingly dense cities in many countries and strained public services from forced climate migration threaten worse outcomes for future disease outbreaks. Scientists are already</w:t>
      </w:r>
      <w:r>
        <w:rPr>
          <w:rStyle w:val="StyleUnderline"/>
        </w:rPr>
        <w:t xml:space="preserve"> </w:t>
      </w:r>
      <w:hyperlink r:id="rId33" w:history="1">
        <w:r w:rsidRPr="005A7BB8">
          <w:rPr>
            <w:rStyle w:val="Emphasis"/>
            <w:highlight w:val="cyan"/>
          </w:rPr>
          <w:t>warning of more deadly pandemics to come</w:t>
        </w:r>
      </w:hyperlink>
      <w:r w:rsidRPr="005A7BB8">
        <w:rPr>
          <w:rStyle w:val="Emphasis"/>
        </w:rPr>
        <w:t>, largely linked to deforestation and a loss of biodiversity.</w:t>
      </w:r>
      <w:r>
        <w:rPr>
          <w:rStyle w:val="StyleUnderline"/>
        </w:rPr>
        <w:t xml:space="preserve"> </w:t>
      </w:r>
      <w:r w:rsidRPr="005A7BB8">
        <w:rPr>
          <w:sz w:val="8"/>
        </w:rPr>
        <w:t xml:space="preserve">One of the most terrifying and underreported realities is that it is </w:t>
      </w:r>
      <w:r w:rsidRPr="005A7BB8">
        <w:rPr>
          <w:rStyle w:val="Emphasis"/>
        </w:rPr>
        <w:t>“</w:t>
      </w:r>
      <w:r w:rsidRPr="005A7BB8">
        <w:rPr>
          <w:rStyle w:val="Emphasis"/>
          <w:highlight w:val="cyan"/>
        </w:rPr>
        <w:t>scientifically</w:t>
      </w:r>
      <w:r w:rsidRPr="005A7BB8">
        <w:rPr>
          <w:rStyle w:val="Emphasis"/>
        </w:rPr>
        <w:t xml:space="preserve"> </w:t>
      </w:r>
      <w:r w:rsidRPr="005A7BB8">
        <w:rPr>
          <w:rStyle w:val="Emphasis"/>
          <w:highlight w:val="cyan"/>
        </w:rPr>
        <w:t>undeniable</w:t>
      </w:r>
      <w:r w:rsidRPr="005A7BB8">
        <w:rPr>
          <w:rStyle w:val="Emphasis"/>
        </w:rPr>
        <w:t xml:space="preserve">” that we are already </w:t>
      </w:r>
      <w:r w:rsidRPr="005A7BB8">
        <w:rPr>
          <w:rStyle w:val="Emphasis"/>
          <w:highlight w:val="cyan"/>
        </w:rPr>
        <w:t>on</w:t>
      </w:r>
      <w:r w:rsidRPr="005A7BB8">
        <w:rPr>
          <w:rStyle w:val="Emphasis"/>
        </w:rPr>
        <w:t xml:space="preserve"> the </w:t>
      </w:r>
      <w:r w:rsidRPr="005A7BB8">
        <w:rPr>
          <w:rStyle w:val="Emphasis"/>
          <w:highlight w:val="cyan"/>
        </w:rPr>
        <w:t>path</w:t>
      </w:r>
      <w:r w:rsidRPr="005A7BB8">
        <w:rPr>
          <w:rStyle w:val="Emphasis"/>
        </w:rPr>
        <w:t xml:space="preserve"> </w:t>
      </w:r>
      <w:r w:rsidRPr="005A7BB8">
        <w:rPr>
          <w:rStyle w:val="Emphasis"/>
          <w:highlight w:val="cyan"/>
        </w:rPr>
        <w:t>of</w:t>
      </w:r>
      <w:r w:rsidRPr="005A7BB8">
        <w:rPr>
          <w:rStyle w:val="Emphasis"/>
        </w:rPr>
        <w:t xml:space="preserve"> a</w:t>
      </w:r>
      <w:r>
        <w:rPr>
          <w:rStyle w:val="Emphasis"/>
        </w:rPr>
        <w:t xml:space="preserve"> </w:t>
      </w:r>
      <w:hyperlink r:id="rId34" w:history="1">
        <w:r w:rsidRPr="005A7BB8">
          <w:rPr>
            <w:rStyle w:val="Emphasis"/>
          </w:rPr>
          <w:t xml:space="preserve">sixth major </w:t>
        </w:r>
        <w:r w:rsidRPr="005A7BB8">
          <w:rPr>
            <w:rStyle w:val="Emphasis"/>
            <w:highlight w:val="cyan"/>
          </w:rPr>
          <w:t>extinction</w:t>
        </w:r>
      </w:hyperlink>
      <w:r w:rsidRPr="005A7BB8">
        <w:rPr>
          <w:sz w:val="8"/>
        </w:rPr>
        <w:t xml:space="preserve">. One million (out of 7-10 million) species are at threat of immediate extinction, 40% of plants are endangered, and insects (including pollinators who help us grow food) are disappearing rapidly. An </w:t>
      </w:r>
      <w:r w:rsidRPr="005A7BB8">
        <w:rPr>
          <w:rStyle w:val="StyleUnderline"/>
        </w:rPr>
        <w:t>extinction event on this scale will have profoundly destabilizing and complex consequences on global ecosystems</w:t>
      </w:r>
      <w:r w:rsidRPr="005A7BB8">
        <w:rPr>
          <w:sz w:val="8"/>
        </w:rPr>
        <w:t>. It will contribute to more warming, worse food shortages, poorer water and air quality, more frequent and intense flooding and fires, and compromised human health.</w:t>
      </w:r>
      <w:r w:rsidRPr="006A3938">
        <w:rPr>
          <w:sz w:val="8"/>
        </w:rPr>
        <w:t xml:space="preserve"> </w:t>
      </w:r>
      <w:r w:rsidRPr="005A7BB8">
        <w:rPr>
          <w:b/>
          <w:bCs/>
          <w:sz w:val="8"/>
        </w:rPr>
        <w:t>The Cost of the Climate Crisis</w:t>
      </w:r>
      <w:r w:rsidRPr="006A3938">
        <w:rPr>
          <w:sz w:val="8"/>
        </w:rPr>
        <w:t xml:space="preserve"> </w:t>
      </w:r>
      <w:r w:rsidRPr="005A7BB8">
        <w:rPr>
          <w:rStyle w:val="StyleUnderline"/>
        </w:rPr>
        <w:t>All of these horrifying consequences of the unrestricted use of fossil fuels have been known to scientists, politicians, and CEOs for decades.</w:t>
      </w:r>
      <w:r w:rsidRPr="005A7BB8">
        <w:rPr>
          <w:sz w:val="8"/>
        </w:rPr>
        <w:t xml:space="preserve"> But as scientists really started to ring the alarm bells in the early 80s, deregulation of industry and global expansion under the neoliberal era took carbon emissions to record highs. </w:t>
      </w:r>
      <w:r w:rsidRPr="005A7BB8">
        <w:rPr>
          <w:rStyle w:val="StyleUnderline"/>
        </w:rPr>
        <w:t>Capitalism’s virtually unrestricted pillage of the natural world in the interest of profits has gone so far that it now threatens its own economic and political security.</w:t>
      </w:r>
      <w:r>
        <w:rPr>
          <w:rStyle w:val="StyleUnderline"/>
        </w:rPr>
        <w:t xml:space="preserve"> </w:t>
      </w:r>
      <w:r w:rsidRPr="005A7BB8">
        <w:rPr>
          <w:rStyle w:val="Emphasis"/>
          <w:highlight w:val="cyan"/>
        </w:rPr>
        <w:t>Capitalism</w:t>
      </w:r>
      <w:r w:rsidRPr="005A7BB8">
        <w:rPr>
          <w:rStyle w:val="Emphasis"/>
        </w:rPr>
        <w:t xml:space="preserve"> has </w:t>
      </w:r>
      <w:r w:rsidRPr="005A7BB8">
        <w:rPr>
          <w:rStyle w:val="Emphasis"/>
          <w:highlight w:val="cyan"/>
        </w:rPr>
        <w:t>never factored</w:t>
      </w:r>
      <w:r w:rsidRPr="005A7BB8">
        <w:rPr>
          <w:rStyle w:val="Emphasis"/>
        </w:rPr>
        <w:t xml:space="preserve"> </w:t>
      </w:r>
      <w:r w:rsidRPr="005A7BB8">
        <w:rPr>
          <w:rStyle w:val="Emphasis"/>
          <w:highlight w:val="cyan"/>
        </w:rPr>
        <w:t>environmental</w:t>
      </w:r>
      <w:r w:rsidRPr="005A7BB8">
        <w:rPr>
          <w:rStyle w:val="Emphasis"/>
        </w:rPr>
        <w:t xml:space="preserve"> </w:t>
      </w:r>
      <w:r w:rsidRPr="005A7BB8">
        <w:rPr>
          <w:rStyle w:val="Emphasis"/>
          <w:highlight w:val="cyan"/>
        </w:rPr>
        <w:t>impact</w:t>
      </w:r>
      <w:r w:rsidRPr="005A7BB8">
        <w:rPr>
          <w:rStyle w:val="Emphasis"/>
        </w:rPr>
        <w:t xml:space="preserve"> </w:t>
      </w:r>
      <w:r w:rsidRPr="005A7BB8">
        <w:rPr>
          <w:rStyle w:val="Emphasis"/>
          <w:highlight w:val="cyan"/>
        </w:rPr>
        <w:t>into</w:t>
      </w:r>
      <w:r w:rsidRPr="005A7BB8">
        <w:rPr>
          <w:rStyle w:val="Emphasis"/>
        </w:rPr>
        <w:t xml:space="preserve"> its </w:t>
      </w:r>
      <w:r w:rsidRPr="005A7BB8">
        <w:rPr>
          <w:rStyle w:val="Emphasis"/>
          <w:highlight w:val="cyan"/>
        </w:rPr>
        <w:t>profit</w:t>
      </w:r>
      <w:r w:rsidRPr="005A7BB8">
        <w:rPr>
          <w:rStyle w:val="Emphasis"/>
        </w:rPr>
        <w:t xml:space="preserve">-making </w:t>
      </w:r>
      <w:r w:rsidRPr="005A7BB8">
        <w:rPr>
          <w:rStyle w:val="Emphasis"/>
          <w:highlight w:val="cyan"/>
        </w:rPr>
        <w:t>formula</w:t>
      </w:r>
      <w:r w:rsidRPr="005A7BB8">
        <w:rPr>
          <w:sz w:val="8"/>
        </w:rPr>
        <w:t xml:space="preserve">. This despite the fact that all of its wealth comes from the raw resources of the earth, and the work done to them by workers. </w:t>
      </w:r>
      <w:r w:rsidRPr="005A7BB8">
        <w:rPr>
          <w:rStyle w:val="Emphasis"/>
        </w:rPr>
        <w:t xml:space="preserve">According to a recent </w:t>
      </w:r>
      <w:r w:rsidRPr="005A7BB8">
        <w:rPr>
          <w:rStyle w:val="Emphasis"/>
          <w:highlight w:val="cyan"/>
        </w:rPr>
        <w:t>UN report</w:t>
      </w:r>
      <w:r w:rsidRPr="005A7BB8">
        <w:rPr>
          <w:rStyle w:val="Emphasis"/>
        </w:rPr>
        <w:t xml:space="preserve">, </w:t>
      </w:r>
      <w:r w:rsidRPr="005A7BB8">
        <w:rPr>
          <w:rStyle w:val="Emphasis"/>
          <w:highlight w:val="cyan"/>
        </w:rPr>
        <w:t>if any company</w:t>
      </w:r>
      <w:r w:rsidRPr="005A7BB8">
        <w:rPr>
          <w:rStyle w:val="Emphasis"/>
        </w:rPr>
        <w:t xml:space="preserve"> did have to </w:t>
      </w:r>
      <w:r w:rsidRPr="005A7BB8">
        <w:rPr>
          <w:rStyle w:val="Emphasis"/>
          <w:highlight w:val="cyan"/>
        </w:rPr>
        <w:t>pay</w:t>
      </w:r>
      <w:r w:rsidRPr="005A7BB8">
        <w:rPr>
          <w:rStyle w:val="Emphasis"/>
        </w:rPr>
        <w:t xml:space="preserve"> the </w:t>
      </w:r>
      <w:r w:rsidRPr="005A7BB8">
        <w:rPr>
          <w:rStyle w:val="Emphasis"/>
          <w:highlight w:val="cyan"/>
        </w:rPr>
        <w:t>cost</w:t>
      </w:r>
      <w:r w:rsidRPr="005A7BB8">
        <w:rPr>
          <w:rStyle w:val="Emphasis"/>
        </w:rPr>
        <w:t xml:space="preserve"> </w:t>
      </w:r>
      <w:r w:rsidRPr="005A7BB8">
        <w:rPr>
          <w:rStyle w:val="Emphasis"/>
          <w:highlight w:val="cyan"/>
        </w:rPr>
        <w:t>of</w:t>
      </w:r>
      <w:r w:rsidRPr="005A7BB8">
        <w:rPr>
          <w:rStyle w:val="Emphasis"/>
        </w:rPr>
        <w:t xml:space="preserve"> their </w:t>
      </w:r>
      <w:r w:rsidRPr="005A7BB8">
        <w:rPr>
          <w:rStyle w:val="Emphasis"/>
          <w:highlight w:val="cyan"/>
        </w:rPr>
        <w:t>environmental</w:t>
      </w:r>
      <w:r w:rsidRPr="005A7BB8">
        <w:rPr>
          <w:rStyle w:val="Emphasis"/>
        </w:rPr>
        <w:t xml:space="preserve"> </w:t>
      </w:r>
      <w:r w:rsidRPr="005A7BB8">
        <w:rPr>
          <w:rStyle w:val="Emphasis"/>
          <w:highlight w:val="cyan"/>
        </w:rPr>
        <w:t>damage</w:t>
      </w:r>
      <w:r w:rsidRPr="005A7BB8">
        <w:rPr>
          <w:rStyle w:val="Emphasis"/>
        </w:rPr>
        <w:t xml:space="preserve">, </w:t>
      </w:r>
      <w:r w:rsidRPr="005A7BB8">
        <w:rPr>
          <w:rStyle w:val="Emphasis"/>
          <w:highlight w:val="cyan"/>
        </w:rPr>
        <w:t>not one</w:t>
      </w:r>
      <w:r w:rsidRPr="005A7BB8">
        <w:rPr>
          <w:rStyle w:val="Emphasis"/>
        </w:rPr>
        <w:t xml:space="preserve"> of them </w:t>
      </w:r>
      <w:r w:rsidRPr="005A7BB8">
        <w:rPr>
          <w:rStyle w:val="Emphasis"/>
          <w:highlight w:val="cyan"/>
        </w:rPr>
        <w:t>would</w:t>
      </w:r>
      <w:r w:rsidRPr="005A7BB8">
        <w:rPr>
          <w:rStyle w:val="Emphasis"/>
        </w:rPr>
        <w:t xml:space="preserve"> actually </w:t>
      </w:r>
      <w:r w:rsidRPr="005A7BB8">
        <w:rPr>
          <w:rStyle w:val="Emphasis"/>
          <w:highlight w:val="cyan"/>
        </w:rPr>
        <w:t>be profitable</w:t>
      </w:r>
      <w:r w:rsidRPr="005A7BB8">
        <w:rPr>
          <w:rStyle w:val="StyleUnderline"/>
        </w:rPr>
        <w:t>.</w:t>
      </w:r>
      <w:r w:rsidRPr="005A7BB8">
        <w:rPr>
          <w:sz w:val="8"/>
        </w:rPr>
        <w:t xml:space="preserve"> We’ve been </w:t>
      </w:r>
      <w:r w:rsidRPr="005A7BB8">
        <w:rPr>
          <w:rStyle w:val="StyleUnderline"/>
        </w:rPr>
        <w:t xml:space="preserve">operating under a severe </w:t>
      </w:r>
      <w:r w:rsidRPr="005A7BB8">
        <w:rPr>
          <w:rStyle w:val="StyleUnderline"/>
          <w:highlight w:val="cyan"/>
        </w:rPr>
        <w:t>climate</w:t>
      </w:r>
      <w:r w:rsidRPr="005A7BB8">
        <w:rPr>
          <w:rStyle w:val="StyleUnderline"/>
        </w:rPr>
        <w:t xml:space="preserve"> deficit for centuries, but our economic and political system has blatantly ignored this fact because living sustainably is </w:t>
      </w:r>
      <w:r w:rsidRPr="005A7BB8">
        <w:rPr>
          <w:rStyle w:val="Emphasis"/>
        </w:rPr>
        <w:t xml:space="preserve">fundamentally </w:t>
      </w:r>
      <w:r w:rsidRPr="005A7BB8">
        <w:rPr>
          <w:rStyle w:val="Emphasis"/>
          <w:highlight w:val="cyan"/>
        </w:rPr>
        <w:t>contradictory</w:t>
      </w:r>
      <w:r w:rsidRPr="005A7BB8">
        <w:rPr>
          <w:rStyle w:val="Emphasis"/>
        </w:rPr>
        <w:t xml:space="preserve"> </w:t>
      </w:r>
      <w:r w:rsidRPr="005A7BB8">
        <w:rPr>
          <w:rStyle w:val="Emphasis"/>
          <w:highlight w:val="cyan"/>
        </w:rPr>
        <w:t>to</w:t>
      </w:r>
      <w:r w:rsidRPr="005A7BB8">
        <w:rPr>
          <w:rStyle w:val="Emphasis"/>
        </w:rPr>
        <w:t xml:space="preserve"> capitalism’s constant </w:t>
      </w:r>
      <w:r w:rsidRPr="005A7BB8">
        <w:rPr>
          <w:rStyle w:val="Emphasis"/>
          <w:highlight w:val="cyan"/>
        </w:rPr>
        <w:t>need to expand, cut costs, and maximize profits.</w:t>
      </w:r>
      <w:r>
        <w:rPr>
          <w:rStyle w:val="Emphasis"/>
        </w:rPr>
        <w:t xml:space="preserve"> </w:t>
      </w:r>
      <w:r w:rsidRPr="005A7BB8">
        <w:rPr>
          <w:sz w:val="8"/>
        </w:rPr>
        <w:t>In the last 20 years, an estimated</w:t>
      </w:r>
      <w:r w:rsidRPr="006A3938">
        <w:rPr>
          <w:sz w:val="8"/>
        </w:rPr>
        <w:t xml:space="preserve"> </w:t>
      </w:r>
      <w:hyperlink r:id="rId35" w:anchor=":~:text=There%20has%20been%20a%20%E2%80%9Cstaggering,report%20from%20the%20United%20Nations.&amp;text=Much%20of%20this%20increase%2C%20the,be%20attributed%20to%20climate%20change." w:history="1">
        <w:r w:rsidRPr="005A7BB8">
          <w:rPr>
            <w:rStyle w:val="Hyperlink"/>
            <w:sz w:val="8"/>
          </w:rPr>
          <w:t>$2.97 trillion</w:t>
        </w:r>
      </w:hyperlink>
      <w:r w:rsidRPr="006A3938">
        <w:rPr>
          <w:sz w:val="8"/>
        </w:rPr>
        <w:t xml:space="preserve"> </w:t>
      </w:r>
      <w:r w:rsidRPr="005A7BB8">
        <w:rPr>
          <w:sz w:val="8"/>
        </w:rPr>
        <w:t>in global economic losses have come as the result of climate-related extreme weather events. In the most extreme climate warming scenarios, the U.S. alone could lose</w:t>
      </w:r>
      <w:r w:rsidRPr="006A3938">
        <w:rPr>
          <w:sz w:val="8"/>
        </w:rPr>
        <w:t xml:space="preserve"> </w:t>
      </w:r>
      <w:hyperlink r:id="rId36" w:history="1">
        <w:r w:rsidRPr="005A7BB8">
          <w:rPr>
            <w:rStyle w:val="Hyperlink"/>
            <w:sz w:val="8"/>
          </w:rPr>
          <w:t>$520 billion</w:t>
        </w:r>
      </w:hyperlink>
      <w:r w:rsidRPr="006A3938">
        <w:rPr>
          <w:sz w:val="8"/>
        </w:rPr>
        <w:t xml:space="preserve"> </w:t>
      </w:r>
      <w:r w:rsidRPr="005A7BB8">
        <w:rPr>
          <w:sz w:val="8"/>
        </w:rPr>
        <w:t>a year from climate change damages. Food and water shortages, destroyed infrastructure, worse and more widespread human illness and instability, the collapse of tourism economies, and more will be extraordinarily expensive.</w:t>
      </w:r>
      <w:r w:rsidRPr="006A3938">
        <w:rPr>
          <w:sz w:val="8"/>
        </w:rPr>
        <w:t xml:space="preserve"> </w:t>
      </w:r>
      <w:r w:rsidRPr="005A7BB8">
        <w:rPr>
          <w:sz w:val="8"/>
        </w:rPr>
        <w:t xml:space="preserve">The </w:t>
      </w:r>
      <w:r w:rsidRPr="005A7BB8">
        <w:rPr>
          <w:rStyle w:val="StyleUnderline"/>
        </w:rPr>
        <w:t>International Energy Agency (IEA), which informs climate policy globally and has historically encouraged the use of fossil fuels, issued a</w:t>
      </w:r>
      <w:r>
        <w:rPr>
          <w:rStyle w:val="StyleUnderline"/>
        </w:rPr>
        <w:t xml:space="preserve"> </w:t>
      </w:r>
      <w:hyperlink r:id="rId37" w:history="1">
        <w:r w:rsidRPr="005A7BB8">
          <w:rPr>
            <w:rStyle w:val="StyleUnderline"/>
          </w:rPr>
          <w:t>shocking report</w:t>
        </w:r>
      </w:hyperlink>
      <w:r>
        <w:rPr>
          <w:rStyle w:val="StyleUnderline"/>
        </w:rPr>
        <w:t xml:space="preserve"> </w:t>
      </w:r>
      <w:r w:rsidRPr="005A7BB8">
        <w:rPr>
          <w:rStyle w:val="StyleUnderline"/>
        </w:rPr>
        <w:t>this month that sets the goal of reaching net zero carbon emissions by 2050</w:t>
      </w:r>
      <w:r w:rsidRPr="005A7BB8">
        <w:rPr>
          <w:sz w:val="8"/>
        </w:rPr>
        <w:t>. They say that this means halting sales of new internal combustion engine passenger cars by 2035, phasing out all coal and oil plants by 2040, and halting any new investment in oil or natural gas this year. This means a massive scaling up of renewable energy technologies, and the creation of new ones. To illustrate the gargantuan shift this would require, they explain that for solar power, it would be the equivalent of “installing the world’s current largest solar park roughly every day.” This will also mean tripling investments in clean energy worldwide by 2030 to about $4 trillion.</w:t>
      </w:r>
      <w:r w:rsidRPr="006A3938">
        <w:rPr>
          <w:sz w:val="8"/>
        </w:rPr>
        <w:t xml:space="preserve"> </w:t>
      </w:r>
      <w:r w:rsidRPr="005A7BB8">
        <w:rPr>
          <w:sz w:val="8"/>
        </w:rPr>
        <w:t>Unfortunately, the IEA has been complicit in perpetuating a global economy whose foundations are fossil fuels, so how do we turn this freight train around?</w:t>
      </w:r>
      <w:r w:rsidRPr="006A3938">
        <w:rPr>
          <w:sz w:val="8"/>
        </w:rPr>
        <w:t xml:space="preserve"> </w:t>
      </w:r>
      <w:r w:rsidRPr="005A7BB8">
        <w:rPr>
          <w:b/>
          <w:bCs/>
          <w:sz w:val="8"/>
        </w:rPr>
        <w:t>International Response</w:t>
      </w:r>
      <w:r w:rsidRPr="006A3938">
        <w:rPr>
          <w:sz w:val="8"/>
        </w:rPr>
        <w:t xml:space="preserve"> </w:t>
      </w:r>
      <w:r w:rsidRPr="005A7BB8">
        <w:rPr>
          <w:rStyle w:val="StyleUnderline"/>
        </w:rPr>
        <w:t>Joe Biden hosted a climate summit in April that brought together world leaders, almost all of whom belong to countries who have failed their completely inadequate Paris Climate Agreement promises, but who engaged in showboating discussions about the climate crisis nonetheless.</w:t>
      </w:r>
      <w:r>
        <w:rPr>
          <w:rStyle w:val="StyleUnderline"/>
        </w:rPr>
        <w:t xml:space="preserve"> </w:t>
      </w:r>
      <w:r w:rsidRPr="005A7BB8">
        <w:rPr>
          <w:sz w:val="8"/>
        </w:rPr>
        <w:t>Chinese President Xi Jinping attended the summit, where he doubled down on his previous commitment to reach peak emissions before 2030 and</w:t>
      </w:r>
      <w:r w:rsidRPr="006A3938">
        <w:rPr>
          <w:sz w:val="8"/>
        </w:rPr>
        <w:t xml:space="preserve"> </w:t>
      </w:r>
      <w:hyperlink r:id="rId38" w:history="1">
        <w:r w:rsidRPr="005A7BB8">
          <w:rPr>
            <w:rStyle w:val="Hyperlink"/>
            <w:sz w:val="8"/>
          </w:rPr>
          <w:t>carbon neutrality by 2060</w:t>
        </w:r>
      </w:hyperlink>
      <w:r w:rsidRPr="005A7BB8">
        <w:rPr>
          <w:sz w:val="8"/>
        </w:rPr>
        <w:t>. But shortly after, Chinese minister Wang Yi</w:t>
      </w:r>
      <w:r w:rsidRPr="006A3938">
        <w:rPr>
          <w:sz w:val="8"/>
        </w:rPr>
        <w:t xml:space="preserve"> </w:t>
      </w:r>
      <w:hyperlink r:id="rId39" w:history="1">
        <w:r w:rsidRPr="005A7BB8">
          <w:rPr>
            <w:rStyle w:val="Hyperlink"/>
            <w:sz w:val="8"/>
          </w:rPr>
          <w:t>issued a statement saying</w:t>
        </w:r>
      </w:hyperlink>
      <w:r w:rsidRPr="006A3938">
        <w:rPr>
          <w:sz w:val="8"/>
        </w:rPr>
        <w:t xml:space="preserve"> </w:t>
      </w:r>
      <w:r w:rsidRPr="005A7BB8">
        <w:rPr>
          <w:sz w:val="8"/>
        </w:rPr>
        <w:t>“If the United States no longer interferes in China’s internal affairs, then we can have even smoother cooperation that can bring more benefits to both countries and the rest of the world.” Essentially, China’s cooperation with Biden on the climate is contingent on broader relations between the two countries, which are deteriorating due to</w:t>
      </w:r>
      <w:r w:rsidRPr="006A3938">
        <w:rPr>
          <w:sz w:val="8"/>
        </w:rPr>
        <w:t xml:space="preserve"> </w:t>
      </w:r>
      <w:hyperlink r:id="rId40" w:history="1">
        <w:r w:rsidRPr="005A7BB8">
          <w:rPr>
            <w:rStyle w:val="Hyperlink"/>
            <w:sz w:val="8"/>
          </w:rPr>
          <w:t>inter-imperialist rivalry</w:t>
        </w:r>
      </w:hyperlink>
      <w:r w:rsidRPr="005A7BB8">
        <w:rPr>
          <w:sz w:val="8"/>
        </w:rPr>
        <w:t>.</w:t>
      </w:r>
      <w:r w:rsidRPr="006A3938">
        <w:rPr>
          <w:sz w:val="8"/>
        </w:rPr>
        <w:t xml:space="preserve"> </w:t>
      </w:r>
      <w:r w:rsidRPr="005A7BB8">
        <w:rPr>
          <w:sz w:val="8"/>
        </w:rPr>
        <w:t>In order to meet Xi Jinping’s carbon neutrality pledge, China will need to invest $21 trillion to remove carbon from its energy system by 2060. In order to meet this goal, there has been a rapid expansion of Chinese “green finance.” Over the past five years, China’s “green finance” sector has become the</w:t>
      </w:r>
      <w:r w:rsidRPr="006A3938">
        <w:rPr>
          <w:sz w:val="8"/>
        </w:rPr>
        <w:t xml:space="preserve"> </w:t>
      </w:r>
      <w:hyperlink r:id="rId41" w:history="1">
        <w:r w:rsidRPr="005A7BB8">
          <w:rPr>
            <w:rStyle w:val="Hyperlink"/>
            <w:sz w:val="8"/>
          </w:rPr>
          <w:t>second largest in the world</w:t>
        </w:r>
      </w:hyperlink>
      <w:r w:rsidRPr="006A3938">
        <w:rPr>
          <w:sz w:val="8"/>
        </w:rPr>
        <w:t xml:space="preserve"> </w:t>
      </w:r>
      <w:r w:rsidRPr="005A7BB8">
        <w:rPr>
          <w:sz w:val="8"/>
        </w:rPr>
        <w:t>after the U.S. Climate could well become a key battleground in the two countries’ battle for global dominance.</w:t>
      </w:r>
      <w:r w:rsidRPr="006A3938">
        <w:rPr>
          <w:sz w:val="8"/>
        </w:rPr>
        <w:t xml:space="preserve"> </w:t>
      </w:r>
      <w:r w:rsidRPr="005A7BB8">
        <w:rPr>
          <w:sz w:val="8"/>
        </w:rPr>
        <w:t>Biden has proposed a $2.25 trillion infrastructure package in the U.S., which promises money to update and weatherize infrastructure, transition away from gas-powered cars, and ramp up research and development of renewable energy technologies among other things. In his speech unveiling the plan, Biden</w:t>
      </w:r>
      <w:r w:rsidRPr="006A3938">
        <w:rPr>
          <w:sz w:val="8"/>
        </w:rPr>
        <w:t xml:space="preserve"> </w:t>
      </w:r>
      <w:hyperlink r:id="rId42" w:history="1">
        <w:r w:rsidRPr="005A7BB8">
          <w:rPr>
            <w:rStyle w:val="Hyperlink"/>
            <w:sz w:val="8"/>
          </w:rPr>
          <w:t>mentioned China six times</w:t>
        </w:r>
      </w:hyperlink>
      <w:r w:rsidRPr="005A7BB8">
        <w:rPr>
          <w:sz w:val="8"/>
        </w:rPr>
        <w:t>, and explicitly framed it as an attempt to build up U.S. manufacturing and the economy to undermine growing Chinese economic influence.</w:t>
      </w:r>
      <w:r w:rsidRPr="006A3938">
        <w:rPr>
          <w:sz w:val="8"/>
        </w:rPr>
        <w:t xml:space="preserve"> </w:t>
      </w:r>
      <w:r w:rsidRPr="005A7BB8">
        <w:rPr>
          <w:sz w:val="8"/>
        </w:rPr>
        <w:t xml:space="preserve">The </w:t>
      </w:r>
      <w:r w:rsidRPr="005A7BB8">
        <w:rPr>
          <w:rStyle w:val="StyleUnderline"/>
        </w:rPr>
        <w:t>Chinese economic model includes a very high level of state intervention into the economy. This has given the Chinese ruling class a certain advantage in scaling up key sectors. Seeing this, Biden is suggesting a level of state intervention into the economy not seen in decades in the U.S.</w:t>
      </w:r>
      <w:r w:rsidRPr="005A7BB8">
        <w:rPr>
          <w:sz w:val="8"/>
        </w:rPr>
        <w:t xml:space="preserve"> This is accepted by a section of big business itself who recognize that it’s the only</w:t>
      </w:r>
      <w:r w:rsidRPr="006A3938">
        <w:rPr>
          <w:sz w:val="8"/>
        </w:rPr>
        <w:t xml:space="preserve"> </w:t>
      </w:r>
      <w:hyperlink r:id="rId43" w:history="1">
        <w:r w:rsidRPr="005A7BB8">
          <w:rPr>
            <w:rStyle w:val="Hyperlink"/>
            <w:sz w:val="8"/>
          </w:rPr>
          <w:t>option</w:t>
        </w:r>
      </w:hyperlink>
      <w:r w:rsidRPr="006A3938">
        <w:rPr>
          <w:sz w:val="8"/>
        </w:rPr>
        <w:t xml:space="preserve"> </w:t>
      </w:r>
      <w:r w:rsidRPr="005A7BB8">
        <w:rPr>
          <w:sz w:val="8"/>
        </w:rPr>
        <w:t>given the scale of the crisis.</w:t>
      </w:r>
      <w:r w:rsidRPr="006A3938">
        <w:rPr>
          <w:sz w:val="8"/>
        </w:rPr>
        <w:t xml:space="preserve"> </w:t>
      </w:r>
      <w:r w:rsidRPr="005A7BB8">
        <w:rPr>
          <w:sz w:val="8"/>
        </w:rPr>
        <w:t>So what about other countries at the summit? For poorer countries who have been devastated by COVID-triggered economic crises and continue to face outbreaks because of wealthy countries’ vaccine hoarding (see page 11), trillion dollar climate spending packages are simply not an option.</w:t>
      </w:r>
      <w:r w:rsidRPr="006A3938">
        <w:rPr>
          <w:sz w:val="8"/>
        </w:rPr>
        <w:t xml:space="preserve"> </w:t>
      </w:r>
      <w:r w:rsidRPr="005A7BB8">
        <w:rPr>
          <w:sz w:val="8"/>
        </w:rPr>
        <w:t>Biden’s infrastructure package will barely scratch the surface of what is necessary to address the climate crisis in the U.S., which historically is the number one emitter of greenhouse gases. And Biden’s pledge of</w:t>
      </w:r>
      <w:r w:rsidRPr="006A3938">
        <w:rPr>
          <w:sz w:val="8"/>
        </w:rPr>
        <w:t xml:space="preserve"> </w:t>
      </w:r>
      <w:hyperlink r:id="rId44" w:history="1">
        <w:r w:rsidRPr="005A7BB8">
          <w:rPr>
            <w:rStyle w:val="Hyperlink"/>
            <w:sz w:val="8"/>
          </w:rPr>
          <w:t>$2.5 billion for overseas climate finance</w:t>
        </w:r>
      </w:hyperlink>
      <w:r w:rsidRPr="006A3938">
        <w:rPr>
          <w:sz w:val="8"/>
        </w:rPr>
        <w:t xml:space="preserve"> </w:t>
      </w:r>
      <w:r w:rsidRPr="005A7BB8">
        <w:rPr>
          <w:sz w:val="8"/>
        </w:rPr>
        <w:t>is as insulting as his pledge to send</w:t>
      </w:r>
      <w:r w:rsidRPr="006A3938">
        <w:rPr>
          <w:sz w:val="8"/>
        </w:rPr>
        <w:t xml:space="preserve"> </w:t>
      </w:r>
      <w:hyperlink r:id="rId45" w:history="1">
        <w:r w:rsidRPr="005A7BB8">
          <w:rPr>
            <w:rStyle w:val="Hyperlink"/>
            <w:sz w:val="8"/>
          </w:rPr>
          <w:t>20 million vaccine doses</w:t>
        </w:r>
      </w:hyperlink>
      <w:r w:rsidRPr="006A3938">
        <w:rPr>
          <w:sz w:val="8"/>
        </w:rPr>
        <w:t xml:space="preserve"> </w:t>
      </w:r>
      <w:r w:rsidRPr="005A7BB8">
        <w:rPr>
          <w:sz w:val="8"/>
        </w:rPr>
        <w:t>abroad. Poor countries, many of whom have economies that are</w:t>
      </w:r>
      <w:r w:rsidRPr="006A3938">
        <w:rPr>
          <w:sz w:val="8"/>
        </w:rPr>
        <w:t xml:space="preserve"> </w:t>
      </w:r>
      <w:hyperlink r:id="rId46" w:anchor=":~:text=Small%20nations%20such%20as%20South,18%25)%20are%20also%20vulnerable." w:history="1">
        <w:r w:rsidRPr="005A7BB8">
          <w:rPr>
            <w:rStyle w:val="Hyperlink"/>
            <w:sz w:val="8"/>
          </w:rPr>
          <w:t>completely dependent on dirty energy</w:t>
        </w:r>
      </w:hyperlink>
      <w:r w:rsidRPr="006A3938">
        <w:rPr>
          <w:sz w:val="8"/>
        </w:rPr>
        <w:t xml:space="preserve"> </w:t>
      </w:r>
      <w:r w:rsidRPr="005A7BB8">
        <w:rPr>
          <w:sz w:val="8"/>
        </w:rPr>
        <w:t>(like Nigeria, Venezuela and Iraq), were promised</w:t>
      </w:r>
      <w:r w:rsidRPr="006A3938">
        <w:rPr>
          <w:sz w:val="8"/>
        </w:rPr>
        <w:t xml:space="preserve"> </w:t>
      </w:r>
      <w:hyperlink r:id="rId47" w:history="1">
        <w:r w:rsidRPr="005A7BB8">
          <w:rPr>
            <w:rStyle w:val="Hyperlink"/>
            <w:sz w:val="8"/>
          </w:rPr>
          <w:t>$100 billion a year</w:t>
        </w:r>
      </w:hyperlink>
      <w:r w:rsidRPr="006A3938">
        <w:rPr>
          <w:sz w:val="8"/>
        </w:rPr>
        <w:t xml:space="preserve"> </w:t>
      </w:r>
      <w:r w:rsidRPr="005A7BB8">
        <w:rPr>
          <w:sz w:val="8"/>
        </w:rPr>
        <w:t>in climate finance starting in 2020, but this is yet another Paris agreement promise left unmet.</w:t>
      </w:r>
      <w:r w:rsidRPr="006A3938">
        <w:rPr>
          <w:sz w:val="8"/>
        </w:rPr>
        <w:t xml:space="preserve"> </w:t>
      </w:r>
      <w:r w:rsidRPr="005A7BB8">
        <w:rPr>
          <w:rStyle w:val="StyleUnderline"/>
          <w:highlight w:val="cyan"/>
        </w:rPr>
        <w:t>Leaving poor countries</w:t>
      </w:r>
      <w:r w:rsidRPr="005A7BB8">
        <w:rPr>
          <w:rStyle w:val="StyleUnderline"/>
        </w:rPr>
        <w:t xml:space="preserve"> that are saddled with debt due to the legacy of imperialism and colonization to </w:t>
      </w:r>
      <w:r w:rsidRPr="005A7BB8">
        <w:rPr>
          <w:rStyle w:val="Emphasis"/>
          <w:highlight w:val="cyan"/>
        </w:rPr>
        <w:t>fend for themselves</w:t>
      </w:r>
      <w:r w:rsidRPr="005A7BB8">
        <w:rPr>
          <w:rStyle w:val="Emphasis"/>
        </w:rPr>
        <w:t xml:space="preserve"> on the climate</w:t>
      </w:r>
      <w:r w:rsidRPr="005A7BB8">
        <w:rPr>
          <w:rStyle w:val="StyleUnderline"/>
        </w:rPr>
        <w:t xml:space="preserve"> (or the pandemic) is the </w:t>
      </w:r>
      <w:r w:rsidRPr="005A7BB8">
        <w:rPr>
          <w:rStyle w:val="Emphasis"/>
          <w:highlight w:val="cyan"/>
        </w:rPr>
        <w:t>murderous logic</w:t>
      </w:r>
      <w:r w:rsidRPr="005A7BB8">
        <w:rPr>
          <w:rStyle w:val="Emphasis"/>
        </w:rPr>
        <w:t xml:space="preserve"> of capitalism’s reliance on the nation state</w:t>
      </w:r>
      <w:r w:rsidRPr="005A7BB8">
        <w:rPr>
          <w:sz w:val="8"/>
        </w:rPr>
        <w:t xml:space="preserve">. </w:t>
      </w:r>
      <w:r w:rsidRPr="005A7BB8">
        <w:rPr>
          <w:rStyle w:val="StyleUnderline"/>
        </w:rPr>
        <w:t xml:space="preserve">An “America first” approach to the climate is </w:t>
      </w:r>
      <w:r w:rsidRPr="005A7BB8">
        <w:rPr>
          <w:rStyle w:val="Emphasis"/>
          <w:highlight w:val="cyan"/>
        </w:rPr>
        <w:t>doomed to fail</w:t>
      </w:r>
      <w:r w:rsidRPr="005A7BB8">
        <w:rPr>
          <w:rStyle w:val="StyleUnderline"/>
        </w:rPr>
        <w:t xml:space="preserve"> and will only fuel mass migration and leave millions of poor and working people from the Global South seeking refuge at the doorstep of advanced capitalist countries.</w:t>
      </w:r>
      <w:r>
        <w:rPr>
          <w:rStyle w:val="StyleUnderline"/>
        </w:rPr>
        <w:t xml:space="preserve"> </w:t>
      </w:r>
      <w:r w:rsidRPr="005A7BB8">
        <w:rPr>
          <w:b/>
          <w:bCs/>
          <w:sz w:val="8"/>
        </w:rPr>
        <w:t xml:space="preserve">The Ruling </w:t>
      </w:r>
      <w:proofErr w:type="spellStart"/>
      <w:r w:rsidRPr="005A7BB8">
        <w:rPr>
          <w:b/>
          <w:bCs/>
          <w:sz w:val="8"/>
        </w:rPr>
        <w:t>Class’</w:t>
      </w:r>
      <w:proofErr w:type="spellEnd"/>
      <w:r w:rsidRPr="005A7BB8">
        <w:rPr>
          <w:b/>
          <w:bCs/>
          <w:sz w:val="8"/>
        </w:rPr>
        <w:t xml:space="preserve"> Divided Response</w:t>
      </w:r>
      <w:r w:rsidRPr="006A3938">
        <w:rPr>
          <w:sz w:val="8"/>
        </w:rPr>
        <w:t xml:space="preserve"> </w:t>
      </w:r>
      <w:r w:rsidRPr="005A7BB8">
        <w:rPr>
          <w:rStyle w:val="StyleUnderline"/>
        </w:rPr>
        <w:t xml:space="preserve">Even Biden’s very limited infrastructure package faces </w:t>
      </w:r>
      <w:r w:rsidRPr="005A7BB8">
        <w:rPr>
          <w:rStyle w:val="Emphasis"/>
        </w:rPr>
        <w:t>huge challenges</w:t>
      </w:r>
      <w:r w:rsidRPr="005A7BB8">
        <w:rPr>
          <w:rStyle w:val="StyleUnderline"/>
        </w:rPr>
        <w:t xml:space="preserve"> ahead.</w:t>
      </w:r>
      <w:r w:rsidRPr="005A7BB8">
        <w:rPr>
          <w:sz w:val="8"/>
        </w:rPr>
        <w:t xml:space="preserve"> Democrats will have to be fully united (meaning winning over centrist Democrat Joe Manchin, who represents the second-largest coal producing state of West Virginia) and use a special process called budget reconciliation to pass the package in its full form. Republicans, especially those representing fossil-fuel-dependent states like Texas, have already </w:t>
      </w:r>
      <w:proofErr w:type="spellStart"/>
      <w:r w:rsidRPr="005A7BB8">
        <w:rPr>
          <w:sz w:val="8"/>
        </w:rPr>
        <w:t>signalled</w:t>
      </w:r>
      <w:proofErr w:type="spellEnd"/>
      <w:r w:rsidRPr="005A7BB8">
        <w:rPr>
          <w:sz w:val="8"/>
        </w:rPr>
        <w:t xml:space="preserve"> strong opposition.</w:t>
      </w:r>
      <w:r w:rsidRPr="006A3938">
        <w:rPr>
          <w:sz w:val="8"/>
        </w:rPr>
        <w:t xml:space="preserve"> </w:t>
      </w:r>
      <w:r w:rsidRPr="005A7BB8">
        <w:rPr>
          <w:sz w:val="8"/>
        </w:rPr>
        <w:t>The growing price tag of the climate crisis is driving divisions in the ruling class about what to do, as evidenced by the emerging debate around Biden’s infrastructure package. Many banks who have invested heavily in major polluters for decades will act as fetters on a transition to sustainability because abandoning these investments would represent a big loss on their balance sheet.</w:t>
      </w:r>
      <w:r w:rsidRPr="006A3938">
        <w:rPr>
          <w:sz w:val="8"/>
        </w:rPr>
        <w:t xml:space="preserve"> </w:t>
      </w:r>
      <w:r w:rsidRPr="005A7BB8">
        <w:rPr>
          <w:sz w:val="8"/>
        </w:rPr>
        <w:t>However, even among the titans of finance capital, there is a growing recognition that climate change carries tremendous fiscal risks. BlackRock, the world’s biggest asset manager, has suggested that climate change will lead to a “fundamental reshaping of finance.” In a similar vein, corporations like Amazon, Coca-Cola, and Microsoft have begun to pledge carbon neutrality in the coming decades. For these companies, disastrous climate scenarios pose the biggest threat to their medium and longer-term profits, meaning they’re willing to invest up front now. For Biden, the threat of losing the cold war with China and seeing the further weakening of U.S. imperialism globally has forced him to act as well.</w:t>
      </w:r>
      <w:r w:rsidRPr="006A3938">
        <w:rPr>
          <w:sz w:val="8"/>
        </w:rPr>
        <w:t xml:space="preserve"> </w:t>
      </w:r>
      <w:r w:rsidRPr="005A7BB8">
        <w:rPr>
          <w:sz w:val="8"/>
        </w:rPr>
        <w:t>In June 2020, Goldman Sachs announced that spending on renewable power would soon overtake oil and gas drilling, and that clean energy provided a</w:t>
      </w:r>
      <w:r w:rsidRPr="006A3938">
        <w:rPr>
          <w:sz w:val="8"/>
        </w:rPr>
        <w:t xml:space="preserve"> </w:t>
      </w:r>
      <w:hyperlink r:id="rId48" w:history="1">
        <w:r w:rsidRPr="005A7BB8">
          <w:rPr>
            <w:rStyle w:val="Hyperlink"/>
            <w:sz w:val="8"/>
          </w:rPr>
          <w:t>$16 trillion investment opportunity through 2030</w:t>
        </w:r>
      </w:hyperlink>
      <w:r w:rsidRPr="005A7BB8">
        <w:rPr>
          <w:sz w:val="8"/>
        </w:rPr>
        <w:t>. They pointed to the growing cost of fossil fuel development (which will increase if fossil fuel subsidies are removed as proposed in Biden’s infrastructure plan), which could lead to higher oil and gas prices and spur more investment in renewables. It is possible that we do see politicians and big business interests make a shift towards renewable energy to avoid full climate collapse, and to get in on a growing market.</w:t>
      </w:r>
      <w:r w:rsidRPr="006A3938">
        <w:rPr>
          <w:sz w:val="8"/>
        </w:rPr>
        <w:t xml:space="preserve"> </w:t>
      </w:r>
      <w:r w:rsidRPr="005A7BB8">
        <w:rPr>
          <w:sz w:val="8"/>
        </w:rPr>
        <w:t>We should of course hold our applause for the companies and politicians who have waited until it was clear they would lose money to do anything at all, and we shouldn’t hold our breath that any of it will be enough anyways.</w:t>
      </w:r>
      <w:r w:rsidRPr="006A3938">
        <w:rPr>
          <w:sz w:val="8"/>
        </w:rPr>
        <w:t xml:space="preserve"> </w:t>
      </w:r>
      <w:r w:rsidRPr="005A7BB8">
        <w:rPr>
          <w:b/>
          <w:bCs/>
          <w:sz w:val="8"/>
        </w:rPr>
        <w:t>What Next?</w:t>
      </w:r>
      <w:r w:rsidRPr="006A3938">
        <w:rPr>
          <w:b/>
          <w:bCs/>
          <w:sz w:val="8"/>
        </w:rPr>
        <w:t xml:space="preserve"> </w:t>
      </w:r>
      <w:r w:rsidRPr="005A7BB8">
        <w:rPr>
          <w:rStyle w:val="StyleUnderline"/>
        </w:rPr>
        <w:t xml:space="preserve">What is </w:t>
      </w:r>
      <w:r w:rsidRPr="005A7BB8">
        <w:rPr>
          <w:rStyle w:val="Emphasis"/>
          <w:highlight w:val="cyan"/>
        </w:rPr>
        <w:t>concretely needed</w:t>
      </w:r>
      <w:r w:rsidRPr="005A7BB8">
        <w:rPr>
          <w:rStyle w:val="Emphasis"/>
        </w:rPr>
        <w:t xml:space="preserve"> to address this crisis is a global plan</w:t>
      </w:r>
      <w:r w:rsidRPr="005A7BB8">
        <w:rPr>
          <w:rStyle w:val="StyleUnderline"/>
        </w:rPr>
        <w:t xml:space="preserve"> to completely </w:t>
      </w:r>
      <w:r w:rsidRPr="005A7BB8">
        <w:rPr>
          <w:rStyle w:val="StyleUnderline"/>
          <w:highlight w:val="cyan"/>
        </w:rPr>
        <w:t>rebuild</w:t>
      </w:r>
      <w:r w:rsidRPr="005A7BB8">
        <w:rPr>
          <w:rStyle w:val="StyleUnderline"/>
        </w:rPr>
        <w:t xml:space="preserve"> </w:t>
      </w:r>
      <w:r w:rsidRPr="005A7BB8">
        <w:rPr>
          <w:rStyle w:val="StyleUnderline"/>
          <w:highlight w:val="cyan"/>
        </w:rPr>
        <w:t>energy grids</w:t>
      </w:r>
      <w:r w:rsidRPr="005A7BB8">
        <w:rPr>
          <w:rStyle w:val="StyleUnderline"/>
        </w:rPr>
        <w:t xml:space="preserve"> that rely 100% on renewables in the next decade; ending new production of gas-run cars, </w:t>
      </w:r>
      <w:r w:rsidRPr="005A7BB8">
        <w:rPr>
          <w:rStyle w:val="StyleUnderline"/>
          <w:highlight w:val="cyan"/>
        </w:rPr>
        <w:t>scaling up</w:t>
      </w:r>
      <w:r w:rsidRPr="005A7BB8">
        <w:rPr>
          <w:rStyle w:val="StyleUnderline"/>
        </w:rPr>
        <w:t xml:space="preserve"> </w:t>
      </w:r>
      <w:r w:rsidRPr="005A7BB8">
        <w:rPr>
          <w:rStyle w:val="StyleUnderline"/>
          <w:highlight w:val="cyan"/>
        </w:rPr>
        <w:t>electric vehicle</w:t>
      </w:r>
      <w:r w:rsidRPr="005A7BB8">
        <w:rPr>
          <w:rStyle w:val="StyleUnderline"/>
        </w:rPr>
        <w:t xml:space="preserve"> production and massively expanding public transit; </w:t>
      </w:r>
      <w:r w:rsidRPr="005A7BB8">
        <w:rPr>
          <w:rStyle w:val="StyleUnderline"/>
          <w:highlight w:val="cyan"/>
        </w:rPr>
        <w:t>developing</w:t>
      </w:r>
      <w:r w:rsidRPr="005A7BB8">
        <w:rPr>
          <w:rStyle w:val="StyleUnderline"/>
        </w:rPr>
        <w:t xml:space="preserve"> </w:t>
      </w:r>
      <w:r w:rsidRPr="005A7BB8">
        <w:rPr>
          <w:rStyle w:val="StyleUnderline"/>
          <w:highlight w:val="cyan"/>
        </w:rPr>
        <w:t>renewable</w:t>
      </w:r>
      <w:r w:rsidRPr="005A7BB8">
        <w:rPr>
          <w:rStyle w:val="StyleUnderline"/>
        </w:rPr>
        <w:t xml:space="preserve"> </w:t>
      </w:r>
      <w:r w:rsidRPr="005A7BB8">
        <w:rPr>
          <w:rStyle w:val="StyleUnderline"/>
          <w:highlight w:val="cyan"/>
        </w:rPr>
        <w:t>fuel</w:t>
      </w:r>
      <w:r w:rsidRPr="005A7BB8">
        <w:rPr>
          <w:rStyle w:val="StyleUnderline"/>
        </w:rPr>
        <w:t xml:space="preserve"> alternatives for planes, trains, and cargo ships and completely </w:t>
      </w:r>
      <w:r w:rsidRPr="005A7BB8">
        <w:rPr>
          <w:rStyle w:val="StyleUnderline"/>
          <w:highlight w:val="cyan"/>
        </w:rPr>
        <w:t>phasing out fossil fuel</w:t>
      </w:r>
      <w:r w:rsidRPr="005A7BB8">
        <w:rPr>
          <w:rStyle w:val="StyleUnderline"/>
        </w:rPr>
        <w:t xml:space="preserve"> dependence; retrofitting, weatherizing, and </w:t>
      </w:r>
      <w:r w:rsidRPr="005A7BB8">
        <w:rPr>
          <w:rStyle w:val="StyleUnderline"/>
          <w:highlight w:val="cyan"/>
        </w:rPr>
        <w:t>building new green housing</w:t>
      </w:r>
      <w:r w:rsidRPr="005A7BB8">
        <w:rPr>
          <w:rStyle w:val="StyleUnderline"/>
        </w:rPr>
        <w:t xml:space="preserve"> and infrastructure to withstand extreme weather and accommodate climate refugees; reforesting the planet and overhauling our food system top-to-bottom, full scale replacing of mass monocrop agriculture with local, organic alternatives; and investing to historic proportions in yet-undiscovered technologies that can help deal with the crisis of water contamination and shortages, infectious disease, coral reef and pollinator population collapse, and so much more.</w:t>
      </w:r>
      <w:r>
        <w:rPr>
          <w:rStyle w:val="StyleUnderline"/>
        </w:rPr>
        <w:t xml:space="preserve"> </w:t>
      </w:r>
      <w:r w:rsidRPr="005A7BB8">
        <w:rPr>
          <w:sz w:val="8"/>
        </w:rPr>
        <w:t xml:space="preserve">Despite a shift in the ruling </w:t>
      </w:r>
      <w:proofErr w:type="spellStart"/>
      <w:r w:rsidRPr="005A7BB8">
        <w:rPr>
          <w:sz w:val="8"/>
        </w:rPr>
        <w:t>class’</w:t>
      </w:r>
      <w:proofErr w:type="spellEnd"/>
      <w:r w:rsidRPr="005A7BB8">
        <w:rPr>
          <w:sz w:val="8"/>
        </w:rPr>
        <w:t xml:space="preserve"> approach, it will inevitably be too slow because of the logic of capitalism. </w:t>
      </w:r>
      <w:r w:rsidRPr="005A7BB8">
        <w:rPr>
          <w:rStyle w:val="Emphasis"/>
          <w:highlight w:val="cyan"/>
        </w:rPr>
        <w:t>Inter-imperialist</w:t>
      </w:r>
      <w:r w:rsidRPr="005A7BB8">
        <w:rPr>
          <w:rStyle w:val="Emphasis"/>
        </w:rPr>
        <w:t xml:space="preserve"> </w:t>
      </w:r>
      <w:r w:rsidRPr="005A7BB8">
        <w:rPr>
          <w:rStyle w:val="Emphasis"/>
          <w:highlight w:val="cyan"/>
        </w:rPr>
        <w:t>rivalries</w:t>
      </w:r>
      <w:r w:rsidRPr="005A7BB8">
        <w:rPr>
          <w:rStyle w:val="Emphasis"/>
        </w:rPr>
        <w:t xml:space="preserve"> </w:t>
      </w:r>
      <w:r w:rsidRPr="005A7BB8">
        <w:rPr>
          <w:rStyle w:val="Emphasis"/>
          <w:highlight w:val="cyan"/>
        </w:rPr>
        <w:t>mean countries</w:t>
      </w:r>
      <w:r w:rsidRPr="005A7BB8">
        <w:rPr>
          <w:rStyle w:val="Emphasis"/>
        </w:rPr>
        <w:t xml:space="preserve"> will </w:t>
      </w:r>
      <w:r w:rsidRPr="005A7BB8">
        <w:rPr>
          <w:rStyle w:val="Emphasis"/>
          <w:highlight w:val="cyan"/>
        </w:rPr>
        <w:t>work separately to develop</w:t>
      </w:r>
      <w:r w:rsidRPr="005A7BB8">
        <w:rPr>
          <w:rStyle w:val="Emphasis"/>
        </w:rPr>
        <w:t xml:space="preserve"> </w:t>
      </w:r>
      <w:r w:rsidRPr="005A7BB8">
        <w:rPr>
          <w:rStyle w:val="Emphasis"/>
          <w:highlight w:val="cyan"/>
        </w:rPr>
        <w:t>and</w:t>
      </w:r>
      <w:r w:rsidRPr="005A7BB8">
        <w:rPr>
          <w:rStyle w:val="Emphasis"/>
        </w:rPr>
        <w:t xml:space="preserve"> </w:t>
      </w:r>
      <w:r w:rsidRPr="005A7BB8">
        <w:rPr>
          <w:rStyle w:val="Emphasis"/>
          <w:highlight w:val="cyan"/>
        </w:rPr>
        <w:t>then hoard climate</w:t>
      </w:r>
      <w:r w:rsidRPr="005A7BB8">
        <w:rPr>
          <w:rStyle w:val="Emphasis"/>
        </w:rPr>
        <w:t xml:space="preserve"> </w:t>
      </w:r>
      <w:r w:rsidRPr="005A7BB8">
        <w:rPr>
          <w:rStyle w:val="Emphasis"/>
          <w:highlight w:val="cyan"/>
        </w:rPr>
        <w:t>tech</w:t>
      </w:r>
      <w:r w:rsidRPr="005A7BB8">
        <w:rPr>
          <w:rStyle w:val="Emphasis"/>
        </w:rPr>
        <w:t>nology,</w:t>
      </w:r>
      <w:r w:rsidRPr="005A7BB8">
        <w:rPr>
          <w:sz w:val="8"/>
        </w:rPr>
        <w:t xml:space="preserve"> </w:t>
      </w:r>
      <w:r w:rsidRPr="005A7BB8">
        <w:rPr>
          <w:rStyle w:val="StyleUnderline"/>
        </w:rPr>
        <w:t>instead of collaborating to most rapidly produce and share out the best innovations. Poor countries will be left behind. Corporations will continue to invest their profits in the financial markets as opposed to expanding their productive capacity in the direction needed by humanity</w:t>
      </w:r>
      <w:r w:rsidRPr="005A7BB8">
        <w:rPr>
          <w:sz w:val="8"/>
        </w:rPr>
        <w:t xml:space="preserve">. </w:t>
      </w:r>
      <w:r w:rsidRPr="005A7BB8">
        <w:rPr>
          <w:rStyle w:val="Emphasis"/>
          <w:highlight w:val="cyan"/>
        </w:rPr>
        <w:t>Fossil fuel interests</w:t>
      </w:r>
      <w:r w:rsidRPr="005A7BB8">
        <w:rPr>
          <w:rStyle w:val="Emphasis"/>
        </w:rPr>
        <w:t xml:space="preserve">, the </w:t>
      </w:r>
      <w:r w:rsidRPr="005A7BB8">
        <w:rPr>
          <w:rStyle w:val="Emphasis"/>
          <w:highlight w:val="cyan"/>
        </w:rPr>
        <w:t>ag</w:t>
      </w:r>
      <w:r w:rsidRPr="005A7BB8">
        <w:rPr>
          <w:rStyle w:val="Emphasis"/>
        </w:rPr>
        <w:t xml:space="preserve">ricultural industry, other major </w:t>
      </w:r>
      <w:r w:rsidRPr="005A7BB8">
        <w:rPr>
          <w:rStyle w:val="Emphasis"/>
          <w:highlight w:val="cyan"/>
        </w:rPr>
        <w:t>polluters</w:t>
      </w:r>
      <w:r w:rsidRPr="005A7BB8">
        <w:rPr>
          <w:rStyle w:val="Emphasis"/>
        </w:rPr>
        <w:t xml:space="preserve">, </w:t>
      </w:r>
      <w:r w:rsidRPr="005A7BB8">
        <w:rPr>
          <w:rStyle w:val="Emphasis"/>
          <w:highlight w:val="cyan"/>
        </w:rPr>
        <w:t>and</w:t>
      </w:r>
      <w:r w:rsidRPr="005A7BB8">
        <w:rPr>
          <w:rStyle w:val="Emphasis"/>
        </w:rPr>
        <w:t xml:space="preserve"> their loyal </w:t>
      </w:r>
      <w:r w:rsidRPr="005A7BB8">
        <w:rPr>
          <w:rStyle w:val="Emphasis"/>
          <w:highlight w:val="cyan"/>
        </w:rPr>
        <w:t>politicians</w:t>
      </w:r>
      <w:r w:rsidRPr="005A7BB8">
        <w:rPr>
          <w:rStyle w:val="Emphasis"/>
        </w:rPr>
        <w:t xml:space="preserve"> </w:t>
      </w:r>
      <w:r w:rsidRPr="005A7BB8">
        <w:rPr>
          <w:rStyle w:val="Emphasis"/>
          <w:highlight w:val="cyan"/>
        </w:rPr>
        <w:t>will work to block</w:t>
      </w:r>
      <w:r w:rsidRPr="005A7BB8">
        <w:rPr>
          <w:rStyle w:val="Emphasis"/>
        </w:rPr>
        <w:t xml:space="preserve"> a </w:t>
      </w:r>
      <w:r w:rsidRPr="005A7BB8">
        <w:rPr>
          <w:rStyle w:val="Emphasis"/>
          <w:highlight w:val="cyan"/>
        </w:rPr>
        <w:t>transition</w:t>
      </w:r>
      <w:r w:rsidRPr="005A7BB8">
        <w:rPr>
          <w:rStyle w:val="Emphasis"/>
        </w:rPr>
        <w:t xml:space="preserve"> to a sustainable future with ferocity</w:t>
      </w:r>
      <w:r w:rsidRPr="005A7BB8">
        <w:rPr>
          <w:sz w:val="8"/>
        </w:rPr>
        <w:t>. While we’re seeing increased state intervention globally, the levels required to mitigate all of these bottlenecks and speed the process up enough to put us on track is extraordinarily unlikely.</w:t>
      </w:r>
      <w:r w:rsidRPr="006A3938">
        <w:rPr>
          <w:sz w:val="8"/>
        </w:rPr>
        <w:t xml:space="preserve"> </w:t>
      </w:r>
      <w:r w:rsidRPr="005A7BB8">
        <w:rPr>
          <w:sz w:val="8"/>
        </w:rPr>
        <w:t xml:space="preserve">That is why </w:t>
      </w:r>
      <w:r w:rsidRPr="005A7BB8">
        <w:rPr>
          <w:rStyle w:val="Emphasis"/>
        </w:rPr>
        <w:t xml:space="preserve">we </w:t>
      </w:r>
      <w:r w:rsidRPr="005A7BB8">
        <w:rPr>
          <w:rStyle w:val="Emphasis"/>
          <w:highlight w:val="cyan"/>
        </w:rPr>
        <w:t>need to take</w:t>
      </w:r>
      <w:r w:rsidRPr="005A7BB8">
        <w:rPr>
          <w:rStyle w:val="Emphasis"/>
        </w:rPr>
        <w:t xml:space="preserve"> things </w:t>
      </w:r>
      <w:r w:rsidRPr="005A7BB8">
        <w:rPr>
          <w:rStyle w:val="Emphasis"/>
          <w:highlight w:val="cyan"/>
        </w:rPr>
        <w:t>into</w:t>
      </w:r>
      <w:r w:rsidRPr="005A7BB8">
        <w:rPr>
          <w:rStyle w:val="Emphasis"/>
        </w:rPr>
        <w:t xml:space="preserve"> our </w:t>
      </w:r>
      <w:r w:rsidRPr="005A7BB8">
        <w:rPr>
          <w:rStyle w:val="Emphasis"/>
          <w:highlight w:val="cyan"/>
        </w:rPr>
        <w:t>own hands</w:t>
      </w:r>
      <w:r w:rsidRPr="005A7BB8">
        <w:rPr>
          <w:sz w:val="8"/>
        </w:rPr>
        <w:t>. Mass climate protests have clearly put this issue onto the agenda, and we need a dramatic ramping up of this movement. School strikes should be coordinated and planned as soon as schools open again in the fall, and should be ongoing with a plan to involve more students, teachers, and staff. The youth-led movement also urgently needs to link up with the broader working class. In the short term this could look like striking students appealing to local unions to join them for demonstrations and days of action.</w:t>
      </w:r>
      <w:r w:rsidRPr="006A3938">
        <w:rPr>
          <w:sz w:val="8"/>
        </w:rPr>
        <w:t xml:space="preserve"> </w:t>
      </w:r>
      <w:r w:rsidRPr="005A7BB8">
        <w:rPr>
          <w:sz w:val="8"/>
        </w:rPr>
        <w:t>This will crucially need to include workers in polluting industries.</w:t>
      </w:r>
      <w:r w:rsidRPr="006A3938">
        <w:rPr>
          <w:sz w:val="8"/>
        </w:rPr>
        <w:t xml:space="preserve"> </w:t>
      </w:r>
      <w:hyperlink r:id="rId49" w:history="1">
        <w:r w:rsidRPr="005A7BB8">
          <w:rPr>
            <w:rStyle w:val="Hyperlink"/>
            <w:sz w:val="8"/>
          </w:rPr>
          <w:t>Ten million people globally</w:t>
        </w:r>
      </w:hyperlink>
      <w:r w:rsidRPr="006A3938">
        <w:rPr>
          <w:sz w:val="8"/>
        </w:rPr>
        <w:t xml:space="preserve"> </w:t>
      </w:r>
      <w:r w:rsidRPr="005A7BB8">
        <w:rPr>
          <w:sz w:val="8"/>
        </w:rPr>
        <w:t>work directly for the fossil fuel industry, and many more rely indirectly on these and other highly polluting jobs. To build a powerful movement with political and economic power, demands for the environment need to be linked with demands to retrain these workers in new, sustainable fields with no loss of pay or benefits and a guarantee of high wages and union recognition.</w:t>
      </w:r>
      <w:r w:rsidRPr="006A3938">
        <w:rPr>
          <w:sz w:val="8"/>
        </w:rPr>
        <w:t xml:space="preserve"> </w:t>
      </w:r>
      <w:r w:rsidRPr="005A7BB8">
        <w:rPr>
          <w:sz w:val="8"/>
        </w:rPr>
        <w:t>This type of organizing could win crucial victories for expanding renewable energy, reforestation, and general resource protection. This would help buy time. Fundamentally though, these battles will need to be waged again and again on a mass scale to address the many complex dynamics of the climate crisis caused by a system that is based on the exploitation of workers and the earth.</w:t>
      </w:r>
      <w:r w:rsidRPr="006A3938">
        <w:rPr>
          <w:sz w:val="8"/>
        </w:rPr>
        <w:t xml:space="preserve"> </w:t>
      </w:r>
      <w:r w:rsidRPr="005A7BB8">
        <w:rPr>
          <w:sz w:val="8"/>
        </w:rPr>
        <w:t xml:space="preserve">What is </w:t>
      </w:r>
      <w:r w:rsidRPr="005A7BB8">
        <w:rPr>
          <w:rStyle w:val="Emphasis"/>
        </w:rPr>
        <w:t xml:space="preserve">actually necessary for a long-term solution to climate disaster is a complete </w:t>
      </w:r>
      <w:r w:rsidRPr="005A7BB8">
        <w:rPr>
          <w:rStyle w:val="Emphasis"/>
          <w:highlight w:val="cyan"/>
        </w:rPr>
        <w:t>restructuring</w:t>
      </w:r>
      <w:r w:rsidRPr="005A7BB8">
        <w:rPr>
          <w:rStyle w:val="Emphasis"/>
        </w:rPr>
        <w:t xml:space="preserve"> of a society on a socialist basis</w:t>
      </w:r>
      <w:r w:rsidRPr="005A7BB8">
        <w:rPr>
          <w:sz w:val="8"/>
        </w:rPr>
        <w:t xml:space="preserve">. This </w:t>
      </w:r>
      <w:r w:rsidRPr="005A7BB8">
        <w:rPr>
          <w:rStyle w:val="StyleUnderline"/>
        </w:rPr>
        <w:t>can only be won by the global working class asserting itself in a mighty struggle against the capitalist system.</w:t>
      </w:r>
      <w:r>
        <w:rPr>
          <w:rStyle w:val="StyleUnderline"/>
        </w:rPr>
        <w:t xml:space="preserve"> </w:t>
      </w:r>
      <w:r w:rsidRPr="005A7BB8">
        <w:rPr>
          <w:rStyle w:val="StyleUnderline"/>
        </w:rPr>
        <w:t xml:space="preserve">Mitigating the climate crisis on the time frame necessary </w:t>
      </w:r>
      <w:r w:rsidRPr="005A7BB8">
        <w:rPr>
          <w:rStyle w:val="Emphasis"/>
        </w:rPr>
        <w:t xml:space="preserve">requires an end to a for-profit system and its replacement </w:t>
      </w:r>
      <w:r w:rsidRPr="005A7BB8">
        <w:rPr>
          <w:rStyle w:val="Emphasis"/>
          <w:highlight w:val="cyan"/>
        </w:rPr>
        <w:t>with</w:t>
      </w:r>
      <w:r w:rsidRPr="005A7BB8">
        <w:rPr>
          <w:rStyle w:val="Emphasis"/>
        </w:rPr>
        <w:t xml:space="preserve"> a </w:t>
      </w:r>
      <w:r w:rsidRPr="005A7BB8">
        <w:rPr>
          <w:rStyle w:val="Emphasis"/>
          <w:highlight w:val="cyan"/>
        </w:rPr>
        <w:t>democratically</w:t>
      </w:r>
      <w:r w:rsidRPr="005A7BB8">
        <w:rPr>
          <w:rStyle w:val="Emphasis"/>
        </w:rPr>
        <w:t xml:space="preserve"> </w:t>
      </w:r>
      <w:r w:rsidRPr="005A7BB8">
        <w:rPr>
          <w:rStyle w:val="Emphasis"/>
          <w:highlight w:val="cyan"/>
        </w:rPr>
        <w:t>planned economy</w:t>
      </w:r>
      <w:r w:rsidRPr="005A7BB8">
        <w:rPr>
          <w:rStyle w:val="Emphasis"/>
        </w:rPr>
        <w:t xml:space="preserve"> run by the working class itself</w:t>
      </w:r>
      <w:r w:rsidRPr="005A7BB8">
        <w:rPr>
          <w:rStyle w:val="StyleUnderline"/>
        </w:rPr>
        <w:t xml:space="preserve">. </w:t>
      </w:r>
      <w:r w:rsidRPr="005A7BB8">
        <w:rPr>
          <w:sz w:val="8"/>
        </w:rPr>
        <w:t xml:space="preserve">This </w:t>
      </w:r>
      <w:r w:rsidRPr="005A7BB8">
        <w:rPr>
          <w:rStyle w:val="StyleUnderline"/>
        </w:rPr>
        <w:t>means bringing the energy industry, the transport sector, key sections of manufacturing and finance fully into public ownership</w:t>
      </w:r>
      <w:r w:rsidRPr="005A7BB8">
        <w:rPr>
          <w:sz w:val="8"/>
        </w:rPr>
        <w:t xml:space="preserve">. On this basis, </w:t>
      </w:r>
      <w:r w:rsidRPr="005A7BB8">
        <w:rPr>
          <w:rStyle w:val="StyleUnderline"/>
        </w:rPr>
        <w:t>millions could be put to work helping rebuild a green economy, the accumulated wealth of polluting industries could be reallocated to green and socially productive projects, scientific innovation would be unleashed as global collaboration would replace nationalist competition, and instead of profits for a few, all economic activity would be geared towards meeting global human need, including averting the climate crisis.</w:t>
      </w:r>
      <w:r>
        <w:rPr>
          <w:rStyle w:val="StyleUnderline"/>
        </w:rPr>
        <w:t xml:space="preserve"> </w:t>
      </w:r>
      <w:r w:rsidRPr="005A7BB8">
        <w:rPr>
          <w:sz w:val="8"/>
        </w:rPr>
        <w:t xml:space="preserve">In this society, </w:t>
      </w:r>
      <w:r w:rsidRPr="005A7BB8">
        <w:rPr>
          <w:rStyle w:val="Emphasis"/>
        </w:rPr>
        <w:t>economic decisions would necessarily include environmental and social impact</w:t>
      </w:r>
      <w:r w:rsidRPr="005A7BB8">
        <w:rPr>
          <w:sz w:val="8"/>
        </w:rPr>
        <w:t xml:space="preserve">. </w:t>
      </w:r>
      <w:r w:rsidRPr="005A7BB8">
        <w:rPr>
          <w:rStyle w:val="StyleUnderline"/>
        </w:rPr>
        <w:t xml:space="preserve">On the basis of a truly democratically-run economy, we could make rapid decisions about the resources of society and put the full weight of the global working class behind stopping the climate crisis in its tracks. Winning this society will require the biggest ever united struggle of the global working class against capitalism. While the size of this task is mammoth, the </w:t>
      </w:r>
      <w:r w:rsidRPr="005A7BB8">
        <w:rPr>
          <w:rStyle w:val="Emphasis"/>
          <w:highlight w:val="cyan"/>
        </w:rPr>
        <w:t>future of humanity depends on it.</w:t>
      </w:r>
    </w:p>
    <w:p w14:paraId="70B34802" w14:textId="77777777" w:rsidR="00BF4217" w:rsidRPr="0051658F" w:rsidRDefault="00BF4217" w:rsidP="00BF4217">
      <w:bookmarkStart w:id="2" w:name="_Hlk96984338"/>
    </w:p>
    <w:bookmarkEnd w:id="2"/>
    <w:p w14:paraId="28DE6319" w14:textId="77777777" w:rsidR="00BF4217" w:rsidRPr="0051658F" w:rsidRDefault="00BF4217" w:rsidP="00BF4217"/>
    <w:p w14:paraId="768C7EFC" w14:textId="77777777" w:rsidR="00BF4217" w:rsidRPr="0051658F" w:rsidRDefault="00BF4217" w:rsidP="00BF4217">
      <w:pPr>
        <w:pStyle w:val="Heading2"/>
        <w:rPr>
          <w:rFonts w:asciiTheme="minorHAnsi" w:hAnsiTheme="minorHAnsi" w:cstheme="minorHAnsi"/>
        </w:rPr>
      </w:pPr>
      <w:r w:rsidRPr="0051658F">
        <w:rPr>
          <w:rFonts w:asciiTheme="minorHAnsi" w:hAnsiTheme="minorHAnsi" w:cstheme="minorHAnsi"/>
        </w:rPr>
        <w:t xml:space="preserve">Advantage </w:t>
      </w:r>
    </w:p>
    <w:p w14:paraId="307FA0FA" w14:textId="77777777" w:rsidR="00BF4217" w:rsidRPr="0051658F" w:rsidRDefault="00BF4217" w:rsidP="00BF4217">
      <w:pPr>
        <w:pStyle w:val="Heading4"/>
        <w:rPr>
          <w:rFonts w:asciiTheme="minorHAnsi" w:hAnsiTheme="minorHAnsi" w:cstheme="minorHAnsi"/>
        </w:rPr>
      </w:pPr>
      <w:bookmarkStart w:id="3" w:name="_Hlk85347773"/>
      <w:r w:rsidRPr="0051658F">
        <w:rPr>
          <w:rFonts w:asciiTheme="minorHAnsi" w:hAnsiTheme="minorHAnsi" w:cstheme="minorHAnsi"/>
        </w:rPr>
        <w:t xml:space="preserve">B] Propriety rights, no </w:t>
      </w:r>
      <w:r w:rsidRPr="0051658F">
        <w:rPr>
          <w:rFonts w:asciiTheme="minorHAnsi" w:hAnsiTheme="minorHAnsi" w:cstheme="minorHAnsi"/>
          <w:u w:val="single"/>
        </w:rPr>
        <w:t>incentive</w:t>
      </w:r>
      <w:r w:rsidRPr="0051658F">
        <w:rPr>
          <w:rFonts w:asciiTheme="minorHAnsi" w:hAnsiTheme="minorHAnsi" w:cstheme="minorHAnsi"/>
        </w:rPr>
        <w:t xml:space="preserve"> for R&amp;D</w:t>
      </w:r>
    </w:p>
    <w:p w14:paraId="2B4F71A3" w14:textId="77777777" w:rsidR="00BF4217" w:rsidRPr="0051658F" w:rsidRDefault="00BF4217" w:rsidP="00BF4217">
      <w:pPr>
        <w:rPr>
          <w:rFonts w:asciiTheme="minorHAnsi" w:hAnsiTheme="minorHAnsi" w:cstheme="minorHAnsi"/>
        </w:rPr>
      </w:pPr>
      <w:r w:rsidRPr="0051658F">
        <w:rPr>
          <w:rStyle w:val="Style13ptBold"/>
          <w:rFonts w:asciiTheme="minorHAnsi" w:hAnsiTheme="minorHAnsi" w:cstheme="minorHAnsi"/>
        </w:rPr>
        <w:t>Bee 18</w:t>
      </w:r>
      <w:r w:rsidRPr="0051658F">
        <w:rPr>
          <w:rFonts w:asciiTheme="minorHAnsi" w:hAnsiTheme="minorHAnsi" w:cstheme="minorHAnsi"/>
          <w:sz w:val="16"/>
          <w:szCs w:val="16"/>
        </w:rPr>
        <w:t xml:space="preserve"> [Vanessa A. Bee. Senior Litigation Counsel at the Consumer Financial Protection Bureau with a JD from Harvard Law. Innovation Under Socialism. 10-24-2018. </w:t>
      </w:r>
      <w:hyperlink r:id="rId50" w:history="1">
        <w:r w:rsidRPr="0051658F">
          <w:rPr>
            <w:rStyle w:val="Hyperlink"/>
            <w:rFonts w:asciiTheme="minorHAnsi" w:hAnsiTheme="minorHAnsi" w:cstheme="minorHAnsi"/>
            <w:sz w:val="16"/>
            <w:szCs w:val="16"/>
          </w:rPr>
          <w:t>https://www.currentaffairs.org/2018/10/innovation-under-socialism</w:t>
        </w:r>
      </w:hyperlink>
      <w:r w:rsidRPr="0051658F">
        <w:rPr>
          <w:rFonts w:asciiTheme="minorHAnsi" w:hAnsiTheme="minorHAnsi" w:cstheme="minorHAnsi"/>
          <w:sz w:val="16"/>
          <w:szCs w:val="16"/>
        </w:rPr>
        <w:t xml:space="preserve"> ]</w:t>
      </w:r>
    </w:p>
    <w:p w14:paraId="21C73363"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But </w:t>
      </w:r>
      <w:r w:rsidRPr="0051658F">
        <w:rPr>
          <w:rStyle w:val="StyleUnderline"/>
          <w:rFonts w:asciiTheme="minorHAnsi" w:hAnsiTheme="minorHAnsi" w:cstheme="minorHAnsi"/>
        </w:rPr>
        <w:t xml:space="preserve">prioritizing </w:t>
      </w:r>
      <w:r w:rsidRPr="0051658F">
        <w:rPr>
          <w:rStyle w:val="StyleUnderline"/>
          <w:rFonts w:asciiTheme="minorHAnsi" w:hAnsiTheme="minorHAnsi" w:cstheme="minorHAnsi"/>
          <w:highlight w:val="cyan"/>
        </w:rPr>
        <w:t>profit</w:t>
      </w:r>
      <w:r w:rsidRPr="0051658F">
        <w:rPr>
          <w:rStyle w:val="StyleUnderline"/>
          <w:rFonts w:asciiTheme="minorHAnsi" w:hAnsiTheme="minorHAnsi" w:cstheme="minorHAnsi"/>
        </w:rPr>
        <w:t xml:space="preserve"> is a </w:t>
      </w:r>
      <w:r w:rsidRPr="0051658F">
        <w:rPr>
          <w:rStyle w:val="Emphasis"/>
          <w:rFonts w:asciiTheme="minorHAnsi" w:hAnsiTheme="minorHAnsi" w:cstheme="minorHAnsi"/>
        </w:rPr>
        <w:t>double-edged sword</w:t>
      </w:r>
      <w:r w:rsidRPr="0051658F">
        <w:rPr>
          <w:rStyle w:val="StyleUnderline"/>
          <w:rFonts w:asciiTheme="minorHAnsi" w:hAnsiTheme="minorHAnsi" w:cstheme="minorHAnsi"/>
        </w:rPr>
        <w:t xml:space="preserve"> that can </w:t>
      </w:r>
      <w:r w:rsidRPr="0051658F">
        <w:rPr>
          <w:rStyle w:val="Emphasis"/>
          <w:rFonts w:asciiTheme="minorHAnsi" w:hAnsiTheme="minorHAnsi" w:cstheme="minorHAnsi"/>
          <w:highlight w:val="cyan"/>
        </w:rPr>
        <w:t>hamper innovation</w:t>
      </w:r>
      <w:r w:rsidRPr="0051658F">
        <w:rPr>
          <w:rFonts w:asciiTheme="minorHAnsi" w:hAnsiTheme="minorHAnsi" w:cstheme="minorHAnsi"/>
          <w:sz w:val="16"/>
        </w:rPr>
        <w:t xml:space="preserve">. Owning the </w:t>
      </w:r>
      <w:r w:rsidRPr="0051658F">
        <w:rPr>
          <w:rStyle w:val="StyleUnderline"/>
          <w:rFonts w:asciiTheme="minorHAnsi" w:hAnsiTheme="minorHAnsi" w:cstheme="minorHAnsi"/>
          <w:highlight w:val="cyan"/>
        </w:rPr>
        <w:t>proprietary rights</w:t>
      </w:r>
      <w:r w:rsidRPr="0051658F">
        <w:rPr>
          <w:rStyle w:val="StyleUnderline"/>
          <w:rFonts w:asciiTheme="minorHAnsi" w:hAnsiTheme="minorHAnsi" w:cstheme="minorHAnsi"/>
        </w:rPr>
        <w:t xml:space="preserve"> allows private firms to </w:t>
      </w:r>
      <w:r w:rsidRPr="0051658F">
        <w:rPr>
          <w:rStyle w:val="Emphasis"/>
          <w:rFonts w:asciiTheme="minorHAnsi" w:hAnsiTheme="minorHAnsi" w:cstheme="minorHAnsi"/>
          <w:highlight w:val="cyan"/>
        </w:rPr>
        <w:t>block workers</w:t>
      </w:r>
      <w:r w:rsidRPr="0051658F">
        <w:rPr>
          <w:rFonts w:asciiTheme="minorHAnsi" w:hAnsiTheme="minorHAnsi" w:cstheme="minorHAnsi"/>
          <w:sz w:val="16"/>
        </w:rPr>
        <w:t>—</w:t>
      </w:r>
      <w:r w:rsidRPr="0051658F">
        <w:rPr>
          <w:rStyle w:val="StyleUnderline"/>
          <w:rFonts w:asciiTheme="minorHAnsi" w:hAnsiTheme="minorHAnsi" w:cstheme="minorHAnsi"/>
          <w:highlight w:val="cyan"/>
        </w:rPr>
        <w:t>through</w:t>
      </w:r>
      <w:r w:rsidRPr="0051658F">
        <w:rPr>
          <w:rFonts w:asciiTheme="minorHAnsi" w:hAnsiTheme="minorHAnsi" w:cstheme="minorHAnsi"/>
          <w:sz w:val="16"/>
        </w:rPr>
        <w:t xml:space="preserve"> anti-competitive tools like </w:t>
      </w:r>
      <w:r w:rsidRPr="0051658F">
        <w:rPr>
          <w:rStyle w:val="Emphasis"/>
          <w:rFonts w:asciiTheme="minorHAnsi" w:hAnsiTheme="minorHAnsi" w:cstheme="minorHAnsi"/>
          <w:highlight w:val="cyan"/>
        </w:rPr>
        <w:t>non-compete</w:t>
      </w:r>
      <w:r w:rsidRPr="0051658F">
        <w:rPr>
          <w:rStyle w:val="StyleUnderline"/>
          <w:rFonts w:asciiTheme="minorHAnsi" w:hAnsiTheme="minorHAnsi" w:cstheme="minorHAnsi"/>
          <w:highlight w:val="cyan"/>
        </w:rPr>
        <w:t xml:space="preserve"> agreements</w:t>
      </w:r>
      <w:r w:rsidRPr="0051658F">
        <w:rPr>
          <w:rStyle w:val="StyleUnderline"/>
          <w:rFonts w:asciiTheme="minorHAnsi" w:hAnsiTheme="minorHAnsi" w:cstheme="minorHAnsi"/>
        </w:rPr>
        <w:t xml:space="preserve">, </w:t>
      </w:r>
      <w:r w:rsidRPr="0051658F">
        <w:rPr>
          <w:rStyle w:val="Emphasis"/>
          <w:rFonts w:asciiTheme="minorHAnsi" w:hAnsiTheme="minorHAnsi" w:cstheme="minorHAnsi"/>
          <w:highlight w:val="cyan"/>
        </w:rPr>
        <w:t>patents</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 xml:space="preserve">and </w:t>
      </w:r>
      <w:r w:rsidRPr="0051658F">
        <w:rPr>
          <w:rStyle w:val="Emphasis"/>
          <w:rFonts w:asciiTheme="minorHAnsi" w:hAnsiTheme="minorHAnsi" w:cstheme="minorHAnsi"/>
          <w:highlight w:val="cyan"/>
        </w:rPr>
        <w:t>licenses</w:t>
      </w:r>
      <w:r w:rsidRPr="0051658F">
        <w:rPr>
          <w:rFonts w:asciiTheme="minorHAnsi" w:hAnsiTheme="minorHAnsi" w:cstheme="minorHAnsi"/>
          <w:sz w:val="16"/>
        </w:rPr>
        <w:t>—</w:t>
      </w:r>
      <w:r w:rsidRPr="0051658F">
        <w:rPr>
          <w:rStyle w:val="StyleUnderline"/>
          <w:rFonts w:asciiTheme="minorHAnsi" w:hAnsiTheme="minorHAnsi" w:cstheme="minorHAnsi"/>
        </w:rPr>
        <w:t>who put labor into the innovation process from applying the extensive technical expertise and intimate understanding of the product to improve the innovation substantially</w:t>
      </w:r>
      <w:r w:rsidRPr="0051658F">
        <w:rPr>
          <w:rFonts w:asciiTheme="minorHAnsi" w:hAnsiTheme="minorHAnsi" w:cstheme="minorHAnsi"/>
          <w:sz w:val="16"/>
        </w:rPr>
        <w:t xml:space="preserve">. This becomes especially relevant once the workers leave the firm division in which they worked, or leave the firm altogether. Understandably, </w:t>
      </w:r>
      <w:r w:rsidRPr="0051658F">
        <w:rPr>
          <w:rStyle w:val="StyleUnderline"/>
          <w:rFonts w:asciiTheme="minorHAnsi" w:hAnsiTheme="minorHAnsi" w:cstheme="minorHAnsi"/>
        </w:rPr>
        <w:t xml:space="preserve">this </w:t>
      </w:r>
      <w:r w:rsidRPr="0051658F">
        <w:rPr>
          <w:rStyle w:val="StyleUnderline"/>
          <w:rFonts w:asciiTheme="minorHAnsi" w:hAnsiTheme="minorHAnsi" w:cstheme="minorHAnsi"/>
          <w:highlight w:val="cyan"/>
        </w:rPr>
        <w:t>lack of control</w:t>
      </w:r>
      <w:r w:rsidRPr="0051658F">
        <w:rPr>
          <w:rStyle w:val="StyleUnderline"/>
          <w:rFonts w:asciiTheme="minorHAnsi" w:hAnsiTheme="minorHAnsi" w:cstheme="minorHAnsi"/>
        </w:rPr>
        <w:t xml:space="preserve"> and ownership will </w:t>
      </w:r>
      <w:r w:rsidRPr="0051658F">
        <w:rPr>
          <w:rStyle w:val="StyleUnderline"/>
          <w:rFonts w:asciiTheme="minorHAnsi" w:hAnsiTheme="minorHAnsi" w:cstheme="minorHAnsi"/>
          <w:highlight w:val="cyan"/>
        </w:rPr>
        <w:t>cause some</w:t>
      </w:r>
      <w:r w:rsidRPr="0051658F">
        <w:rPr>
          <w:rStyle w:val="StyleUnderline"/>
          <w:rFonts w:asciiTheme="minorHAnsi" w:hAnsiTheme="minorHAnsi" w:cstheme="minorHAnsi"/>
        </w:rPr>
        <w:t xml:space="preserve"> workers</w:t>
      </w:r>
      <w:r w:rsidRPr="0051658F">
        <w:rPr>
          <w:rFonts w:asciiTheme="minorHAnsi" w:hAnsiTheme="minorHAnsi" w:cstheme="minorHAnsi"/>
          <w:sz w:val="16"/>
        </w:rPr>
        <w:t xml:space="preserve">, however passionate they may be about a project, </w:t>
      </w:r>
      <w:r w:rsidRPr="0051658F">
        <w:rPr>
          <w:rStyle w:val="StyleUnderline"/>
          <w:rFonts w:asciiTheme="minorHAnsi" w:hAnsiTheme="minorHAnsi" w:cstheme="minorHAnsi"/>
          <w:highlight w:val="cyan"/>
        </w:rPr>
        <w:t xml:space="preserve">to be </w:t>
      </w:r>
      <w:r w:rsidRPr="0051658F">
        <w:rPr>
          <w:rStyle w:val="Emphasis"/>
          <w:rFonts w:asciiTheme="minorHAnsi" w:hAnsiTheme="minorHAnsi" w:cstheme="minorHAnsi"/>
          <w:highlight w:val="cyan"/>
        </w:rPr>
        <w:t>less willing</w:t>
      </w:r>
      <w:r w:rsidRPr="0051658F">
        <w:rPr>
          <w:rStyle w:val="StyleUnderline"/>
          <w:rFonts w:asciiTheme="minorHAnsi" w:hAnsiTheme="minorHAnsi" w:cstheme="minorHAnsi"/>
          <w:highlight w:val="cyan"/>
        </w:rPr>
        <w:t xml:space="preserve"> to </w:t>
      </w:r>
      <w:r w:rsidRPr="0051658F">
        <w:rPr>
          <w:rStyle w:val="Emphasis"/>
          <w:rFonts w:asciiTheme="minorHAnsi" w:hAnsiTheme="minorHAnsi" w:cstheme="minorHAnsi"/>
          <w:highlight w:val="cyan"/>
        </w:rPr>
        <w:t>maximize</w:t>
      </w:r>
      <w:r w:rsidRPr="0051658F">
        <w:rPr>
          <w:rStyle w:val="StyleUnderline"/>
          <w:rFonts w:asciiTheme="minorHAnsi" w:hAnsiTheme="minorHAnsi" w:cstheme="minorHAnsi"/>
        </w:rPr>
        <w:t xml:space="preserve"> their contribution to the </w:t>
      </w:r>
      <w:r w:rsidRPr="0051658F">
        <w:rPr>
          <w:rStyle w:val="StyleUnderline"/>
          <w:rFonts w:asciiTheme="minorHAnsi" w:hAnsiTheme="minorHAnsi" w:cstheme="minorHAnsi"/>
          <w:highlight w:val="cyan"/>
        </w:rPr>
        <w:t>innovation</w:t>
      </w:r>
      <w:r w:rsidRPr="0051658F">
        <w:rPr>
          <w:rFonts w:asciiTheme="minorHAnsi" w:hAnsiTheme="minorHAnsi" w:cstheme="minorHAnsi"/>
          <w:sz w:val="16"/>
        </w:rPr>
        <w:t>.</w:t>
      </w:r>
    </w:p>
    <w:p w14:paraId="720B2724"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Of course, the so-called </w:t>
      </w:r>
      <w:r w:rsidRPr="0051658F">
        <w:rPr>
          <w:rStyle w:val="StyleUnderline"/>
          <w:rFonts w:asciiTheme="minorHAnsi" w:hAnsiTheme="minorHAnsi" w:cstheme="minorHAnsi"/>
        </w:rPr>
        <w:t>nimbleness</w:t>
      </w:r>
      <w:r w:rsidRPr="0051658F">
        <w:rPr>
          <w:rFonts w:asciiTheme="minorHAnsi" w:hAnsiTheme="minorHAnsi" w:cstheme="minorHAnsi"/>
          <w:sz w:val="16"/>
        </w:rPr>
        <w:t xml:space="preserve"> that allows firms to make drastic changes like mass layoffs </w:t>
      </w:r>
      <w:r w:rsidRPr="0051658F">
        <w:rPr>
          <w:rStyle w:val="StyleUnderline"/>
          <w:rFonts w:asciiTheme="minorHAnsi" w:hAnsiTheme="minorHAnsi" w:cstheme="minorHAnsi"/>
        </w:rPr>
        <w:t xml:space="preserve">is </w:t>
      </w:r>
      <w:r w:rsidRPr="0051658F">
        <w:rPr>
          <w:rStyle w:val="Emphasis"/>
          <w:rFonts w:asciiTheme="minorHAnsi" w:hAnsiTheme="minorHAnsi" w:cstheme="minorHAnsi"/>
        </w:rPr>
        <w:t>extremely harmful</w:t>
      </w:r>
      <w:r w:rsidRPr="0051658F">
        <w:rPr>
          <w:rStyle w:val="StyleUnderline"/>
          <w:rFonts w:asciiTheme="minorHAnsi" w:hAnsiTheme="minorHAnsi" w:cstheme="minorHAnsi"/>
        </w:rPr>
        <w:t xml:space="preserve"> to the workers</w:t>
      </w:r>
      <w:r w:rsidRPr="0051658F">
        <w:rPr>
          <w:rFonts w:asciiTheme="minorHAnsi" w:hAnsiTheme="minorHAnsi" w:cstheme="minorHAnsi"/>
          <w:sz w:val="16"/>
        </w:rPr>
        <w:t xml:space="preserve">. This is no fluke. The capitalist economy thrives on a reserve army of labor. </w:t>
      </w:r>
      <w:r w:rsidRPr="0051658F">
        <w:rPr>
          <w:rStyle w:val="StyleUnderline"/>
          <w:rFonts w:asciiTheme="minorHAnsi" w:hAnsiTheme="minorHAnsi" w:cstheme="minorHAnsi"/>
        </w:rPr>
        <w:t>Inching closer to full employment makes workers scarcer, which empowers the labor force as a whole to bargain for higher wages</w:t>
      </w:r>
      <w:r w:rsidRPr="0051658F">
        <w:rPr>
          <w:rFonts w:asciiTheme="minorHAnsi" w:hAnsiTheme="minorHAnsi" w:cstheme="minorHAnsi"/>
          <w:sz w:val="16"/>
        </w:rPr>
        <w:t xml:space="preserve"> and better work conditions. These threaten the firm’s bottom line. </w:t>
      </w:r>
      <w:r w:rsidRPr="0051658F">
        <w:rPr>
          <w:rStyle w:val="StyleUnderline"/>
          <w:rFonts w:asciiTheme="minorHAnsi" w:hAnsiTheme="minorHAnsi" w:cstheme="minorHAnsi"/>
        </w:rPr>
        <w:t xml:space="preserve">So, the capitalist economy is structured to maintain the balance of power </w:t>
      </w:r>
      <w:r w:rsidRPr="0051658F">
        <w:rPr>
          <w:rStyle w:val="Emphasis"/>
          <w:rFonts w:asciiTheme="minorHAnsi" w:hAnsiTheme="minorHAnsi" w:cstheme="minorHAnsi"/>
        </w:rPr>
        <w:t>towards the owners of capital</w:t>
      </w:r>
      <w:r w:rsidRPr="0051658F">
        <w:rPr>
          <w:rFonts w:asciiTheme="minorHAnsi" w:hAnsiTheme="minorHAnsi" w:cs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51658F">
        <w:rPr>
          <w:rStyle w:val="StyleUnderline"/>
          <w:rFonts w:asciiTheme="minorHAnsi" w:hAnsiTheme="minorHAnsi" w:cstheme="minorHAnsi"/>
        </w:rPr>
        <w:t xml:space="preserve">This system harms the </w:t>
      </w:r>
      <w:r w:rsidRPr="0051658F">
        <w:rPr>
          <w:rStyle w:val="Emphasis"/>
          <w:rFonts w:asciiTheme="minorHAnsi" w:hAnsiTheme="minorHAnsi" w:cstheme="minorHAnsi"/>
        </w:rPr>
        <w:t>potential for innovation</w:t>
      </w:r>
      <w:r w:rsidRPr="0051658F">
        <w:rPr>
          <w:rFonts w:asciiTheme="minorHAnsi" w:hAnsiTheme="minorHAnsi" w:cstheme="minorHAnsi"/>
          <w:sz w:val="16"/>
        </w:rPr>
        <w:t>, too.</w:t>
      </w:r>
    </w:p>
    <w:p w14:paraId="30E9898A"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highlight w:val="cyan"/>
        </w:rPr>
        <w:t>The fear of losing work</w:t>
      </w:r>
      <w:r w:rsidRPr="0051658F">
        <w:rPr>
          <w:rStyle w:val="StyleUnderline"/>
          <w:rFonts w:asciiTheme="minorHAnsi" w:hAnsiTheme="minorHAnsi" w:cstheme="minorHAnsi"/>
        </w:rPr>
        <w:t xml:space="preserve"> can </w:t>
      </w:r>
      <w:r w:rsidRPr="0051658F">
        <w:rPr>
          <w:rStyle w:val="StyleUnderline"/>
          <w:rFonts w:asciiTheme="minorHAnsi" w:hAnsiTheme="minorHAnsi" w:cstheme="minorHAnsi"/>
          <w:highlight w:val="cyan"/>
        </w:rPr>
        <w:t>dissuade workers from taking risks</w:t>
      </w:r>
      <w:r w:rsidRPr="0051658F">
        <w:rPr>
          <w:rFonts w:asciiTheme="minorHAnsi" w:hAnsiTheme="minorHAnsi" w:cstheme="minorHAnsi"/>
          <w:sz w:val="16"/>
        </w:rPr>
        <w:t xml:space="preserve">, </w:t>
      </w:r>
      <w:r w:rsidRPr="0051658F">
        <w:rPr>
          <w:rStyle w:val="StyleUnderline"/>
          <w:rFonts w:asciiTheme="minorHAnsi" w:hAnsiTheme="minorHAnsi" w:cstheme="minorHAnsi"/>
        </w:rPr>
        <w:t>experimenting</w:t>
      </w:r>
      <w:r w:rsidRPr="0051658F">
        <w:rPr>
          <w:rFonts w:asciiTheme="minorHAnsi" w:hAnsiTheme="minorHAnsi" w:cstheme="minorHAnsi"/>
          <w:sz w:val="16"/>
        </w:rPr>
        <w:t xml:space="preserve">, </w:t>
      </w:r>
      <w:r w:rsidRPr="0051658F">
        <w:rPr>
          <w:rStyle w:val="StyleUnderline"/>
          <w:rFonts w:asciiTheme="minorHAnsi" w:hAnsiTheme="minorHAnsi" w:cstheme="minorHAnsi"/>
        </w:rPr>
        <w:t>or speaking up</w:t>
      </w:r>
      <w:r w:rsidRPr="0051658F">
        <w:rPr>
          <w:rFonts w:asciiTheme="minorHAnsi" w:hAnsiTheme="minorHAnsi" w:cstheme="minorHAnsi"/>
          <w:sz w:val="16"/>
        </w:rPr>
        <w:t xml:space="preserve"> as they identify items that could improve a taken approach—all </w:t>
      </w:r>
      <w:r w:rsidRPr="0051658F">
        <w:rPr>
          <w:rStyle w:val="StyleUnderline"/>
          <w:rFonts w:asciiTheme="minorHAnsi" w:hAnsiTheme="minorHAnsi" w:cstheme="minorHAnsi"/>
        </w:rPr>
        <w:t xml:space="preserve">actions </w:t>
      </w:r>
      <w:r w:rsidRPr="0051658F">
        <w:rPr>
          <w:rStyle w:val="StyleUnderline"/>
          <w:rFonts w:asciiTheme="minorHAnsi" w:hAnsiTheme="minorHAnsi" w:cstheme="minorHAnsi"/>
          <w:highlight w:val="cyan"/>
        </w:rPr>
        <w:t xml:space="preserve">that </w:t>
      </w:r>
      <w:r w:rsidRPr="0051658F">
        <w:rPr>
          <w:rStyle w:val="Emphasis"/>
          <w:rFonts w:asciiTheme="minorHAnsi" w:hAnsiTheme="minorHAnsi" w:cstheme="minorHAnsi"/>
          <w:highlight w:val="cyan"/>
        </w:rPr>
        <w:t>foster innovation</w:t>
      </w:r>
      <w:r w:rsidRPr="0051658F">
        <w:rPr>
          <w:rFonts w:asciiTheme="minorHAnsi" w:hAnsiTheme="minorHAnsi" w:cstheme="minorHAnsi"/>
          <w:sz w:val="16"/>
        </w:rPr>
        <w:t xml:space="preserve">. Meanwhile, </w:t>
      </w:r>
      <w:r w:rsidRPr="0051658F">
        <w:rPr>
          <w:rStyle w:val="StyleUnderline"/>
          <w:rFonts w:asciiTheme="minorHAnsi" w:hAnsiTheme="minorHAnsi" w:cstheme="minorHAnsi"/>
          <w:highlight w:val="cyan"/>
        </w:rPr>
        <w:t>thousands</w:t>
      </w:r>
      <w:r w:rsidRPr="0051658F">
        <w:rPr>
          <w:rStyle w:val="StyleUnderline"/>
          <w:rFonts w:asciiTheme="minorHAnsi" w:hAnsiTheme="minorHAnsi" w:cstheme="minorHAnsi"/>
        </w:rPr>
        <w:t xml:space="preserve"> of individuals who could be contributing to the innovative process </w:t>
      </w:r>
      <w:r w:rsidRPr="0051658F">
        <w:rPr>
          <w:rStyle w:val="StyleUnderline"/>
          <w:rFonts w:asciiTheme="minorHAnsi" w:hAnsiTheme="minorHAnsi" w:cstheme="minorHAnsi"/>
          <w:highlight w:val="cyan"/>
        </w:rPr>
        <w:t>are</w:t>
      </w:r>
      <w:r w:rsidRPr="0051658F">
        <w:rPr>
          <w:rStyle w:val="StyleUnderline"/>
          <w:rFonts w:asciiTheme="minorHAnsi" w:hAnsiTheme="minorHAnsi" w:cstheme="minorHAnsi"/>
        </w:rPr>
        <w:t xml:space="preserve"> instead </w:t>
      </w:r>
      <w:r w:rsidRPr="0051658F">
        <w:rPr>
          <w:rStyle w:val="Emphasis"/>
          <w:rFonts w:asciiTheme="minorHAnsi" w:hAnsiTheme="minorHAnsi" w:cstheme="minorHAnsi"/>
        </w:rPr>
        <w:t xml:space="preserve">involuntarily </w:t>
      </w:r>
      <w:r w:rsidRPr="0051658F">
        <w:rPr>
          <w:rStyle w:val="Emphasis"/>
          <w:rFonts w:asciiTheme="minorHAnsi" w:hAnsiTheme="minorHAnsi" w:cstheme="minorHAnsi"/>
          <w:highlight w:val="cyan"/>
        </w:rPr>
        <w:t>un-employed</w:t>
      </w:r>
      <w:r w:rsidRPr="0051658F">
        <w:rPr>
          <w:rFonts w:asciiTheme="minorHAnsi" w:hAnsiTheme="minorHAnsi" w:cstheme="minorHAnsi"/>
          <w:sz w:val="16"/>
        </w:rPr>
        <w:t xml:space="preserve">. </w:t>
      </w:r>
      <w:r w:rsidRPr="0051658F">
        <w:rPr>
          <w:rStyle w:val="StyleUnderline"/>
          <w:rFonts w:asciiTheme="minorHAnsi" w:hAnsiTheme="minorHAnsi" w:cstheme="minorHAnsi"/>
        </w:rPr>
        <w:t xml:space="preserve">This model also </w:t>
      </w:r>
      <w:r w:rsidRPr="0051658F">
        <w:rPr>
          <w:rStyle w:val="Emphasis"/>
          <w:rFonts w:asciiTheme="minorHAnsi" w:hAnsiTheme="minorHAnsi" w:cstheme="minorHAnsi"/>
        </w:rPr>
        <w:t>encourages monopolization</w:t>
      </w:r>
      <w:r w:rsidRPr="0051658F">
        <w:rPr>
          <w:rFonts w:asciiTheme="minorHAnsi" w:hAnsiTheme="minorHAnsi" w:cs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0A4E378C"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highlight w:val="cyan"/>
        </w:rPr>
        <w:t>Deferring to profit causes</w:t>
      </w:r>
      <w:r w:rsidRPr="0051658F">
        <w:rPr>
          <w:rStyle w:val="StyleUnderline"/>
          <w:rFonts w:asciiTheme="minorHAnsi" w:hAnsiTheme="minorHAnsi" w:cstheme="minorHAnsi"/>
        </w:rPr>
        <w:t xml:space="preserve"> many areas of </w:t>
      </w:r>
      <w:r w:rsidRPr="0051658F">
        <w:rPr>
          <w:rStyle w:val="Emphasis"/>
          <w:rFonts w:asciiTheme="minorHAnsi" w:hAnsiTheme="minorHAnsi" w:cstheme="minorHAnsi"/>
          <w:highlight w:val="cyan"/>
        </w:rPr>
        <w:t>R&amp;D to go unexplored</w:t>
      </w:r>
      <w:r w:rsidRPr="0051658F">
        <w:rPr>
          <w:rFonts w:asciiTheme="minorHAnsi" w:hAnsiTheme="minorHAnsi" w:cstheme="minorHAnsi"/>
          <w:sz w:val="16"/>
        </w:rPr>
        <w:t xml:space="preserve">. </w:t>
      </w:r>
      <w:r w:rsidRPr="0051658F">
        <w:rPr>
          <w:rStyle w:val="StyleUnderline"/>
          <w:rFonts w:asciiTheme="minorHAnsi" w:hAnsiTheme="minorHAnsi" w:cstheme="minorHAnsi"/>
        </w:rPr>
        <w:t xml:space="preserve">Private firms have </w:t>
      </w:r>
      <w:r w:rsidRPr="0051658F">
        <w:rPr>
          <w:rStyle w:val="Emphasis"/>
          <w:rFonts w:asciiTheme="minorHAnsi" w:hAnsiTheme="minorHAnsi" w:cstheme="minorHAnsi"/>
        </w:rPr>
        <w:t>less reason to invest</w:t>
      </w:r>
      <w:r w:rsidRPr="0051658F">
        <w:rPr>
          <w:rStyle w:val="StyleUnderline"/>
          <w:rFonts w:asciiTheme="minorHAnsi" w:hAnsiTheme="minorHAnsi" w:cstheme="minorHAnsi"/>
        </w:rPr>
        <w:t xml:space="preserve"> in innovations likely to be made universally available for free if managers or investors do not see much upside for the firm’s bottom line</w:t>
      </w:r>
      <w:r w:rsidRPr="0051658F">
        <w:rPr>
          <w:rFonts w:asciiTheme="minorHAnsi" w:hAnsiTheme="minorHAnsi" w:cstheme="minorHAnsi"/>
          <w:sz w:val="16"/>
        </w:rPr>
        <w:t xml:space="preserve">. In theory, the slack in private research can be picked up by the public sector. In reality, however, </w:t>
      </w:r>
      <w:r w:rsidRPr="0051658F">
        <w:rPr>
          <w:rStyle w:val="StyleUnderline"/>
          <w:rFonts w:asciiTheme="minorHAnsi" w:hAnsiTheme="minorHAnsi" w:cstheme="minorHAnsi"/>
        </w:rPr>
        <w:t xml:space="preserve">decades of </w:t>
      </w:r>
      <w:r w:rsidRPr="0051658F">
        <w:rPr>
          <w:rStyle w:val="StyleUnderline"/>
          <w:rFonts w:asciiTheme="minorHAnsi" w:hAnsiTheme="minorHAnsi" w:cstheme="minorHAnsi"/>
          <w:highlight w:val="cyan"/>
        </w:rPr>
        <w:t>austerity</w:t>
      </w:r>
      <w:r w:rsidRPr="0051658F">
        <w:rPr>
          <w:rStyle w:val="StyleUnderline"/>
          <w:rFonts w:asciiTheme="minorHAnsi" w:hAnsiTheme="minorHAnsi" w:cstheme="minorHAnsi"/>
        </w:rPr>
        <w:t xml:space="preserve"> measures  </w:t>
      </w:r>
      <w:r w:rsidRPr="0051658F">
        <w:rPr>
          <w:rStyle w:val="StyleUnderline"/>
          <w:rFonts w:asciiTheme="minorHAnsi" w:hAnsiTheme="minorHAnsi" w:cstheme="minorHAnsi"/>
          <w:highlight w:val="cyan"/>
        </w:rPr>
        <w:t xml:space="preserve">threaten the public’s ability to underwrite </w:t>
      </w:r>
      <w:r w:rsidRPr="0051658F">
        <w:rPr>
          <w:rStyle w:val="Emphasis"/>
          <w:rFonts w:asciiTheme="minorHAnsi" w:hAnsiTheme="minorHAnsi" w:cstheme="minorHAnsi"/>
          <w:highlight w:val="cyan"/>
        </w:rPr>
        <w:t>risky</w:t>
      </w:r>
      <w:r w:rsidRPr="0051658F">
        <w:rPr>
          <w:rStyle w:val="Emphasis"/>
          <w:rFonts w:asciiTheme="minorHAnsi" w:hAnsiTheme="minorHAnsi" w:cstheme="minorHAnsi"/>
        </w:rPr>
        <w:t xml:space="preserve"> and inefficient </w:t>
      </w:r>
      <w:r w:rsidRPr="0051658F">
        <w:rPr>
          <w:rStyle w:val="Emphasis"/>
          <w:rFonts w:asciiTheme="minorHAnsi" w:hAnsiTheme="minorHAnsi" w:cstheme="minorHAnsi"/>
          <w:highlight w:val="cyan"/>
        </w:rPr>
        <w:t>research</w:t>
      </w:r>
      <w:r w:rsidRPr="0051658F">
        <w:rPr>
          <w:rFonts w:asciiTheme="minorHAnsi" w:hAnsiTheme="minorHAnsi" w:cstheme="minorHAnsi"/>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75B5A31D"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In the United States, </w:t>
      </w:r>
      <w:r w:rsidRPr="0051658F">
        <w:rPr>
          <w:rStyle w:val="StyleUnderline"/>
          <w:rFonts w:asciiTheme="minorHAnsi" w:hAnsiTheme="minorHAnsi" w:cstheme="minorHAnsi"/>
        </w:rPr>
        <w:t xml:space="preserve">public </w:t>
      </w:r>
      <w:r w:rsidRPr="0051658F">
        <w:rPr>
          <w:rStyle w:val="StyleUnderline"/>
          <w:rFonts w:asciiTheme="minorHAnsi" w:hAnsiTheme="minorHAnsi" w:cstheme="minorHAnsi"/>
          <w:highlight w:val="cyan"/>
        </w:rPr>
        <w:t>investment</w:t>
      </w:r>
      <w:r w:rsidRPr="0051658F">
        <w:rPr>
          <w:rStyle w:val="StyleUnderline"/>
          <w:rFonts w:asciiTheme="minorHAnsi" w:hAnsiTheme="minorHAnsi" w:cstheme="minorHAnsi"/>
        </w:rPr>
        <w:t xml:space="preserve"> in R&amp;D </w:t>
      </w:r>
      <w:r w:rsidRPr="0051658F">
        <w:rPr>
          <w:rStyle w:val="StyleUnderline"/>
          <w:rFonts w:asciiTheme="minorHAnsi" w:hAnsiTheme="minorHAnsi" w:cstheme="minorHAnsi"/>
          <w:highlight w:val="cyan"/>
        </w:rPr>
        <w:t>has been trending downward</w:t>
      </w:r>
      <w:r w:rsidRPr="0051658F">
        <w:rPr>
          <w:rFonts w:asciiTheme="minorHAnsi" w:hAnsiTheme="minorHAnsi" w:cstheme="minorHAnsi"/>
          <w:sz w:val="16"/>
        </w:rPr>
        <w:t xml:space="preserve">. As documented in a 2014 report from the Information Technology &amp; Innovation Foundation, </w:t>
      </w:r>
      <w:r w:rsidRPr="0051658F">
        <w:rPr>
          <w:rStyle w:val="StyleUnderline"/>
          <w:rFonts w:asciiTheme="minorHAnsi" w:hAnsiTheme="minorHAnsi" w:cstheme="minorHAnsi"/>
        </w:rPr>
        <w:t>“[f]</w:t>
      </w:r>
      <w:proofErr w:type="spellStart"/>
      <w:r w:rsidRPr="0051658F">
        <w:rPr>
          <w:rStyle w:val="StyleUnderline"/>
          <w:rFonts w:asciiTheme="minorHAnsi" w:hAnsiTheme="minorHAnsi" w:cstheme="minorHAnsi"/>
        </w:rPr>
        <w:t>rom</w:t>
      </w:r>
      <w:proofErr w:type="spellEnd"/>
      <w:r w:rsidRPr="0051658F">
        <w:rPr>
          <w:rStyle w:val="StyleUnderline"/>
          <w:rFonts w:asciiTheme="minorHAnsi" w:hAnsiTheme="minorHAnsi" w:cstheme="minorHAnsi"/>
        </w:rPr>
        <w:t xml:space="preserve"> 2010 to 2013, federal R&amp;D spending fell from $158.8 to $133.2 billion</w:t>
      </w:r>
      <w:r w:rsidRPr="0051658F">
        <w:rPr>
          <w:rFonts w:asciiTheme="minorHAnsi" w:hAnsiTheme="minorHAnsi" w:cstheme="minorHAnsi"/>
          <w:sz w:val="16"/>
        </w:rPr>
        <w:t xml:space="preserve"> … Between 2003 and 2008, state funding for university research, as a share of GDP, dropped on average by 2 percent. States such as Arizona and Utah saw decreases of 49 percent and 24 percent respectively.” </w:t>
      </w:r>
      <w:r w:rsidRPr="0051658F">
        <w:rPr>
          <w:rStyle w:val="StyleUnderline"/>
          <w:rFonts w:asciiTheme="minorHAnsi" w:hAnsiTheme="minorHAnsi" w:cstheme="minorHAnsi"/>
        </w:rPr>
        <w:t>Even if public investment in the least profitable aspect of research suddenly surged</w:t>
      </w:r>
      <w:r w:rsidRPr="0051658F">
        <w:rPr>
          <w:rFonts w:asciiTheme="minorHAnsi" w:hAnsiTheme="minorHAnsi" w:cstheme="minorHAnsi"/>
          <w:sz w:val="16"/>
        </w:rPr>
        <w:t xml:space="preserve">, in our current model, </w:t>
      </w:r>
      <w:r w:rsidRPr="0051658F">
        <w:rPr>
          <w:rStyle w:val="StyleUnderline"/>
          <w:rFonts w:asciiTheme="minorHAnsi" w:hAnsiTheme="minorHAnsi" w:cstheme="minorHAnsi"/>
        </w:rPr>
        <w:t xml:space="preserve">the private sector continues to be the </w:t>
      </w:r>
      <w:r w:rsidRPr="0051658F">
        <w:rPr>
          <w:rStyle w:val="Emphasis"/>
          <w:rFonts w:asciiTheme="minorHAnsi" w:hAnsiTheme="minorHAnsi" w:cstheme="minorHAnsi"/>
        </w:rPr>
        <w:t>primary driver</w:t>
      </w:r>
      <w:r w:rsidRPr="0051658F">
        <w:rPr>
          <w:rStyle w:val="StyleUnderline"/>
          <w:rFonts w:asciiTheme="minorHAnsi" w:hAnsiTheme="minorHAnsi" w:cstheme="minorHAnsi"/>
        </w:rPr>
        <w:t xml:space="preserve"> of development, production, and distribution</w:t>
      </w:r>
      <w:r w:rsidRPr="0051658F">
        <w:rPr>
          <w:rFonts w:asciiTheme="minorHAnsi" w:hAnsiTheme="minorHAnsi" w:cstheme="minorHAnsi"/>
          <w:sz w:val="16"/>
        </w:rPr>
        <w:t xml:space="preserve">. </w:t>
      </w:r>
      <w:r w:rsidRPr="0051658F">
        <w:rPr>
          <w:rStyle w:val="StyleUnderline"/>
          <w:rFonts w:asciiTheme="minorHAnsi" w:hAnsiTheme="minorHAnsi" w:cstheme="minorHAnsi"/>
          <w:highlight w:val="cyan"/>
        </w:rPr>
        <w:t xml:space="preserve">Where there remains </w:t>
      </w:r>
      <w:r w:rsidRPr="0051658F">
        <w:rPr>
          <w:rStyle w:val="Emphasis"/>
          <w:rFonts w:asciiTheme="minorHAnsi" w:hAnsiTheme="minorHAnsi" w:cstheme="minorHAnsi"/>
          <w:highlight w:val="cyan"/>
        </w:rPr>
        <w:t xml:space="preserve">little </w:t>
      </w:r>
      <w:r w:rsidRPr="0051658F">
        <w:rPr>
          <w:rStyle w:val="Emphasis"/>
          <w:rFonts w:asciiTheme="minorHAnsi" w:hAnsiTheme="minorHAnsi" w:cstheme="minorHAnsi"/>
        </w:rPr>
        <w:t xml:space="preserve">potential for </w:t>
      </w:r>
      <w:r w:rsidRPr="0051658F">
        <w:rPr>
          <w:rStyle w:val="Emphasis"/>
          <w:rFonts w:asciiTheme="minorHAnsi" w:hAnsiTheme="minorHAnsi" w:cstheme="minorHAnsi"/>
          <w:highlight w:val="cyan"/>
        </w:rPr>
        <w:t>profit</w:t>
      </w:r>
      <w:r w:rsidRPr="0051658F">
        <w:rPr>
          <w:rFonts w:asciiTheme="minorHAnsi" w:hAnsiTheme="minorHAnsi" w:cstheme="minorHAnsi"/>
          <w:sz w:val="16"/>
        </w:rPr>
        <w:t xml:space="preserve">, </w:t>
      </w:r>
      <w:r w:rsidRPr="0051658F">
        <w:rPr>
          <w:rStyle w:val="StyleUnderline"/>
          <w:rFonts w:asciiTheme="minorHAnsi" w:hAnsiTheme="minorHAnsi" w:cstheme="minorHAnsi"/>
        </w:rPr>
        <w:t xml:space="preserve">private </w:t>
      </w:r>
      <w:r w:rsidRPr="0051658F">
        <w:rPr>
          <w:rStyle w:val="StyleUnderline"/>
          <w:rFonts w:asciiTheme="minorHAnsi" w:hAnsiTheme="minorHAnsi" w:cstheme="minorHAnsi"/>
          <w:highlight w:val="cyan"/>
        </w:rPr>
        <w:t xml:space="preserve">firms will be </w:t>
      </w:r>
      <w:r w:rsidRPr="0051658F">
        <w:rPr>
          <w:rStyle w:val="Emphasis"/>
          <w:rFonts w:asciiTheme="minorHAnsi" w:hAnsiTheme="minorHAnsi" w:cstheme="minorHAnsi"/>
          <w:highlight w:val="cyan"/>
        </w:rPr>
        <w:t>reluctant to advance</w:t>
      </w:r>
      <w:r w:rsidRPr="0051658F">
        <w:rPr>
          <w:rStyle w:val="StyleUnderline"/>
          <w:rFonts w:asciiTheme="minorHAnsi" w:hAnsiTheme="minorHAnsi" w:cstheme="minorHAnsi"/>
          <w:highlight w:val="cyan"/>
        </w:rPr>
        <w:t xml:space="preserve"> </w:t>
      </w:r>
      <w:r w:rsidRPr="0051658F">
        <w:rPr>
          <w:rStyle w:val="StyleUnderline"/>
          <w:rFonts w:asciiTheme="minorHAnsi" w:hAnsiTheme="minorHAnsi" w:cstheme="minorHAnsi"/>
        </w:rPr>
        <w:t>to the next phases of the innovation process</w:t>
      </w:r>
      <w:r w:rsidRPr="0051658F">
        <w:rPr>
          <w:rFonts w:asciiTheme="minorHAnsi" w:hAnsiTheme="minorHAnsi" w:cs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543F84A6"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This is how </w:t>
      </w:r>
      <w:r w:rsidRPr="0051658F">
        <w:rPr>
          <w:rStyle w:val="StyleUnderline"/>
          <w:rFonts w:asciiTheme="minorHAnsi" w:hAnsiTheme="minorHAnsi" w:cstheme="minorHAnsi"/>
        </w:rPr>
        <w:t xml:space="preserve">the quest for profits and tight grip over proprietary rights, both important features of the capitalist model, </w:t>
      </w:r>
      <w:r w:rsidRPr="0051658F">
        <w:rPr>
          <w:rStyle w:val="Emphasis"/>
          <w:rFonts w:asciiTheme="minorHAnsi" w:hAnsiTheme="minorHAnsi" w:cstheme="minorHAnsi"/>
        </w:rPr>
        <w:t>discourage risk</w:t>
      </w:r>
      <w:r w:rsidRPr="0051658F">
        <w:rPr>
          <w:rFonts w:asciiTheme="minorHAnsi" w:hAnsiTheme="minorHAnsi" w:cstheme="minorHAnsi"/>
          <w:sz w:val="16"/>
        </w:rPr>
        <w:t xml:space="preserve">. Innovations are bound for plateauing after a few years, as </w:t>
      </w:r>
      <w:r w:rsidRPr="0051658F">
        <w:rPr>
          <w:rStyle w:val="StyleUnderline"/>
          <w:rFonts w:asciiTheme="minorHAnsi" w:hAnsiTheme="minorHAnsi" w:cstheme="minorHAnsi"/>
        </w:rPr>
        <w:t xml:space="preserve">firms increasingly favor </w:t>
      </w:r>
      <w:r w:rsidRPr="0051658F">
        <w:rPr>
          <w:rStyle w:val="Emphasis"/>
          <w:rFonts w:asciiTheme="minorHAnsi" w:hAnsiTheme="minorHAnsi" w:cstheme="minorHAnsi"/>
        </w:rPr>
        <w:t>minor aesthetic tweaks</w:t>
      </w:r>
      <w:r w:rsidRPr="0051658F">
        <w:rPr>
          <w:rStyle w:val="StyleUnderline"/>
          <w:rFonts w:asciiTheme="minorHAnsi" w:hAnsiTheme="minorHAnsi" w:cstheme="minorHAnsi"/>
        </w:rPr>
        <w:t xml:space="preserve"> and updates over bold ideas while preventing other avenues of innovation from blossoming</w:t>
      </w:r>
      <w:r w:rsidRPr="0051658F">
        <w:rPr>
          <w:rFonts w:asciiTheme="minorHAnsi" w:hAnsiTheme="minorHAnsi" w:cstheme="minorHAnsi"/>
          <w:sz w:val="16"/>
        </w:rPr>
        <w:t xml:space="preserve">. At the same time, massive amounts of capital continue to float into the hands of a few. </w:t>
      </w:r>
      <w:r w:rsidRPr="0051658F">
        <w:rPr>
          <w:rStyle w:val="StyleUnderline"/>
          <w:rFonts w:asciiTheme="minorHAnsi" w:hAnsiTheme="minorHAnsi" w:cstheme="minorHAnsi"/>
        </w:rPr>
        <w:t xml:space="preserve">The price of innovating under capitalism is then both </w:t>
      </w:r>
      <w:r w:rsidRPr="0051658F">
        <w:rPr>
          <w:rStyle w:val="Emphasis"/>
          <w:rFonts w:asciiTheme="minorHAnsi" w:hAnsiTheme="minorHAnsi" w:cstheme="minorHAnsi"/>
        </w:rPr>
        <w:t>decreased innovation</w:t>
      </w:r>
      <w:r w:rsidRPr="0051658F">
        <w:rPr>
          <w:rStyle w:val="StyleUnderline"/>
          <w:rFonts w:asciiTheme="minorHAnsi" w:hAnsiTheme="minorHAnsi" w:cstheme="minorHAnsi"/>
        </w:rPr>
        <w:t xml:space="preserve"> and </w:t>
      </w:r>
      <w:r w:rsidRPr="0051658F">
        <w:rPr>
          <w:rStyle w:val="Emphasis"/>
          <w:rFonts w:asciiTheme="minorHAnsi" w:hAnsiTheme="minorHAnsi" w:cstheme="minorHAnsi"/>
        </w:rPr>
        <w:t>decreased equality</w:t>
      </w:r>
      <w:r w:rsidRPr="0051658F">
        <w:rPr>
          <w:rFonts w:asciiTheme="minorHAnsi" w:hAnsiTheme="minorHAnsi" w:cstheme="minorHAnsi"/>
          <w:sz w:val="16"/>
        </w:rPr>
        <w:t>. The idea that this approach to innovation must be our best and only option is a delusion.</w:t>
      </w:r>
    </w:p>
    <w:bookmarkEnd w:id="3"/>
    <w:p w14:paraId="23D0AA8D" w14:textId="77777777" w:rsidR="00BF4217" w:rsidRPr="0051658F" w:rsidRDefault="00BF4217" w:rsidP="00BF4217">
      <w:pPr>
        <w:rPr>
          <w:rFonts w:asciiTheme="minorHAnsi" w:hAnsiTheme="minorHAnsi" w:cstheme="minorHAnsi"/>
          <w:sz w:val="16"/>
        </w:rPr>
      </w:pPr>
    </w:p>
    <w:p w14:paraId="172B9953" w14:textId="77777777" w:rsidR="00BF4217" w:rsidRPr="0051658F" w:rsidRDefault="00BF4217" w:rsidP="00BF4217">
      <w:pPr>
        <w:pStyle w:val="Heading4"/>
        <w:rPr>
          <w:rFonts w:asciiTheme="minorHAnsi" w:hAnsiTheme="minorHAnsi" w:cstheme="minorHAnsi"/>
        </w:rPr>
      </w:pPr>
      <w:r w:rsidRPr="0051658F">
        <w:rPr>
          <w:rFonts w:asciiTheme="minorHAnsi" w:hAnsiTheme="minorHAnsi" w:cstheme="minorHAnsi"/>
          <w:u w:val="single"/>
        </w:rPr>
        <w:t>Red innovation</w:t>
      </w:r>
      <w:r w:rsidRPr="0051658F">
        <w:rPr>
          <w:rFonts w:asciiTheme="minorHAnsi" w:hAnsiTheme="minorHAnsi" w:cstheme="minorHAnsi"/>
        </w:rPr>
        <w:t xml:space="preserve"> solves---mutual funds, dividends, public projects, larger and more creative workforce</w:t>
      </w:r>
    </w:p>
    <w:p w14:paraId="7EA5BE2B" w14:textId="77777777" w:rsidR="00BF4217" w:rsidRPr="0051658F" w:rsidRDefault="00BF4217" w:rsidP="00BF4217">
      <w:pPr>
        <w:rPr>
          <w:rFonts w:asciiTheme="minorHAnsi" w:hAnsiTheme="minorHAnsi" w:cstheme="minorHAnsi"/>
        </w:rPr>
      </w:pPr>
      <w:r w:rsidRPr="0051658F">
        <w:rPr>
          <w:rStyle w:val="Style13ptBold"/>
          <w:rFonts w:asciiTheme="minorHAnsi" w:hAnsiTheme="minorHAnsi" w:cstheme="minorHAnsi"/>
        </w:rPr>
        <w:t>Bee 18</w:t>
      </w:r>
      <w:r w:rsidRPr="0051658F">
        <w:rPr>
          <w:rFonts w:asciiTheme="minorHAnsi" w:hAnsiTheme="minorHAnsi" w:cstheme="minorHAnsi"/>
          <w:sz w:val="16"/>
          <w:szCs w:val="16"/>
        </w:rPr>
        <w:t xml:space="preserve"> [Vanessa A. Bee. Senior Litigation Counsel at the Consumer Financial Protection Bureau with a JD from Harvard Law. Innovation Under Socialism. 10-24-2018. </w:t>
      </w:r>
      <w:hyperlink r:id="rId51" w:history="1">
        <w:r w:rsidRPr="0051658F">
          <w:rPr>
            <w:rStyle w:val="Hyperlink"/>
            <w:rFonts w:asciiTheme="minorHAnsi" w:hAnsiTheme="minorHAnsi" w:cstheme="minorHAnsi"/>
            <w:sz w:val="16"/>
            <w:szCs w:val="16"/>
          </w:rPr>
          <w:t>https://www.currentaffairs.org/2018/10/innovation-under-socialism</w:t>
        </w:r>
      </w:hyperlink>
      <w:r w:rsidRPr="0051658F">
        <w:rPr>
          <w:rFonts w:asciiTheme="minorHAnsi" w:hAnsiTheme="minorHAnsi" w:cstheme="minorHAnsi"/>
          <w:sz w:val="16"/>
          <w:szCs w:val="16"/>
        </w:rPr>
        <w:t xml:space="preserve"> ]</w:t>
      </w:r>
    </w:p>
    <w:p w14:paraId="377D8097"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highlight w:val="cyan"/>
        </w:rPr>
        <w:t>In this</w:t>
      </w:r>
      <w:r w:rsidRPr="0051658F">
        <w:rPr>
          <w:rStyle w:val="StyleUnderline"/>
          <w:rFonts w:asciiTheme="minorHAnsi" w:hAnsiTheme="minorHAnsi" w:cstheme="minorHAnsi"/>
        </w:rPr>
        <w:t xml:space="preserve"> </w:t>
      </w:r>
      <w:r w:rsidRPr="0051658F">
        <w:rPr>
          <w:rStyle w:val="Emphasis"/>
          <w:rFonts w:asciiTheme="minorHAnsi" w:hAnsiTheme="minorHAnsi" w:cstheme="minorHAnsi"/>
        </w:rPr>
        <w:t xml:space="preserve">market </w:t>
      </w:r>
      <w:r w:rsidRPr="0051658F">
        <w:rPr>
          <w:rStyle w:val="Emphasis"/>
          <w:rFonts w:asciiTheme="minorHAnsi" w:hAnsiTheme="minorHAnsi" w:cstheme="minorHAnsi"/>
          <w:highlight w:val="cyan"/>
        </w:rPr>
        <w:t>socialist society</w:t>
      </w:r>
      <w:r w:rsidRPr="0051658F">
        <w:rPr>
          <w:rFonts w:asciiTheme="minorHAnsi" w:hAnsiTheme="minorHAnsi" w:cstheme="minorHAnsi"/>
          <w:sz w:val="16"/>
        </w:rPr>
        <w:t xml:space="preserve">, most </w:t>
      </w:r>
      <w:r w:rsidRPr="0051658F">
        <w:rPr>
          <w:rStyle w:val="StyleUnderline"/>
          <w:rFonts w:asciiTheme="minorHAnsi" w:hAnsiTheme="minorHAnsi" w:cstheme="minorHAnsi"/>
          <w:highlight w:val="cyan"/>
        </w:rPr>
        <w:t xml:space="preserve">shares are </w:t>
      </w:r>
      <w:r w:rsidRPr="0051658F">
        <w:rPr>
          <w:rStyle w:val="Emphasis"/>
          <w:rFonts w:asciiTheme="minorHAnsi" w:hAnsiTheme="minorHAnsi" w:cstheme="minorHAnsi"/>
          <w:highlight w:val="cyan"/>
        </w:rPr>
        <w:t>pooled</w:t>
      </w:r>
      <w:r w:rsidRPr="0051658F">
        <w:rPr>
          <w:rStyle w:val="StyleUnderline"/>
          <w:rFonts w:asciiTheme="minorHAnsi" w:hAnsiTheme="minorHAnsi" w:cstheme="minorHAnsi"/>
          <w:highlight w:val="cyan"/>
        </w:rPr>
        <w:t xml:space="preserve"> in</w:t>
      </w:r>
      <w:r w:rsidRPr="0051658F">
        <w:rPr>
          <w:rStyle w:val="StyleUnderline"/>
          <w:rFonts w:asciiTheme="minorHAnsi" w:hAnsiTheme="minorHAnsi" w:cstheme="minorHAnsi"/>
        </w:rPr>
        <w:t xml:space="preserve">to highly regulated </w:t>
      </w:r>
      <w:r w:rsidRPr="0051658F">
        <w:rPr>
          <w:rStyle w:val="StyleUnderline"/>
          <w:rFonts w:asciiTheme="minorHAnsi" w:hAnsiTheme="minorHAnsi" w:cstheme="minorHAnsi"/>
          <w:highlight w:val="cyan"/>
        </w:rPr>
        <w:t>mutual funds</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 xml:space="preserve">which </w:t>
      </w:r>
      <w:r w:rsidRPr="0051658F">
        <w:rPr>
          <w:rStyle w:val="StyleUnderline"/>
          <w:rFonts w:asciiTheme="minorHAnsi" w:hAnsiTheme="minorHAnsi" w:cstheme="minorHAnsi"/>
        </w:rPr>
        <w:t xml:space="preserve">then </w:t>
      </w:r>
      <w:r w:rsidRPr="0051658F">
        <w:rPr>
          <w:rStyle w:val="StyleUnderline"/>
          <w:rFonts w:asciiTheme="minorHAnsi" w:hAnsiTheme="minorHAnsi" w:cstheme="minorHAnsi"/>
          <w:highlight w:val="cyan"/>
        </w:rPr>
        <w:t>pursue</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 xml:space="preserve">different </w:t>
      </w:r>
      <w:r w:rsidRPr="0051658F">
        <w:rPr>
          <w:rStyle w:val="Emphasis"/>
          <w:rFonts w:asciiTheme="minorHAnsi" w:hAnsiTheme="minorHAnsi" w:cstheme="minorHAnsi"/>
          <w:highlight w:val="cyan"/>
        </w:rPr>
        <w:t>investment</w:t>
      </w:r>
      <w:r w:rsidRPr="0051658F">
        <w:rPr>
          <w:rStyle w:val="StyleUnderline"/>
          <w:rFonts w:asciiTheme="minorHAnsi" w:hAnsiTheme="minorHAnsi" w:cstheme="minorHAnsi"/>
          <w:highlight w:val="cyan"/>
        </w:rPr>
        <w:t xml:space="preserve"> </w:t>
      </w:r>
      <w:r w:rsidRPr="0051658F">
        <w:rPr>
          <w:rStyle w:val="StyleUnderline"/>
          <w:rFonts w:asciiTheme="minorHAnsi" w:hAnsiTheme="minorHAnsi" w:cstheme="minorHAnsi"/>
        </w:rPr>
        <w:t xml:space="preserve">strategies when trading them on a </w:t>
      </w:r>
      <w:r w:rsidRPr="0051658F">
        <w:rPr>
          <w:rStyle w:val="Emphasis"/>
          <w:rFonts w:asciiTheme="minorHAnsi" w:hAnsiTheme="minorHAnsi" w:cstheme="minorHAnsi"/>
        </w:rPr>
        <w:t>highly regulated stock exchange</w:t>
      </w:r>
      <w:r w:rsidRPr="0051658F">
        <w:rPr>
          <w:rFonts w:asciiTheme="minorHAnsi" w:hAnsiTheme="minorHAnsi" w:cstheme="minorHAnsi"/>
          <w:sz w:val="16"/>
        </w:rPr>
        <w:t xml:space="preserve">. This exchange helps monitor the performance of the firm managers and assess which innovations are performing strongly. </w:t>
      </w:r>
      <w:r w:rsidRPr="0051658F">
        <w:rPr>
          <w:rStyle w:val="StyleUnderline"/>
          <w:rFonts w:asciiTheme="minorHAnsi" w:hAnsiTheme="minorHAnsi" w:cstheme="minorHAnsi"/>
          <w:highlight w:val="cyan"/>
        </w:rPr>
        <w:t>To avoid the concentration</w:t>
      </w:r>
      <w:r w:rsidRPr="0051658F">
        <w:rPr>
          <w:rStyle w:val="StyleUnderline"/>
          <w:rFonts w:asciiTheme="minorHAnsi" w:hAnsiTheme="minorHAnsi" w:cstheme="minorHAnsi"/>
        </w:rPr>
        <w:t xml:space="preserve"> of market power and capital, </w:t>
      </w:r>
      <w:r w:rsidRPr="0051658F">
        <w:rPr>
          <w:rStyle w:val="StyleUnderline"/>
          <w:rFonts w:asciiTheme="minorHAnsi" w:hAnsiTheme="minorHAnsi" w:cstheme="minorHAnsi"/>
          <w:highlight w:val="cyan"/>
        </w:rPr>
        <w:t xml:space="preserve">the </w:t>
      </w:r>
      <w:r w:rsidRPr="0051658F">
        <w:rPr>
          <w:rStyle w:val="Emphasis"/>
          <w:rFonts w:asciiTheme="minorHAnsi" w:hAnsiTheme="minorHAnsi" w:cstheme="minorHAnsi"/>
          <w:highlight w:val="cyan"/>
        </w:rPr>
        <w:t>government</w:t>
      </w:r>
      <w:r w:rsidRPr="0051658F">
        <w:rPr>
          <w:rStyle w:val="StyleUnderline"/>
          <w:rFonts w:asciiTheme="minorHAnsi" w:hAnsiTheme="minorHAnsi" w:cstheme="minorHAnsi"/>
          <w:highlight w:val="cyan"/>
        </w:rPr>
        <w:t xml:space="preserve"> sets the bar</w:t>
      </w:r>
      <w:r w:rsidRPr="0051658F">
        <w:rPr>
          <w:rStyle w:val="StyleUnderline"/>
          <w:rFonts w:asciiTheme="minorHAnsi" w:hAnsiTheme="minorHAnsi" w:cstheme="minorHAnsi"/>
        </w:rPr>
        <w:t xml:space="preserve"> for how much stock any stakeholder can hold in any firm and industry</w:t>
      </w:r>
      <w:r w:rsidRPr="0051658F">
        <w:rPr>
          <w:rFonts w:asciiTheme="minorHAnsi" w:hAnsiTheme="minorHAnsi" w:cstheme="minorHAnsi"/>
          <w:sz w:val="16"/>
        </w:rPr>
        <w:t xml:space="preserve">. It also sets the minimum and maximum amount of dividends that each person can receive annually. </w:t>
      </w:r>
      <w:r w:rsidRPr="0051658F">
        <w:rPr>
          <w:rStyle w:val="StyleUnderline"/>
          <w:rFonts w:asciiTheme="minorHAnsi" w:hAnsiTheme="minorHAnsi" w:cstheme="minorHAnsi"/>
        </w:rPr>
        <w:t xml:space="preserve">As the economy grows, </w:t>
      </w:r>
      <w:r w:rsidRPr="0051658F">
        <w:rPr>
          <w:rStyle w:val="Emphasis"/>
          <w:rFonts w:asciiTheme="minorHAnsi" w:hAnsiTheme="minorHAnsi" w:cstheme="minorHAnsi"/>
          <w:highlight w:val="cyan"/>
        </w:rPr>
        <w:t>dividends</w:t>
      </w:r>
      <w:r w:rsidRPr="0051658F">
        <w:rPr>
          <w:rStyle w:val="StyleUnderline"/>
          <w:rFonts w:asciiTheme="minorHAnsi" w:hAnsiTheme="minorHAnsi" w:cstheme="minorHAnsi"/>
          <w:highlight w:val="cyan"/>
        </w:rPr>
        <w:t xml:space="preserve"> can be adjusted</w:t>
      </w:r>
      <w:r w:rsidRPr="0051658F">
        <w:rPr>
          <w:rStyle w:val="StyleUnderline"/>
          <w:rFonts w:asciiTheme="minorHAnsi" w:hAnsiTheme="minorHAnsi" w:cstheme="minorHAnsi"/>
        </w:rPr>
        <w:t xml:space="preserve"> to increase by a percentage, or commensurate with inflation</w:t>
      </w:r>
      <w:r w:rsidRPr="0051658F">
        <w:rPr>
          <w:rFonts w:asciiTheme="minorHAnsi" w:hAnsiTheme="minorHAnsi" w:cstheme="minorHAnsi"/>
          <w:sz w:val="16"/>
        </w:rPr>
        <w:t xml:space="preserve">. Surplus resulting from distributing only part of the profits allows the more profitable firms to subsidize innovative, but less profitable, activities. In </w:t>
      </w:r>
      <w:r w:rsidRPr="0051658F">
        <w:rPr>
          <w:rFonts w:asciiTheme="minorHAnsi" w:hAnsiTheme="minorHAnsi" w:cstheme="minorHAnsi"/>
          <w:sz w:val="16"/>
          <w:szCs w:val="16"/>
        </w:rPr>
        <w:t>addition, this regime does not tolerate anti-competitive contracts like restrictive employment agreements, strict license agreements, and long patents</w:t>
      </w:r>
      <w:r w:rsidRPr="0051658F">
        <w:rPr>
          <w:rFonts w:asciiTheme="minorHAnsi" w:hAnsiTheme="minorHAnsi" w:cstheme="minorHAnsi"/>
          <w:sz w:val="16"/>
        </w:rPr>
        <w:t xml:space="preserve"> (although inventions may be attributable to their inventors and may be rewarded through other means like prizes, bonus compensation, or simply very short patents periods).</w:t>
      </w:r>
    </w:p>
    <w:p w14:paraId="64BAFC31" w14:textId="77777777" w:rsidR="00BF4217" w:rsidRPr="0051658F" w:rsidRDefault="00BF4217" w:rsidP="00BF4217">
      <w:pPr>
        <w:rPr>
          <w:rFonts w:asciiTheme="minorHAnsi" w:hAnsiTheme="minorHAnsi" w:cstheme="minorHAnsi"/>
          <w:sz w:val="16"/>
        </w:rPr>
      </w:pPr>
      <w:r w:rsidRPr="0051658F">
        <w:rPr>
          <w:rStyle w:val="StyleUnderline"/>
          <w:rFonts w:asciiTheme="minorHAnsi" w:hAnsiTheme="minorHAnsi" w:cstheme="minorHAnsi"/>
        </w:rPr>
        <w:t>The model could incorporate elements of democratically-planned, participatory socialism, which emphasizes democracy and individual autonomy in the workplace</w:t>
      </w:r>
      <w:r w:rsidRPr="0051658F">
        <w:rPr>
          <w:rFonts w:asciiTheme="minorHAnsi" w:hAnsiTheme="minorHAnsi" w:cstheme="minorHAnsi"/>
          <w:sz w:val="16"/>
        </w:rPr>
        <w:t xml:space="preserve">. Economist David </w:t>
      </w:r>
      <w:proofErr w:type="spellStart"/>
      <w:r w:rsidRPr="0051658F">
        <w:rPr>
          <w:rFonts w:asciiTheme="minorHAnsi" w:hAnsiTheme="minorHAnsi" w:cstheme="minorHAnsi"/>
          <w:sz w:val="16"/>
        </w:rPr>
        <w:t>Kotz</w:t>
      </w:r>
      <w:proofErr w:type="spellEnd"/>
      <w:r w:rsidRPr="0051658F">
        <w:rPr>
          <w:rFonts w:asciiTheme="minorHAnsi" w:hAnsiTheme="minorHAnsi" w:cstheme="minorHAnsi"/>
          <w:sz w:val="16"/>
        </w:rPr>
        <w:t xml:space="preserve"> believes that particular features of this model could foster innovation performance:</w:t>
      </w:r>
    </w:p>
    <w:p w14:paraId="7469CDBF" w14:textId="77777777" w:rsidR="00BF4217" w:rsidRPr="0051658F" w:rsidRDefault="00BF4217" w:rsidP="00BF4217">
      <w:pPr>
        <w:rPr>
          <w:rFonts w:asciiTheme="minorHAnsi" w:hAnsiTheme="minorHAnsi" w:cstheme="minorHAnsi"/>
          <w:sz w:val="16"/>
          <w:szCs w:val="16"/>
        </w:rPr>
      </w:pPr>
      <w:r w:rsidRPr="0051658F">
        <w:rPr>
          <w:rFonts w:asciiTheme="minorHAnsi" w:hAnsiTheme="minorHAnsi" w:cstheme="minorHAnsi"/>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 workers, consumers, suppliers, the local community, and even “cause” groups such as environmentalists, job safety activists, feminists, etc. </w:t>
      </w:r>
    </w:p>
    <w:p w14:paraId="1A071273"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Among other topics, </w:t>
      </w:r>
      <w:r w:rsidRPr="0051658F">
        <w:rPr>
          <w:rStyle w:val="StyleUnderline"/>
          <w:rFonts w:asciiTheme="minorHAnsi" w:hAnsiTheme="minorHAnsi" w:cstheme="minorHAnsi"/>
        </w:rPr>
        <w:t xml:space="preserve">these representative </w:t>
      </w:r>
      <w:r w:rsidRPr="0051658F">
        <w:rPr>
          <w:rStyle w:val="StyleUnderline"/>
          <w:rFonts w:asciiTheme="minorHAnsi" w:hAnsiTheme="minorHAnsi" w:cstheme="minorHAnsi"/>
          <w:highlight w:val="cyan"/>
        </w:rPr>
        <w:t xml:space="preserve">boards could vote on </w:t>
      </w:r>
      <w:r w:rsidRPr="0051658F">
        <w:rPr>
          <w:rStyle w:val="Emphasis"/>
          <w:rFonts w:asciiTheme="minorHAnsi" w:hAnsiTheme="minorHAnsi" w:cstheme="minorHAnsi"/>
          <w:highlight w:val="cyan"/>
        </w:rPr>
        <w:t>compensation minimums</w:t>
      </w:r>
      <w:r w:rsidRPr="0051658F">
        <w:rPr>
          <w:rStyle w:val="StyleUnderline"/>
          <w:rFonts w:asciiTheme="minorHAnsi" w:hAnsiTheme="minorHAnsi" w:cstheme="minorHAnsi"/>
          <w:highlight w:val="cyan"/>
        </w:rPr>
        <w:t xml:space="preserve"> and </w:t>
      </w:r>
      <w:r w:rsidRPr="0051658F">
        <w:rPr>
          <w:rStyle w:val="Emphasis"/>
          <w:rFonts w:asciiTheme="minorHAnsi" w:hAnsiTheme="minorHAnsi" w:cstheme="minorHAnsi"/>
          <w:highlight w:val="cyan"/>
        </w:rPr>
        <w:t>maximums</w:t>
      </w:r>
      <w:r w:rsidRPr="0051658F">
        <w:rPr>
          <w:rStyle w:val="StyleUnderline"/>
          <w:rFonts w:asciiTheme="minorHAnsi" w:hAnsiTheme="minorHAnsi" w:cstheme="minorHAnsi"/>
        </w:rPr>
        <w:t xml:space="preserve">, </w:t>
      </w:r>
      <w:r w:rsidRPr="0051658F">
        <w:rPr>
          <w:rStyle w:val="StyleUnderline"/>
          <w:rFonts w:asciiTheme="minorHAnsi" w:hAnsiTheme="minorHAnsi" w:cstheme="minorHAnsi"/>
          <w:highlight w:val="cyan"/>
        </w:rPr>
        <w:t xml:space="preserve">to prevent </w:t>
      </w:r>
      <w:r w:rsidRPr="0051658F">
        <w:rPr>
          <w:rStyle w:val="Emphasis"/>
          <w:rFonts w:asciiTheme="minorHAnsi" w:hAnsiTheme="minorHAnsi" w:cstheme="minorHAnsi"/>
          <w:highlight w:val="cyan"/>
        </w:rPr>
        <w:t>innovation</w:t>
      </w:r>
      <w:r w:rsidRPr="0051658F">
        <w:rPr>
          <w:rStyle w:val="StyleUnderline"/>
          <w:rFonts w:asciiTheme="minorHAnsi" w:hAnsiTheme="minorHAnsi" w:cstheme="minorHAnsi"/>
          <w:highlight w:val="cyan"/>
        </w:rPr>
        <w:t xml:space="preserve"> from supporting</w:t>
      </w:r>
      <w:r w:rsidRPr="0051658F">
        <w:rPr>
          <w:rStyle w:val="StyleUnderline"/>
          <w:rFonts w:asciiTheme="minorHAnsi" w:hAnsiTheme="minorHAnsi" w:cstheme="minorHAnsi"/>
        </w:rPr>
        <w:t xml:space="preserve"> socioeconomic </w:t>
      </w:r>
      <w:r w:rsidRPr="0051658F">
        <w:rPr>
          <w:rStyle w:val="Emphasis"/>
          <w:rFonts w:asciiTheme="minorHAnsi" w:hAnsiTheme="minorHAnsi" w:cstheme="minorHAnsi"/>
          <w:highlight w:val="cyan"/>
        </w:rPr>
        <w:t>inequality</w:t>
      </w:r>
      <w:r w:rsidRPr="0051658F">
        <w:rPr>
          <w:rStyle w:val="StyleUnderline"/>
          <w:rFonts w:asciiTheme="minorHAnsi" w:hAnsiTheme="minorHAnsi" w:cstheme="minorHAnsi"/>
        </w:rPr>
        <w:t xml:space="preserve"> and unfair social divisions of labor</w:t>
      </w:r>
      <w:r w:rsidRPr="0051658F">
        <w:rPr>
          <w:rFonts w:asciiTheme="minorHAnsi" w:hAnsiTheme="minorHAnsi" w:cstheme="minorHAnsi"/>
          <w:sz w:val="16"/>
        </w:rPr>
        <w:t xml:space="preserve">. This </w:t>
      </w:r>
      <w:r w:rsidRPr="0051658F">
        <w:rPr>
          <w:rStyle w:val="StyleUnderline"/>
          <w:rFonts w:asciiTheme="minorHAnsi" w:hAnsiTheme="minorHAnsi" w:cstheme="minorHAnsi"/>
        </w:rPr>
        <w:t xml:space="preserve">injection of democracy would give ordinary people a larger say in the </w:t>
      </w:r>
      <w:r w:rsidRPr="0051658F">
        <w:rPr>
          <w:rStyle w:val="Emphasis"/>
          <w:rFonts w:asciiTheme="minorHAnsi" w:hAnsiTheme="minorHAnsi" w:cstheme="minorHAnsi"/>
        </w:rPr>
        <w:t>direction of the markets</w:t>
      </w:r>
      <w:r w:rsidRPr="0051658F">
        <w:rPr>
          <w:rFonts w:asciiTheme="minorHAnsi" w:hAnsiTheme="minorHAnsi" w:cstheme="minorHAnsi"/>
          <w:sz w:val="16"/>
        </w:rPr>
        <w:t>, and what areas they think would benefit from more investment in innovation.</w:t>
      </w:r>
    </w:p>
    <w:p w14:paraId="1C5B7536"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The second ingredient of innovation, capital, is guaranteed in the market socialist economy. Freed of its neoliberal handcuffs, </w:t>
      </w:r>
      <w:r w:rsidRPr="0051658F">
        <w:rPr>
          <w:rStyle w:val="StyleUnderline"/>
          <w:rFonts w:asciiTheme="minorHAnsi" w:hAnsiTheme="minorHAnsi" w:cstheme="minorHAnsi"/>
          <w:highlight w:val="cyan"/>
        </w:rPr>
        <w:t xml:space="preserve">the government can </w:t>
      </w:r>
      <w:r w:rsidRPr="0051658F">
        <w:rPr>
          <w:rStyle w:val="StyleUnderline"/>
          <w:rFonts w:asciiTheme="minorHAnsi" w:hAnsiTheme="minorHAnsi" w:cstheme="minorHAnsi"/>
        </w:rPr>
        <w:t xml:space="preserve">designate </w:t>
      </w:r>
      <w:r w:rsidRPr="0051658F">
        <w:rPr>
          <w:rStyle w:val="StyleUnderline"/>
          <w:rFonts w:asciiTheme="minorHAnsi" w:hAnsiTheme="minorHAnsi" w:cstheme="minorHAnsi"/>
          <w:highlight w:val="cyan"/>
        </w:rPr>
        <w:t>fund</w:t>
      </w:r>
      <w:r w:rsidRPr="0051658F">
        <w:rPr>
          <w:rStyle w:val="StyleUnderline"/>
          <w:rFonts w:asciiTheme="minorHAnsi" w:hAnsiTheme="minorHAnsi" w:cstheme="minorHAnsi"/>
        </w:rPr>
        <w:t xml:space="preserve">ing towards various </w:t>
      </w:r>
      <w:r w:rsidRPr="0051658F">
        <w:rPr>
          <w:rStyle w:val="StyleUnderline"/>
          <w:rFonts w:asciiTheme="minorHAnsi" w:hAnsiTheme="minorHAnsi" w:cstheme="minorHAnsi"/>
          <w:highlight w:val="cyan"/>
        </w:rPr>
        <w:t xml:space="preserve">innovative projects at a </w:t>
      </w:r>
      <w:r w:rsidRPr="0051658F">
        <w:rPr>
          <w:rStyle w:val="Emphasis"/>
          <w:rFonts w:asciiTheme="minorHAnsi" w:hAnsiTheme="minorHAnsi" w:cstheme="minorHAnsi"/>
          <w:highlight w:val="cyan"/>
        </w:rPr>
        <w:t>greater rate</w:t>
      </w:r>
      <w:r w:rsidRPr="0051658F">
        <w:rPr>
          <w:rStyle w:val="StyleUnderline"/>
          <w:rFonts w:asciiTheme="minorHAnsi" w:hAnsiTheme="minorHAnsi" w:cstheme="minorHAnsi"/>
        </w:rPr>
        <w:t xml:space="preserve"> than it does now</w:t>
      </w:r>
      <w:r w:rsidRPr="0051658F">
        <w:rPr>
          <w:rFonts w:asciiTheme="minorHAnsi" w:hAnsiTheme="minorHAnsi" w:cstheme="minorHAnsi"/>
          <w:sz w:val="16"/>
        </w:rPr>
        <w:t xml:space="preserve">. </w:t>
      </w:r>
      <w:r w:rsidRPr="0051658F">
        <w:rPr>
          <w:rStyle w:val="StyleUnderline"/>
          <w:rFonts w:asciiTheme="minorHAnsi" w:hAnsiTheme="minorHAnsi" w:cstheme="minorHAnsi"/>
          <w:highlight w:val="cyan"/>
        </w:rPr>
        <w:t>Banks jointly owned</w:t>
      </w:r>
      <w:r w:rsidRPr="0051658F">
        <w:rPr>
          <w:rStyle w:val="StyleUnderline"/>
          <w:rFonts w:asciiTheme="minorHAnsi" w:hAnsiTheme="minorHAnsi" w:cstheme="minorHAnsi"/>
        </w:rPr>
        <w:t xml:space="preserve"> by the government and other non-private stakeholders </w:t>
      </w:r>
      <w:r w:rsidRPr="0051658F">
        <w:rPr>
          <w:rStyle w:val="StyleUnderline"/>
          <w:rFonts w:asciiTheme="minorHAnsi" w:hAnsiTheme="minorHAnsi" w:cstheme="minorHAnsi"/>
          <w:highlight w:val="cyan"/>
        </w:rPr>
        <w:t xml:space="preserve">would provide entrepreneurs with </w:t>
      </w:r>
      <w:r w:rsidRPr="0051658F">
        <w:rPr>
          <w:rStyle w:val="StyleUnderline"/>
          <w:rFonts w:asciiTheme="minorHAnsi" w:hAnsiTheme="minorHAnsi" w:cstheme="minorHAnsi"/>
        </w:rPr>
        <w:t>access to</w:t>
      </w:r>
      <w:r w:rsidRPr="0051658F">
        <w:rPr>
          <w:rStyle w:val="StyleUnderline"/>
          <w:rFonts w:asciiTheme="minorHAnsi" w:hAnsiTheme="minorHAnsi" w:cstheme="minorHAnsi"/>
          <w:highlight w:val="cyan"/>
        </w:rPr>
        <w:t xml:space="preserve"> capital</w:t>
      </w:r>
      <w:r w:rsidRPr="0051658F">
        <w:rPr>
          <w:rStyle w:val="StyleUnderline"/>
          <w:rFonts w:asciiTheme="minorHAnsi" w:hAnsiTheme="minorHAnsi" w:cstheme="minorHAnsi"/>
        </w:rPr>
        <w:t xml:space="preserve"> for projects through loans with terms more generous than private lenders offer now</w:t>
      </w:r>
      <w:r w:rsidRPr="0051658F">
        <w:rPr>
          <w:rFonts w:asciiTheme="minorHAnsi" w:hAnsiTheme="minorHAnsi" w:cstheme="minorHAnsi"/>
          <w:sz w:val="16"/>
        </w:rPr>
        <w:t xml:space="preserve">. The firms owned by government, worker co-operatives, ordinary people, and other </w:t>
      </w:r>
      <w:r w:rsidRPr="0051658F">
        <w:rPr>
          <w:rStyle w:val="StyleUnderline"/>
          <w:rFonts w:asciiTheme="minorHAnsi" w:hAnsiTheme="minorHAnsi" w:cstheme="minorHAnsi"/>
          <w:highlight w:val="cyan"/>
        </w:rPr>
        <w:t xml:space="preserve">publicly-owned firms can </w:t>
      </w:r>
      <w:r w:rsidRPr="0051658F">
        <w:rPr>
          <w:rStyle w:val="StyleUnderline"/>
          <w:rFonts w:asciiTheme="minorHAnsi" w:hAnsiTheme="minorHAnsi" w:cstheme="minorHAnsi"/>
        </w:rPr>
        <w:t xml:space="preserve">also </w:t>
      </w:r>
      <w:r w:rsidRPr="0051658F">
        <w:rPr>
          <w:rStyle w:val="StyleUnderline"/>
          <w:rFonts w:asciiTheme="minorHAnsi" w:hAnsiTheme="minorHAnsi" w:cstheme="minorHAnsi"/>
          <w:highlight w:val="cyan"/>
        </w:rPr>
        <w:t>raise capital</w:t>
      </w:r>
      <w:r w:rsidRPr="0051658F">
        <w:rPr>
          <w:rStyle w:val="StyleUnderline"/>
          <w:rFonts w:asciiTheme="minorHAnsi" w:hAnsiTheme="minorHAnsi" w:cstheme="minorHAnsi"/>
        </w:rPr>
        <w:t xml:space="preserve"> from each other as wealth is distributed more equally</w:t>
      </w:r>
      <w:r w:rsidRPr="0051658F">
        <w:rPr>
          <w:rFonts w:asciiTheme="minorHAnsi" w:hAnsiTheme="minorHAnsi" w:cstheme="minorHAnsi"/>
          <w:sz w:val="16"/>
        </w:rPr>
        <w:t>. In such a world, more individuals can pool their resources to invest in particular innovative projects rather than a recurring cast of millionaires.</w:t>
      </w:r>
    </w:p>
    <w:p w14:paraId="7BAC4B44"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Market socialism would easily deliver the third ingredient of innovation: human capital. </w:t>
      </w:r>
      <w:r w:rsidRPr="0051658F">
        <w:rPr>
          <w:rStyle w:val="StyleUnderline"/>
          <w:rFonts w:asciiTheme="minorHAnsi" w:hAnsiTheme="minorHAnsi" w:cstheme="minorHAnsi"/>
        </w:rPr>
        <w:t>Such an economy has no need for a reserve army of labor</w:t>
      </w:r>
      <w:r w:rsidRPr="0051658F">
        <w:rPr>
          <w:rFonts w:asciiTheme="minorHAnsi" w:hAnsiTheme="minorHAnsi" w:cstheme="minorHAnsi"/>
          <w:sz w:val="16"/>
        </w:rPr>
        <w:t xml:space="preserve">. </w:t>
      </w:r>
      <w:r w:rsidRPr="0051658F">
        <w:rPr>
          <w:rStyle w:val="StyleUnderline"/>
          <w:rFonts w:asciiTheme="minorHAnsi" w:hAnsiTheme="minorHAnsi" w:cstheme="minorHAnsi"/>
        </w:rPr>
        <w:t xml:space="preserve">While profit is encouraged, its primary function is increasing the pool of resources and cash </w:t>
      </w:r>
      <w:r w:rsidRPr="0051658F">
        <w:rPr>
          <w:rStyle w:val="Emphasis"/>
          <w:rFonts w:asciiTheme="minorHAnsi" w:hAnsiTheme="minorHAnsi" w:cstheme="minorHAnsi"/>
        </w:rPr>
        <w:t>distributable to workers and non-workers</w:t>
      </w:r>
      <w:r w:rsidRPr="0051658F">
        <w:rPr>
          <w:rFonts w:asciiTheme="minorHAnsi" w:hAnsiTheme="minorHAnsi" w:cstheme="minorHAnsi"/>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1BD067D1" w14:textId="77777777" w:rsidR="00BF4217" w:rsidRPr="0051658F" w:rsidRDefault="00BF4217" w:rsidP="00BF4217">
      <w:pPr>
        <w:rPr>
          <w:rStyle w:val="StyleUnderline"/>
          <w:rFonts w:asciiTheme="minorHAnsi" w:hAnsiTheme="minorHAnsi" w:cstheme="minorHAnsi"/>
        </w:rPr>
      </w:pPr>
      <w:r w:rsidRPr="0051658F">
        <w:rPr>
          <w:rFonts w:asciiTheme="minorHAnsi" w:hAnsiTheme="minorHAnsi" w:cstheme="minorHAnsi"/>
          <w:sz w:val="16"/>
        </w:rPr>
        <w:t xml:space="preserve">When applied earnestly, </w:t>
      </w:r>
      <w:r w:rsidRPr="0051658F">
        <w:rPr>
          <w:rStyle w:val="StyleUnderline"/>
          <w:rFonts w:asciiTheme="minorHAnsi" w:hAnsiTheme="minorHAnsi" w:cstheme="minorHAnsi"/>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51658F">
        <w:rPr>
          <w:rFonts w:asciiTheme="minorHAnsi" w:hAnsiTheme="minorHAnsi" w:cstheme="minorHAnsi"/>
          <w:sz w:val="16"/>
        </w:rPr>
        <w:t xml:space="preserve">. Add a fairer distribution of public resources among individuals and communities, along with more free or heavily subsidized goods like education, and a market socialist economy could really see an increase in the availability and skills in the pool of workers. </w:t>
      </w:r>
      <w:r w:rsidRPr="0051658F">
        <w:rPr>
          <w:rStyle w:val="StyleUnderline"/>
          <w:rFonts w:asciiTheme="minorHAnsi" w:hAnsiTheme="minorHAnsi" w:cstheme="minorHAnsi"/>
          <w:highlight w:val="cyan"/>
        </w:rPr>
        <w:t xml:space="preserve">Freeing </w:t>
      </w:r>
      <w:r w:rsidRPr="0051658F">
        <w:rPr>
          <w:rStyle w:val="Emphasis"/>
          <w:rFonts w:asciiTheme="minorHAnsi" w:hAnsiTheme="minorHAnsi" w:cstheme="minorHAnsi"/>
          <w:highlight w:val="cyan"/>
        </w:rPr>
        <w:t>more</w:t>
      </w:r>
      <w:r w:rsidRPr="0051658F">
        <w:rPr>
          <w:rStyle w:val="StyleUnderline"/>
          <w:rFonts w:asciiTheme="minorHAnsi" w:hAnsiTheme="minorHAnsi" w:cstheme="minorHAnsi"/>
          <w:highlight w:val="cyan"/>
        </w:rPr>
        <w:t xml:space="preserve"> people</w:t>
      </w:r>
      <w:r w:rsidRPr="0051658F">
        <w:rPr>
          <w:rStyle w:val="StyleUnderline"/>
          <w:rFonts w:asciiTheme="minorHAnsi" w:hAnsiTheme="minorHAnsi" w:cstheme="minorHAnsi"/>
        </w:rPr>
        <w:t xml:space="preserve"> to </w:t>
      </w:r>
      <w:r w:rsidRPr="0051658F">
        <w:rPr>
          <w:rStyle w:val="StyleUnderline"/>
          <w:rFonts w:asciiTheme="minorHAnsi" w:hAnsiTheme="minorHAnsi" w:cstheme="minorHAnsi"/>
          <w:highlight w:val="cyan"/>
        </w:rPr>
        <w:t xml:space="preserve">join the </w:t>
      </w:r>
      <w:r w:rsidRPr="0051658F">
        <w:rPr>
          <w:rStyle w:val="StyleUnderline"/>
          <w:rFonts w:asciiTheme="minorHAnsi" w:hAnsiTheme="minorHAnsi" w:cstheme="minorHAnsi"/>
        </w:rPr>
        <w:t xml:space="preserve">innovative </w:t>
      </w:r>
      <w:r w:rsidRPr="0051658F">
        <w:rPr>
          <w:rStyle w:val="StyleUnderline"/>
          <w:rFonts w:asciiTheme="minorHAnsi" w:hAnsiTheme="minorHAnsi" w:cstheme="minorHAnsi"/>
          <w:highlight w:val="cyan"/>
        </w:rPr>
        <w:t xml:space="preserve">process would </w:t>
      </w:r>
      <w:r w:rsidRPr="0051658F">
        <w:rPr>
          <w:rStyle w:val="StyleUnderline"/>
          <w:rFonts w:asciiTheme="minorHAnsi" w:hAnsiTheme="minorHAnsi" w:cstheme="minorHAnsi"/>
        </w:rPr>
        <w:t xml:space="preserve">naturally </w:t>
      </w:r>
      <w:r w:rsidRPr="0051658F">
        <w:rPr>
          <w:rStyle w:val="StyleUnderline"/>
          <w:rFonts w:asciiTheme="minorHAnsi" w:hAnsiTheme="minorHAnsi" w:cstheme="minorHAnsi"/>
          <w:highlight w:val="cyan"/>
        </w:rPr>
        <w:t xml:space="preserve">foster </w:t>
      </w:r>
      <w:r w:rsidRPr="0051658F">
        <w:rPr>
          <w:rStyle w:val="Emphasis"/>
          <w:rFonts w:asciiTheme="minorHAnsi" w:hAnsiTheme="minorHAnsi" w:cstheme="minorHAnsi"/>
          <w:highlight w:val="cyan"/>
        </w:rPr>
        <w:t>more innovation</w:t>
      </w:r>
      <w:r w:rsidRPr="0051658F">
        <w:rPr>
          <w:rStyle w:val="StyleUnderline"/>
          <w:rFonts w:asciiTheme="minorHAnsi" w:hAnsiTheme="minorHAnsi" w:cstheme="minorHAnsi"/>
        </w:rPr>
        <w:t>.</w:t>
      </w:r>
    </w:p>
    <w:p w14:paraId="252B76FF" w14:textId="77777777" w:rsidR="00BF4217" w:rsidRPr="0051658F" w:rsidRDefault="00BF4217" w:rsidP="00BF4217">
      <w:pPr>
        <w:rPr>
          <w:rFonts w:asciiTheme="minorHAnsi" w:hAnsiTheme="minorHAnsi" w:cstheme="minorHAnsi"/>
          <w:sz w:val="16"/>
        </w:rPr>
      </w:pPr>
      <w:r w:rsidRPr="0051658F">
        <w:rPr>
          <w:rFonts w:asciiTheme="minorHAnsi" w:hAnsiTheme="minorHAnsi" w:cstheme="minorHAnsi"/>
          <w:sz w:val="16"/>
        </w:rPr>
        <w:t xml:space="preserve">Lastly, </w:t>
      </w:r>
      <w:r w:rsidRPr="0051658F">
        <w:rPr>
          <w:rStyle w:val="StyleUnderline"/>
          <w:rFonts w:asciiTheme="minorHAnsi" w:hAnsiTheme="minorHAnsi" w:cstheme="minorHAnsi"/>
        </w:rPr>
        <w:t xml:space="preserve">innovation can only thrive if the innovation process affords individuals chances to be creative and the </w:t>
      </w:r>
      <w:r w:rsidRPr="0051658F">
        <w:rPr>
          <w:rStyle w:val="Emphasis"/>
          <w:rFonts w:asciiTheme="minorHAnsi" w:hAnsiTheme="minorHAnsi" w:cstheme="minorHAnsi"/>
        </w:rPr>
        <w:t>right conditions to motivate them</w:t>
      </w:r>
      <w:r w:rsidRPr="0051658F">
        <w:rPr>
          <w:rFonts w:asciiTheme="minorHAnsi" w:hAnsiTheme="minorHAnsi" w:cstheme="minorHAnsi"/>
          <w:sz w:val="16"/>
        </w:rPr>
        <w:t xml:space="preserve">. </w:t>
      </w:r>
      <w:r w:rsidRPr="0051658F">
        <w:rPr>
          <w:rStyle w:val="Emphasis"/>
          <w:rFonts w:asciiTheme="minorHAnsi" w:hAnsiTheme="minorHAnsi" w:cstheme="minorHAnsi"/>
          <w:highlight w:val="cyan"/>
        </w:rPr>
        <w:t>Studies</w:t>
      </w:r>
      <w:r w:rsidRPr="0051658F">
        <w:rPr>
          <w:rStyle w:val="StyleUnderline"/>
          <w:rFonts w:asciiTheme="minorHAnsi" w:hAnsiTheme="minorHAnsi" w:cstheme="minorHAnsi"/>
        </w:rPr>
        <w:t xml:space="preserve"> on what fosters creativity </w:t>
      </w:r>
      <w:r w:rsidRPr="0051658F">
        <w:rPr>
          <w:rStyle w:val="StyleUnderline"/>
          <w:rFonts w:asciiTheme="minorHAnsi" w:hAnsiTheme="minorHAnsi" w:cstheme="minorHAnsi"/>
          <w:highlight w:val="cyan"/>
        </w:rPr>
        <w:t>show that workers who rate highly on creativity</w:t>
      </w:r>
      <w:r w:rsidRPr="0051658F">
        <w:rPr>
          <w:rStyle w:val="StyleUnderline"/>
          <w:rFonts w:asciiTheme="minorHAnsi" w:hAnsiTheme="minorHAnsi" w:cstheme="minorHAnsi"/>
        </w:rPr>
        <w:t xml:space="preserve"> indexes </w:t>
      </w:r>
      <w:r w:rsidRPr="0051658F">
        <w:rPr>
          <w:rStyle w:val="StyleUnderline"/>
          <w:rFonts w:asciiTheme="minorHAnsi" w:hAnsiTheme="minorHAnsi" w:cstheme="minorHAnsi"/>
          <w:highlight w:val="cyan"/>
        </w:rPr>
        <w:t>perform best when they are given</w:t>
      </w:r>
      <w:r w:rsidRPr="0051658F">
        <w:rPr>
          <w:rStyle w:val="StyleUnderline"/>
          <w:rFonts w:asciiTheme="minorHAnsi" w:hAnsiTheme="minorHAnsi" w:cstheme="minorHAnsi"/>
        </w:rPr>
        <w:t xml:space="preserve"> challenging work, a good measure of </w:t>
      </w:r>
      <w:r w:rsidRPr="0051658F">
        <w:rPr>
          <w:rStyle w:val="Emphasis"/>
          <w:rFonts w:asciiTheme="minorHAnsi" w:hAnsiTheme="minorHAnsi" w:cstheme="minorHAnsi"/>
          <w:highlight w:val="cyan"/>
        </w:rPr>
        <w:t>autonomy</w:t>
      </w:r>
      <w:r w:rsidRPr="0051658F">
        <w:rPr>
          <w:rStyle w:val="StyleUnderline"/>
          <w:rFonts w:asciiTheme="minorHAnsi" w:hAnsiTheme="minorHAnsi" w:cstheme="minorHAnsi"/>
        </w:rPr>
        <w:t>, and supportive and caring supervisors</w:t>
      </w:r>
      <w:r w:rsidRPr="0051658F">
        <w:rPr>
          <w:rFonts w:asciiTheme="minorHAnsi" w:hAnsiTheme="minorHAnsi" w:cstheme="minorHAnsi"/>
          <w:sz w:val="16"/>
        </w:rPr>
        <w:t xml:space="preserve"> who can provide substantive and constructive feedback. The same study, however, shows that </w:t>
      </w:r>
      <w:r w:rsidRPr="0051658F">
        <w:rPr>
          <w:rStyle w:val="StyleUnderline"/>
          <w:rFonts w:asciiTheme="minorHAnsi" w:hAnsiTheme="minorHAnsi" w:cstheme="minorHAnsi"/>
        </w:rPr>
        <w:t>workers who are by nature less creative tend to be happier in less complex positions.</w:t>
      </w:r>
      <w:r w:rsidRPr="0051658F">
        <w:rPr>
          <w:rFonts w:asciiTheme="minorHAnsi" w:hAnsiTheme="minorHAnsi" w:cstheme="minorHAnsi"/>
          <w:sz w:val="16"/>
        </w:rPr>
        <w:t xml:space="preserve"> Neither worker is, or should be, superior to the other. On the contrary, the innovation process has plenty of room for all types of workers with varying degrees of innate creativity</w:t>
      </w:r>
      <w:r w:rsidRPr="0051658F">
        <w:rPr>
          <w:rStyle w:val="StyleUnderline"/>
          <w:rFonts w:asciiTheme="minorHAnsi" w:hAnsiTheme="minorHAnsi" w:cstheme="minorHAnsi"/>
        </w:rPr>
        <w:t xml:space="preserve">. The </w:t>
      </w:r>
      <w:r w:rsidRPr="0051658F">
        <w:rPr>
          <w:rStyle w:val="Emphasis"/>
          <w:rFonts w:asciiTheme="minorHAnsi" w:hAnsiTheme="minorHAnsi" w:cstheme="minorHAnsi"/>
        </w:rPr>
        <w:t>core principles</w:t>
      </w:r>
      <w:r w:rsidRPr="0051658F">
        <w:rPr>
          <w:rStyle w:val="StyleUnderline"/>
          <w:rFonts w:asciiTheme="minorHAnsi" w:hAnsiTheme="minorHAnsi" w:cstheme="minorHAnsi"/>
        </w:rPr>
        <w:t xml:space="preserve"> of </w:t>
      </w:r>
      <w:r w:rsidRPr="0051658F">
        <w:rPr>
          <w:rStyle w:val="StyleUnderline"/>
          <w:rFonts w:asciiTheme="minorHAnsi" w:hAnsiTheme="minorHAnsi" w:cstheme="minorHAnsi"/>
          <w:highlight w:val="cyan"/>
        </w:rPr>
        <w:t>socialism</w:t>
      </w:r>
      <w:r w:rsidRPr="0051658F">
        <w:rPr>
          <w:rStyle w:val="StyleUnderline"/>
          <w:rFonts w:asciiTheme="minorHAnsi" w:hAnsiTheme="minorHAnsi" w:cstheme="minorHAnsi"/>
        </w:rPr>
        <w:t xml:space="preserve">, however, do suggest that this economic system </w:t>
      </w:r>
      <w:r w:rsidRPr="0051658F">
        <w:rPr>
          <w:rStyle w:val="StyleUnderline"/>
          <w:rFonts w:asciiTheme="minorHAnsi" w:hAnsiTheme="minorHAnsi" w:cstheme="minorHAnsi"/>
          <w:highlight w:val="cyan"/>
        </w:rPr>
        <w:t xml:space="preserve">is better suited </w:t>
      </w:r>
      <w:r w:rsidRPr="0051658F">
        <w:rPr>
          <w:rStyle w:val="StyleUnderline"/>
          <w:rFonts w:asciiTheme="minorHAnsi" w:hAnsiTheme="minorHAnsi" w:cstheme="minorHAnsi"/>
        </w:rPr>
        <w:t>for supporting creative workers than capitalism</w:t>
      </w:r>
      <w:r w:rsidRPr="0051658F">
        <w:rPr>
          <w:rFonts w:asciiTheme="minorHAnsi" w:hAnsiTheme="minorHAnsi" w:cstheme="minorHAnsi"/>
          <w:sz w:val="16"/>
        </w:rPr>
        <w:t>.</w:t>
      </w:r>
    </w:p>
    <w:p w14:paraId="0F80E5B6" w14:textId="77777777" w:rsidR="00BF4217" w:rsidRPr="0051658F" w:rsidRDefault="00BF4217" w:rsidP="00BF4217">
      <w:pPr>
        <w:rPr>
          <w:rFonts w:asciiTheme="minorHAnsi" w:hAnsiTheme="minorHAnsi" w:cstheme="minorHAnsi"/>
        </w:rPr>
      </w:pPr>
    </w:p>
    <w:p w14:paraId="1AF77775" w14:textId="77777777" w:rsidR="00BF4217" w:rsidRDefault="00BF4217" w:rsidP="00BF4217"/>
    <w:p w14:paraId="22AE8C43" w14:textId="77777777" w:rsidR="00BF4217" w:rsidRPr="00052F83" w:rsidRDefault="00BF4217" w:rsidP="00BF4217">
      <w:pPr>
        <w:pStyle w:val="Heading4"/>
        <w:rPr>
          <w:rFonts w:asciiTheme="minorHAnsi" w:hAnsiTheme="minorHAnsi"/>
        </w:rPr>
      </w:pPr>
      <w:r w:rsidRPr="00052F83">
        <w:rPr>
          <w:rFonts w:asciiTheme="minorHAnsi" w:hAnsiTheme="minorHAnsi"/>
        </w:rPr>
        <w:t>Cap turns disease</w:t>
      </w:r>
    </w:p>
    <w:p w14:paraId="1D47A821" w14:textId="77777777" w:rsidR="00BF4217" w:rsidRPr="00052F83" w:rsidRDefault="00BF4217" w:rsidP="00BF4217">
      <w:pPr>
        <w:pStyle w:val="Heading4"/>
        <w:rPr>
          <w:rFonts w:asciiTheme="minorHAnsi" w:hAnsiTheme="minorHAnsi"/>
        </w:rPr>
      </w:pPr>
      <w:r w:rsidRPr="00052F83">
        <w:rPr>
          <w:rFonts w:asciiTheme="minorHAnsi" w:hAnsiTheme="minorHAnsi"/>
        </w:rPr>
        <w:t xml:space="preserve">A – Health care market </w:t>
      </w:r>
      <w:r w:rsidRPr="00052F83">
        <w:rPr>
          <w:rFonts w:asciiTheme="minorHAnsi" w:hAnsiTheme="minorHAnsi"/>
          <w:u w:val="single"/>
        </w:rPr>
        <w:t>incents</w:t>
      </w:r>
      <w:r w:rsidRPr="00052F83">
        <w:rPr>
          <w:rFonts w:asciiTheme="minorHAnsi" w:hAnsiTheme="minorHAnsi"/>
        </w:rPr>
        <w:t xml:space="preserve"> pandemics, monocultures erode health</w:t>
      </w:r>
    </w:p>
    <w:p w14:paraId="6109BFE5" w14:textId="77777777" w:rsidR="00BF4217" w:rsidRPr="00052F83" w:rsidRDefault="00BF4217" w:rsidP="00BF4217">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4E13A016" w14:textId="77777777" w:rsidR="00BF4217" w:rsidRPr="00052F83" w:rsidRDefault="00BF4217" w:rsidP="00BF4217">
      <w:pPr>
        <w:rPr>
          <w:rFonts w:asciiTheme="minorHAnsi" w:hAnsiTheme="minorHAnsi"/>
          <w:sz w:val="16"/>
          <w:szCs w:val="16"/>
        </w:rPr>
      </w:pPr>
      <w:r w:rsidRPr="00052F83">
        <w:rPr>
          <w:rFonts w:asciiTheme="minorHAnsi" w:hAnsiTheme="minorHAnsi"/>
          <w:sz w:val="16"/>
          <w:szCs w:val="16"/>
        </w:rPr>
        <w:t xml:space="preserve">Such suffering at the individual and population level is, however, a significant commercial opportunity for the corporate players in the global healthcare market, valued at $US8.45 trillion in 2018, and, with an anticipated compounding annual growth rate of nearly 9%, expected to reach nearly $US12 trillion by 2022.23 In a revealing statement, a recent </w:t>
      </w:r>
      <w:proofErr w:type="spellStart"/>
      <w:r w:rsidRPr="00052F83">
        <w:rPr>
          <w:rFonts w:asciiTheme="minorHAnsi" w:hAnsiTheme="minorHAnsi"/>
          <w:sz w:val="16"/>
          <w:szCs w:val="16"/>
        </w:rPr>
        <w:t>Businesswire</w:t>
      </w:r>
      <w:proofErr w:type="spellEnd"/>
      <w:r w:rsidRPr="00052F83">
        <w:rPr>
          <w:rFonts w:asciiTheme="minorHAnsi" w:hAnsiTheme="minorHAnsi"/>
          <w:sz w:val="16"/>
          <w:szCs w:val="16"/>
        </w:rPr>
        <w:t xml:space="preserve"> commentary on this booming sector noted that:</w:t>
      </w:r>
    </w:p>
    <w:p w14:paraId="61F15B69" w14:textId="77777777" w:rsidR="00BF4217" w:rsidRPr="00052F83" w:rsidRDefault="00BF4217" w:rsidP="00BF4217">
      <w:pPr>
        <w:rPr>
          <w:rFonts w:asciiTheme="minorHAnsi" w:hAnsiTheme="minorHAnsi"/>
          <w:sz w:val="16"/>
        </w:rPr>
      </w:pPr>
      <w:r w:rsidRPr="00052F83">
        <w:rPr>
          <w:rFonts w:asciiTheme="minorHAnsi" w:hAnsiTheme="minorHAnsi"/>
          <w:sz w:val="16"/>
        </w:rPr>
        <w:t xml:space="preserve">“Going forward, </w:t>
      </w:r>
      <w:r w:rsidRPr="00052F83">
        <w:rPr>
          <w:rStyle w:val="StyleUnderline"/>
          <w:rFonts w:asciiTheme="minorHAnsi" w:hAnsiTheme="minorHAnsi"/>
          <w:highlight w:val="green"/>
        </w:rPr>
        <w:t>faster</w:t>
      </w:r>
      <w:r w:rsidRPr="00052F83">
        <w:rPr>
          <w:rStyle w:val="StyleUnderline"/>
          <w:rFonts w:asciiTheme="minorHAnsi" w:hAnsiTheme="minorHAnsi"/>
        </w:rPr>
        <w:t xml:space="preserve"> economic </w:t>
      </w:r>
      <w:r w:rsidRPr="00052F83">
        <w:rPr>
          <w:rStyle w:val="StyleUnderline"/>
          <w:rFonts w:asciiTheme="minorHAnsi" w:hAnsiTheme="minorHAnsi"/>
          <w:highlight w:val="green"/>
        </w:rPr>
        <w:t>growth</w:t>
      </w:r>
      <w:r w:rsidRPr="00052F83">
        <w:rPr>
          <w:rFonts w:asciiTheme="minorHAnsi" w:hAnsiTheme="minorHAnsi"/>
          <w:sz w:val="16"/>
        </w:rPr>
        <w:t xml:space="preserve">, </w:t>
      </w:r>
      <w:r w:rsidRPr="00052F83">
        <w:rPr>
          <w:rStyle w:val="StyleUnderline"/>
          <w:rFonts w:asciiTheme="minorHAnsi" w:hAnsiTheme="minorHAnsi"/>
          <w:highlight w:val="green"/>
        </w:rPr>
        <w:t>tech</w:t>
      </w:r>
      <w:r w:rsidRPr="00052F83">
        <w:rPr>
          <w:rStyle w:val="StyleUnderline"/>
          <w:rFonts w:asciiTheme="minorHAnsi" w:hAnsiTheme="minorHAnsi"/>
        </w:rPr>
        <w:t xml:space="preserve">nological developments </w:t>
      </w:r>
      <w:r w:rsidRPr="00052F83">
        <w:rPr>
          <w:rStyle w:val="StyleUnderline"/>
          <w:rFonts w:asciiTheme="minorHAnsi" w:hAnsiTheme="minorHAnsi"/>
          <w:highlight w:val="green"/>
        </w:rPr>
        <w:t>and</w:t>
      </w:r>
      <w:r w:rsidRPr="00052F83">
        <w:rPr>
          <w:rStyle w:val="StyleUnderline"/>
          <w:rFonts w:asciiTheme="minorHAnsi" w:hAnsiTheme="minorHAnsi"/>
        </w:rPr>
        <w:t xml:space="preserve"> the increasing prevalence of </w:t>
      </w:r>
      <w:r w:rsidRPr="00052F83">
        <w:rPr>
          <w:rStyle w:val="StyleUnderline"/>
          <w:rFonts w:asciiTheme="minorHAnsi" w:hAnsiTheme="minorHAnsi"/>
          <w:highlight w:val="green"/>
        </w:rPr>
        <w:t>diseases</w:t>
      </w:r>
      <w:r w:rsidRPr="00052F83">
        <w:rPr>
          <w:rStyle w:val="StyleUnderline"/>
          <w:rFonts w:asciiTheme="minorHAnsi" w:hAnsiTheme="minorHAnsi"/>
        </w:rPr>
        <w:t xml:space="preserve"> due to rising busy and sedentary lifestyles will </w:t>
      </w:r>
      <w:r w:rsidRPr="00052F83">
        <w:rPr>
          <w:rStyle w:val="StyleUnderline"/>
          <w:rFonts w:asciiTheme="minorHAnsi" w:hAnsiTheme="minorHAnsi"/>
          <w:highlight w:val="green"/>
        </w:rPr>
        <w:t>drive</w:t>
      </w:r>
      <w:r w:rsidRPr="00052F83">
        <w:rPr>
          <w:rStyle w:val="StyleUnderline"/>
          <w:rFonts w:asciiTheme="minorHAnsi" w:hAnsiTheme="minorHAnsi"/>
        </w:rPr>
        <w:t xml:space="preserve"> the growth</w:t>
      </w:r>
      <w:r w:rsidRPr="00052F83">
        <w:rPr>
          <w:rFonts w:asciiTheme="minorHAnsi" w:hAnsiTheme="minorHAnsi"/>
          <w:sz w:val="16"/>
        </w:rPr>
        <w:t xml:space="preserve"> [of </w:t>
      </w:r>
      <w:r w:rsidRPr="00052F83">
        <w:rPr>
          <w:rStyle w:val="StyleUnderline"/>
          <w:rFonts w:asciiTheme="minorHAnsi" w:hAnsiTheme="minorHAnsi"/>
          <w:highlight w:val="green"/>
        </w:rPr>
        <w:t>the</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healthcare market</w:t>
      </w:r>
      <w:r w:rsidRPr="00052F83">
        <w:rPr>
          <w:rFonts w:asciiTheme="minorHAnsi" w:hAnsiTheme="minorHAnsi"/>
          <w:sz w:val="16"/>
        </w:rPr>
        <w:t xml:space="preserve">]. </w:t>
      </w:r>
      <w:r w:rsidRPr="00052F83">
        <w:rPr>
          <w:rStyle w:val="StyleUnderline"/>
          <w:rFonts w:asciiTheme="minorHAnsi" w:hAnsiTheme="minorHAnsi"/>
          <w:highlight w:val="green"/>
        </w:rPr>
        <w:t>Factors that</w:t>
      </w:r>
      <w:r w:rsidRPr="00052F83">
        <w:rPr>
          <w:rFonts w:asciiTheme="minorHAnsi" w:hAnsiTheme="minorHAnsi"/>
          <w:sz w:val="16"/>
        </w:rPr>
        <w:t xml:space="preserve"> could </w:t>
      </w:r>
      <w:r w:rsidRPr="00052F83">
        <w:rPr>
          <w:rStyle w:val="StyleUnderline"/>
          <w:rFonts w:asciiTheme="minorHAnsi" w:hAnsiTheme="minorHAnsi"/>
          <w:highlight w:val="green"/>
        </w:rPr>
        <w:t>hinder</w:t>
      </w:r>
      <w:r w:rsidRPr="00052F83">
        <w:rPr>
          <w:rFonts w:asciiTheme="minorHAnsi" w:hAnsiTheme="minorHAnsi"/>
          <w:sz w:val="16"/>
        </w:rPr>
        <w:t xml:space="preserve"> the </w:t>
      </w:r>
      <w:r w:rsidRPr="00052F83">
        <w:rPr>
          <w:rStyle w:val="StyleUnderline"/>
          <w:rFonts w:asciiTheme="minorHAnsi" w:hAnsiTheme="minorHAnsi"/>
          <w:highlight w:val="green"/>
        </w:rPr>
        <w:t>growth</w:t>
      </w:r>
      <w:r w:rsidRPr="00052F83">
        <w:rPr>
          <w:rFonts w:asciiTheme="minorHAnsi" w:hAnsiTheme="minorHAnsi"/>
          <w:sz w:val="16"/>
        </w:rPr>
        <w:t xml:space="preserve"> of this market in the future </w:t>
      </w:r>
      <w:r w:rsidRPr="00052F83">
        <w:rPr>
          <w:rStyle w:val="StyleUnderline"/>
          <w:rFonts w:asciiTheme="minorHAnsi" w:hAnsiTheme="minorHAnsi"/>
          <w:highlight w:val="green"/>
        </w:rPr>
        <w:t>are</w:t>
      </w:r>
      <w:r w:rsidRPr="00052F83">
        <w:rPr>
          <w:rFonts w:asciiTheme="minorHAnsi" w:hAnsiTheme="minorHAnsi"/>
          <w:sz w:val="16"/>
        </w:rPr>
        <w:t xml:space="preserve"> rising interest rates, increasing </w:t>
      </w:r>
      <w:r w:rsidRPr="00052F83">
        <w:rPr>
          <w:rStyle w:val="StyleUnderline"/>
          <w:rFonts w:asciiTheme="minorHAnsi" w:hAnsiTheme="minorHAnsi"/>
          <w:highlight w:val="green"/>
        </w:rPr>
        <w:t>awareness of</w:t>
      </w:r>
      <w:r w:rsidRPr="00052F83">
        <w:rPr>
          <w:rStyle w:val="StyleUnderline"/>
          <w:rFonts w:asciiTheme="minorHAnsi" w:hAnsiTheme="minorHAnsi"/>
        </w:rPr>
        <w:t xml:space="preserve"> alternative </w:t>
      </w:r>
      <w:r w:rsidRPr="00052F83">
        <w:rPr>
          <w:rStyle w:val="StyleUnderline"/>
          <w:rFonts w:asciiTheme="minorHAnsi" w:hAnsiTheme="minorHAnsi"/>
          <w:highlight w:val="green"/>
        </w:rPr>
        <w:t>therapies</w:t>
      </w:r>
      <w:r w:rsidRPr="00052F83">
        <w:rPr>
          <w:rStyle w:val="StyleUnderline"/>
          <w:rFonts w:asciiTheme="minorHAnsi" w:hAnsiTheme="minorHAnsi"/>
        </w:rPr>
        <w:t xml:space="preserve"> and natural remedies</w:t>
      </w:r>
      <w:r w:rsidRPr="00052F83">
        <w:rPr>
          <w:rFonts w:asciiTheme="minorHAnsi" w:hAnsiTheme="minorHAnsi"/>
          <w:sz w:val="16"/>
        </w:rPr>
        <w:t xml:space="preserve">, </w:t>
      </w:r>
      <w:r w:rsidRPr="00052F83">
        <w:rPr>
          <w:rStyle w:val="StyleUnderline"/>
          <w:rFonts w:asciiTheme="minorHAnsi" w:hAnsiTheme="minorHAnsi"/>
          <w:highlight w:val="green"/>
        </w:rPr>
        <w:t>government</w:t>
      </w:r>
      <w:r w:rsidRPr="00052F83">
        <w:rPr>
          <w:rStyle w:val="StyleUnderline"/>
          <w:rFonts w:asciiTheme="minorHAnsi" w:hAnsiTheme="minorHAnsi"/>
        </w:rPr>
        <w:t xml:space="preserve"> provisions in </w:t>
      </w:r>
      <w:r w:rsidRPr="00052F83">
        <w:rPr>
          <w:rStyle w:val="StyleUnderline"/>
          <w:rFonts w:asciiTheme="minorHAnsi" w:hAnsiTheme="minorHAnsi"/>
          <w:highlight w:val="green"/>
        </w:rPr>
        <w:t>healthcare</w:t>
      </w:r>
      <w:r w:rsidRPr="00052F83">
        <w:rPr>
          <w:rStyle w:val="StyleUnderline"/>
          <w:rFonts w:asciiTheme="minorHAnsi" w:hAnsiTheme="minorHAnsi"/>
        </w:rPr>
        <w:t xml:space="preserve"> services</w:t>
      </w:r>
      <w:r w:rsidRPr="00052F83">
        <w:rPr>
          <w:rFonts w:asciiTheme="minorHAnsi" w:hAnsiTheme="minorHAnsi"/>
          <w:sz w:val="16"/>
        </w:rPr>
        <w:t>, and stringent government regulations”23 (emphasis added).</w:t>
      </w:r>
    </w:p>
    <w:p w14:paraId="034CA8CF" w14:textId="77777777" w:rsidR="00BF4217" w:rsidRPr="00052F83" w:rsidRDefault="00BF4217" w:rsidP="00BF4217">
      <w:pPr>
        <w:rPr>
          <w:rFonts w:asciiTheme="minorHAnsi" w:hAnsiTheme="minorHAnsi"/>
          <w:sz w:val="16"/>
        </w:rPr>
      </w:pPr>
      <w:r w:rsidRPr="00052F83">
        <w:rPr>
          <w:rStyle w:val="StyleUnderline"/>
          <w:rFonts w:asciiTheme="minorHAnsi" w:hAnsiTheme="minorHAnsi"/>
        </w:rPr>
        <w:t xml:space="preserve">The implication here is that greater public </w:t>
      </w:r>
      <w:r w:rsidRPr="00052F83">
        <w:rPr>
          <w:rStyle w:val="StyleUnderline"/>
          <w:rFonts w:asciiTheme="minorHAnsi" w:hAnsiTheme="minorHAnsi"/>
          <w:highlight w:val="green"/>
        </w:rPr>
        <w:t>spending on healthcare</w:t>
      </w:r>
      <w:r w:rsidRPr="00052F83">
        <w:rPr>
          <w:rStyle w:val="StyleUnderline"/>
          <w:rFonts w:asciiTheme="minorHAnsi" w:hAnsiTheme="minorHAnsi"/>
        </w:rPr>
        <w:t xml:space="preserve"> and better public health generally </w:t>
      </w:r>
      <w:r w:rsidRPr="00052F83">
        <w:rPr>
          <w:rStyle w:val="StyleUnderline"/>
          <w:rFonts w:asciiTheme="minorHAnsi" w:hAnsiTheme="minorHAnsi"/>
          <w:highlight w:val="green"/>
        </w:rPr>
        <w:t>are</w:t>
      </w:r>
      <w:r w:rsidRPr="00052F83">
        <w:rPr>
          <w:rStyle w:val="StyleUnderline"/>
          <w:rFonts w:asciiTheme="minorHAnsi" w:hAnsiTheme="minorHAnsi"/>
        </w:rPr>
        <w:t xml:space="preserve">, from the perspective of the private healthcare market, </w:t>
      </w:r>
      <w:r w:rsidRPr="00052F83">
        <w:rPr>
          <w:rStyle w:val="StyleUnderline"/>
          <w:rFonts w:asciiTheme="minorHAnsi" w:hAnsiTheme="minorHAnsi"/>
          <w:highlight w:val="green"/>
        </w:rPr>
        <w:t>unwelcome</w:t>
      </w:r>
      <w:r w:rsidRPr="00052F83">
        <w:rPr>
          <w:rStyle w:val="StyleUnderline"/>
          <w:rFonts w:asciiTheme="minorHAnsi" w:hAnsiTheme="minorHAnsi"/>
        </w:rPr>
        <w:t xml:space="preserve">, insofar </w:t>
      </w:r>
      <w:r w:rsidRPr="00052F83">
        <w:rPr>
          <w:rStyle w:val="StyleUnderline"/>
          <w:rFonts w:asciiTheme="minorHAnsi" w:hAnsiTheme="minorHAnsi"/>
          <w:highlight w:val="green"/>
        </w:rPr>
        <w:t>as they inhibit</w:t>
      </w:r>
      <w:r w:rsidRPr="00052F83">
        <w:rPr>
          <w:rStyle w:val="StyleUnderline"/>
          <w:rFonts w:asciiTheme="minorHAnsi" w:hAnsiTheme="minorHAnsi"/>
        </w:rPr>
        <w:t xml:space="preserve"> increasing </w:t>
      </w:r>
      <w:r w:rsidRPr="00052F83">
        <w:rPr>
          <w:rStyle w:val="StyleUnderline"/>
          <w:rFonts w:asciiTheme="minorHAnsi" w:hAnsiTheme="minorHAnsi"/>
          <w:highlight w:val="green"/>
        </w:rPr>
        <w:t>profit</w:t>
      </w:r>
      <w:r w:rsidRPr="00052F83">
        <w:rPr>
          <w:rFonts w:asciiTheme="minorHAnsi" w:hAnsiTheme="minorHAnsi"/>
          <w:sz w:val="16"/>
        </w:rPr>
        <w:t xml:space="preserve">. From the standpoint of ethics and a commitment to basic human rights, including the right to the highest attainable standard of health, such reasoning can only be described as perverse. And yet </w:t>
      </w:r>
      <w:r w:rsidRPr="00052F83">
        <w:rPr>
          <w:rStyle w:val="StyleUnderline"/>
          <w:rFonts w:asciiTheme="minorHAnsi" w:hAnsiTheme="minorHAnsi"/>
          <w:highlight w:val="green"/>
        </w:rPr>
        <w:t>it is</w:t>
      </w:r>
      <w:r w:rsidRPr="00052F83">
        <w:rPr>
          <w:rStyle w:val="StyleUnderline"/>
          <w:rFonts w:asciiTheme="minorHAnsi" w:hAnsiTheme="minorHAnsi"/>
        </w:rPr>
        <w:t xml:space="preserve"> widely accepted as the ‘</w:t>
      </w:r>
      <w:r w:rsidRPr="00052F83">
        <w:rPr>
          <w:rStyle w:val="StyleUnderline"/>
          <w:rFonts w:asciiTheme="minorHAnsi" w:hAnsiTheme="minorHAnsi"/>
          <w:highlight w:val="green"/>
        </w:rPr>
        <w:t>common sense</w:t>
      </w:r>
      <w:r w:rsidRPr="00052F83">
        <w:rPr>
          <w:rStyle w:val="StyleUnderline"/>
          <w:rFonts w:asciiTheme="minorHAnsi" w:hAnsiTheme="minorHAnsi"/>
        </w:rPr>
        <w:t xml:space="preserve">’ </w:t>
      </w:r>
      <w:r w:rsidRPr="00052F83">
        <w:rPr>
          <w:rStyle w:val="StyleUnderline"/>
          <w:rFonts w:asciiTheme="minorHAnsi" w:hAnsiTheme="minorHAnsi"/>
          <w:highlight w:val="green"/>
        </w:rPr>
        <w:t>of industry</w:t>
      </w:r>
      <w:r w:rsidRPr="00052F83">
        <w:rPr>
          <w:rStyle w:val="StyleUnderline"/>
          <w:rFonts w:asciiTheme="minorHAnsi" w:hAnsiTheme="minorHAnsi"/>
        </w:rPr>
        <w:t xml:space="preserve"> and financial markets, as well as being reinforced in a directly material sense by highly effective lobbying efforts aimed at inhibiting public health measures such as a sugar tax</w:t>
      </w:r>
      <w:r w:rsidRPr="00052F83">
        <w:rPr>
          <w:rFonts w:asciiTheme="minorHAnsi" w:hAnsiTheme="minorHAnsi"/>
          <w:sz w:val="16"/>
        </w:rPr>
        <w:t>.24</w:t>
      </w:r>
    </w:p>
    <w:p w14:paraId="2EF4C2A0" w14:textId="77777777" w:rsidR="00BF4217" w:rsidRPr="00052F83" w:rsidRDefault="00BF4217" w:rsidP="00BF4217">
      <w:pPr>
        <w:rPr>
          <w:rFonts w:asciiTheme="minorHAnsi" w:hAnsiTheme="minorHAnsi"/>
          <w:sz w:val="16"/>
        </w:rPr>
      </w:pPr>
      <w:r w:rsidRPr="00052F83">
        <w:rPr>
          <w:rFonts w:asciiTheme="minorHAnsi" w:hAnsiTheme="minorHAnsi"/>
          <w:sz w:val="16"/>
        </w:rPr>
        <w:t xml:space="preserve">In terms of the ecological impacts, </w:t>
      </w:r>
      <w:r w:rsidRPr="00052F83">
        <w:rPr>
          <w:rStyle w:val="StyleUnderline"/>
          <w:rFonts w:asciiTheme="minorHAnsi" w:hAnsiTheme="minorHAnsi"/>
        </w:rPr>
        <w:t xml:space="preserve">large-scale </w:t>
      </w:r>
      <w:proofErr w:type="spellStart"/>
      <w:r w:rsidRPr="00052F83">
        <w:rPr>
          <w:rStyle w:val="StyleUnderline"/>
          <w:rFonts w:asciiTheme="minorHAnsi" w:hAnsiTheme="minorHAnsi"/>
        </w:rPr>
        <w:t>industrialised</w:t>
      </w:r>
      <w:proofErr w:type="spellEnd"/>
      <w:r w:rsidRPr="00052F83">
        <w:rPr>
          <w:rStyle w:val="StyleUnderline"/>
          <w:rFonts w:asciiTheme="minorHAnsi" w:hAnsiTheme="minorHAnsi"/>
        </w:rPr>
        <w:t xml:space="preserve"> </w:t>
      </w:r>
      <w:r w:rsidRPr="00052F83">
        <w:rPr>
          <w:rStyle w:val="Emphasis"/>
          <w:rFonts w:asciiTheme="minorHAnsi" w:hAnsiTheme="minorHAnsi"/>
          <w:highlight w:val="green"/>
        </w:rPr>
        <w:t>monocultures</w:t>
      </w:r>
      <w:r w:rsidRPr="00052F83">
        <w:rPr>
          <w:rFonts w:asciiTheme="minorHAnsi" w:hAnsiTheme="minorHAnsi"/>
          <w:sz w:val="16"/>
        </w:rPr>
        <w:t xml:space="preserve"> and the deforestation and land-use change that they entail are major drivers of anthropogenic climate change, with the food system accounting for as much as 37% of all greenhouse gas emissions, according to the Intergovernmental Panel on Climate Change.25 Such practices are also major drivers of the ‘unprecedented’ rapid decline in ecosystems and accelerating rate of species extinction, </w:t>
      </w:r>
      <w:r w:rsidRPr="00052F83">
        <w:rPr>
          <w:rStyle w:val="StyleUnderline"/>
          <w:rFonts w:asciiTheme="minorHAnsi" w:hAnsiTheme="minorHAnsi"/>
          <w:highlight w:val="green"/>
        </w:rPr>
        <w:t>lead</w:t>
      </w:r>
      <w:r w:rsidRPr="00052F83">
        <w:rPr>
          <w:rStyle w:val="StyleUnderline"/>
          <w:rFonts w:asciiTheme="minorHAnsi" w:hAnsiTheme="minorHAnsi"/>
        </w:rPr>
        <w:t xml:space="preserve">ing </w:t>
      </w:r>
      <w:r w:rsidRPr="00052F83">
        <w:rPr>
          <w:rStyle w:val="StyleUnderline"/>
          <w:rFonts w:asciiTheme="minorHAnsi" w:hAnsiTheme="minorHAnsi"/>
          <w:highlight w:val="green"/>
        </w:rPr>
        <w:t>to</w:t>
      </w:r>
      <w:r w:rsidRPr="00052F83">
        <w:rPr>
          <w:rStyle w:val="StyleUnderline"/>
          <w:rFonts w:asciiTheme="minorHAnsi" w:hAnsiTheme="minorHAnsi"/>
        </w:rPr>
        <w:t xml:space="preserve"> humanity ‘</w:t>
      </w:r>
      <w:r w:rsidRPr="00052F83">
        <w:rPr>
          <w:rStyle w:val="StyleUnderline"/>
          <w:rFonts w:asciiTheme="minorHAnsi" w:hAnsiTheme="minorHAnsi"/>
          <w:highlight w:val="green"/>
        </w:rPr>
        <w:t>eroding</w:t>
      </w:r>
      <w:r w:rsidRPr="00052F83">
        <w:rPr>
          <w:rStyle w:val="StyleUnderline"/>
          <w:rFonts w:asciiTheme="minorHAnsi" w:hAnsiTheme="minorHAnsi"/>
        </w:rPr>
        <w:t xml:space="preserve"> the very foundations of our economies, livelihoods, </w:t>
      </w:r>
      <w:r w:rsidRPr="00052F83">
        <w:rPr>
          <w:rStyle w:val="StyleUnderline"/>
          <w:rFonts w:asciiTheme="minorHAnsi" w:hAnsiTheme="minorHAnsi"/>
          <w:highlight w:val="green"/>
        </w:rPr>
        <w:t>food</w:t>
      </w:r>
      <w:r w:rsidRPr="00052F83">
        <w:rPr>
          <w:rStyle w:val="StyleUnderline"/>
          <w:rFonts w:asciiTheme="minorHAnsi" w:hAnsiTheme="minorHAnsi"/>
        </w:rPr>
        <w:t xml:space="preserve"> security, </w:t>
      </w:r>
      <w:r w:rsidRPr="00052F83">
        <w:rPr>
          <w:rStyle w:val="StyleUnderline"/>
          <w:rFonts w:asciiTheme="minorHAnsi" w:hAnsiTheme="minorHAnsi"/>
          <w:highlight w:val="green"/>
        </w:rPr>
        <w:t>health</w:t>
      </w:r>
      <w:r w:rsidRPr="00052F83">
        <w:rPr>
          <w:rStyle w:val="StyleUnderline"/>
          <w:rFonts w:asciiTheme="minorHAnsi" w:hAnsiTheme="minorHAnsi"/>
        </w:rPr>
        <w:t xml:space="preserve"> and quality of life worldwide;’ </w:t>
      </w:r>
      <w:r w:rsidRPr="00052F83">
        <w:rPr>
          <w:rStyle w:val="StyleUnderline"/>
          <w:rFonts w:asciiTheme="minorHAnsi" w:hAnsiTheme="minorHAnsi"/>
          <w:highlight w:val="green"/>
        </w:rPr>
        <w:t xml:space="preserve">this being the </w:t>
      </w:r>
      <w:r w:rsidRPr="00052F83">
        <w:rPr>
          <w:rStyle w:val="Emphasis"/>
          <w:rFonts w:asciiTheme="minorHAnsi" w:hAnsiTheme="minorHAnsi"/>
          <w:highlight w:val="green"/>
        </w:rPr>
        <w:t>conclusion</w:t>
      </w:r>
      <w:r w:rsidRPr="00052F83">
        <w:rPr>
          <w:rStyle w:val="StyleUnderline"/>
          <w:rFonts w:asciiTheme="minorHAnsi" w:hAnsiTheme="minorHAnsi"/>
          <w:highlight w:val="green"/>
        </w:rPr>
        <w:t xml:space="preserve"> of the </w:t>
      </w:r>
      <w:r w:rsidRPr="00052F83">
        <w:rPr>
          <w:rStyle w:val="Emphasis"/>
          <w:rFonts w:asciiTheme="minorHAnsi" w:hAnsiTheme="minorHAnsi"/>
          <w:highlight w:val="green"/>
        </w:rPr>
        <w:t>most</w:t>
      </w:r>
      <w:r w:rsidRPr="00052F83">
        <w:rPr>
          <w:rStyle w:val="StyleUnderline"/>
          <w:rFonts w:asciiTheme="minorHAnsi" w:hAnsiTheme="minorHAnsi"/>
          <w:highlight w:val="green"/>
        </w:rPr>
        <w:t xml:space="preserve"> comprehensive assessment</w:t>
      </w:r>
      <w:r w:rsidRPr="00052F83">
        <w:rPr>
          <w:rStyle w:val="StyleUnderline"/>
          <w:rFonts w:asciiTheme="minorHAnsi" w:hAnsiTheme="minorHAnsi"/>
        </w:rPr>
        <w:t xml:space="preserve"> of the state of planetary ecosystems ever </w:t>
      </w:r>
      <w:r w:rsidRPr="00052F83">
        <w:rPr>
          <w:rStyle w:val="StyleUnderline"/>
          <w:rFonts w:asciiTheme="minorHAnsi" w:hAnsiTheme="minorHAnsi"/>
          <w:highlight w:val="green"/>
        </w:rPr>
        <w:t>undertaken by</w:t>
      </w:r>
      <w:r w:rsidRPr="00052F83">
        <w:rPr>
          <w:rStyle w:val="StyleUnderline"/>
          <w:rFonts w:asciiTheme="minorHAnsi" w:hAnsiTheme="minorHAnsi"/>
        </w:rPr>
        <w:t xml:space="preserve"> the world’s leading </w:t>
      </w:r>
      <w:r w:rsidRPr="00052F83">
        <w:rPr>
          <w:rStyle w:val="StyleUnderline"/>
          <w:rFonts w:asciiTheme="minorHAnsi" w:hAnsiTheme="minorHAnsi"/>
          <w:highlight w:val="green"/>
        </w:rPr>
        <w:t>scientists</w:t>
      </w:r>
      <w:r w:rsidRPr="00052F83">
        <w:rPr>
          <w:rStyle w:val="StyleUnderline"/>
          <w:rFonts w:asciiTheme="minorHAnsi" w:hAnsiTheme="minorHAnsi"/>
        </w:rPr>
        <w:t xml:space="preserve"> in their respective fields.</w:t>
      </w:r>
      <w:r w:rsidRPr="00052F83">
        <w:rPr>
          <w:rFonts w:asciiTheme="minorHAnsi" w:hAnsiTheme="minorHAnsi"/>
          <w:sz w:val="16"/>
        </w:rPr>
        <w:t>26</w:t>
      </w:r>
    </w:p>
    <w:p w14:paraId="7EDB3B28" w14:textId="77777777" w:rsidR="00BF4217" w:rsidRPr="00052F83" w:rsidRDefault="00BF4217" w:rsidP="00BF4217">
      <w:pPr>
        <w:rPr>
          <w:rFonts w:asciiTheme="minorHAnsi" w:hAnsiTheme="minorHAnsi"/>
        </w:rPr>
      </w:pPr>
      <w:proofErr w:type="spellStart"/>
      <w:r w:rsidRPr="00052F83">
        <w:rPr>
          <w:rStyle w:val="StyleUnderline"/>
          <w:rFonts w:asciiTheme="minorHAnsi" w:hAnsiTheme="minorHAnsi"/>
        </w:rPr>
        <w:t>Summarising</w:t>
      </w:r>
      <w:proofErr w:type="spellEnd"/>
      <w:r w:rsidRPr="00052F83">
        <w:rPr>
          <w:rStyle w:val="StyleUnderline"/>
          <w:rFonts w:asciiTheme="minorHAnsi" w:hAnsiTheme="minorHAnsi"/>
        </w:rPr>
        <w:t xml:space="preserve"> these and other major datasets, 16 leading biophysical scientists, in a paper published in January 2021, stated that ‘the scale of the </w:t>
      </w:r>
      <w:r w:rsidRPr="00052F83">
        <w:rPr>
          <w:rStyle w:val="StyleUnderline"/>
          <w:rFonts w:asciiTheme="minorHAnsi" w:hAnsiTheme="minorHAnsi"/>
          <w:highlight w:val="green"/>
        </w:rPr>
        <w:t>threats to</w:t>
      </w:r>
      <w:r w:rsidRPr="00052F83">
        <w:rPr>
          <w:rStyle w:val="StyleUnderline"/>
          <w:rFonts w:asciiTheme="minorHAnsi" w:hAnsiTheme="minorHAnsi"/>
        </w:rPr>
        <w:t xml:space="preserve"> the biosphere and </w:t>
      </w:r>
      <w:r w:rsidRPr="00052F83">
        <w:rPr>
          <w:rStyle w:val="StyleUnderline"/>
          <w:rFonts w:asciiTheme="minorHAnsi" w:hAnsiTheme="minorHAnsi"/>
          <w:highlight w:val="green"/>
        </w:rPr>
        <w:t>all</w:t>
      </w:r>
      <w:r w:rsidRPr="00052F83">
        <w:rPr>
          <w:rStyle w:val="StyleUnderline"/>
          <w:rFonts w:asciiTheme="minorHAnsi" w:hAnsiTheme="minorHAnsi"/>
        </w:rPr>
        <w:t xml:space="preserve"> its </w:t>
      </w:r>
      <w:r w:rsidRPr="00052F83">
        <w:rPr>
          <w:rStyle w:val="StyleUnderline"/>
          <w:rFonts w:asciiTheme="minorHAnsi" w:hAnsiTheme="minorHAnsi"/>
          <w:highlight w:val="green"/>
        </w:rPr>
        <w:t>life</w:t>
      </w:r>
      <w:r w:rsidRPr="00052F83">
        <w:rPr>
          <w:rStyle w:val="StyleUnderline"/>
          <w:rFonts w:asciiTheme="minorHAnsi" w:hAnsiTheme="minorHAnsi"/>
        </w:rPr>
        <w:t xml:space="preserve">forms – including humanity – </w:t>
      </w:r>
      <w:r w:rsidRPr="00052F83">
        <w:rPr>
          <w:rStyle w:val="StyleUnderline"/>
          <w:rFonts w:asciiTheme="minorHAnsi" w:hAnsiTheme="minorHAnsi"/>
          <w:highlight w:val="green"/>
        </w:rPr>
        <w:t>is</w:t>
      </w:r>
      <w:r w:rsidRPr="00052F83">
        <w:rPr>
          <w:rStyle w:val="StyleUnderline"/>
          <w:rFonts w:asciiTheme="minorHAnsi" w:hAnsiTheme="minorHAnsi"/>
        </w:rPr>
        <w:t xml:space="preserve"> so </w:t>
      </w:r>
      <w:r w:rsidRPr="00052F83">
        <w:rPr>
          <w:rStyle w:val="StyleUnderline"/>
          <w:rFonts w:asciiTheme="minorHAnsi" w:hAnsiTheme="minorHAnsi"/>
          <w:highlight w:val="green"/>
        </w:rPr>
        <w:t>great</w:t>
      </w:r>
      <w:r w:rsidRPr="00052F83">
        <w:rPr>
          <w:rStyle w:val="StyleUnderline"/>
          <w:rFonts w:asciiTheme="minorHAnsi" w:hAnsiTheme="minorHAnsi"/>
        </w:rPr>
        <w:t xml:space="preserve"> that is difficult to grasp for even well-informed experts</w:t>
      </w:r>
      <w:r w:rsidRPr="00052F83">
        <w:rPr>
          <w:rFonts w:asciiTheme="minorHAnsi" w:hAnsiTheme="minorHAnsi"/>
        </w:rPr>
        <w:t>.’27 They added that the current political and policy responses were woefully inadequate to the extent and severity of the crisis, concluding that:</w:t>
      </w:r>
    </w:p>
    <w:p w14:paraId="3B7965DE" w14:textId="77777777" w:rsidR="00BF4217" w:rsidRPr="00052F83" w:rsidRDefault="00BF4217" w:rsidP="00BF4217">
      <w:pPr>
        <w:rPr>
          <w:rFonts w:asciiTheme="minorHAnsi" w:hAnsiTheme="minorHAnsi"/>
          <w:sz w:val="16"/>
        </w:rPr>
      </w:pPr>
      <w:r w:rsidRPr="00052F83">
        <w:rPr>
          <w:rFonts w:asciiTheme="minorHAnsi" w:hAnsiTheme="minorHAnsi"/>
          <w:sz w:val="16"/>
        </w:rPr>
        <w:t>“</w:t>
      </w:r>
      <w:r w:rsidRPr="00052F83">
        <w:rPr>
          <w:rStyle w:val="StyleUnderline"/>
          <w:rFonts w:asciiTheme="minorHAnsi" w:hAnsiTheme="minorHAnsi"/>
        </w:rPr>
        <w:t xml:space="preserve">The </w:t>
      </w:r>
      <w:r w:rsidRPr="00052F83">
        <w:rPr>
          <w:rStyle w:val="StyleUnderline"/>
          <w:rFonts w:asciiTheme="minorHAnsi" w:hAnsiTheme="minorHAnsi"/>
          <w:highlight w:val="green"/>
        </w:rPr>
        <w:t>gravity</w:t>
      </w:r>
      <w:r w:rsidRPr="00052F83">
        <w:rPr>
          <w:rStyle w:val="StyleUnderline"/>
          <w:rFonts w:asciiTheme="minorHAnsi" w:hAnsiTheme="minorHAnsi"/>
        </w:rPr>
        <w:t xml:space="preserve"> of the situation </w:t>
      </w:r>
      <w:r w:rsidRPr="00052F83">
        <w:rPr>
          <w:rStyle w:val="StyleUnderline"/>
          <w:rFonts w:asciiTheme="minorHAnsi" w:hAnsiTheme="minorHAnsi"/>
          <w:highlight w:val="green"/>
        </w:rPr>
        <w:t>requires</w:t>
      </w:r>
      <w:r w:rsidRPr="00052F83">
        <w:rPr>
          <w:rStyle w:val="StyleUnderline"/>
          <w:rFonts w:asciiTheme="minorHAnsi" w:hAnsiTheme="minorHAnsi"/>
        </w:rPr>
        <w:t xml:space="preserve"> fundamental </w:t>
      </w:r>
      <w:r w:rsidRPr="00052F83">
        <w:rPr>
          <w:rStyle w:val="StyleUnderline"/>
          <w:rFonts w:asciiTheme="minorHAnsi" w:hAnsiTheme="minorHAnsi"/>
          <w:highlight w:val="green"/>
        </w:rPr>
        <w:t>changes to</w:t>
      </w:r>
      <w:r w:rsidRPr="00052F83">
        <w:rPr>
          <w:rStyle w:val="StyleUnderline"/>
          <w:rFonts w:asciiTheme="minorHAnsi" w:hAnsiTheme="minorHAnsi"/>
        </w:rPr>
        <w:t xml:space="preserve"> global </w:t>
      </w:r>
      <w:r w:rsidRPr="00052F83">
        <w:rPr>
          <w:rStyle w:val="Emphasis"/>
          <w:rFonts w:asciiTheme="minorHAnsi" w:hAnsiTheme="minorHAnsi"/>
          <w:highlight w:val="green"/>
        </w:rPr>
        <w:t>capitalism</w:t>
      </w:r>
      <w:r w:rsidRPr="00052F83">
        <w:rPr>
          <w:rStyle w:val="StyleUnderline"/>
          <w:rFonts w:asciiTheme="minorHAnsi" w:hAnsiTheme="minorHAnsi"/>
        </w:rPr>
        <w:t xml:space="preserve">, education, and equality, </w:t>
      </w:r>
      <w:r w:rsidRPr="00052F83">
        <w:rPr>
          <w:rStyle w:val="StyleUnderline"/>
          <w:rFonts w:asciiTheme="minorHAnsi" w:hAnsiTheme="minorHAnsi"/>
          <w:highlight w:val="green"/>
        </w:rPr>
        <w:t>which include</w:t>
      </w:r>
      <w:r w:rsidRPr="00052F83">
        <w:rPr>
          <w:rStyle w:val="StyleUnderline"/>
          <w:rFonts w:asciiTheme="minorHAnsi" w:hAnsiTheme="minorHAnsi"/>
        </w:rPr>
        <w:t xml:space="preserve"> inter alia the </w:t>
      </w:r>
      <w:r w:rsidRPr="00052F83">
        <w:rPr>
          <w:rStyle w:val="StyleUnderline"/>
          <w:rFonts w:asciiTheme="minorHAnsi" w:hAnsiTheme="minorHAnsi"/>
          <w:highlight w:val="green"/>
        </w:rPr>
        <w:t>abolition of</w:t>
      </w:r>
      <w:r w:rsidRPr="00052F83">
        <w:rPr>
          <w:rStyle w:val="StyleUnderline"/>
          <w:rFonts w:asciiTheme="minorHAnsi" w:hAnsiTheme="minorHAnsi"/>
        </w:rPr>
        <w:t xml:space="preserve"> perpetual economic </w:t>
      </w:r>
      <w:r w:rsidRPr="00052F83">
        <w:rPr>
          <w:rStyle w:val="StyleUnderline"/>
          <w:rFonts w:asciiTheme="minorHAnsi" w:hAnsiTheme="minorHAnsi"/>
          <w:highlight w:val="green"/>
        </w:rPr>
        <w:t>growth</w:t>
      </w:r>
      <w:r w:rsidRPr="00052F83">
        <w:rPr>
          <w:rFonts w:asciiTheme="minorHAnsi" w:hAnsiTheme="minorHAnsi"/>
          <w:sz w:val="16"/>
        </w:rPr>
        <w:t>, properly pricing externalities, a rapid exit from fossil-fuel use, strict regulation of markets and property acquisition, reigning in corporate lobbying, and the empowerment of women.”27</w:t>
      </w:r>
    </w:p>
    <w:p w14:paraId="3B45C4B3" w14:textId="77777777" w:rsidR="00BF4217" w:rsidRPr="00052F83" w:rsidRDefault="00BF4217" w:rsidP="00BF4217">
      <w:pPr>
        <w:rPr>
          <w:rFonts w:asciiTheme="minorHAnsi" w:hAnsiTheme="minorHAnsi"/>
          <w:sz w:val="16"/>
        </w:rPr>
      </w:pPr>
      <w:r w:rsidRPr="00052F83">
        <w:rPr>
          <w:rStyle w:val="StyleUnderline"/>
          <w:rFonts w:asciiTheme="minorHAnsi" w:hAnsiTheme="minorHAnsi"/>
        </w:rPr>
        <w:t>Absent such thorough-going structural changes</w:t>
      </w:r>
      <w:r w:rsidRPr="00052F83">
        <w:rPr>
          <w:rFonts w:asciiTheme="minorHAnsi" w:hAnsiTheme="minorHAnsi"/>
          <w:sz w:val="16"/>
        </w:rPr>
        <w:t xml:space="preserve">, they warned, the future in the coming decades would be ‘ghastly.’ They thus concluded with an exhortation to ‘experts in any discipline that deals with the future of the biosphere and human well-being to eschew reticence, avoid sugar-coating the overwhelming challenges and “tell it like it is.” </w:t>
      </w:r>
      <w:r w:rsidRPr="00052F83">
        <w:rPr>
          <w:rStyle w:val="StyleUnderline"/>
          <w:rFonts w:asciiTheme="minorHAnsi" w:hAnsiTheme="minorHAnsi"/>
        </w:rPr>
        <w:t>Anything else is</w:t>
      </w:r>
      <w:r w:rsidRPr="00052F83">
        <w:rPr>
          <w:rFonts w:asciiTheme="minorHAnsi" w:hAnsiTheme="minorHAnsi"/>
          <w:sz w:val="16"/>
        </w:rPr>
        <w:t xml:space="preserve"> misleading at best, or negligent and potentially </w:t>
      </w:r>
      <w:r w:rsidRPr="00052F83">
        <w:rPr>
          <w:rStyle w:val="StyleUnderline"/>
          <w:rFonts w:asciiTheme="minorHAnsi" w:hAnsiTheme="minorHAnsi"/>
        </w:rPr>
        <w:t>lethal for the human enterprise</w:t>
      </w:r>
      <w:r w:rsidRPr="00052F83">
        <w:rPr>
          <w:rFonts w:asciiTheme="minorHAnsi" w:hAnsiTheme="minorHAnsi"/>
          <w:sz w:val="16"/>
        </w:rPr>
        <w:t xml:space="preserve"> at worst.’27 This paper is written in the spirit of that academic and scientific call to arms. </w:t>
      </w:r>
    </w:p>
    <w:p w14:paraId="7E97D2B4" w14:textId="77777777" w:rsidR="00BF4217" w:rsidRPr="00052F83" w:rsidRDefault="00BF4217" w:rsidP="00BF4217">
      <w:pPr>
        <w:pStyle w:val="Heading4"/>
        <w:rPr>
          <w:rFonts w:asciiTheme="minorHAnsi" w:hAnsiTheme="minorHAnsi"/>
        </w:rPr>
      </w:pPr>
      <w:r w:rsidRPr="00052F83">
        <w:rPr>
          <w:rFonts w:asciiTheme="minorHAnsi" w:hAnsiTheme="minorHAnsi"/>
        </w:rPr>
        <w:t xml:space="preserve">B – Profit motive </w:t>
      </w:r>
      <w:r w:rsidRPr="00052F83">
        <w:rPr>
          <w:rFonts w:asciiTheme="minorHAnsi" w:hAnsiTheme="minorHAnsi"/>
          <w:u w:val="single"/>
        </w:rPr>
        <w:t>net</w:t>
      </w:r>
      <w:r w:rsidRPr="00052F83">
        <w:rPr>
          <w:rFonts w:asciiTheme="minorHAnsi" w:hAnsiTheme="minorHAnsi"/>
        </w:rPr>
        <w:t xml:space="preserve"> increases new disease – empirics</w:t>
      </w:r>
    </w:p>
    <w:p w14:paraId="217B2EC4" w14:textId="77777777" w:rsidR="00BF4217" w:rsidRPr="00052F83" w:rsidRDefault="00BF4217" w:rsidP="00BF4217">
      <w:pPr>
        <w:rPr>
          <w:rFonts w:asciiTheme="minorHAnsi" w:hAnsiTheme="minorHAnsi"/>
        </w:rPr>
      </w:pPr>
      <w:r w:rsidRPr="00052F83">
        <w:rPr>
          <w:rStyle w:val="Style13ptBold"/>
          <w:rFonts w:asciiTheme="minorHAnsi" w:hAnsiTheme="minorHAnsi"/>
        </w:rPr>
        <w:t>Broughton 20</w:t>
      </w:r>
      <w:r w:rsidRPr="00052F83">
        <w:rPr>
          <w:rFonts w:asciiTheme="minorHAnsi" w:hAnsiTheme="minorHAnsi"/>
        </w:rPr>
        <w:t>.  [Alan, Active Member of the Organic Agriculture Association and is a co-author of Sustainable Agriculture vs Corporate Greed. Capitalist greed and biodiversity loss is spawning new deadly diseases. Green Left. 05-16-2020. https://www.greenleft.org.au/content/capitalist-greed-and-biodiversity-loss-spawning-new-deadly-diseases]</w:t>
      </w:r>
    </w:p>
    <w:p w14:paraId="0DBDD3EC" w14:textId="77777777" w:rsidR="00BF4217" w:rsidRPr="00052F83" w:rsidRDefault="00BF4217" w:rsidP="00BF4217">
      <w:pPr>
        <w:rPr>
          <w:rFonts w:asciiTheme="minorHAnsi" w:hAnsiTheme="minorHAnsi"/>
        </w:rPr>
      </w:pPr>
      <w:r w:rsidRPr="00052F83">
        <w:rPr>
          <w:rStyle w:val="StyleUnderline"/>
          <w:rFonts w:asciiTheme="minorHAnsi" w:hAnsiTheme="minorHAnsi"/>
          <w:highlight w:val="cyan"/>
        </w:rPr>
        <w:t>Diseases</w:t>
      </w:r>
      <w:r w:rsidRPr="00052F83">
        <w:rPr>
          <w:rStyle w:val="StyleUnderline"/>
          <w:rFonts w:asciiTheme="minorHAnsi" w:hAnsiTheme="minorHAnsi"/>
        </w:rPr>
        <w:t xml:space="preserve"> such as COVID-19 </w:t>
      </w:r>
      <w:r w:rsidRPr="00052F83">
        <w:rPr>
          <w:rStyle w:val="StyleUnderline"/>
          <w:rFonts w:asciiTheme="minorHAnsi" w:hAnsiTheme="minorHAnsi"/>
          <w:highlight w:val="cyan"/>
        </w:rPr>
        <w:t xml:space="preserve">have </w:t>
      </w:r>
      <w:r w:rsidRPr="00052F83">
        <w:rPr>
          <w:rStyle w:val="Emphasis"/>
          <w:rFonts w:asciiTheme="minorHAnsi" w:hAnsiTheme="minorHAnsi"/>
          <w:highlight w:val="cyan"/>
        </w:rPr>
        <w:t>been predicted</w:t>
      </w:r>
      <w:r w:rsidRPr="00052F83">
        <w:rPr>
          <w:rStyle w:val="StyleUnderline"/>
          <w:rFonts w:asciiTheme="minorHAnsi" w:hAnsiTheme="minorHAnsi"/>
        </w:rPr>
        <w:t xml:space="preserve"> by various disease ecologists</w:t>
      </w:r>
      <w:r w:rsidRPr="00052F83">
        <w:rPr>
          <w:rFonts w:asciiTheme="minorHAnsi" w:hAnsiTheme="minorHAnsi"/>
        </w:rPr>
        <w:t>.</w:t>
      </w:r>
    </w:p>
    <w:p w14:paraId="4677B97C" w14:textId="77777777" w:rsidR="00BF4217" w:rsidRPr="00052F83" w:rsidRDefault="00BF4217" w:rsidP="00BF4217">
      <w:pPr>
        <w:rPr>
          <w:rFonts w:asciiTheme="minorHAnsi" w:hAnsiTheme="minorHAnsi"/>
          <w:sz w:val="16"/>
        </w:rPr>
      </w:pPr>
      <w:r w:rsidRPr="00052F83">
        <w:rPr>
          <w:rFonts w:asciiTheme="minorHAnsi" w:hAnsiTheme="minorHAnsi"/>
          <w:sz w:val="16"/>
        </w:rPr>
        <w:t xml:space="preserve">In Spillover: Animal Infections and the Next Human Pandemic, David </w:t>
      </w:r>
      <w:proofErr w:type="spellStart"/>
      <w:r w:rsidRPr="00052F83">
        <w:rPr>
          <w:rFonts w:asciiTheme="minorHAnsi" w:hAnsiTheme="minorHAnsi"/>
          <w:sz w:val="16"/>
        </w:rPr>
        <w:t>Quammen</w:t>
      </w:r>
      <w:proofErr w:type="spellEnd"/>
      <w:r w:rsidRPr="00052F83">
        <w:rPr>
          <w:rFonts w:asciiTheme="minorHAnsi" w:hAnsiTheme="minorHAnsi"/>
          <w:sz w:val="16"/>
        </w:rPr>
        <w:t xml:space="preserve"> wrote in 2012 about </w:t>
      </w:r>
      <w:r w:rsidRPr="00052F83">
        <w:rPr>
          <w:rStyle w:val="StyleUnderline"/>
          <w:rFonts w:asciiTheme="minorHAnsi" w:hAnsiTheme="minorHAnsi"/>
        </w:rPr>
        <w:t xml:space="preserve">the likelihood of virulent infectious diseases </w:t>
      </w:r>
      <w:r w:rsidRPr="00052F83">
        <w:rPr>
          <w:rStyle w:val="StyleUnderline"/>
          <w:rFonts w:asciiTheme="minorHAnsi" w:hAnsiTheme="minorHAnsi"/>
          <w:highlight w:val="cyan"/>
        </w:rPr>
        <w:t>because of urban sprawl</w:t>
      </w:r>
      <w:r w:rsidRPr="00052F83">
        <w:rPr>
          <w:rStyle w:val="StyleUnderline"/>
          <w:rFonts w:asciiTheme="minorHAnsi" w:hAnsiTheme="minorHAnsi"/>
        </w:rPr>
        <w:t xml:space="preserve">, pesticides </w:t>
      </w:r>
      <w:r w:rsidRPr="00052F83">
        <w:rPr>
          <w:rStyle w:val="StyleUnderline"/>
          <w:rFonts w:asciiTheme="minorHAnsi" w:hAnsiTheme="minorHAnsi"/>
          <w:highlight w:val="cyan"/>
        </w:rPr>
        <w:t>and international trade</w:t>
      </w:r>
      <w:r w:rsidRPr="00052F83">
        <w:rPr>
          <w:rStyle w:val="StyleUnderline"/>
          <w:rFonts w:asciiTheme="minorHAnsi" w:hAnsiTheme="minorHAnsi"/>
        </w:rPr>
        <w:t>, which has altered ecosystems and damaged biodiversity</w:t>
      </w:r>
      <w:r w:rsidRPr="00052F83">
        <w:rPr>
          <w:rFonts w:asciiTheme="minorHAnsi" w:hAnsiTheme="minorHAnsi"/>
          <w:sz w:val="16"/>
        </w:rPr>
        <w:t xml:space="preserve">, </w:t>
      </w:r>
      <w:r w:rsidRPr="00052F83">
        <w:rPr>
          <w:rStyle w:val="Emphasis"/>
          <w:rFonts w:asciiTheme="minorHAnsi" w:hAnsiTheme="minorHAnsi"/>
        </w:rPr>
        <w:t>letting loose the viruses</w:t>
      </w:r>
      <w:r w:rsidRPr="00052F83">
        <w:rPr>
          <w:rFonts w:asciiTheme="minorHAnsi" w:hAnsiTheme="minorHAnsi"/>
          <w:sz w:val="16"/>
        </w:rPr>
        <w:t xml:space="preserve"> that were once confined to wildlife.</w:t>
      </w:r>
    </w:p>
    <w:p w14:paraId="7A139F16" w14:textId="77777777" w:rsidR="00BF4217" w:rsidRPr="00052F83" w:rsidRDefault="00BF4217" w:rsidP="00BF4217">
      <w:pPr>
        <w:rPr>
          <w:rFonts w:asciiTheme="minorHAnsi" w:hAnsiTheme="minorHAnsi"/>
          <w:sz w:val="16"/>
          <w:szCs w:val="16"/>
        </w:rPr>
      </w:pPr>
      <w:r w:rsidRPr="00052F83">
        <w:rPr>
          <w:rFonts w:asciiTheme="minorHAnsi" w:hAnsiTheme="minorHAnsi"/>
          <w:sz w:val="16"/>
          <w:szCs w:val="16"/>
        </w:rPr>
        <w:t xml:space="preserve">Dr Peter </w:t>
      </w:r>
      <w:proofErr w:type="spellStart"/>
      <w:r w:rsidRPr="00052F83">
        <w:rPr>
          <w:rFonts w:asciiTheme="minorHAnsi" w:hAnsiTheme="minorHAnsi"/>
          <w:sz w:val="16"/>
          <w:szCs w:val="16"/>
        </w:rPr>
        <w:t>Daszak</w:t>
      </w:r>
      <w:proofErr w:type="spellEnd"/>
      <w:r w:rsidRPr="00052F83">
        <w:rPr>
          <w:rFonts w:asciiTheme="minorHAnsi" w:hAnsiTheme="minorHAnsi"/>
          <w:sz w:val="16"/>
          <w:szCs w:val="16"/>
        </w:rPr>
        <w:t>, a contributor to the World Health Organization Register of Priority Diseases, called it Disease X in 2018, well before COVID-19 broke out.</w:t>
      </w:r>
    </w:p>
    <w:p w14:paraId="5DCB1569" w14:textId="77777777" w:rsidR="00BF4217" w:rsidRPr="00052F83" w:rsidRDefault="00BF4217" w:rsidP="00BF4217">
      <w:pPr>
        <w:rPr>
          <w:rFonts w:asciiTheme="minorHAnsi" w:hAnsiTheme="minorHAnsi"/>
          <w:sz w:val="16"/>
        </w:rPr>
      </w:pPr>
      <w:r w:rsidRPr="00052F83">
        <w:rPr>
          <w:rStyle w:val="StyleUnderline"/>
          <w:rFonts w:asciiTheme="minorHAnsi" w:hAnsiTheme="minorHAnsi"/>
        </w:rPr>
        <w:t xml:space="preserve">The number of </w:t>
      </w:r>
      <w:r w:rsidRPr="00052F83">
        <w:rPr>
          <w:rStyle w:val="StyleUnderline"/>
          <w:rFonts w:asciiTheme="minorHAnsi" w:hAnsiTheme="minorHAnsi"/>
          <w:highlight w:val="cyan"/>
        </w:rPr>
        <w:t xml:space="preserve">new </w:t>
      </w:r>
      <w:r w:rsidRPr="00052F83">
        <w:rPr>
          <w:rStyle w:val="StyleUnderline"/>
          <w:rFonts w:asciiTheme="minorHAnsi" w:hAnsiTheme="minorHAnsi"/>
        </w:rPr>
        <w:t xml:space="preserve">infectious </w:t>
      </w:r>
      <w:r w:rsidRPr="00052F83">
        <w:rPr>
          <w:rStyle w:val="StyleUnderline"/>
          <w:rFonts w:asciiTheme="minorHAnsi" w:hAnsiTheme="minorHAnsi"/>
          <w:highlight w:val="cyan"/>
        </w:rPr>
        <w:t xml:space="preserve">diseases has </w:t>
      </w:r>
      <w:r w:rsidRPr="00052F83">
        <w:rPr>
          <w:rStyle w:val="Emphasis"/>
          <w:rFonts w:asciiTheme="minorHAnsi" w:hAnsiTheme="minorHAnsi"/>
          <w:highlight w:val="cyan"/>
        </w:rPr>
        <w:t>tripled each decade</w:t>
      </w:r>
      <w:r w:rsidRPr="00052F83">
        <w:rPr>
          <w:rFonts w:asciiTheme="minorHAnsi" w:hAnsiTheme="minorHAnsi"/>
          <w:sz w:val="16"/>
        </w:rPr>
        <w:t xml:space="preserve"> since the 1980s: there have been at least 300 in the past 50 years, 72% of which originated in wildlife.</w:t>
      </w:r>
    </w:p>
    <w:p w14:paraId="53015840" w14:textId="77777777" w:rsidR="00BF4217" w:rsidRPr="00052F83" w:rsidRDefault="00BF4217" w:rsidP="00BF4217">
      <w:pPr>
        <w:rPr>
          <w:rFonts w:asciiTheme="minorHAnsi" w:hAnsiTheme="minorHAnsi"/>
          <w:sz w:val="16"/>
        </w:rPr>
      </w:pPr>
      <w:r w:rsidRPr="00052F83">
        <w:rPr>
          <w:rStyle w:val="StyleUnderline"/>
          <w:rFonts w:asciiTheme="minorHAnsi" w:hAnsiTheme="minorHAnsi"/>
          <w:highlight w:val="cyan"/>
        </w:rPr>
        <w:t>Ebola</w:t>
      </w:r>
      <w:r w:rsidRPr="00052F83">
        <w:rPr>
          <w:rFonts w:asciiTheme="minorHAnsi" w:hAnsiTheme="minorHAnsi"/>
          <w:sz w:val="16"/>
        </w:rPr>
        <w:t xml:space="preserve"> arrived via a chimpanzee that was caught and consumed in Gabon; it killed 90% of infected people. It </w:t>
      </w:r>
      <w:r w:rsidRPr="00052F83">
        <w:rPr>
          <w:rStyle w:val="StyleUnderline"/>
          <w:rFonts w:asciiTheme="minorHAnsi" w:hAnsiTheme="minorHAnsi"/>
        </w:rPr>
        <w:t>is suspected to have been</w:t>
      </w:r>
      <w:r w:rsidRPr="00052F83">
        <w:rPr>
          <w:rFonts w:asciiTheme="minorHAnsi" w:hAnsiTheme="minorHAnsi"/>
          <w:sz w:val="16"/>
        </w:rPr>
        <w:t xml:space="preserve"> passed on to chimpanzees from bats, </w:t>
      </w:r>
      <w:r w:rsidRPr="00052F83">
        <w:rPr>
          <w:rStyle w:val="StyleUnderline"/>
          <w:rFonts w:asciiTheme="minorHAnsi" w:hAnsiTheme="minorHAnsi"/>
        </w:rPr>
        <w:t xml:space="preserve">forced to inhabit the same ecosystems and compete for the same food sources </w:t>
      </w:r>
      <w:r w:rsidRPr="00052F83">
        <w:rPr>
          <w:rStyle w:val="StyleUnderline"/>
          <w:rFonts w:asciiTheme="minorHAnsi" w:hAnsiTheme="minorHAnsi"/>
          <w:highlight w:val="cyan"/>
        </w:rPr>
        <w:t>by deforestation</w:t>
      </w:r>
      <w:r w:rsidRPr="00052F83">
        <w:rPr>
          <w:rFonts w:asciiTheme="minorHAnsi" w:hAnsiTheme="minorHAnsi"/>
          <w:sz w:val="16"/>
        </w:rPr>
        <w:t>.</w:t>
      </w:r>
    </w:p>
    <w:p w14:paraId="75A379CC" w14:textId="77777777" w:rsidR="00BF4217" w:rsidRPr="00052F83" w:rsidRDefault="00BF4217" w:rsidP="00BF4217">
      <w:pPr>
        <w:rPr>
          <w:rFonts w:asciiTheme="minorHAnsi" w:hAnsiTheme="minorHAnsi"/>
          <w:sz w:val="16"/>
        </w:rPr>
      </w:pPr>
      <w:r w:rsidRPr="00052F83">
        <w:rPr>
          <w:rFonts w:asciiTheme="minorHAnsi" w:hAnsiTheme="minorHAnsi"/>
          <w:sz w:val="16"/>
        </w:rPr>
        <w:t>Middle East Respiratory Syndrome (</w:t>
      </w:r>
      <w:r w:rsidRPr="00052F83">
        <w:rPr>
          <w:rStyle w:val="StyleUnderline"/>
          <w:rFonts w:asciiTheme="minorHAnsi" w:hAnsiTheme="minorHAnsi"/>
        </w:rPr>
        <w:t>MERS</w:t>
      </w:r>
      <w:r w:rsidRPr="00052F83">
        <w:rPr>
          <w:rFonts w:asciiTheme="minorHAnsi" w:hAnsiTheme="minorHAnsi"/>
          <w:sz w:val="16"/>
        </w:rPr>
        <w:t xml:space="preserve">) passed from bats to camels and then to the camel handlers. </w:t>
      </w:r>
      <w:r w:rsidRPr="00052F83">
        <w:rPr>
          <w:rStyle w:val="StyleUnderline"/>
          <w:rFonts w:asciiTheme="minorHAnsi" w:hAnsiTheme="minorHAnsi"/>
        </w:rPr>
        <w:t>Hendra virus</w:t>
      </w:r>
      <w:r w:rsidRPr="00052F83">
        <w:rPr>
          <w:rFonts w:asciiTheme="minorHAnsi" w:hAnsiTheme="minorHAnsi"/>
          <w:sz w:val="16"/>
        </w:rPr>
        <w:t xml:space="preserve"> came from fruit bats, </w:t>
      </w:r>
      <w:proofErr w:type="spellStart"/>
      <w:r w:rsidRPr="00052F83">
        <w:rPr>
          <w:rFonts w:asciiTheme="minorHAnsi" w:hAnsiTheme="minorHAnsi"/>
          <w:sz w:val="16"/>
        </w:rPr>
        <w:t>urbanised</w:t>
      </w:r>
      <w:proofErr w:type="spellEnd"/>
      <w:r w:rsidRPr="00052F83">
        <w:rPr>
          <w:rFonts w:asciiTheme="minorHAnsi" w:hAnsiTheme="minorHAnsi"/>
          <w:sz w:val="16"/>
        </w:rPr>
        <w:t xml:space="preserve"> because of loss of habitat, and was passed on to horses and people.</w:t>
      </w:r>
    </w:p>
    <w:p w14:paraId="1B846C31" w14:textId="77777777" w:rsidR="00BF4217" w:rsidRPr="00052F83" w:rsidRDefault="00BF4217" w:rsidP="00BF4217">
      <w:pPr>
        <w:rPr>
          <w:rFonts w:asciiTheme="minorHAnsi" w:hAnsiTheme="minorHAnsi"/>
          <w:sz w:val="16"/>
        </w:rPr>
      </w:pPr>
      <w:proofErr w:type="spellStart"/>
      <w:r w:rsidRPr="00052F83">
        <w:rPr>
          <w:rStyle w:val="StyleUnderline"/>
          <w:rFonts w:asciiTheme="minorHAnsi" w:hAnsiTheme="minorHAnsi"/>
        </w:rPr>
        <w:t>Kyasanur</w:t>
      </w:r>
      <w:proofErr w:type="spellEnd"/>
      <w:r w:rsidRPr="00052F83">
        <w:rPr>
          <w:rStyle w:val="StyleUnderline"/>
          <w:rFonts w:asciiTheme="minorHAnsi" w:hAnsiTheme="minorHAnsi"/>
        </w:rPr>
        <w:t xml:space="preserve"> Forest Disease in India spread</w:t>
      </w:r>
      <w:r w:rsidRPr="00052F83">
        <w:rPr>
          <w:rFonts w:asciiTheme="minorHAnsi" w:hAnsiTheme="minorHAnsi"/>
          <w:sz w:val="16"/>
        </w:rPr>
        <w:t xml:space="preserve"> from monkeys to humans via ticks as monkeys invaded human territory </w:t>
      </w:r>
      <w:r w:rsidRPr="00052F83">
        <w:rPr>
          <w:rStyle w:val="StyleUnderline"/>
          <w:rFonts w:asciiTheme="minorHAnsi" w:hAnsiTheme="minorHAnsi"/>
        </w:rPr>
        <w:t xml:space="preserve">when theirs was lost through </w:t>
      </w:r>
      <w:r w:rsidRPr="00052F83">
        <w:rPr>
          <w:rStyle w:val="Emphasis"/>
          <w:rFonts w:asciiTheme="minorHAnsi" w:hAnsiTheme="minorHAnsi"/>
        </w:rPr>
        <w:t>deforestation</w:t>
      </w:r>
      <w:r w:rsidRPr="00052F83">
        <w:rPr>
          <w:rFonts w:asciiTheme="minorHAnsi" w:hAnsiTheme="minorHAnsi"/>
          <w:sz w:val="16"/>
        </w:rPr>
        <w:t>.</w:t>
      </w:r>
    </w:p>
    <w:p w14:paraId="423748A0" w14:textId="77777777" w:rsidR="00BF4217" w:rsidRPr="00052F83" w:rsidRDefault="00BF4217" w:rsidP="00BF4217">
      <w:pPr>
        <w:rPr>
          <w:rStyle w:val="StyleUnderline"/>
          <w:rFonts w:asciiTheme="minorHAnsi" w:hAnsiTheme="minorHAnsi"/>
        </w:rPr>
      </w:pPr>
      <w:proofErr w:type="spellStart"/>
      <w:r w:rsidRPr="00052F83">
        <w:rPr>
          <w:rStyle w:val="StyleUnderline"/>
          <w:rFonts w:asciiTheme="minorHAnsi" w:hAnsiTheme="minorHAnsi"/>
        </w:rPr>
        <w:t>Nipah</w:t>
      </w:r>
      <w:proofErr w:type="spellEnd"/>
      <w:r w:rsidRPr="00052F83">
        <w:rPr>
          <w:rStyle w:val="StyleUnderline"/>
          <w:rFonts w:asciiTheme="minorHAnsi" w:hAnsiTheme="minorHAnsi"/>
        </w:rPr>
        <w:t xml:space="preserve"> virus in Malaysia</w:t>
      </w:r>
      <w:r w:rsidRPr="00052F83">
        <w:rPr>
          <w:rFonts w:asciiTheme="minorHAnsi" w:hAnsiTheme="minorHAnsi"/>
          <w:sz w:val="16"/>
        </w:rPr>
        <w:t xml:space="preserve"> spread from fruit bats driven from the forest by clearing on to mango trees, into pigs via bat droppings and saliva, and then on to the farmers. </w:t>
      </w:r>
      <w:r w:rsidRPr="00052F83">
        <w:rPr>
          <w:rStyle w:val="StyleUnderline"/>
          <w:rFonts w:asciiTheme="minorHAnsi" w:hAnsiTheme="minorHAnsi"/>
        </w:rPr>
        <w:t>HIV-AIDS, Zika, Severe acute respiratory syndrome (SARS), bird flu and West Nile viruses all came from wild animals.</w:t>
      </w:r>
    </w:p>
    <w:p w14:paraId="5DE9FE23" w14:textId="77777777" w:rsidR="00BF4217" w:rsidRPr="00052F83" w:rsidRDefault="00BF4217" w:rsidP="00BF4217">
      <w:pPr>
        <w:rPr>
          <w:rFonts w:asciiTheme="minorHAnsi" w:hAnsiTheme="minorHAnsi"/>
          <w:sz w:val="16"/>
          <w:szCs w:val="16"/>
        </w:rPr>
      </w:pPr>
      <w:r w:rsidRPr="00052F83">
        <w:rPr>
          <w:rFonts w:asciiTheme="minorHAnsi" w:hAnsiTheme="minorHAnsi"/>
          <w:sz w:val="16"/>
          <w:szCs w:val="16"/>
        </w:rPr>
        <w:t>COVID-19 is likely to have passed by bats to another animal, possibly a pangolin, then on to humans trading in wild animals.</w:t>
      </w:r>
    </w:p>
    <w:p w14:paraId="74C760A6" w14:textId="77777777" w:rsidR="00BF4217" w:rsidRPr="00052F83" w:rsidRDefault="00BF4217" w:rsidP="00BF4217">
      <w:pPr>
        <w:rPr>
          <w:rFonts w:asciiTheme="minorHAnsi" w:hAnsiTheme="minorHAnsi"/>
          <w:sz w:val="16"/>
          <w:szCs w:val="16"/>
        </w:rPr>
      </w:pPr>
      <w:r w:rsidRPr="00052F83">
        <w:rPr>
          <w:rFonts w:asciiTheme="minorHAnsi" w:hAnsiTheme="minorHAnsi"/>
          <w:sz w:val="16"/>
          <w:szCs w:val="16"/>
        </w:rPr>
        <w:t xml:space="preserve">Disrupted </w:t>
      </w:r>
      <w:proofErr w:type="spellStart"/>
      <w:r w:rsidRPr="00052F83">
        <w:rPr>
          <w:rFonts w:asciiTheme="minorHAnsi" w:hAnsiTheme="minorHAnsi"/>
          <w:sz w:val="16"/>
          <w:szCs w:val="16"/>
        </w:rPr>
        <w:t>ecosytems</w:t>
      </w:r>
      <w:proofErr w:type="spellEnd"/>
    </w:p>
    <w:p w14:paraId="1FD3BBA4" w14:textId="77777777" w:rsidR="00BF4217" w:rsidRPr="00052F83" w:rsidRDefault="00BF4217" w:rsidP="00BF4217">
      <w:pPr>
        <w:rPr>
          <w:rStyle w:val="StyleUnderline"/>
          <w:rFonts w:asciiTheme="minorHAnsi" w:hAnsiTheme="minorHAnsi"/>
        </w:rPr>
      </w:pPr>
      <w:r w:rsidRPr="00052F83">
        <w:rPr>
          <w:rFonts w:asciiTheme="minorHAnsi" w:hAnsiTheme="minorHAnsi"/>
          <w:sz w:val="16"/>
        </w:rPr>
        <w:t xml:space="preserve">David </w:t>
      </w:r>
      <w:proofErr w:type="spellStart"/>
      <w:r w:rsidRPr="00052F83">
        <w:rPr>
          <w:rFonts w:asciiTheme="minorHAnsi" w:hAnsiTheme="minorHAnsi"/>
          <w:sz w:val="16"/>
        </w:rPr>
        <w:t>Quammen</w:t>
      </w:r>
      <w:proofErr w:type="spellEnd"/>
      <w:r w:rsidRPr="00052F83">
        <w:rPr>
          <w:rFonts w:asciiTheme="minorHAnsi" w:hAnsiTheme="minorHAnsi"/>
          <w:sz w:val="16"/>
        </w:rPr>
        <w:t xml:space="preserve"> said: “We cut the trees, we kill the animals or cage them and send them to markets. </w:t>
      </w:r>
      <w:r w:rsidRPr="00052F83">
        <w:rPr>
          <w:rStyle w:val="StyleUnderline"/>
          <w:rFonts w:asciiTheme="minorHAnsi" w:hAnsiTheme="minorHAnsi"/>
          <w:highlight w:val="cyan"/>
        </w:rPr>
        <w:t xml:space="preserve">We disrupt ecosystems, and we </w:t>
      </w:r>
      <w:r w:rsidRPr="00052F83">
        <w:rPr>
          <w:rStyle w:val="Emphasis"/>
          <w:rFonts w:asciiTheme="minorHAnsi" w:hAnsiTheme="minorHAnsi"/>
          <w:highlight w:val="cyan"/>
        </w:rPr>
        <w:t>shake loose viruses</w:t>
      </w:r>
      <w:r w:rsidRPr="00052F83">
        <w:rPr>
          <w:rStyle w:val="StyleUnderline"/>
          <w:rFonts w:asciiTheme="minorHAnsi" w:hAnsiTheme="minorHAnsi"/>
        </w:rPr>
        <w:t xml:space="preserve"> from their natural hosts</w:t>
      </w:r>
      <w:r w:rsidRPr="00052F83">
        <w:rPr>
          <w:rFonts w:asciiTheme="minorHAnsi" w:hAnsiTheme="minorHAnsi"/>
          <w:sz w:val="16"/>
        </w:rPr>
        <w:t xml:space="preserve">. </w:t>
      </w:r>
      <w:r w:rsidRPr="00052F83">
        <w:rPr>
          <w:rStyle w:val="StyleUnderline"/>
          <w:rFonts w:asciiTheme="minorHAnsi" w:hAnsiTheme="minorHAnsi"/>
        </w:rPr>
        <w:t xml:space="preserve">When that happens, </w:t>
      </w:r>
      <w:r w:rsidRPr="00052F83">
        <w:rPr>
          <w:rStyle w:val="StyleUnderline"/>
          <w:rFonts w:asciiTheme="minorHAnsi" w:hAnsiTheme="minorHAnsi"/>
          <w:highlight w:val="cyan"/>
        </w:rPr>
        <w:t>they need a new host</w:t>
      </w:r>
      <w:r w:rsidRPr="00052F83">
        <w:rPr>
          <w:rStyle w:val="StyleUnderline"/>
          <w:rFonts w:asciiTheme="minorHAnsi" w:hAnsiTheme="minorHAnsi"/>
        </w:rPr>
        <w:t xml:space="preserve">. Often, </w:t>
      </w:r>
      <w:r w:rsidRPr="00052F83">
        <w:rPr>
          <w:rStyle w:val="Emphasis"/>
          <w:rFonts w:asciiTheme="minorHAnsi" w:hAnsiTheme="minorHAnsi"/>
        </w:rPr>
        <w:t>we are it</w:t>
      </w:r>
      <w:r w:rsidRPr="00052F83">
        <w:rPr>
          <w:rStyle w:val="StyleUnderline"/>
          <w:rFonts w:asciiTheme="minorHAnsi" w:hAnsiTheme="minorHAnsi"/>
        </w:rPr>
        <w:t>.”</w:t>
      </w:r>
    </w:p>
    <w:p w14:paraId="18D23575" w14:textId="77777777" w:rsidR="00BF4217" w:rsidRPr="00052F83" w:rsidRDefault="00BF4217" w:rsidP="00BF4217">
      <w:pPr>
        <w:rPr>
          <w:rFonts w:asciiTheme="minorHAnsi" w:hAnsiTheme="minorHAnsi"/>
          <w:sz w:val="16"/>
        </w:rPr>
      </w:pPr>
      <w:r w:rsidRPr="00052F83">
        <w:rPr>
          <w:rFonts w:asciiTheme="minorHAnsi" w:hAnsiTheme="minorHAnsi"/>
          <w:sz w:val="16"/>
        </w:rPr>
        <w:t>As Joachim Spangenberg from the Sustainable Europe Research Institute wrote: “</w:t>
      </w:r>
      <w:r w:rsidRPr="00052F83">
        <w:rPr>
          <w:rStyle w:val="StyleUnderline"/>
          <w:rFonts w:asciiTheme="minorHAnsi" w:hAnsiTheme="minorHAnsi"/>
        </w:rPr>
        <w:t>We are creating this situation, not the animals</w:t>
      </w:r>
      <w:r w:rsidRPr="00052F83">
        <w:rPr>
          <w:rFonts w:asciiTheme="minorHAnsi" w:hAnsiTheme="minorHAnsi"/>
          <w:sz w:val="16"/>
        </w:rPr>
        <w:t>”.</w:t>
      </w:r>
    </w:p>
    <w:p w14:paraId="535989CB" w14:textId="77777777" w:rsidR="00BF4217" w:rsidRPr="00052F83" w:rsidRDefault="00BF4217" w:rsidP="00BF4217">
      <w:pPr>
        <w:rPr>
          <w:rFonts w:asciiTheme="minorHAnsi" w:hAnsiTheme="minorHAnsi"/>
          <w:sz w:val="16"/>
        </w:rPr>
      </w:pPr>
      <w:r w:rsidRPr="00052F83">
        <w:rPr>
          <w:rStyle w:val="StyleUnderline"/>
          <w:rFonts w:asciiTheme="minorHAnsi" w:hAnsiTheme="minorHAnsi"/>
        </w:rPr>
        <w:t xml:space="preserve">Ending the trade in wildlife sounds like a simple solution but suppression could drive it underground where hygiene is </w:t>
      </w:r>
      <w:r w:rsidRPr="00052F83">
        <w:rPr>
          <w:rStyle w:val="Emphasis"/>
          <w:rFonts w:asciiTheme="minorHAnsi" w:hAnsiTheme="minorHAnsi"/>
        </w:rPr>
        <w:t>likely to be worse</w:t>
      </w:r>
      <w:r w:rsidRPr="00052F83">
        <w:rPr>
          <w:rFonts w:asciiTheme="minorHAnsi" w:hAnsiTheme="minorHAnsi"/>
          <w:sz w:val="16"/>
        </w:rPr>
        <w:t>. Many people are dependent on the trade for their income and sustenance.</w:t>
      </w:r>
    </w:p>
    <w:p w14:paraId="2D0804BE" w14:textId="77777777" w:rsidR="00BF4217" w:rsidRPr="00052F83" w:rsidRDefault="00BF4217" w:rsidP="00BF4217">
      <w:pPr>
        <w:rPr>
          <w:rFonts w:asciiTheme="minorHAnsi" w:hAnsiTheme="minorHAnsi"/>
          <w:sz w:val="16"/>
        </w:rPr>
      </w:pPr>
      <w:r w:rsidRPr="00052F83">
        <w:rPr>
          <w:rStyle w:val="StyleUnderline"/>
          <w:rFonts w:asciiTheme="minorHAnsi" w:hAnsiTheme="minorHAnsi"/>
        </w:rPr>
        <w:t>The issues of poverty, unemployment and food insecurity need to be addressed at the same time</w:t>
      </w:r>
      <w:r w:rsidRPr="00052F83">
        <w:rPr>
          <w:rFonts w:asciiTheme="minorHAnsi" w:hAnsiTheme="minorHAnsi"/>
          <w:sz w:val="16"/>
        </w:rPr>
        <w:t xml:space="preserve">. Simply blaming bush meat, which has been consumed since the start of human history, </w:t>
      </w:r>
      <w:r w:rsidRPr="00052F83">
        <w:rPr>
          <w:rStyle w:val="StyleUnderline"/>
          <w:rFonts w:asciiTheme="minorHAnsi" w:hAnsiTheme="minorHAnsi"/>
        </w:rPr>
        <w:t xml:space="preserve">does not address the key issue — </w:t>
      </w:r>
      <w:r w:rsidRPr="00052F83">
        <w:rPr>
          <w:rStyle w:val="Emphasis"/>
          <w:rFonts w:asciiTheme="minorHAnsi" w:hAnsiTheme="minorHAnsi"/>
        </w:rPr>
        <w:t>biodiversity loss</w:t>
      </w:r>
      <w:r w:rsidRPr="00052F83">
        <w:rPr>
          <w:rFonts w:asciiTheme="minorHAnsi" w:hAnsiTheme="minorHAnsi"/>
          <w:sz w:val="16"/>
        </w:rPr>
        <w:t>.</w:t>
      </w:r>
    </w:p>
    <w:p w14:paraId="27AAB841" w14:textId="77777777" w:rsidR="00BF4217" w:rsidRPr="00052F83" w:rsidRDefault="00BF4217" w:rsidP="00BF4217">
      <w:pPr>
        <w:rPr>
          <w:rStyle w:val="StyleUnderline"/>
          <w:rFonts w:asciiTheme="minorHAnsi" w:hAnsiTheme="minorHAnsi"/>
        </w:rPr>
      </w:pPr>
      <w:r w:rsidRPr="00052F83">
        <w:rPr>
          <w:rStyle w:val="StyleUnderline"/>
          <w:rFonts w:asciiTheme="minorHAnsi" w:hAnsiTheme="minorHAnsi"/>
        </w:rPr>
        <w:t>The extent</w:t>
      </w:r>
      <w:r w:rsidRPr="00052F83">
        <w:rPr>
          <w:rStyle w:val="StyleUnderline"/>
          <w:rFonts w:asciiTheme="minorHAnsi" w:hAnsiTheme="minorHAnsi"/>
          <w:highlight w:val="cyan"/>
        </w:rPr>
        <w:t xml:space="preserve"> tropical forests has been </w:t>
      </w:r>
      <w:r w:rsidRPr="00052F83">
        <w:rPr>
          <w:rStyle w:val="Emphasis"/>
          <w:rFonts w:asciiTheme="minorHAnsi" w:hAnsiTheme="minorHAnsi"/>
          <w:highlight w:val="cyan"/>
        </w:rPr>
        <w:t>halved</w:t>
      </w:r>
      <w:r w:rsidRPr="00052F83">
        <w:rPr>
          <w:rStyle w:val="StyleUnderline"/>
          <w:rFonts w:asciiTheme="minorHAnsi" w:hAnsiTheme="minorHAnsi"/>
        </w:rPr>
        <w:t xml:space="preserve"> in the past century</w:t>
      </w:r>
      <w:r w:rsidRPr="00052F83">
        <w:rPr>
          <w:rFonts w:asciiTheme="minorHAnsi" w:hAnsiTheme="minorHAnsi"/>
          <w:sz w:val="16"/>
        </w:rPr>
        <w:t xml:space="preserve">. When </w:t>
      </w:r>
      <w:r w:rsidRPr="00052F83">
        <w:rPr>
          <w:rStyle w:val="StyleUnderline"/>
          <w:rFonts w:asciiTheme="minorHAnsi" w:hAnsiTheme="minorHAnsi"/>
        </w:rPr>
        <w:t>animals at the top of the food chain disappear</w:t>
      </w:r>
      <w:r w:rsidRPr="00052F83">
        <w:rPr>
          <w:rFonts w:asciiTheme="minorHAnsi" w:hAnsiTheme="minorHAnsi"/>
          <w:sz w:val="16"/>
        </w:rPr>
        <w:t xml:space="preserve">, those at the bottom, such as </w:t>
      </w:r>
      <w:r w:rsidRPr="00052F83">
        <w:rPr>
          <w:rStyle w:val="StyleUnderline"/>
          <w:rFonts w:asciiTheme="minorHAnsi" w:hAnsiTheme="minorHAnsi"/>
        </w:rPr>
        <w:t xml:space="preserve">rats and mice that normally carry more pathogens, </w:t>
      </w:r>
      <w:r w:rsidRPr="00052F83">
        <w:rPr>
          <w:rStyle w:val="Emphasis"/>
          <w:rFonts w:asciiTheme="minorHAnsi" w:hAnsiTheme="minorHAnsi"/>
        </w:rPr>
        <w:t>take up the space</w:t>
      </w:r>
      <w:r w:rsidRPr="00052F83">
        <w:rPr>
          <w:rStyle w:val="StyleUnderline"/>
          <w:rFonts w:asciiTheme="minorHAnsi" w:hAnsiTheme="minorHAnsi"/>
        </w:rPr>
        <w:t>.</w:t>
      </w:r>
    </w:p>
    <w:p w14:paraId="5B6B572D" w14:textId="77777777" w:rsidR="00BF4217" w:rsidRPr="00052F83" w:rsidRDefault="00BF4217" w:rsidP="00BF4217">
      <w:pPr>
        <w:rPr>
          <w:rStyle w:val="StyleUnderline"/>
          <w:rFonts w:asciiTheme="minorHAnsi" w:hAnsiTheme="minorHAnsi"/>
        </w:rPr>
      </w:pPr>
      <w:r w:rsidRPr="00052F83">
        <w:rPr>
          <w:rFonts w:asciiTheme="minorHAnsi" w:hAnsiTheme="minorHAnsi"/>
          <w:sz w:val="16"/>
        </w:rPr>
        <w:t xml:space="preserve">Habitat loss forces animals and their diseases to go elsewhere. </w:t>
      </w:r>
      <w:r w:rsidRPr="00052F83">
        <w:rPr>
          <w:rStyle w:val="StyleUnderline"/>
          <w:rFonts w:asciiTheme="minorHAnsi" w:hAnsiTheme="minorHAnsi"/>
          <w:highlight w:val="cyan"/>
        </w:rPr>
        <w:t xml:space="preserve">Species in degraded ecosystems </w:t>
      </w:r>
      <w:r w:rsidRPr="00052F83">
        <w:rPr>
          <w:rStyle w:val="Emphasis"/>
          <w:rFonts w:asciiTheme="minorHAnsi" w:hAnsiTheme="minorHAnsi"/>
          <w:highlight w:val="cyan"/>
        </w:rPr>
        <w:t>carry more disease</w:t>
      </w:r>
      <w:r w:rsidRPr="00052F83">
        <w:rPr>
          <w:rStyle w:val="StyleUnderline"/>
          <w:rFonts w:asciiTheme="minorHAnsi" w:hAnsiTheme="minorHAnsi"/>
        </w:rPr>
        <w:t>.</w:t>
      </w:r>
    </w:p>
    <w:p w14:paraId="3FFC30B7" w14:textId="77777777" w:rsidR="00BF4217" w:rsidRPr="00052F83" w:rsidRDefault="00BF4217" w:rsidP="00BF4217">
      <w:pPr>
        <w:rPr>
          <w:rFonts w:asciiTheme="minorHAnsi" w:hAnsiTheme="minorHAnsi"/>
          <w:sz w:val="16"/>
        </w:rPr>
      </w:pPr>
      <w:r w:rsidRPr="00052F83">
        <w:rPr>
          <w:rStyle w:val="StyleUnderline"/>
          <w:rFonts w:asciiTheme="minorHAnsi" w:hAnsiTheme="minorHAnsi"/>
        </w:rPr>
        <w:t>Natural animal habitats are being destroyed for monocultural agricultural production by corporations</w:t>
      </w:r>
      <w:r w:rsidRPr="00052F83">
        <w:rPr>
          <w:rFonts w:asciiTheme="minorHAnsi" w:hAnsiTheme="minorHAnsi"/>
          <w:sz w:val="16"/>
        </w:rPr>
        <w:t xml:space="preserve"> — soy, corn and palm oil — and for logging, mining, roads and </w:t>
      </w:r>
      <w:proofErr w:type="spellStart"/>
      <w:r w:rsidRPr="00052F83">
        <w:rPr>
          <w:rFonts w:asciiTheme="minorHAnsi" w:hAnsiTheme="minorHAnsi"/>
          <w:sz w:val="16"/>
        </w:rPr>
        <w:t>urbanisation</w:t>
      </w:r>
      <w:proofErr w:type="spellEnd"/>
      <w:r w:rsidRPr="00052F83">
        <w:rPr>
          <w:rFonts w:asciiTheme="minorHAnsi" w:hAnsiTheme="minorHAnsi"/>
          <w:sz w:val="16"/>
        </w:rPr>
        <w:t xml:space="preserve">. The </w:t>
      </w:r>
      <w:r w:rsidRPr="00052F83">
        <w:rPr>
          <w:rStyle w:val="StyleUnderline"/>
          <w:rFonts w:asciiTheme="minorHAnsi" w:hAnsiTheme="minorHAnsi"/>
          <w:highlight w:val="cyan"/>
        </w:rPr>
        <w:t xml:space="preserve">consequences </w:t>
      </w:r>
      <w:r w:rsidRPr="00052F83">
        <w:rPr>
          <w:rStyle w:val="StyleUnderline"/>
          <w:rFonts w:asciiTheme="minorHAnsi" w:hAnsiTheme="minorHAnsi"/>
        </w:rPr>
        <w:t xml:space="preserve">of this practice </w:t>
      </w:r>
      <w:r w:rsidRPr="00052F83">
        <w:rPr>
          <w:rStyle w:val="StyleUnderline"/>
          <w:rFonts w:asciiTheme="minorHAnsi" w:hAnsiTheme="minorHAnsi"/>
          <w:highlight w:val="cyan"/>
        </w:rPr>
        <w:t xml:space="preserve">are </w:t>
      </w:r>
      <w:r w:rsidRPr="00052F83">
        <w:rPr>
          <w:rStyle w:val="Emphasis"/>
          <w:rFonts w:asciiTheme="minorHAnsi" w:hAnsiTheme="minorHAnsi"/>
          <w:highlight w:val="cyan"/>
        </w:rPr>
        <w:t>not factored</w:t>
      </w:r>
      <w:r w:rsidRPr="00052F83">
        <w:rPr>
          <w:rStyle w:val="StyleUnderline"/>
          <w:rFonts w:asciiTheme="minorHAnsi" w:hAnsiTheme="minorHAnsi"/>
          <w:highlight w:val="cyan"/>
        </w:rPr>
        <w:t xml:space="preserve"> into the </w:t>
      </w:r>
      <w:r w:rsidRPr="00052F83">
        <w:rPr>
          <w:rStyle w:val="Emphasis"/>
          <w:rFonts w:asciiTheme="minorHAnsi" w:hAnsiTheme="minorHAnsi"/>
          <w:highlight w:val="cyan"/>
        </w:rPr>
        <w:t>extracted profits</w:t>
      </w:r>
      <w:r w:rsidRPr="00052F83">
        <w:rPr>
          <w:rFonts w:asciiTheme="minorHAnsi" w:hAnsiTheme="minorHAnsi"/>
          <w:sz w:val="16"/>
          <w:highlight w:val="cyan"/>
        </w:rPr>
        <w:t>.</w:t>
      </w:r>
    </w:p>
    <w:p w14:paraId="48E5AE60" w14:textId="77777777" w:rsidR="00BF4217" w:rsidRPr="00052F83" w:rsidRDefault="00BF4217" w:rsidP="00BF4217">
      <w:pPr>
        <w:rPr>
          <w:rStyle w:val="StyleUnderline"/>
          <w:rFonts w:asciiTheme="minorHAnsi" w:hAnsiTheme="minorHAnsi"/>
        </w:rPr>
      </w:pPr>
      <w:r w:rsidRPr="00052F83">
        <w:rPr>
          <w:rStyle w:val="StyleUnderline"/>
          <w:rFonts w:asciiTheme="minorHAnsi" w:hAnsiTheme="minorHAnsi"/>
        </w:rPr>
        <w:t>Climate change</w:t>
      </w:r>
    </w:p>
    <w:p w14:paraId="2E5F872C" w14:textId="77777777" w:rsidR="00BF4217" w:rsidRPr="00052F83" w:rsidRDefault="00BF4217" w:rsidP="00BF4217">
      <w:pPr>
        <w:rPr>
          <w:rFonts w:asciiTheme="minorHAnsi" w:hAnsiTheme="minorHAnsi"/>
          <w:sz w:val="16"/>
        </w:rPr>
      </w:pPr>
      <w:r w:rsidRPr="00052F83">
        <w:rPr>
          <w:rFonts w:asciiTheme="minorHAnsi" w:hAnsiTheme="minorHAnsi"/>
          <w:sz w:val="16"/>
        </w:rPr>
        <w:t xml:space="preserve">Climate change is another factor. </w:t>
      </w:r>
      <w:r w:rsidRPr="00052F83">
        <w:rPr>
          <w:rStyle w:val="StyleUnderline"/>
          <w:rFonts w:asciiTheme="minorHAnsi" w:hAnsiTheme="minorHAnsi"/>
        </w:rPr>
        <w:t>As climatic zones are altered wildlife migrates to new areas and interacts with species it never did before, passing on its diseases</w:t>
      </w:r>
      <w:r w:rsidRPr="00052F83">
        <w:rPr>
          <w:rFonts w:asciiTheme="minorHAnsi" w:hAnsiTheme="minorHAnsi"/>
          <w:sz w:val="16"/>
        </w:rPr>
        <w:t>.</w:t>
      </w:r>
    </w:p>
    <w:p w14:paraId="21D164D9" w14:textId="77777777" w:rsidR="00BF4217" w:rsidRPr="00052F83" w:rsidRDefault="00BF4217" w:rsidP="00BF4217">
      <w:pPr>
        <w:rPr>
          <w:rFonts w:asciiTheme="minorHAnsi" w:hAnsiTheme="minorHAnsi"/>
          <w:sz w:val="16"/>
          <w:szCs w:val="16"/>
        </w:rPr>
      </w:pPr>
      <w:r w:rsidRPr="00052F83">
        <w:rPr>
          <w:rFonts w:asciiTheme="minorHAnsi" w:hAnsiTheme="minorHAnsi"/>
          <w:sz w:val="16"/>
          <w:szCs w:val="16"/>
        </w:rPr>
        <w:t>COVID-19 has a low mortality rate — about 1% — but is highly infectious.</w:t>
      </w:r>
    </w:p>
    <w:p w14:paraId="7916A5B5" w14:textId="77777777" w:rsidR="00BF4217" w:rsidRPr="00052F83" w:rsidRDefault="00BF4217" w:rsidP="00BF4217">
      <w:pPr>
        <w:rPr>
          <w:rStyle w:val="StyleUnderline"/>
          <w:rFonts w:asciiTheme="minorHAnsi" w:hAnsiTheme="minorHAnsi"/>
        </w:rPr>
      </w:pPr>
      <w:r w:rsidRPr="00052F83">
        <w:rPr>
          <w:rFonts w:asciiTheme="minorHAnsi" w:hAnsiTheme="minorHAnsi"/>
          <w:sz w:val="16"/>
        </w:rPr>
        <w:t xml:space="preserve">The Ebola mortality rate is 90%, but infection does not spread easily. </w:t>
      </w:r>
      <w:r w:rsidRPr="00052F83">
        <w:rPr>
          <w:rStyle w:val="StyleUnderline"/>
          <w:rFonts w:asciiTheme="minorHAnsi" w:hAnsiTheme="minorHAnsi"/>
        </w:rPr>
        <w:t xml:space="preserve">A new disease with the mortality rate of Ebola and the infection rate of COVID-19, or the flu, would be </w:t>
      </w:r>
      <w:r w:rsidRPr="00052F83">
        <w:rPr>
          <w:rStyle w:val="Emphasis"/>
          <w:rFonts w:asciiTheme="minorHAnsi" w:hAnsiTheme="minorHAnsi"/>
        </w:rPr>
        <w:t>far more devastating</w:t>
      </w:r>
      <w:r w:rsidRPr="00052F83">
        <w:rPr>
          <w:rStyle w:val="StyleUnderline"/>
          <w:rFonts w:asciiTheme="minorHAnsi" w:hAnsiTheme="minorHAnsi"/>
        </w:rPr>
        <w:t xml:space="preserve"> than either alone.</w:t>
      </w:r>
    </w:p>
    <w:p w14:paraId="74DFF887" w14:textId="77777777" w:rsidR="00BF4217" w:rsidRPr="00052F83" w:rsidRDefault="00BF4217" w:rsidP="00BF4217">
      <w:pPr>
        <w:rPr>
          <w:rFonts w:asciiTheme="minorHAnsi" w:hAnsiTheme="minorHAnsi"/>
          <w:sz w:val="16"/>
        </w:rPr>
      </w:pPr>
      <w:r w:rsidRPr="00052F83">
        <w:rPr>
          <w:rStyle w:val="StyleUnderline"/>
          <w:rFonts w:asciiTheme="minorHAnsi" w:hAnsiTheme="minorHAnsi"/>
          <w:highlight w:val="cyan"/>
        </w:rPr>
        <w:t>If the world continues</w:t>
      </w:r>
      <w:r w:rsidRPr="00052F83">
        <w:rPr>
          <w:rStyle w:val="StyleUnderline"/>
          <w:rFonts w:asciiTheme="minorHAnsi" w:hAnsiTheme="minorHAnsi"/>
        </w:rPr>
        <w:t xml:space="preserve"> to allow the unrestricted </w:t>
      </w:r>
      <w:r w:rsidRPr="00052F83">
        <w:rPr>
          <w:rStyle w:val="StyleUnderline"/>
          <w:rFonts w:asciiTheme="minorHAnsi" w:hAnsiTheme="minorHAnsi"/>
          <w:highlight w:val="cyan"/>
        </w:rPr>
        <w:t xml:space="preserve">greed of profit </w:t>
      </w:r>
      <w:r w:rsidRPr="00052F83">
        <w:rPr>
          <w:rStyle w:val="StyleUnderline"/>
          <w:rFonts w:asciiTheme="minorHAnsi" w:hAnsiTheme="minorHAnsi"/>
        </w:rPr>
        <w:t xml:space="preserve">to destroy the world’s natural and agricultural ecosystems, </w:t>
      </w:r>
      <w:r w:rsidRPr="00052F83">
        <w:rPr>
          <w:rStyle w:val="StyleUnderline"/>
          <w:rFonts w:asciiTheme="minorHAnsi" w:hAnsiTheme="minorHAnsi"/>
          <w:highlight w:val="cyan"/>
        </w:rPr>
        <w:t xml:space="preserve">such an outcome becomes </w:t>
      </w:r>
      <w:r w:rsidRPr="00052F83">
        <w:rPr>
          <w:rStyle w:val="Emphasis"/>
          <w:rFonts w:asciiTheme="minorHAnsi" w:hAnsiTheme="minorHAnsi"/>
          <w:highlight w:val="cyan"/>
        </w:rPr>
        <w:t>more likely</w:t>
      </w:r>
      <w:r w:rsidRPr="00052F83">
        <w:rPr>
          <w:rStyle w:val="StyleUnderline"/>
          <w:rFonts w:asciiTheme="minorHAnsi" w:hAnsiTheme="minorHAnsi"/>
        </w:rPr>
        <w:t>.</w:t>
      </w:r>
      <w:r w:rsidRPr="00052F83">
        <w:rPr>
          <w:rFonts w:asciiTheme="minorHAnsi" w:hAnsiTheme="minorHAnsi"/>
          <w:sz w:val="16"/>
        </w:rPr>
        <w:t xml:space="preserve"> We live in a world where profits are </w:t>
      </w:r>
      <w:proofErr w:type="spellStart"/>
      <w:r w:rsidRPr="00052F83">
        <w:rPr>
          <w:rFonts w:asciiTheme="minorHAnsi" w:hAnsiTheme="minorHAnsi"/>
          <w:sz w:val="16"/>
        </w:rPr>
        <w:t>privatised</w:t>
      </w:r>
      <w:proofErr w:type="spellEnd"/>
      <w:r w:rsidRPr="00052F83">
        <w:rPr>
          <w:rFonts w:asciiTheme="minorHAnsi" w:hAnsiTheme="minorHAnsi"/>
          <w:sz w:val="16"/>
        </w:rPr>
        <w:t>, but the ecological consequences are paid for by everybody.</w:t>
      </w:r>
    </w:p>
    <w:p w14:paraId="4F4E42E9" w14:textId="77777777" w:rsidR="00BF4217" w:rsidRPr="00052F83" w:rsidRDefault="00BF4217" w:rsidP="00BF4217">
      <w:pPr>
        <w:rPr>
          <w:rFonts w:asciiTheme="minorHAnsi" w:hAnsiTheme="minorHAnsi"/>
          <w:sz w:val="16"/>
        </w:rPr>
      </w:pPr>
      <w:r w:rsidRPr="00052F83">
        <w:rPr>
          <w:rStyle w:val="StyleUnderline"/>
          <w:rFonts w:asciiTheme="minorHAnsi" w:hAnsiTheme="minorHAnsi"/>
        </w:rPr>
        <w:t>Indian agroecologist Vandana Shiva says that the profit motive separates humans from the ecosystems that life</w:t>
      </w:r>
      <w:r w:rsidRPr="00052F83">
        <w:rPr>
          <w:rFonts w:asciiTheme="minorHAnsi" w:hAnsiTheme="minorHAnsi"/>
          <w:sz w:val="16"/>
        </w:rPr>
        <w:t>, including us, depends on: “</w:t>
      </w:r>
      <w:r w:rsidRPr="00052F83">
        <w:rPr>
          <w:rStyle w:val="StyleUnderline"/>
          <w:rFonts w:asciiTheme="minorHAnsi" w:hAnsiTheme="minorHAnsi"/>
        </w:rPr>
        <w:t>As forests are destroyed, as our farms become industrial monocultures to produce toxic</w:t>
      </w:r>
      <w:r w:rsidRPr="00052F83">
        <w:rPr>
          <w:rFonts w:asciiTheme="minorHAnsi" w:hAnsiTheme="minorHAnsi"/>
          <w:sz w:val="16"/>
        </w:rPr>
        <w:t xml:space="preserve">, nutritionally empty commodities, and our diets become degraded through industrial processing with synthetic chemicals and genetic engineering in labs, </w:t>
      </w:r>
      <w:r w:rsidRPr="00052F83">
        <w:rPr>
          <w:rStyle w:val="StyleUnderline"/>
          <w:rFonts w:asciiTheme="minorHAnsi" w:hAnsiTheme="minorHAnsi"/>
        </w:rPr>
        <w:t xml:space="preserve">we become </w:t>
      </w:r>
      <w:r w:rsidRPr="00052F83">
        <w:rPr>
          <w:rStyle w:val="Emphasis"/>
          <w:rFonts w:asciiTheme="minorHAnsi" w:hAnsiTheme="minorHAnsi"/>
        </w:rPr>
        <w:t>connected through disease</w:t>
      </w:r>
      <w:r w:rsidRPr="00052F83">
        <w:rPr>
          <w:rFonts w:asciiTheme="minorHAnsi" w:hAnsiTheme="minorHAnsi"/>
          <w:sz w:val="16"/>
        </w:rPr>
        <w:t>.”</w:t>
      </w:r>
    </w:p>
    <w:p w14:paraId="0869C5D5" w14:textId="77777777" w:rsidR="00BF4217" w:rsidRPr="00052F83" w:rsidRDefault="00BF4217" w:rsidP="00BF4217">
      <w:pPr>
        <w:rPr>
          <w:rFonts w:asciiTheme="minorHAnsi" w:hAnsiTheme="minorHAnsi"/>
          <w:sz w:val="16"/>
        </w:rPr>
      </w:pPr>
      <w:r w:rsidRPr="00052F83">
        <w:rPr>
          <w:rStyle w:val="StyleUnderline"/>
          <w:rFonts w:asciiTheme="minorHAnsi" w:hAnsiTheme="minorHAnsi"/>
        </w:rPr>
        <w:t xml:space="preserve">COVID-19 was predicted, and inevitable, because of how </w:t>
      </w:r>
      <w:r w:rsidRPr="00052F83">
        <w:rPr>
          <w:rStyle w:val="Emphasis"/>
          <w:rFonts w:asciiTheme="minorHAnsi" w:hAnsiTheme="minorHAnsi"/>
        </w:rPr>
        <w:t>nature is treated</w:t>
      </w:r>
      <w:r w:rsidRPr="00052F83">
        <w:rPr>
          <w:rFonts w:asciiTheme="minorHAnsi" w:hAnsiTheme="minorHAnsi"/>
          <w:sz w:val="16"/>
        </w:rPr>
        <w:t xml:space="preserve">. As well as treating the epidemic, and preparing for the next one, </w:t>
      </w:r>
      <w:r w:rsidRPr="00052F83">
        <w:rPr>
          <w:rStyle w:val="StyleUnderline"/>
          <w:rFonts w:asciiTheme="minorHAnsi" w:hAnsiTheme="minorHAnsi"/>
        </w:rPr>
        <w:t xml:space="preserve">we have to </w:t>
      </w:r>
      <w:r w:rsidRPr="00052F83">
        <w:rPr>
          <w:rStyle w:val="StyleUnderline"/>
          <w:rFonts w:asciiTheme="minorHAnsi" w:hAnsiTheme="minorHAnsi"/>
          <w:highlight w:val="cyan"/>
        </w:rPr>
        <w:t xml:space="preserve">address the </w:t>
      </w:r>
      <w:r w:rsidRPr="00052F83">
        <w:rPr>
          <w:rStyle w:val="Emphasis"/>
          <w:rFonts w:asciiTheme="minorHAnsi" w:hAnsiTheme="minorHAnsi"/>
          <w:highlight w:val="cyan"/>
        </w:rPr>
        <w:t>root cause</w:t>
      </w:r>
      <w:r w:rsidRPr="00052F83">
        <w:rPr>
          <w:rFonts w:asciiTheme="minorHAnsi" w:hAnsiTheme="minorHAnsi"/>
          <w:sz w:val="16"/>
        </w:rPr>
        <w:t>, restoring the broken link between humans and the environment.</w:t>
      </w:r>
    </w:p>
    <w:p w14:paraId="5CD7200B" w14:textId="77777777" w:rsidR="00BF4217" w:rsidRPr="00771A2A" w:rsidRDefault="00BF4217" w:rsidP="00BF4217"/>
    <w:p w14:paraId="2B658FE7" w14:textId="2A7E9B97" w:rsidR="007B2835" w:rsidRDefault="007B2835" w:rsidP="007B2835">
      <w:pPr>
        <w:pStyle w:val="Heading2"/>
      </w:pPr>
      <w:r>
        <w:t>N&amp;C</w:t>
      </w:r>
    </w:p>
    <w:p w14:paraId="26F525F1" w14:textId="3771FF8D" w:rsidR="00BF4217" w:rsidRPr="00AB3BE3" w:rsidRDefault="00BF4217" w:rsidP="00BF4217">
      <w:pPr>
        <w:pStyle w:val="Heading4"/>
      </w:pPr>
      <w:r>
        <w:t xml:space="preserve">2] 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25BD6086" w14:textId="77777777" w:rsidR="00BF4217" w:rsidRPr="0013510A" w:rsidRDefault="00BF4217" w:rsidP="00BF4217">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6D2CC394" w14:textId="77777777" w:rsidR="00BF4217" w:rsidRPr="00AB3BE3" w:rsidRDefault="00BF4217" w:rsidP="00BF4217">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6957E8DE" w14:textId="77777777" w:rsidR="00BF4217" w:rsidRDefault="00BF4217" w:rsidP="00BF4217">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6C8D8043" w14:textId="77777777" w:rsidR="00BF4217" w:rsidRPr="00CE3CF3" w:rsidRDefault="00BF4217" w:rsidP="00BF4217">
      <w:pPr>
        <w:rPr>
          <w:sz w:val="16"/>
        </w:rPr>
      </w:pPr>
    </w:p>
    <w:p w14:paraId="0B7E6E99" w14:textId="77777777" w:rsidR="00BF4217" w:rsidRPr="004B5609" w:rsidRDefault="00BF4217" w:rsidP="00BF4217">
      <w:pPr>
        <w:pStyle w:val="Heading4"/>
      </w:pPr>
      <w:r>
        <w:t>3] 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0C65988F" w14:textId="77777777" w:rsidR="00BF4217" w:rsidRDefault="00BF4217" w:rsidP="00BF4217">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309A6989" w14:textId="77777777" w:rsidR="00BF4217" w:rsidRPr="004B5609" w:rsidRDefault="00BF4217" w:rsidP="00BF4217">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2ECF8077" w14:textId="77777777" w:rsidR="00BF4217" w:rsidRPr="004B5609" w:rsidRDefault="00BF4217" w:rsidP="00BF4217">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69802AF2" w14:textId="77777777" w:rsidR="00BF4217" w:rsidRDefault="00BF4217" w:rsidP="00BF4217">
      <w:pPr>
        <w:rPr>
          <w:sz w:val="16"/>
        </w:rPr>
      </w:pPr>
      <w:r w:rsidRPr="004B5609">
        <w:rPr>
          <w:sz w:val="16"/>
        </w:rPr>
        <w:t xml:space="preserve">Further, </w:t>
      </w:r>
      <w:r w:rsidRPr="001D4534">
        <w:rPr>
          <w:rStyle w:val="Emphasis"/>
          <w:highlight w:val="cyan"/>
        </w:rPr>
        <w:t>procedural rights are difficult to withdraw</w:t>
      </w:r>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74FC7E52" w14:textId="77777777" w:rsidR="00BF4217" w:rsidRDefault="00BF4217" w:rsidP="00BF4217">
      <w:pPr>
        <w:rPr>
          <w:sz w:val="16"/>
        </w:rPr>
      </w:pPr>
    </w:p>
    <w:p w14:paraId="78E4FBF2" w14:textId="0F188ABD" w:rsidR="00BF4217" w:rsidRPr="009F3178" w:rsidRDefault="00BF4217" w:rsidP="00BF4217"/>
    <w:p w14:paraId="03A274D8" w14:textId="77777777" w:rsidR="00BF4217" w:rsidRDefault="00BF4217" w:rsidP="00BF4217">
      <w:pPr>
        <w:pStyle w:val="Heading4"/>
      </w:pPr>
      <w:r>
        <w:t xml:space="preserve">Perms sever </w:t>
      </w:r>
      <w:r>
        <w:rPr>
          <w:u w:val="single"/>
        </w:rPr>
        <w:t>the mandate of the plan</w:t>
      </w:r>
      <w:r>
        <w:t xml:space="preserve">---counterplan doesn’t </w:t>
      </w:r>
      <w:r w:rsidRPr="00CE3B41">
        <w:rPr>
          <w:u w:val="single"/>
        </w:rPr>
        <w:t>fiat antitrust law</w:t>
      </w:r>
      <w:r>
        <w:t xml:space="preserve"> but </w:t>
      </w:r>
      <w:r w:rsidRPr="00CE3B41">
        <w:rPr>
          <w:u w:val="single"/>
        </w:rPr>
        <w:t>recommends a rule</w:t>
      </w:r>
      <w:r>
        <w:t xml:space="preserve">---process could result in </w:t>
      </w:r>
      <w:r w:rsidRPr="00CE3B41">
        <w:rPr>
          <w:u w:val="single"/>
        </w:rPr>
        <w:t>no change</w:t>
      </w:r>
      <w:r>
        <w:t xml:space="preserve">---makes the affirmative </w:t>
      </w:r>
      <w:r w:rsidRPr="00CE3B41">
        <w:rPr>
          <w:u w:val="single"/>
        </w:rPr>
        <w:t>conditional</w:t>
      </w:r>
      <w:r>
        <w:t xml:space="preserve"> and a </w:t>
      </w:r>
      <w:r w:rsidRPr="00CE3B41">
        <w:rPr>
          <w:u w:val="single"/>
        </w:rPr>
        <w:t>moving target</w:t>
      </w:r>
      <w:r>
        <w:t xml:space="preserve">. </w:t>
      </w:r>
    </w:p>
    <w:p w14:paraId="011958A9" w14:textId="77777777" w:rsidR="00BF4217" w:rsidRPr="00F75C4B" w:rsidRDefault="00BF4217" w:rsidP="00BF4217">
      <w:proofErr w:type="spellStart"/>
      <w:r w:rsidRPr="00F75C4B">
        <w:rPr>
          <w:rStyle w:val="Style13ptBold"/>
        </w:rPr>
        <w:t>Justia</w:t>
      </w:r>
      <w:proofErr w:type="spellEnd"/>
      <w:r w:rsidRPr="00F75C4B">
        <w:rPr>
          <w:rStyle w:val="Style13ptBold"/>
        </w:rPr>
        <w:t xml:space="preserve"> 21</w:t>
      </w:r>
      <w:r>
        <w:t>. "Notice and Comment Process for Agency Rulemaking". Updated: May 2021. Accessed: 8/26/2021. https://www.justia.com/administrative-law/rulemaking-writing-agency-regulations/notice-and-comment/</w:t>
      </w:r>
    </w:p>
    <w:p w14:paraId="446AF3A2" w14:textId="77777777" w:rsidR="00BF4217" w:rsidRPr="00F75C4B" w:rsidRDefault="00BF4217" w:rsidP="00BF4217">
      <w:pPr>
        <w:rPr>
          <w:sz w:val="16"/>
        </w:rPr>
      </w:pPr>
      <w:r w:rsidRPr="001D4534">
        <w:rPr>
          <w:rStyle w:val="StyleUnderline"/>
          <w:highlight w:val="cyan"/>
        </w:rPr>
        <w:t xml:space="preserve">Agencies </w:t>
      </w:r>
      <w:r w:rsidRPr="00F75C4B">
        <w:rPr>
          <w:rStyle w:val="StyleUnderline"/>
        </w:rPr>
        <w:t xml:space="preserve">must </w:t>
      </w:r>
      <w:r w:rsidRPr="001D4534">
        <w:rPr>
          <w:rStyle w:val="Emphasis"/>
          <w:highlight w:val="cyan"/>
        </w:rPr>
        <w:t>consider</w:t>
      </w:r>
      <w:r w:rsidRPr="001D4534">
        <w:rPr>
          <w:sz w:val="16"/>
          <w:highlight w:val="cyan"/>
        </w:rPr>
        <w:t xml:space="preserve"> </w:t>
      </w:r>
      <w:r w:rsidRPr="001D4534">
        <w:rPr>
          <w:rStyle w:val="StyleUnderline"/>
          <w:highlight w:val="cyan"/>
        </w:rPr>
        <w:t xml:space="preserve">all </w:t>
      </w:r>
      <w:r w:rsidRPr="00F75C4B">
        <w:rPr>
          <w:rStyle w:val="StyleUnderline"/>
        </w:rPr>
        <w:t xml:space="preserve">“relevant </w:t>
      </w:r>
      <w:r w:rsidRPr="001D4534">
        <w:rPr>
          <w:rStyle w:val="StyleUnderline"/>
          <w:highlight w:val="cyan"/>
        </w:rPr>
        <w:t xml:space="preserve">matter presented” during </w:t>
      </w:r>
      <w:r w:rsidRPr="00F75C4B">
        <w:rPr>
          <w:rStyle w:val="StyleUnderline"/>
        </w:rPr>
        <w:t xml:space="preserve">the </w:t>
      </w:r>
      <w:r w:rsidRPr="001D4534">
        <w:rPr>
          <w:rStyle w:val="StyleUnderline"/>
          <w:highlight w:val="cyan"/>
        </w:rPr>
        <w:t xml:space="preserve">comment </w:t>
      </w:r>
      <w:r w:rsidRPr="00F75C4B">
        <w:rPr>
          <w:rStyle w:val="StyleUnderline"/>
        </w:rPr>
        <w:t xml:space="preserve">period, </w:t>
      </w:r>
      <w:r w:rsidRPr="001D4534">
        <w:rPr>
          <w:rStyle w:val="StyleUnderline"/>
          <w:highlight w:val="cyan"/>
        </w:rPr>
        <w:t>and</w:t>
      </w:r>
      <w:r w:rsidRPr="001D4534">
        <w:rPr>
          <w:sz w:val="16"/>
          <w:highlight w:val="cyan"/>
        </w:rPr>
        <w:t xml:space="preserve"> </w:t>
      </w:r>
      <w:r w:rsidRPr="00F75C4B">
        <w:rPr>
          <w:sz w:val="16"/>
        </w:rPr>
        <w:t xml:space="preserve">they must </w:t>
      </w:r>
      <w:r w:rsidRPr="001D4534">
        <w:rPr>
          <w:rStyle w:val="StyleUnderline"/>
          <w:highlight w:val="cyan"/>
        </w:rPr>
        <w:t>respond</w:t>
      </w:r>
      <w:r w:rsidRPr="001D4534">
        <w:rPr>
          <w:sz w:val="16"/>
          <w:highlight w:val="cyan"/>
        </w:rPr>
        <w:t xml:space="preserve"> </w:t>
      </w:r>
      <w:r w:rsidRPr="00F75C4B">
        <w:rPr>
          <w:sz w:val="16"/>
        </w:rPr>
        <w:t xml:space="preserve">in some form to all comments received. </w:t>
      </w:r>
      <w:r w:rsidRPr="001D4534">
        <w:rPr>
          <w:rStyle w:val="Emphasis"/>
          <w:highlight w:val="cyan"/>
        </w:rPr>
        <w:t>They are not</w:t>
      </w:r>
      <w:r w:rsidRPr="00F75C4B">
        <w:rPr>
          <w:sz w:val="16"/>
        </w:rPr>
        <w:t xml:space="preserve">, however, </w:t>
      </w:r>
      <w:r w:rsidRPr="001D4534">
        <w:rPr>
          <w:rStyle w:val="Emphasis"/>
          <w:highlight w:val="cyan"/>
        </w:rPr>
        <w:t xml:space="preserve">required to take any </w:t>
      </w:r>
      <w:r w:rsidRPr="00F75C4B">
        <w:rPr>
          <w:rStyle w:val="Emphasis"/>
        </w:rPr>
        <w:t xml:space="preserve">specific </w:t>
      </w:r>
      <w:r w:rsidRPr="001D4534">
        <w:rPr>
          <w:rStyle w:val="Emphasis"/>
          <w:highlight w:val="cyan"/>
        </w:rPr>
        <w:t>action</w:t>
      </w:r>
      <w:r w:rsidRPr="001D4534">
        <w:rPr>
          <w:sz w:val="16"/>
          <w:highlight w:val="cyan"/>
        </w:rPr>
        <w:t xml:space="preserve"> </w:t>
      </w:r>
      <w:r w:rsidRPr="00F75C4B">
        <w:rPr>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56115615" w14:textId="77777777" w:rsidR="00BF4217" w:rsidRDefault="00BF4217" w:rsidP="00BF4217">
      <w:pPr>
        <w:rPr>
          <w:sz w:val="16"/>
        </w:rPr>
      </w:pPr>
      <w:r w:rsidRPr="001D4534">
        <w:rPr>
          <w:rStyle w:val="StyleUnderline"/>
          <w:highlight w:val="cyan"/>
        </w:rPr>
        <w:t>If opposition</w:t>
      </w:r>
      <w:r w:rsidRPr="001D4534">
        <w:rPr>
          <w:sz w:val="16"/>
          <w:highlight w:val="cyan"/>
        </w:rPr>
        <w:t xml:space="preserve"> </w:t>
      </w:r>
      <w:r w:rsidRPr="00F75C4B">
        <w:rPr>
          <w:sz w:val="16"/>
        </w:rPr>
        <w:t xml:space="preserve">to the proposed rule </w:t>
      </w:r>
      <w:r w:rsidRPr="001D4534">
        <w:rPr>
          <w:rStyle w:val="Emphasis"/>
          <w:highlight w:val="cyan"/>
        </w:rPr>
        <w:t>is exceptional</w:t>
      </w:r>
      <w:r w:rsidRPr="00C443BD">
        <w:rPr>
          <w:rStyle w:val="Emphasis"/>
        </w:rPr>
        <w:t>ly large</w:t>
      </w:r>
      <w:r w:rsidRPr="00C443BD">
        <w:rPr>
          <w:sz w:val="16"/>
        </w:rPr>
        <w:t xml:space="preserve"> or strident, </w:t>
      </w:r>
      <w:r w:rsidRPr="001D4534">
        <w:rPr>
          <w:rStyle w:val="StyleUnderline"/>
          <w:highlight w:val="cyan"/>
        </w:rPr>
        <w:t>the agency may</w:t>
      </w:r>
      <w:r w:rsidRPr="001D4534">
        <w:rPr>
          <w:sz w:val="16"/>
          <w:highlight w:val="cyan"/>
        </w:rPr>
        <w:t xml:space="preserve"> </w:t>
      </w:r>
      <w:r w:rsidRPr="00C443BD">
        <w:rPr>
          <w:sz w:val="16"/>
        </w:rPr>
        <w:t xml:space="preserve">decide to </w:t>
      </w:r>
      <w:r w:rsidRPr="001D4534">
        <w:rPr>
          <w:rStyle w:val="StyleUnderline"/>
          <w:highlight w:val="cyan"/>
        </w:rPr>
        <w:t>make</w:t>
      </w:r>
      <w:r w:rsidRPr="001D4534">
        <w:rPr>
          <w:sz w:val="16"/>
          <w:highlight w:val="cyan"/>
        </w:rPr>
        <w:t xml:space="preserve"> </w:t>
      </w:r>
      <w:r w:rsidRPr="00C443BD">
        <w:rPr>
          <w:sz w:val="16"/>
        </w:rPr>
        <w:t xml:space="preserve">substantial </w:t>
      </w:r>
      <w:r w:rsidRPr="001D4534">
        <w:rPr>
          <w:rStyle w:val="StyleUnderline"/>
          <w:highlight w:val="cyan"/>
        </w:rPr>
        <w:t>modifications</w:t>
      </w:r>
      <w:r w:rsidRPr="001D4534">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1D4534">
        <w:rPr>
          <w:rStyle w:val="Emphasis"/>
          <w:highlight w:val="cyan"/>
        </w:rPr>
        <w:t>Otherwise</w:t>
      </w:r>
      <w:r w:rsidRPr="001D4534">
        <w:rPr>
          <w:rStyle w:val="StyleUnderline"/>
          <w:highlight w:val="cyan"/>
        </w:rPr>
        <w:t xml:space="preserve">, the agency will publish its </w:t>
      </w:r>
      <w:r w:rsidRPr="00F75C4B">
        <w:rPr>
          <w:rStyle w:val="StyleUnderline"/>
        </w:rPr>
        <w:t xml:space="preserve">final findings along with the </w:t>
      </w:r>
      <w:r w:rsidRPr="001D4534">
        <w:rPr>
          <w:rStyle w:val="StyleUnderline"/>
          <w:highlight w:val="cyan"/>
        </w:rPr>
        <w:t>rule</w:t>
      </w:r>
      <w:r w:rsidRPr="001D4534">
        <w:rPr>
          <w:sz w:val="16"/>
          <w:highlight w:val="cyan"/>
        </w:rPr>
        <w:t xml:space="preserve">, </w:t>
      </w:r>
      <w:r w:rsidRPr="00F75C4B">
        <w:rPr>
          <w:sz w:val="16"/>
        </w:rPr>
        <w:t>which is codified in the Code of Federal Regulations.</w:t>
      </w:r>
    </w:p>
    <w:p w14:paraId="72204CD3" w14:textId="77777777" w:rsidR="00BF4217" w:rsidRDefault="00BF4217" w:rsidP="00BF4217">
      <w:pPr>
        <w:rPr>
          <w:sz w:val="16"/>
        </w:rPr>
      </w:pPr>
    </w:p>
    <w:p w14:paraId="5C303BC1" w14:textId="77777777" w:rsidR="00BF4217" w:rsidRDefault="00BF4217" w:rsidP="00BF4217">
      <w:pPr>
        <w:pStyle w:val="Heading4"/>
      </w:pPr>
      <w:r>
        <w:t xml:space="preserve">Severs </w:t>
      </w:r>
      <w:r w:rsidRPr="00353305">
        <w:rPr>
          <w:u w:val="single"/>
        </w:rPr>
        <w:t>certainty</w:t>
      </w:r>
      <w:r>
        <w:t xml:space="preserve"> and </w:t>
      </w:r>
      <w:r w:rsidRPr="00353305">
        <w:rPr>
          <w:u w:val="single"/>
        </w:rPr>
        <w:t>immediacy</w:t>
      </w:r>
      <w:r>
        <w:t xml:space="preserve"> </w:t>
      </w:r>
    </w:p>
    <w:p w14:paraId="417133C1" w14:textId="77777777" w:rsidR="00BF4217" w:rsidRDefault="00BF4217" w:rsidP="00BF4217">
      <w:pPr>
        <w:pStyle w:val="Heading4"/>
      </w:pPr>
      <w:r>
        <w:t xml:space="preserve">1---“Resolved”---means </w:t>
      </w:r>
      <w:r w:rsidRPr="00CE3B41">
        <w:rPr>
          <w:u w:val="single"/>
        </w:rPr>
        <w:t>certain</w:t>
      </w:r>
      <w:r w:rsidRPr="00CE3B41">
        <w:t>.</w:t>
      </w:r>
      <w:r>
        <w:t xml:space="preserve"> </w:t>
      </w:r>
    </w:p>
    <w:p w14:paraId="2EDB4862" w14:textId="77777777" w:rsidR="00BF4217" w:rsidRDefault="00BF4217" w:rsidP="00BF4217">
      <w:r w:rsidRPr="00201B0A">
        <w:rPr>
          <w:rStyle w:val="Style13ptBold"/>
        </w:rPr>
        <w:t>Webster’s Revised Dictionary 1996</w:t>
      </w:r>
      <w:r w:rsidRPr="00201B0A">
        <w:t xml:space="preserve"> ((1.) </w:t>
      </w:r>
      <w:r w:rsidRPr="001D4534">
        <w:rPr>
          <w:rStyle w:val="StyleUnderline"/>
          <w:highlight w:val="cyan"/>
        </w:rPr>
        <w:t>RESOLVED</w:t>
      </w:r>
      <w:r w:rsidRPr="00201B0A">
        <w:rPr>
          <w:rStyle w:val="StyleUnderline"/>
        </w:rPr>
        <w:t xml:space="preserve"> MEANS “</w:t>
      </w:r>
      <w:r w:rsidRPr="001D4534">
        <w:rPr>
          <w:rStyle w:val="StyleUnderline"/>
          <w:highlight w:val="cyan"/>
        </w:rPr>
        <w:t>HAVING A FIXED PURPOSE</w:t>
      </w:r>
      <w:r w:rsidRPr="00201B0A">
        <w:rPr>
          <w:rStyle w:val="StyleUnderline"/>
        </w:rPr>
        <w:t>; DETERMINED; RESOLUTE”)</w:t>
      </w:r>
      <w:r w:rsidRPr="00201B0A">
        <w:t xml:space="preserve"> </w:t>
      </w:r>
    </w:p>
    <w:p w14:paraId="2D74A634" w14:textId="77777777" w:rsidR="00BF4217" w:rsidRPr="00A17DAA" w:rsidRDefault="00BF4217" w:rsidP="00BF4217">
      <w:pPr>
        <w:pStyle w:val="Heading4"/>
      </w:pPr>
      <w:r>
        <w:t>2---</w:t>
      </w:r>
      <w:r w:rsidRPr="00A17DAA">
        <w:t xml:space="preserve">Should is mandatory </w:t>
      </w:r>
    </w:p>
    <w:p w14:paraId="6F18E11E" w14:textId="77777777" w:rsidR="00BF4217" w:rsidRDefault="00BF4217" w:rsidP="00BF4217">
      <w:r w:rsidRPr="00A17DAA">
        <w:rPr>
          <w:rStyle w:val="Style13ptBold"/>
        </w:rPr>
        <w:t>Court of Appeals of Arizona</w:t>
      </w:r>
      <w:r>
        <w:t xml:space="preserve">, Division 1, Department D. </w:t>
      </w:r>
      <w:r w:rsidRPr="00A17DAA">
        <w:rPr>
          <w:rStyle w:val="Style13ptBold"/>
        </w:rPr>
        <w:t>02</w:t>
      </w:r>
      <w:r>
        <w:t xml:space="preserve">. IN RE: the Marriage of Vanessa A. </w:t>
      </w:r>
      <w:proofErr w:type="spellStart"/>
      <w:r>
        <w:t>McNUTT</w:t>
      </w:r>
      <w:proofErr w:type="spellEnd"/>
      <w:r>
        <w:t xml:space="preserve">, Petitioner-Appellee, v. Shane M. </w:t>
      </w:r>
      <w:proofErr w:type="spellStart"/>
      <w:r>
        <w:t>McNUTT</w:t>
      </w:r>
      <w:proofErr w:type="spellEnd"/>
      <w:r>
        <w:t>, Respondent-Appellant. No. 1 CA-CV 01-0255. Decided: June 27, 2002 https://caselaw.findlaw.com/az-court-of-appeals/1315322.html</w:t>
      </w:r>
    </w:p>
    <w:p w14:paraId="28814000" w14:textId="77777777" w:rsidR="00BF4217" w:rsidRPr="00C815B0" w:rsidRDefault="00BF4217" w:rsidP="00BF4217">
      <w:pPr>
        <w:rPr>
          <w:sz w:val="16"/>
        </w:rPr>
      </w:pPr>
      <w:r w:rsidRPr="00A17DAA">
        <w:rPr>
          <w:sz w:val="12"/>
        </w:rPr>
        <w:t>¶</w:t>
      </w:r>
      <w:r w:rsidRPr="00A17DAA">
        <w:rPr>
          <w:rFonts w:ascii="Times New Roman" w:hAnsi="Times New Roman" w:cs="Times New Roman"/>
          <w:sz w:val="16"/>
        </w:rPr>
        <w:t> </w:t>
      </w:r>
      <w:r w:rsidRPr="00A17DAA">
        <w:rPr>
          <w:sz w:val="16"/>
        </w:rPr>
        <w:t xml:space="preserve">26 </w:t>
      </w:r>
      <w:r w:rsidRPr="00036ED8">
        <w:rPr>
          <w:rStyle w:val="StyleUnderline"/>
        </w:rPr>
        <w:t xml:space="preserve">The word </w:t>
      </w:r>
      <w:r w:rsidRPr="00036ED8">
        <w:rPr>
          <w:rStyle w:val="Emphasis"/>
        </w:rPr>
        <w:t>“</w:t>
      </w:r>
      <w:r w:rsidRPr="003945F6">
        <w:rPr>
          <w:rStyle w:val="Emphasis"/>
          <w:highlight w:val="cyan"/>
        </w:rPr>
        <w:t>should</w:t>
      </w:r>
      <w:r w:rsidRPr="00036ED8">
        <w:rPr>
          <w:rStyle w:val="Emphasis"/>
        </w:rPr>
        <w:t>”</w:t>
      </w:r>
      <w:r w:rsidRPr="00036ED8">
        <w:rPr>
          <w:rStyle w:val="StyleUnderline"/>
        </w:rPr>
        <w:t xml:space="preserve"> </w:t>
      </w:r>
      <w:r w:rsidRPr="003945F6">
        <w:rPr>
          <w:rStyle w:val="StyleUnderline"/>
          <w:highlight w:val="cyan"/>
        </w:rPr>
        <w:t xml:space="preserve">is </w:t>
      </w:r>
      <w:r w:rsidRPr="003945F6">
        <w:rPr>
          <w:rStyle w:val="Emphasis"/>
          <w:highlight w:val="cyan"/>
        </w:rPr>
        <w:t>most commonly used</w:t>
      </w:r>
      <w:r w:rsidRPr="003945F6">
        <w:rPr>
          <w:rStyle w:val="StyleUnderline"/>
          <w:highlight w:val="cyan"/>
        </w:rPr>
        <w:t xml:space="preserve"> to express</w:t>
      </w:r>
      <w:r w:rsidRPr="00036ED8">
        <w:rPr>
          <w:rStyle w:val="StyleUnderline"/>
        </w:rPr>
        <w:t xml:space="preserve"> </w:t>
      </w:r>
      <w:r w:rsidRPr="003945F6">
        <w:rPr>
          <w:rStyle w:val="Emphasis"/>
        </w:rPr>
        <w:t xml:space="preserve">obligation </w:t>
      </w:r>
      <w:r w:rsidRPr="00036ED8">
        <w:rPr>
          <w:rStyle w:val="Emphasis"/>
        </w:rPr>
        <w:t>or duty</w:t>
      </w:r>
      <w:r w:rsidRPr="00A17DAA">
        <w:rPr>
          <w:sz w:val="16"/>
        </w:rPr>
        <w:t xml:space="preserve">.   See The American Heritage Dictionary 1670 (3d ed.1992).   We conclude that, based on the intent of the Guidelines and the interest of parents in the allocation of the federal tax exemption, </w:t>
      </w:r>
      <w:r w:rsidRPr="00A17DAA">
        <w:rPr>
          <w:rStyle w:val="StyleUnderline"/>
        </w:rPr>
        <w:t>the word “should”</w:t>
      </w:r>
      <w:r w:rsidRPr="00A17DAA">
        <w:rPr>
          <w:sz w:val="16"/>
        </w:rPr>
        <w:t xml:space="preserve"> as used in § 25 of the Guidelines </w:t>
      </w:r>
      <w:r w:rsidRPr="00A17DAA">
        <w:rPr>
          <w:rStyle w:val="Emphasis"/>
        </w:rPr>
        <w:t xml:space="preserve">is </w:t>
      </w:r>
      <w:r w:rsidRPr="003945F6">
        <w:rPr>
          <w:rStyle w:val="Emphasis"/>
          <w:highlight w:val="cyan"/>
        </w:rPr>
        <w:t>mandatory rather than discretionary</w:t>
      </w:r>
      <w:r w:rsidRPr="00A17DAA">
        <w:rPr>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0180FC79" w14:textId="77777777" w:rsidR="00BF4217" w:rsidRDefault="00BF4217" w:rsidP="00BF4217">
      <w:pPr>
        <w:pStyle w:val="Heading4"/>
      </w:pPr>
      <w:r>
        <w:t xml:space="preserve">3---“Substantial”---means full </w:t>
      </w:r>
      <w:r w:rsidRPr="00CE3B41">
        <w:rPr>
          <w:u w:val="single"/>
        </w:rPr>
        <w:t>not merely possible</w:t>
      </w:r>
      <w:r>
        <w:t xml:space="preserve">. </w:t>
      </w:r>
    </w:p>
    <w:p w14:paraId="4C625179" w14:textId="77777777" w:rsidR="00BF4217" w:rsidRPr="00201B0A" w:rsidRDefault="00BF4217" w:rsidP="00BF4217">
      <w:pPr>
        <w:rPr>
          <w:rStyle w:val="Heading3Char"/>
          <w:rFonts w:eastAsia="Calibri"/>
          <w:b w:val="0"/>
          <w:bCs/>
          <w:sz w:val="22"/>
          <w:szCs w:val="20"/>
        </w:rPr>
      </w:pPr>
      <w:r w:rsidRPr="00201B0A">
        <w:rPr>
          <w:rStyle w:val="Style13ptBold"/>
        </w:rPr>
        <w:t>Words &amp; Phrases 64</w:t>
      </w:r>
      <w:r w:rsidRPr="00201B0A">
        <w:t xml:space="preserve"> (40 W&amp;P 759)</w:t>
      </w:r>
    </w:p>
    <w:p w14:paraId="72DC6C8A" w14:textId="77777777" w:rsidR="00BF4217" w:rsidRPr="00CE3B41" w:rsidRDefault="00BF4217" w:rsidP="00BF4217">
      <w:pPr>
        <w:rPr>
          <w:sz w:val="16"/>
        </w:rPr>
      </w:pPr>
      <w:r w:rsidRPr="001D4534">
        <w:rPr>
          <w:rStyle w:val="Heading3Char"/>
          <w:rFonts w:eastAsia="Calibri"/>
          <w:sz w:val="22"/>
          <w:szCs w:val="20"/>
          <w:highlight w:val="cyan"/>
        </w:rPr>
        <w:t>The word</w:t>
      </w:r>
      <w:r w:rsidRPr="00201B0A">
        <w:rPr>
          <w:rStyle w:val="Heading3Char"/>
          <w:rFonts w:eastAsia="Calibri"/>
          <w:sz w:val="22"/>
          <w:szCs w:val="20"/>
        </w:rPr>
        <w:t>s</w:t>
      </w:r>
      <w:r w:rsidRPr="00695441">
        <w:rPr>
          <w:sz w:val="16"/>
        </w:rPr>
        <w:t xml:space="preserve"> “outward, open, actual, visible, </w:t>
      </w:r>
      <w:r w:rsidRPr="001D4534">
        <w:rPr>
          <w:rStyle w:val="Heading3Char"/>
          <w:rFonts w:eastAsia="Calibri"/>
          <w:sz w:val="22"/>
          <w:szCs w:val="20"/>
          <w:highlight w:val="cyan"/>
        </w:rPr>
        <w:t>substantial</w:t>
      </w:r>
      <w:r w:rsidRPr="00695441">
        <w:rPr>
          <w:sz w:val="16"/>
        </w:rPr>
        <w:t xml:space="preserve">, and exclusive,” in connection with a change of possession, mean substantially the same thing. They </w:t>
      </w:r>
      <w:r w:rsidRPr="001D4534">
        <w:rPr>
          <w:rStyle w:val="Heading3Char"/>
          <w:rFonts w:eastAsia="Calibri"/>
          <w:sz w:val="22"/>
          <w:szCs w:val="20"/>
          <w:highlight w:val="cyan"/>
        </w:rPr>
        <w:t>mean</w:t>
      </w:r>
      <w:r w:rsidRPr="00695441">
        <w:rPr>
          <w:sz w:val="16"/>
        </w:rPr>
        <w:t xml:space="preserve"> not concealed; not hidden; exposed to view; free from concealment, dissimulation, reserve, or disguise; </w:t>
      </w:r>
      <w:r w:rsidRPr="001D4534">
        <w:rPr>
          <w:rStyle w:val="Heading3Char"/>
          <w:rFonts w:eastAsia="Calibri"/>
          <w:sz w:val="22"/>
          <w:szCs w:val="20"/>
          <w:highlight w:val="cyan"/>
        </w:rPr>
        <w:t xml:space="preserve">in </w:t>
      </w:r>
      <w:r w:rsidRPr="001D4534">
        <w:rPr>
          <w:rStyle w:val="Heading3Char"/>
          <w:rFonts w:eastAsia="Calibri"/>
          <w:sz w:val="22"/>
          <w:szCs w:val="20"/>
          <w:highlight w:val="cyan"/>
          <w:bdr w:val="single" w:sz="4" w:space="0" w:color="auto"/>
        </w:rPr>
        <w:t>full</w:t>
      </w:r>
      <w:r w:rsidRPr="001D4534">
        <w:rPr>
          <w:rStyle w:val="Heading3Char"/>
          <w:rFonts w:eastAsia="Calibri"/>
          <w:sz w:val="22"/>
          <w:szCs w:val="20"/>
          <w:highlight w:val="cyan"/>
        </w:rPr>
        <w:t xml:space="preserve"> </w:t>
      </w:r>
      <w:r w:rsidRPr="001D4534">
        <w:rPr>
          <w:rStyle w:val="Heading3Char"/>
          <w:rFonts w:eastAsia="Calibri"/>
          <w:sz w:val="22"/>
          <w:szCs w:val="20"/>
          <w:highlight w:val="cyan"/>
          <w:bdr w:val="single" w:sz="4" w:space="0" w:color="auto"/>
        </w:rPr>
        <w:t>existence</w:t>
      </w:r>
      <w:r w:rsidRPr="00695441">
        <w:rPr>
          <w:sz w:val="16"/>
        </w:rPr>
        <w:t xml:space="preserve">; denoting that which </w:t>
      </w:r>
      <w:r w:rsidRPr="001D4534">
        <w:rPr>
          <w:rStyle w:val="Emphasis"/>
          <w:highlight w:val="cyan"/>
        </w:rPr>
        <w:t>not merely can be</w:t>
      </w:r>
      <w:r w:rsidRPr="00353305">
        <w:rPr>
          <w:rStyle w:val="StyleUnderline"/>
        </w:rPr>
        <w:t xml:space="preserve">, but </w:t>
      </w:r>
      <w:r w:rsidRPr="001D4534">
        <w:rPr>
          <w:rStyle w:val="StyleUnderline"/>
          <w:highlight w:val="cyan"/>
        </w:rPr>
        <w:t>is opposed to potential</w:t>
      </w:r>
      <w:r w:rsidRPr="00353305">
        <w:rPr>
          <w:rStyle w:val="StyleUnderline"/>
        </w:rPr>
        <w:t xml:space="preserve">, apparent, constructive, and imaginary; veritable; genuine; certain; absolute; </w:t>
      </w:r>
      <w:r w:rsidRPr="001D4534">
        <w:rPr>
          <w:rStyle w:val="Emphasis"/>
          <w:highlight w:val="cyan"/>
        </w:rPr>
        <w:t>real at present time</w:t>
      </w:r>
      <w:r w:rsidRPr="00353305">
        <w:rPr>
          <w:rStyle w:val="StyleUnderline"/>
        </w:rPr>
        <w:t>, as a matter of fact</w:t>
      </w:r>
      <w:r w:rsidRPr="00695441">
        <w:rPr>
          <w:sz w:val="16"/>
        </w:rPr>
        <w:t xml:space="preserve">, not </w:t>
      </w:r>
      <w:r w:rsidRPr="00353305">
        <w:rPr>
          <w:sz w:val="16"/>
        </w:rPr>
        <w:t xml:space="preserve">merely nominal; </w:t>
      </w:r>
      <w:r w:rsidRPr="00353305">
        <w:rPr>
          <w:rStyle w:val="Heading3Char"/>
          <w:rFonts w:eastAsia="Calibri"/>
          <w:sz w:val="22"/>
          <w:szCs w:val="20"/>
        </w:rPr>
        <w:t xml:space="preserve">opposed to </w:t>
      </w:r>
      <w:r w:rsidRPr="00353305">
        <w:rPr>
          <w:rStyle w:val="Heading3Char"/>
          <w:rFonts w:eastAsia="Calibri"/>
          <w:sz w:val="22"/>
          <w:szCs w:val="20"/>
          <w:bdr w:val="single" w:sz="4" w:space="0" w:color="auto"/>
        </w:rPr>
        <w:t>form</w:t>
      </w:r>
      <w:r w:rsidRPr="00353305">
        <w:rPr>
          <w:sz w:val="16"/>
        </w:rPr>
        <w:t>; actually existing; true; not including admitting, or pertaining to any others; undivided; sole; opposed to inclusive.</w:t>
      </w:r>
    </w:p>
    <w:p w14:paraId="0D3CF0C8" w14:textId="77777777" w:rsidR="00BF4217" w:rsidRDefault="00BF4217" w:rsidP="00BF4217">
      <w:pPr>
        <w:pStyle w:val="Heading4"/>
      </w:pPr>
      <w:r>
        <w:t>4---“Prohibitions”---eliminates</w:t>
      </w:r>
      <w:r w:rsidRPr="00821A47">
        <w:t xml:space="preserve"> </w:t>
      </w:r>
      <w:r>
        <w:rPr>
          <w:u w:val="single"/>
        </w:rPr>
        <w:t xml:space="preserve">all </w:t>
      </w:r>
      <w:r w:rsidRPr="00821A47">
        <w:rPr>
          <w:u w:val="single"/>
        </w:rPr>
        <w:t>possibility</w:t>
      </w:r>
      <w:r>
        <w:t xml:space="preserve"> that the </w:t>
      </w:r>
      <w:r w:rsidRPr="00821A47">
        <w:rPr>
          <w:u w:val="single"/>
        </w:rPr>
        <w:t>activity is legal</w:t>
      </w:r>
      <w:r>
        <w:t xml:space="preserve">---the counterplan is a </w:t>
      </w:r>
      <w:r w:rsidRPr="00C52D16">
        <w:rPr>
          <w:u w:val="single"/>
        </w:rPr>
        <w:t>restriction</w:t>
      </w:r>
      <w:r>
        <w:t xml:space="preserve">. </w:t>
      </w:r>
    </w:p>
    <w:p w14:paraId="75EDEBDD" w14:textId="77777777" w:rsidR="00BF4217" w:rsidRPr="00C52D16" w:rsidRDefault="00BF4217" w:rsidP="00BF4217">
      <w:r w:rsidRPr="00C52D16">
        <w:rPr>
          <w:rStyle w:val="Style13ptBold"/>
        </w:rPr>
        <w:t>PEDIAA 15</w:t>
      </w:r>
      <w:r>
        <w:t>. “Difference Between Prohibited and Restricted”. https://pediaa.com/difference-between-prohibited-and-restricted/</w:t>
      </w:r>
    </w:p>
    <w:p w14:paraId="437E7ADD" w14:textId="77777777" w:rsidR="00BF4217" w:rsidRPr="00C52D16" w:rsidRDefault="00BF4217" w:rsidP="00BF4217">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663C5A9B" w14:textId="77777777" w:rsidR="00BF4217" w:rsidRPr="00C52D16" w:rsidRDefault="00BF4217" w:rsidP="00BF4217">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346CE2D9" w14:textId="77777777" w:rsidR="00BF4217" w:rsidRPr="00C52D16" w:rsidRDefault="00BF4217" w:rsidP="00BF4217">
      <w:pPr>
        <w:rPr>
          <w:sz w:val="16"/>
          <w:szCs w:val="16"/>
        </w:rPr>
      </w:pPr>
      <w:r w:rsidRPr="00C52D16">
        <w:rPr>
          <w:sz w:val="16"/>
          <w:szCs w:val="16"/>
        </w:rPr>
        <w:t>What Does Prohibited Mean</w:t>
      </w:r>
    </w:p>
    <w:p w14:paraId="50475FF2" w14:textId="77777777" w:rsidR="00BF4217" w:rsidRPr="00C52D16" w:rsidRDefault="00BF4217" w:rsidP="00BF4217">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5D389AD5" w14:textId="77777777" w:rsidR="00BF4217" w:rsidRPr="00C52D16" w:rsidRDefault="00BF4217" w:rsidP="00BF4217">
      <w:pPr>
        <w:rPr>
          <w:sz w:val="10"/>
          <w:szCs w:val="10"/>
        </w:rPr>
      </w:pPr>
      <w:r w:rsidRPr="00C52D16">
        <w:rPr>
          <w:sz w:val="10"/>
          <w:szCs w:val="10"/>
        </w:rPr>
        <w:t>Inter-racial marriages were not prohibited by the government.</w:t>
      </w:r>
    </w:p>
    <w:p w14:paraId="5F98C800" w14:textId="77777777" w:rsidR="00BF4217" w:rsidRPr="00C52D16" w:rsidRDefault="00BF4217" w:rsidP="00BF4217">
      <w:pPr>
        <w:rPr>
          <w:sz w:val="10"/>
          <w:szCs w:val="10"/>
        </w:rPr>
      </w:pPr>
      <w:r w:rsidRPr="00C52D16">
        <w:rPr>
          <w:sz w:val="10"/>
          <w:szCs w:val="10"/>
        </w:rPr>
        <w:t>He was proved guilty of using prohibited substances.</w:t>
      </w:r>
    </w:p>
    <w:p w14:paraId="033D940D" w14:textId="77777777" w:rsidR="00BF4217" w:rsidRPr="00C52D16" w:rsidRDefault="00BF4217" w:rsidP="00BF4217">
      <w:pPr>
        <w:rPr>
          <w:sz w:val="10"/>
          <w:szCs w:val="10"/>
        </w:rPr>
      </w:pPr>
      <w:r w:rsidRPr="00C52D16">
        <w:rPr>
          <w:sz w:val="10"/>
          <w:szCs w:val="10"/>
        </w:rPr>
        <w:t>No one was allowed to enter the grounds; entry was prohibited.</w:t>
      </w:r>
    </w:p>
    <w:p w14:paraId="6C656759" w14:textId="77777777" w:rsidR="00BF4217" w:rsidRPr="00C52D16" w:rsidRDefault="00BF4217" w:rsidP="00BF4217">
      <w:pPr>
        <w:rPr>
          <w:sz w:val="10"/>
          <w:szCs w:val="10"/>
        </w:rPr>
      </w:pPr>
      <w:r w:rsidRPr="00C52D16">
        <w:rPr>
          <w:sz w:val="10"/>
          <w:szCs w:val="10"/>
        </w:rPr>
        <w:t xml:space="preserve">Prohibited imports are the items that are not allowed to enter a </w:t>
      </w:r>
      <w:proofErr w:type="spellStart"/>
      <w:r w:rsidRPr="00C52D16">
        <w:rPr>
          <w:sz w:val="10"/>
          <w:szCs w:val="10"/>
        </w:rPr>
        <w:t>country.Difference</w:t>
      </w:r>
      <w:proofErr w:type="spellEnd"/>
      <w:r w:rsidRPr="00C52D16">
        <w:rPr>
          <w:sz w:val="10"/>
          <w:szCs w:val="10"/>
        </w:rPr>
        <w:t xml:space="preserve"> Between Prohibited and Restricted</w:t>
      </w:r>
    </w:p>
    <w:p w14:paraId="093ABD1F" w14:textId="77777777" w:rsidR="00BF4217" w:rsidRPr="00C52D16" w:rsidRDefault="00BF4217" w:rsidP="00BF4217">
      <w:pPr>
        <w:rPr>
          <w:sz w:val="10"/>
          <w:szCs w:val="10"/>
        </w:rPr>
      </w:pPr>
      <w:r w:rsidRPr="00C52D16">
        <w:rPr>
          <w:sz w:val="10"/>
          <w:szCs w:val="10"/>
        </w:rPr>
        <w:t>What Does Restricted Mean</w:t>
      </w:r>
    </w:p>
    <w:p w14:paraId="2D75F527" w14:textId="77777777" w:rsidR="00BF4217" w:rsidRPr="00C52D16" w:rsidRDefault="00BF4217" w:rsidP="00BF4217">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214A9710" w14:textId="77777777" w:rsidR="00BF4217" w:rsidRPr="00C52D16" w:rsidRDefault="00BF4217" w:rsidP="00BF4217">
      <w:pPr>
        <w:rPr>
          <w:sz w:val="10"/>
          <w:szCs w:val="10"/>
        </w:rPr>
      </w:pPr>
      <w:r w:rsidRPr="00C52D16">
        <w:rPr>
          <w:sz w:val="10"/>
          <w:szCs w:val="10"/>
        </w:rPr>
        <w:t>The new regulations restricted the free movement of people.</w:t>
      </w:r>
    </w:p>
    <w:p w14:paraId="4591F5A3" w14:textId="77777777" w:rsidR="00BF4217" w:rsidRPr="00C52D16" w:rsidRDefault="00BF4217" w:rsidP="00BF4217">
      <w:pPr>
        <w:rPr>
          <w:sz w:val="10"/>
          <w:szCs w:val="10"/>
        </w:rPr>
      </w:pPr>
      <w:r w:rsidRPr="00C52D16">
        <w:rPr>
          <w:sz w:val="10"/>
          <w:szCs w:val="10"/>
        </w:rPr>
        <w:t>The club was restricted to its members and their family members.</w:t>
      </w:r>
    </w:p>
    <w:p w14:paraId="0B894A3B" w14:textId="77777777" w:rsidR="00BF4217" w:rsidRPr="00C52D16" w:rsidRDefault="00BF4217" w:rsidP="00BF4217">
      <w:pPr>
        <w:rPr>
          <w:sz w:val="10"/>
          <w:szCs w:val="10"/>
        </w:rPr>
      </w:pPr>
      <w:r w:rsidRPr="00C52D16">
        <w:rPr>
          <w:sz w:val="10"/>
          <w:szCs w:val="10"/>
        </w:rPr>
        <w:t>Only the highest military personnel had access to the restricted area.</w:t>
      </w:r>
    </w:p>
    <w:p w14:paraId="2CF16F02" w14:textId="77777777" w:rsidR="00BF4217" w:rsidRPr="00C52D16" w:rsidRDefault="00BF4217" w:rsidP="00BF4217">
      <w:pPr>
        <w:rPr>
          <w:sz w:val="10"/>
          <w:szCs w:val="10"/>
        </w:rPr>
      </w:pPr>
      <w:r w:rsidRPr="00C52D16">
        <w:rPr>
          <w:sz w:val="10"/>
          <w:szCs w:val="10"/>
        </w:rPr>
        <w:t xml:space="preserve">American scientists had only restricted access to the </w:t>
      </w:r>
      <w:proofErr w:type="spellStart"/>
      <w:r w:rsidRPr="00C52D16">
        <w:rPr>
          <w:sz w:val="10"/>
          <w:szCs w:val="10"/>
        </w:rPr>
        <w:t>area.Main</w:t>
      </w:r>
      <w:proofErr w:type="spellEnd"/>
      <w:r w:rsidRPr="00C52D16">
        <w:rPr>
          <w:sz w:val="10"/>
          <w:szCs w:val="10"/>
        </w:rPr>
        <w:t xml:space="preserve"> difference - Prohibited vs Restricted</w:t>
      </w:r>
    </w:p>
    <w:p w14:paraId="453C74B2" w14:textId="77777777" w:rsidR="00BF4217" w:rsidRPr="00C52D16" w:rsidRDefault="00BF4217" w:rsidP="00BF4217">
      <w:pPr>
        <w:rPr>
          <w:sz w:val="10"/>
          <w:szCs w:val="10"/>
        </w:rPr>
      </w:pPr>
      <w:r w:rsidRPr="00C52D16">
        <w:rPr>
          <w:sz w:val="10"/>
          <w:szCs w:val="10"/>
        </w:rPr>
        <w:t>Difference Between Prohibited and Restricted</w:t>
      </w:r>
    </w:p>
    <w:p w14:paraId="3B55A9C1" w14:textId="77777777" w:rsidR="00BF4217" w:rsidRPr="00C52D16" w:rsidRDefault="00BF4217" w:rsidP="00BF4217">
      <w:pPr>
        <w:rPr>
          <w:sz w:val="10"/>
          <w:szCs w:val="10"/>
        </w:rPr>
      </w:pPr>
      <w:r w:rsidRPr="00C52D16">
        <w:rPr>
          <w:sz w:val="10"/>
          <w:szCs w:val="10"/>
        </w:rPr>
        <w:t>Meaning</w:t>
      </w:r>
    </w:p>
    <w:p w14:paraId="605E29D4" w14:textId="77777777" w:rsidR="00BF4217" w:rsidRPr="00C52D16" w:rsidRDefault="00BF4217" w:rsidP="00BF4217">
      <w:pPr>
        <w:rPr>
          <w:sz w:val="16"/>
        </w:rPr>
      </w:pPr>
      <w:r w:rsidRPr="00C52D16">
        <w:rPr>
          <w:rStyle w:val="StyleUnderline"/>
        </w:rPr>
        <w:t>Prohibited means banned</w:t>
      </w:r>
      <w:r w:rsidRPr="00C52D16">
        <w:rPr>
          <w:sz w:val="16"/>
        </w:rPr>
        <w:t xml:space="preserve"> or forbidden.</w:t>
      </w:r>
    </w:p>
    <w:p w14:paraId="17778641" w14:textId="77777777" w:rsidR="00BF4217" w:rsidRPr="00C52D16" w:rsidRDefault="00BF4217" w:rsidP="00BF4217">
      <w:pPr>
        <w:rPr>
          <w:sz w:val="16"/>
          <w:szCs w:val="16"/>
        </w:rPr>
      </w:pPr>
      <w:r w:rsidRPr="00C52D16">
        <w:rPr>
          <w:sz w:val="16"/>
          <w:szCs w:val="16"/>
        </w:rPr>
        <w:t>Restricted means limited in  extent, number,  scope, or action</w:t>
      </w:r>
    </w:p>
    <w:p w14:paraId="5F663617" w14:textId="77777777" w:rsidR="00BF4217" w:rsidRPr="00C52D16" w:rsidRDefault="00BF4217" w:rsidP="00BF4217">
      <w:pPr>
        <w:rPr>
          <w:sz w:val="16"/>
          <w:szCs w:val="16"/>
        </w:rPr>
      </w:pPr>
      <w:r w:rsidRPr="00C52D16">
        <w:rPr>
          <w:sz w:val="16"/>
          <w:szCs w:val="16"/>
        </w:rPr>
        <w:t>Possibility</w:t>
      </w:r>
    </w:p>
    <w:p w14:paraId="6F35FF52" w14:textId="77777777" w:rsidR="00BF4217" w:rsidRPr="00C52D16" w:rsidRDefault="00BF4217" w:rsidP="00BF4217">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0590ED5F" w14:textId="77777777" w:rsidR="00BF4217" w:rsidRPr="00C52D16" w:rsidRDefault="00BF4217" w:rsidP="00BF4217">
      <w:pPr>
        <w:rPr>
          <w:sz w:val="16"/>
          <w:szCs w:val="16"/>
        </w:rPr>
      </w:pPr>
      <w:r w:rsidRPr="00C52D16">
        <w:rPr>
          <w:sz w:val="16"/>
          <w:szCs w:val="16"/>
        </w:rPr>
        <w:t>Restricted means that something can be done under certain conditions.</w:t>
      </w:r>
    </w:p>
    <w:p w14:paraId="23EEFD4D" w14:textId="77777777" w:rsidR="00BF4217" w:rsidRPr="00C52D16" w:rsidRDefault="00BF4217" w:rsidP="00BF4217">
      <w:pPr>
        <w:rPr>
          <w:sz w:val="16"/>
          <w:szCs w:val="16"/>
        </w:rPr>
      </w:pPr>
      <w:r w:rsidRPr="00C52D16">
        <w:rPr>
          <w:sz w:val="16"/>
          <w:szCs w:val="16"/>
        </w:rPr>
        <w:t>Adjective</w:t>
      </w:r>
    </w:p>
    <w:p w14:paraId="227837C2" w14:textId="77777777" w:rsidR="00BF4217" w:rsidRPr="00C52D16" w:rsidRDefault="00BF4217" w:rsidP="00BF4217">
      <w:pPr>
        <w:rPr>
          <w:sz w:val="16"/>
          <w:szCs w:val="16"/>
        </w:rPr>
      </w:pPr>
      <w:r w:rsidRPr="00C52D16">
        <w:rPr>
          <w:sz w:val="16"/>
          <w:szCs w:val="16"/>
        </w:rPr>
        <w:t>Prohibited functions as an adjective derived from prohibit.</w:t>
      </w:r>
    </w:p>
    <w:p w14:paraId="78FFDD92" w14:textId="77777777" w:rsidR="00BF4217" w:rsidRPr="00C52D16" w:rsidRDefault="00BF4217" w:rsidP="00BF4217">
      <w:pPr>
        <w:rPr>
          <w:sz w:val="16"/>
          <w:szCs w:val="16"/>
        </w:rPr>
      </w:pPr>
      <w:r w:rsidRPr="00C52D16">
        <w:rPr>
          <w:sz w:val="16"/>
          <w:szCs w:val="16"/>
        </w:rPr>
        <w:t>Restricted functions as an adjective derived from restrict.</w:t>
      </w:r>
    </w:p>
    <w:p w14:paraId="0AE430EA" w14:textId="77777777" w:rsidR="00BF4217" w:rsidRPr="00C52D16" w:rsidRDefault="00BF4217" w:rsidP="00BF4217">
      <w:pPr>
        <w:rPr>
          <w:sz w:val="16"/>
          <w:szCs w:val="16"/>
        </w:rPr>
      </w:pPr>
      <w:r w:rsidRPr="00C52D16">
        <w:rPr>
          <w:sz w:val="16"/>
          <w:szCs w:val="16"/>
        </w:rPr>
        <w:t>Past tense</w:t>
      </w:r>
    </w:p>
    <w:p w14:paraId="6F3532AF" w14:textId="77777777" w:rsidR="00BF4217" w:rsidRPr="00C52D16" w:rsidRDefault="00BF4217" w:rsidP="00BF4217">
      <w:pPr>
        <w:rPr>
          <w:sz w:val="16"/>
          <w:szCs w:val="16"/>
        </w:rPr>
      </w:pPr>
      <w:r w:rsidRPr="00C52D16">
        <w:rPr>
          <w:sz w:val="16"/>
          <w:szCs w:val="16"/>
        </w:rPr>
        <w:t>Prohibited is the past tense and past participle of prohibit.</w:t>
      </w:r>
    </w:p>
    <w:p w14:paraId="66E64DD2" w14:textId="77777777" w:rsidR="00BF4217" w:rsidRPr="00C52D16" w:rsidRDefault="00BF4217" w:rsidP="00BF4217">
      <w:pPr>
        <w:rPr>
          <w:sz w:val="16"/>
          <w:szCs w:val="16"/>
        </w:rPr>
      </w:pPr>
      <w:r w:rsidRPr="00C52D16">
        <w:rPr>
          <w:sz w:val="16"/>
          <w:szCs w:val="16"/>
        </w:rPr>
        <w:t>Restricted is the past tense and past participle of restrict.</w:t>
      </w:r>
    </w:p>
    <w:p w14:paraId="2C446102" w14:textId="77777777" w:rsidR="00BF4217" w:rsidRPr="00DA3CC9" w:rsidRDefault="00BF4217" w:rsidP="00BF4217">
      <w:pPr>
        <w:pStyle w:val="Heading4"/>
      </w:pPr>
      <w:r>
        <w:t xml:space="preserve">5---“Anticompetitive”---competition policy </w:t>
      </w:r>
      <w:r w:rsidRPr="00CE3B41">
        <w:rPr>
          <w:u w:val="single"/>
        </w:rPr>
        <w:t>doesn’t go through notice and comment</w:t>
      </w:r>
      <w:r>
        <w:t xml:space="preserve">. </w:t>
      </w:r>
    </w:p>
    <w:p w14:paraId="564A5CE5" w14:textId="77777777" w:rsidR="00BF4217" w:rsidRDefault="00BF4217" w:rsidP="00BF4217">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7DDAAEDB" w14:textId="77777777" w:rsidR="00BF4217" w:rsidRDefault="00BF4217" w:rsidP="00BF4217">
      <w:pPr>
        <w:rPr>
          <w:sz w:val="16"/>
        </w:rPr>
      </w:pPr>
      <w:r w:rsidRPr="000F46D6">
        <w:rPr>
          <w:rStyle w:val="StyleUnderline"/>
        </w:rPr>
        <w:t xml:space="preserve">The question of </w:t>
      </w:r>
      <w:r w:rsidRPr="000F46D6">
        <w:rPr>
          <w:rStyle w:val="Emphasis"/>
        </w:rPr>
        <w:t>judicial deference</w:t>
      </w:r>
      <w:r w:rsidRPr="00DA3CC9">
        <w:rPr>
          <w:sz w:val="16"/>
        </w:rPr>
        <w:t xml:space="preserve"> to a FTC decision </w:t>
      </w:r>
      <w:r w:rsidRPr="000F46D6">
        <w:rPr>
          <w:rStyle w:val="StyleUnderline"/>
        </w:rPr>
        <w:t>is</w:t>
      </w:r>
      <w:r w:rsidRPr="00DA3CC9">
        <w:rPr>
          <w:sz w:val="16"/>
        </w:rPr>
        <w:t xml:space="preserve"> a more </w:t>
      </w:r>
      <w:r w:rsidRPr="000F46D6">
        <w:rPr>
          <w:rStyle w:val="StyleUnderline"/>
        </w:rPr>
        <w:t>complicated</w:t>
      </w:r>
      <w:r w:rsidRPr="00DA3CC9">
        <w:rPr>
          <w:sz w:val="16"/>
        </w:rPr>
        <w:t xml:space="preserve"> matter. The FTC is an independent regulatory agency established by Congress with powers over both consumer protection and competition matters. 2 00 The FTC Act prohibits both unfair methods of competition, and unfair and deceptive acts and practices. 2 0 1 The FTC also enforces a wide variety of other statutes that relate to consumer protection and privacy.202 </w:t>
      </w:r>
      <w:r w:rsidRPr="00DA3CC9">
        <w:rPr>
          <w:rStyle w:val="StyleUnderline"/>
        </w:rPr>
        <w:t xml:space="preserve">The FTC </w:t>
      </w:r>
      <w:r w:rsidRPr="00DA3CC9">
        <w:rPr>
          <w:rStyle w:val="Emphasis"/>
        </w:rPr>
        <w:t xml:space="preserve">engages in </w:t>
      </w:r>
      <w:r w:rsidRPr="001D4534">
        <w:rPr>
          <w:rStyle w:val="Emphasis"/>
          <w:highlight w:val="cyan"/>
        </w:rPr>
        <w:t>notice and comment</w:t>
      </w:r>
      <w:r w:rsidRPr="001D4534">
        <w:rPr>
          <w:sz w:val="16"/>
          <w:highlight w:val="cyan"/>
        </w:rPr>
        <w:t xml:space="preserve"> </w:t>
      </w:r>
      <w:r w:rsidRPr="00DA3CC9">
        <w:rPr>
          <w:sz w:val="16"/>
        </w:rPr>
        <w:t xml:space="preserve">rulemaking </w:t>
      </w:r>
      <w:r w:rsidRPr="00DA3CC9">
        <w:rPr>
          <w:rStyle w:val="StyleUnderline"/>
        </w:rPr>
        <w:t>in consumer protection</w:t>
      </w:r>
      <w:r w:rsidRPr="00DA3CC9">
        <w:rPr>
          <w:sz w:val="16"/>
        </w:rPr>
        <w:t xml:space="preserve">, </w:t>
      </w:r>
      <w:r w:rsidRPr="00DA3CC9">
        <w:rPr>
          <w:rStyle w:val="StyleUnderline"/>
        </w:rPr>
        <w:t>but</w:t>
      </w:r>
      <w:r w:rsidRPr="00DA3CC9">
        <w:rPr>
          <w:sz w:val="16"/>
        </w:rPr>
        <w:t xml:space="preserve"> </w:t>
      </w:r>
      <w:r w:rsidRPr="001D4534">
        <w:rPr>
          <w:rStyle w:val="Emphasis"/>
          <w:highlight w:val="cyan"/>
        </w:rPr>
        <w:t>not in competition matters</w:t>
      </w:r>
      <w:r w:rsidRPr="00DA3CC9">
        <w:rPr>
          <w:sz w:val="16"/>
        </w:rPr>
        <w:t>. 2 03</w:t>
      </w:r>
    </w:p>
    <w:p w14:paraId="4972F674" w14:textId="77777777" w:rsidR="00BF4217" w:rsidRDefault="00BF4217" w:rsidP="00BF4217">
      <w:pPr>
        <w:pStyle w:val="Heading4"/>
      </w:pPr>
      <w:r>
        <w:t xml:space="preserve">6---“Expansion” to “antitrust </w:t>
      </w:r>
      <w:r>
        <w:rPr>
          <w:u w:val="single"/>
        </w:rPr>
        <w:t>law</w:t>
      </w:r>
      <w:r w:rsidRPr="008417C0">
        <w:t>”</w:t>
      </w:r>
      <w:r>
        <w:t xml:space="preserve"> must be </w:t>
      </w:r>
      <w:r>
        <w:rPr>
          <w:u w:val="single"/>
        </w:rPr>
        <w:t>binding</w:t>
      </w:r>
      <w:r>
        <w:t xml:space="preserve"> and </w:t>
      </w:r>
      <w:r>
        <w:rPr>
          <w:u w:val="single"/>
        </w:rPr>
        <w:t>immediate</w:t>
      </w:r>
      <w:r>
        <w:t xml:space="preserve">. </w:t>
      </w:r>
    </w:p>
    <w:p w14:paraId="5A659362" w14:textId="77777777" w:rsidR="00BF4217" w:rsidRPr="00B1345C" w:rsidRDefault="00BF4217" w:rsidP="00BF4217">
      <w:r>
        <w:t xml:space="preserve">Anu </w:t>
      </w:r>
      <w:r w:rsidRPr="00337CD0">
        <w:rPr>
          <w:rStyle w:val="Style13ptBold"/>
        </w:rPr>
        <w:t>Bradford and</w:t>
      </w:r>
      <w:r>
        <w:t xml:space="preserve"> Adam </w:t>
      </w:r>
      <w:r w:rsidRPr="00337CD0">
        <w:rPr>
          <w:rStyle w:val="Style13ptBold"/>
        </w:rPr>
        <w:t>Chilton 19</w:t>
      </w:r>
      <w:r>
        <w:t xml:space="preserve">. Anu Bradford, Henry L. Moses Professor of Law and International Organization, Columbia Law School. Adam S. Chilton, Assistant Professor of Law and Walter </w:t>
      </w:r>
      <w:proofErr w:type="spellStart"/>
      <w:r>
        <w:t>Mander</w:t>
      </w:r>
      <w:proofErr w:type="spellEnd"/>
      <w:r>
        <w:t xml:space="preserve"> Research Scholar. “Competition Law Gone Global: Introducing the Comparative Competition Law and Enforcement Datasets.” Codebook for Version 1.</w:t>
      </w:r>
      <w:r w:rsidRPr="00383F9A">
        <w:t xml:space="preserve"> </w:t>
      </w:r>
      <w:r>
        <w:t xml:space="preserve">“Comparative Competition Law Dataset”. “CCL_Law_Data_Ver1.dta”. Journal of Empirical Legal Studies 16(2): 411-443. </w:t>
      </w:r>
    </w:p>
    <w:tbl>
      <w:tblPr>
        <w:tblStyle w:val="TableGrid"/>
        <w:tblW w:w="0" w:type="auto"/>
        <w:tblLook w:val="04A0" w:firstRow="1" w:lastRow="0" w:firstColumn="1" w:lastColumn="0" w:noHBand="0" w:noVBand="1"/>
      </w:tblPr>
      <w:tblGrid>
        <w:gridCol w:w="4675"/>
        <w:gridCol w:w="4675"/>
      </w:tblGrid>
      <w:tr w:rsidR="00BF4217" w14:paraId="4BD0F925" w14:textId="77777777" w:rsidTr="00024EDA">
        <w:tc>
          <w:tcPr>
            <w:tcW w:w="4675" w:type="dxa"/>
          </w:tcPr>
          <w:p w14:paraId="05D40F3D" w14:textId="77777777" w:rsidR="00BF4217" w:rsidRPr="0096275E" w:rsidRDefault="00BF4217" w:rsidP="00024EDA">
            <w:pPr>
              <w:rPr>
                <w:sz w:val="16"/>
              </w:rPr>
            </w:pPr>
            <w:r w:rsidRPr="001D4534">
              <w:rPr>
                <w:rStyle w:val="StyleUnderline"/>
                <w:highlight w:val="cyan"/>
              </w:rPr>
              <w:t>Threshold for a “</w:t>
            </w:r>
            <w:r w:rsidRPr="001D4534">
              <w:rPr>
                <w:rStyle w:val="Emphasis"/>
                <w:highlight w:val="cyan"/>
              </w:rPr>
              <w:t>law</w:t>
            </w:r>
            <w:r w:rsidRPr="001D4534">
              <w:rPr>
                <w:rStyle w:val="StyleUnderline"/>
                <w:highlight w:val="cyan"/>
              </w:rPr>
              <w:t>”</w:t>
            </w:r>
            <w:r w:rsidRPr="0096275E">
              <w:rPr>
                <w:sz w:val="16"/>
              </w:rPr>
              <w:t xml:space="preserve"> that triggers coding</w:t>
            </w:r>
          </w:p>
          <w:p w14:paraId="33595B92" w14:textId="77777777" w:rsidR="00BF4217" w:rsidRDefault="00BF4217" w:rsidP="00024EDA"/>
        </w:tc>
        <w:tc>
          <w:tcPr>
            <w:tcW w:w="4675" w:type="dxa"/>
          </w:tcPr>
          <w:p w14:paraId="061AC3AA" w14:textId="77777777" w:rsidR="00BF4217" w:rsidRPr="0096275E" w:rsidRDefault="00BF4217" w:rsidP="00024EDA">
            <w:pPr>
              <w:rPr>
                <w:sz w:val="16"/>
              </w:rPr>
            </w:pPr>
            <w:r w:rsidRPr="0096275E">
              <w:rPr>
                <w:rStyle w:val="StyleUnderline"/>
              </w:rPr>
              <w:t>Code all</w:t>
            </w:r>
            <w:r w:rsidRPr="0096275E">
              <w:rPr>
                <w:sz w:val="16"/>
              </w:rPr>
              <w:t xml:space="preserve"> laws, regulations, and constitutional </w:t>
            </w:r>
            <w:r w:rsidRPr="001D4534">
              <w:rPr>
                <w:rStyle w:val="StyleUnderline"/>
                <w:highlight w:val="cyan"/>
              </w:rPr>
              <w:t xml:space="preserve">provisions on </w:t>
            </w:r>
            <w:r w:rsidRPr="001D4534">
              <w:rPr>
                <w:rStyle w:val="Emphasis"/>
                <w:highlight w:val="cyan"/>
              </w:rPr>
              <w:t>competition</w:t>
            </w:r>
            <w:r w:rsidRPr="0096275E">
              <w:rPr>
                <w:rStyle w:val="StyleUnderline"/>
              </w:rPr>
              <w:t xml:space="preserve"> that appear to be </w:t>
            </w:r>
            <w:r w:rsidRPr="001D4534">
              <w:rPr>
                <w:rStyle w:val="Emphasis"/>
                <w:highlight w:val="cyan"/>
              </w:rPr>
              <w:t>legally binding</w:t>
            </w:r>
            <w:r w:rsidRPr="0096275E">
              <w:rPr>
                <w:rStyle w:val="StyleUnderline"/>
              </w:rPr>
              <w:t xml:space="preserve">. Ask yourself </w:t>
            </w:r>
            <w:r w:rsidRPr="001D4534">
              <w:rPr>
                <w:rStyle w:val="StyleUnderline"/>
                <w:highlight w:val="cyan"/>
              </w:rPr>
              <w:t xml:space="preserve">whether the </w:t>
            </w:r>
            <w:r w:rsidRPr="0096275E">
              <w:rPr>
                <w:rStyle w:val="StyleUnderline"/>
              </w:rPr>
              <w:t xml:space="preserve">competition </w:t>
            </w:r>
            <w:r w:rsidRPr="001D4534">
              <w:rPr>
                <w:rStyle w:val="StyleUnderline"/>
                <w:highlight w:val="cyan"/>
              </w:rPr>
              <w:t>agency could rely on this</w:t>
            </w:r>
            <w:r w:rsidRPr="001D4534">
              <w:rPr>
                <w:sz w:val="16"/>
                <w:highlight w:val="cyan"/>
              </w:rPr>
              <w:t xml:space="preserve"> </w:t>
            </w:r>
            <w:r w:rsidRPr="0096275E">
              <w:rPr>
                <w:sz w:val="16"/>
              </w:rPr>
              <w:t xml:space="preserve">particular document </w:t>
            </w:r>
            <w:r w:rsidRPr="001D4534">
              <w:rPr>
                <w:rStyle w:val="Emphasis"/>
                <w:highlight w:val="cyan"/>
              </w:rPr>
              <w:t>as a legal basis</w:t>
            </w:r>
            <w:r w:rsidRPr="0096275E">
              <w:rPr>
                <w:rStyle w:val="Emphasis"/>
              </w:rPr>
              <w:t xml:space="preserve"> for bringing an enforcement</w:t>
            </w:r>
            <w:r w:rsidRPr="0096275E">
              <w:rPr>
                <w:sz w:val="16"/>
              </w:rPr>
              <w:t xml:space="preserve"> action or reaching a certain decision. </w:t>
            </w:r>
            <w:r w:rsidRPr="001D4534">
              <w:rPr>
                <w:rStyle w:val="StyleUnderline"/>
                <w:highlight w:val="cyan"/>
              </w:rPr>
              <w:t>If the document is</w:t>
            </w:r>
            <w:r w:rsidRPr="0096275E">
              <w:rPr>
                <w:rStyle w:val="StyleUnderline"/>
              </w:rPr>
              <w:t xml:space="preserve"> a mere </w:t>
            </w:r>
            <w:r w:rsidRPr="0096275E">
              <w:rPr>
                <w:rStyle w:val="Emphasis"/>
              </w:rPr>
              <w:t>notice</w:t>
            </w:r>
            <w:r w:rsidRPr="0096275E">
              <w:rPr>
                <w:sz w:val="16"/>
              </w:rPr>
              <w:t xml:space="preserve"> of enforcement priorities, </w:t>
            </w:r>
            <w:r w:rsidRPr="0096275E">
              <w:rPr>
                <w:rStyle w:val="StyleUnderline"/>
              </w:rPr>
              <w:t>a</w:t>
            </w:r>
            <w:r w:rsidRPr="0096275E">
              <w:rPr>
                <w:sz w:val="16"/>
              </w:rPr>
              <w:t xml:space="preserve"> white paper on </w:t>
            </w:r>
            <w:r w:rsidRPr="001D4534">
              <w:rPr>
                <w:rStyle w:val="Emphasis"/>
                <w:highlight w:val="cyan"/>
              </w:rPr>
              <w:t>planned</w:t>
            </w:r>
            <w:r w:rsidRPr="0096275E">
              <w:rPr>
                <w:sz w:val="16"/>
              </w:rPr>
              <w:t xml:space="preserve"> (</w:t>
            </w:r>
            <w:r w:rsidRPr="001D4534">
              <w:rPr>
                <w:rStyle w:val="Emphasis"/>
                <w:highlight w:val="cyan"/>
              </w:rPr>
              <w:t>future</w:t>
            </w:r>
            <w:r w:rsidRPr="0096275E">
              <w:rPr>
                <w:sz w:val="16"/>
              </w:rPr>
              <w:t xml:space="preserve">) </w:t>
            </w:r>
            <w:r w:rsidRPr="0096275E">
              <w:rPr>
                <w:rStyle w:val="Emphasis"/>
              </w:rPr>
              <w:t>changes</w:t>
            </w:r>
            <w:r w:rsidRPr="0096275E">
              <w:rPr>
                <w:sz w:val="16"/>
              </w:rPr>
              <w:t xml:space="preserve"> in remedies, </w:t>
            </w:r>
            <w:r w:rsidRPr="001D4534">
              <w:rPr>
                <w:rStyle w:val="StyleUnderline"/>
                <w:highlight w:val="cyan"/>
              </w:rPr>
              <w:t>or</w:t>
            </w:r>
            <w:r w:rsidRPr="001D4534">
              <w:rPr>
                <w:sz w:val="16"/>
                <w:highlight w:val="cyan"/>
              </w:rPr>
              <w:t xml:space="preserve"> </w:t>
            </w:r>
            <w:r w:rsidRPr="0096275E">
              <w:rPr>
                <w:sz w:val="16"/>
              </w:rPr>
              <w:t xml:space="preserve">a </w:t>
            </w:r>
            <w:r w:rsidRPr="001D4534">
              <w:rPr>
                <w:rStyle w:val="Emphasis"/>
                <w:highlight w:val="cyan"/>
              </w:rPr>
              <w:t>guideline</w:t>
            </w:r>
            <w:r w:rsidRPr="001D4534">
              <w:rPr>
                <w:sz w:val="16"/>
                <w:highlight w:val="cyan"/>
              </w:rPr>
              <w:t xml:space="preserve"> </w:t>
            </w:r>
            <w:r w:rsidRPr="0096275E">
              <w:rPr>
                <w:sz w:val="16"/>
              </w:rPr>
              <w:t xml:space="preserve">elaborating on how the agency approaches the questions of market definition, etc., </w:t>
            </w:r>
            <w:r w:rsidRPr="001D4534">
              <w:rPr>
                <w:rStyle w:val="Emphasis"/>
                <w:highlight w:val="cyan"/>
              </w:rPr>
              <w:t>exclude the document</w:t>
            </w:r>
            <w:r w:rsidRPr="001D4534">
              <w:rPr>
                <w:rStyle w:val="StyleUnderline"/>
                <w:highlight w:val="cyan"/>
              </w:rPr>
              <w:t xml:space="preserve"> from </w:t>
            </w:r>
            <w:r w:rsidRPr="0096275E">
              <w:rPr>
                <w:rStyle w:val="StyleUnderline"/>
              </w:rPr>
              <w:t xml:space="preserve">the set of </w:t>
            </w:r>
            <w:r w:rsidRPr="001D4534">
              <w:rPr>
                <w:rStyle w:val="Emphasis"/>
                <w:highlight w:val="cyan"/>
              </w:rPr>
              <w:t>laws</w:t>
            </w:r>
            <w:r w:rsidRPr="0096275E">
              <w:rPr>
                <w:rStyle w:val="StyleUnderline"/>
              </w:rPr>
              <w:t xml:space="preserve"> that you code</w:t>
            </w:r>
            <w:r w:rsidRPr="0096275E">
              <w:rPr>
                <w:sz w:val="16"/>
              </w:rPr>
              <w:t>. As the name of the document (Regulation v. Guideline) is not always conclusive in revealing its legal status, this may require you to read through the text of a document, or do some additional background investigation to determine whether it should be coded. If you are uncertain, reach out to Lead Coders for guidance – this can be very tricky to determine, particularly as you get used to the survey instrument and coding procedure.</w:t>
            </w:r>
          </w:p>
        </w:tc>
      </w:tr>
    </w:tbl>
    <w:p w14:paraId="2AF2D69C" w14:textId="77777777" w:rsidR="00BF4217" w:rsidRDefault="00BF4217" w:rsidP="00BF4217">
      <w:pPr>
        <w:pStyle w:val="Heading4"/>
      </w:pPr>
      <w:r>
        <w:t xml:space="preserve">7---“Expand the scope”---doesn’t occur until a case is won. </w:t>
      </w:r>
    </w:p>
    <w:p w14:paraId="411FF42A" w14:textId="77777777" w:rsidR="00BF4217" w:rsidRPr="00DF1954" w:rsidRDefault="00BF4217" w:rsidP="00BF4217">
      <w:r w:rsidRPr="00DF1954">
        <w:rPr>
          <w:rStyle w:val="Style13ptBold"/>
        </w:rPr>
        <w:t>Gibson Dunn</w:t>
      </w:r>
      <w:r>
        <w:rPr>
          <w:rStyle w:val="Style13ptBold"/>
        </w:rPr>
        <w:t xml:space="preserve"> 21</w:t>
      </w:r>
      <w:r>
        <w:t xml:space="preserve">. </w:t>
      </w:r>
      <w:proofErr w:type="spellStart"/>
      <w:r>
        <w:t>Lawfirm</w:t>
      </w:r>
      <w:proofErr w:type="spellEnd"/>
      <w:r>
        <w:t>. Gibson Dunn partner Howard S. Hogan served as an expert witness for 1-800 Contacts. "Second Circuit Issues Important Ruling on Trademark Settlements and Antitrust/IP Interface". Gibson Dunn. 6-14-2021. https://www.gibsondunn.com/second-circuit-issues-important-ruling-on-trademark-settlements-and-antitrust-ip-interface/</w:t>
      </w:r>
    </w:p>
    <w:p w14:paraId="01E6D2C4" w14:textId="77777777" w:rsidR="00BF4217" w:rsidRDefault="00BF4217" w:rsidP="00BF4217">
      <w:pPr>
        <w:rPr>
          <w:rStyle w:val="Emphasis"/>
        </w:rPr>
      </w:pPr>
      <w:r w:rsidRPr="00DF1954">
        <w:rPr>
          <w:sz w:val="16"/>
        </w:rPr>
        <w:t xml:space="preserve">Finally, the decision in 1-800 Contacts also serves as a reminder that, in an era in which commentators are encouraging more aggressive and novel antitrust enforcement, </w:t>
      </w:r>
      <w:r w:rsidRPr="001D4534">
        <w:rPr>
          <w:rStyle w:val="Emphasis"/>
          <w:highlight w:val="cyan"/>
        </w:rPr>
        <w:t xml:space="preserve">the </w:t>
      </w:r>
      <w:r w:rsidRPr="00DF1954">
        <w:rPr>
          <w:rStyle w:val="Emphasis"/>
        </w:rPr>
        <w:t xml:space="preserve">federal </w:t>
      </w:r>
      <w:r w:rsidRPr="001D4534">
        <w:rPr>
          <w:rStyle w:val="Emphasis"/>
          <w:highlight w:val="cyan"/>
        </w:rPr>
        <w:t xml:space="preserve">judiciary remains the </w:t>
      </w:r>
      <w:r w:rsidRPr="00DF1954">
        <w:rPr>
          <w:rStyle w:val="Emphasis"/>
        </w:rPr>
        <w:t xml:space="preserve">ultimate </w:t>
      </w:r>
      <w:r w:rsidRPr="001D4534">
        <w:rPr>
          <w:rStyle w:val="Emphasis"/>
          <w:highlight w:val="cyan"/>
        </w:rPr>
        <w:t xml:space="preserve">arbiter </w:t>
      </w:r>
      <w:r w:rsidRPr="00821A47">
        <w:rPr>
          <w:rStyle w:val="Emphasis"/>
        </w:rPr>
        <w:t>of federal antitrust policy</w:t>
      </w:r>
      <w:r w:rsidRPr="00DF1954">
        <w:rPr>
          <w:sz w:val="16"/>
        </w:rPr>
        <w:t xml:space="preserve">.  </w:t>
      </w:r>
      <w:r w:rsidRPr="001D4534">
        <w:rPr>
          <w:rStyle w:val="StyleUnderline"/>
          <w:highlight w:val="cyan"/>
        </w:rPr>
        <w:t xml:space="preserve">Enforcers seeking to </w:t>
      </w:r>
      <w:r w:rsidRPr="001D4534">
        <w:rPr>
          <w:rStyle w:val="Emphasis"/>
          <w:highlight w:val="cyan"/>
        </w:rPr>
        <w:t xml:space="preserve">expand the scope of </w:t>
      </w:r>
      <w:r w:rsidRPr="00DF1954">
        <w:rPr>
          <w:rStyle w:val="Emphasis"/>
        </w:rPr>
        <w:t xml:space="preserve">U.S. </w:t>
      </w:r>
      <w:r w:rsidRPr="001D4534">
        <w:rPr>
          <w:rStyle w:val="Emphasis"/>
          <w:highlight w:val="cyan"/>
        </w:rPr>
        <w:t>antitrust law</w:t>
      </w:r>
      <w:r w:rsidRPr="00DF1954">
        <w:rPr>
          <w:rStyle w:val="StyleUnderline"/>
        </w:rPr>
        <w:t xml:space="preserve"> must do more than bring</w:t>
      </w:r>
      <w:r w:rsidRPr="00DF1954">
        <w:rPr>
          <w:sz w:val="16"/>
        </w:rPr>
        <w:t xml:space="preserve"> novel </w:t>
      </w:r>
      <w:r w:rsidRPr="00DF1954">
        <w:rPr>
          <w:rStyle w:val="StyleUnderline"/>
        </w:rPr>
        <w:t xml:space="preserve">cases—they </w:t>
      </w:r>
      <w:r w:rsidRPr="001D4534">
        <w:rPr>
          <w:rStyle w:val="StyleUnderline"/>
          <w:highlight w:val="cyan"/>
        </w:rPr>
        <w:t>must</w:t>
      </w:r>
      <w:r w:rsidRPr="001D4534">
        <w:rPr>
          <w:sz w:val="16"/>
          <w:highlight w:val="cyan"/>
        </w:rPr>
        <w:t xml:space="preserve"> </w:t>
      </w:r>
      <w:r w:rsidRPr="00DF1954">
        <w:rPr>
          <w:sz w:val="16"/>
        </w:rPr>
        <w:t xml:space="preserve">also </w:t>
      </w:r>
      <w:r w:rsidRPr="001D4534">
        <w:rPr>
          <w:rStyle w:val="Emphasis"/>
          <w:highlight w:val="cyan"/>
        </w:rPr>
        <w:t xml:space="preserve">prove </w:t>
      </w:r>
      <w:r w:rsidRPr="00DF1954">
        <w:rPr>
          <w:rStyle w:val="Emphasis"/>
        </w:rPr>
        <w:t>their cases</w:t>
      </w:r>
      <w:r w:rsidRPr="00DF1954">
        <w:rPr>
          <w:sz w:val="16"/>
        </w:rPr>
        <w:t xml:space="preserve"> with hard facts </w:t>
      </w:r>
      <w:r w:rsidRPr="001D4534">
        <w:rPr>
          <w:rStyle w:val="Emphasis"/>
          <w:highlight w:val="cyan"/>
        </w:rPr>
        <w:t xml:space="preserve">in </w:t>
      </w:r>
      <w:r w:rsidRPr="00DF1954">
        <w:rPr>
          <w:rStyle w:val="Emphasis"/>
        </w:rPr>
        <w:t xml:space="preserve">a </w:t>
      </w:r>
      <w:r w:rsidRPr="001D4534">
        <w:rPr>
          <w:rStyle w:val="Emphasis"/>
          <w:highlight w:val="cyan"/>
        </w:rPr>
        <w:t xml:space="preserve">court </w:t>
      </w:r>
      <w:r w:rsidRPr="00DF1954">
        <w:rPr>
          <w:rStyle w:val="Emphasis"/>
        </w:rPr>
        <w:t>of law.</w:t>
      </w:r>
    </w:p>
    <w:p w14:paraId="5DA93083" w14:textId="77777777" w:rsidR="00BF4217" w:rsidRPr="00A073FD" w:rsidRDefault="00BF4217" w:rsidP="00BF4217"/>
    <w:p w14:paraId="408C3120" w14:textId="77777777" w:rsidR="00BF4217" w:rsidRDefault="00BF4217" w:rsidP="00BF4217">
      <w:pPr>
        <w:pStyle w:val="Heading4"/>
      </w:pPr>
      <w:r>
        <w:t>1---</w:t>
      </w:r>
      <w:r w:rsidRPr="00B36241">
        <w:rPr>
          <w:u w:val="single"/>
        </w:rPr>
        <w:t>Optimal policymaking</w:t>
      </w:r>
      <w:r>
        <w:t xml:space="preserve">---comparison of </w:t>
      </w:r>
      <w:r>
        <w:rPr>
          <w:u w:val="single"/>
        </w:rPr>
        <w:t>policymaking settings</w:t>
      </w:r>
      <w:r>
        <w:t xml:space="preserve"> is key.  </w:t>
      </w:r>
    </w:p>
    <w:p w14:paraId="5D457708" w14:textId="77777777" w:rsidR="00BF4217" w:rsidRPr="00F527FC" w:rsidRDefault="00BF4217" w:rsidP="00BF4217">
      <w:r>
        <w:t xml:space="preserve">C. Scott </w:t>
      </w:r>
      <w:r w:rsidRPr="00F527FC">
        <w:rPr>
          <w:rStyle w:val="Style13ptBold"/>
        </w:rPr>
        <w:t>Hemphill 09</w:t>
      </w:r>
      <w:r>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4CF46903" w14:textId="77777777" w:rsidR="00BF4217" w:rsidRPr="00DB786C" w:rsidRDefault="00BF4217" w:rsidP="00BF4217">
      <w:pPr>
        <w:rPr>
          <w:sz w:val="16"/>
        </w:rPr>
      </w:pPr>
      <w:r w:rsidRPr="00DB786C">
        <w:rPr>
          <w:sz w:val="16"/>
        </w:rPr>
        <w:t xml:space="preserve">B. </w:t>
      </w:r>
      <w:r w:rsidRPr="00DB786C">
        <w:rPr>
          <w:rStyle w:val="Emphasis"/>
        </w:rPr>
        <w:t>Antitrust Rulemaking</w:t>
      </w:r>
    </w:p>
    <w:p w14:paraId="576D82A3" w14:textId="77777777" w:rsidR="00BF4217" w:rsidRPr="00DB786C" w:rsidRDefault="00BF4217" w:rsidP="00BF4217">
      <w:pPr>
        <w:rPr>
          <w:sz w:val="16"/>
        </w:rPr>
      </w:pPr>
      <w:r w:rsidRPr="00DB786C">
        <w:rPr>
          <w:sz w:val="16"/>
        </w:rPr>
        <w:t xml:space="preserve">The previous section advocates a focused increase in the FTC’s “competition policy research and development.”174 If the FTC accepted the suggestion, it would eventually reach a firm, empirically grounded conclusion about </w:t>
      </w:r>
      <w:r w:rsidRPr="00DB786C">
        <w:rPr>
          <w:rStyle w:val="StyleUnderline"/>
        </w:rPr>
        <w:t xml:space="preserve">the </w:t>
      </w:r>
      <w:r w:rsidRPr="001D4534">
        <w:rPr>
          <w:rStyle w:val="Emphasis"/>
          <w:highlight w:val="cyan"/>
        </w:rPr>
        <w:t>optimal policy</w:t>
      </w:r>
      <w:r w:rsidRPr="001D4534">
        <w:rPr>
          <w:sz w:val="16"/>
          <w:highlight w:val="cyan"/>
        </w:rPr>
        <w:t xml:space="preserve"> </w:t>
      </w:r>
      <w:r w:rsidRPr="00DB786C">
        <w:rPr>
          <w:sz w:val="16"/>
        </w:rPr>
        <w:t xml:space="preserve">for side deals, and thus either confirm or reject the conclusion reached in Part II. That conclusion </w:t>
      </w:r>
      <w:r w:rsidRPr="001D4534">
        <w:rPr>
          <w:rStyle w:val="StyleUnderline"/>
          <w:highlight w:val="cyan"/>
        </w:rPr>
        <w:t xml:space="preserve">could be deployed in a </w:t>
      </w:r>
      <w:r w:rsidRPr="001D4534">
        <w:rPr>
          <w:rStyle w:val="Emphasis"/>
          <w:highlight w:val="cyan"/>
        </w:rPr>
        <w:t>variety of policymaking settings</w:t>
      </w:r>
      <w:r w:rsidRPr="00DB786C">
        <w:rPr>
          <w:sz w:val="16"/>
        </w:rPr>
        <w:t>, including litigation brought by the Agency, amicus practice, and advocacy for congressional legislation. This section considers a further possibility, that a comprehensive aggregate study of settlement practice could form the basis for substantive policymaking by the Agency in the form of rulemaking.</w:t>
      </w:r>
    </w:p>
    <w:p w14:paraId="1F398C4C" w14:textId="77777777" w:rsidR="00BF4217" w:rsidRDefault="00BF4217" w:rsidP="00BF4217">
      <w:pPr>
        <w:rPr>
          <w:sz w:val="16"/>
        </w:rPr>
      </w:pPr>
      <w:r w:rsidRPr="001D4534">
        <w:rPr>
          <w:rStyle w:val="StyleUnderline"/>
          <w:highlight w:val="cyan"/>
        </w:rPr>
        <w:t xml:space="preserve">There is </w:t>
      </w:r>
      <w:r w:rsidRPr="00DB786C">
        <w:rPr>
          <w:rStyle w:val="StyleUnderline"/>
        </w:rPr>
        <w:t xml:space="preserve">of course an </w:t>
      </w:r>
      <w:r w:rsidRPr="001D4534">
        <w:rPr>
          <w:rStyle w:val="Emphasis"/>
          <w:highlight w:val="cyan"/>
        </w:rPr>
        <w:t>enormous lit</w:t>
      </w:r>
      <w:r w:rsidRPr="00DB786C">
        <w:rPr>
          <w:rStyle w:val="Emphasis"/>
        </w:rPr>
        <w:t>erature</w:t>
      </w:r>
      <w:r w:rsidRPr="00DB786C">
        <w:rPr>
          <w:rStyle w:val="StyleUnderline"/>
        </w:rPr>
        <w:t xml:space="preserve"> </w:t>
      </w:r>
      <w:r w:rsidRPr="001D4534">
        <w:rPr>
          <w:rStyle w:val="StyleUnderline"/>
          <w:highlight w:val="cyan"/>
        </w:rPr>
        <w:t xml:space="preserve">on </w:t>
      </w:r>
      <w:r w:rsidRPr="00DB786C">
        <w:rPr>
          <w:rStyle w:val="StyleUnderline"/>
        </w:rPr>
        <w:t xml:space="preserve">the </w:t>
      </w:r>
      <w:r w:rsidRPr="001D4534">
        <w:rPr>
          <w:rStyle w:val="StyleUnderline"/>
          <w:highlight w:val="cyan"/>
        </w:rPr>
        <w:t xml:space="preserve">choice of </w:t>
      </w:r>
      <w:r w:rsidRPr="00B36241">
        <w:rPr>
          <w:rStyle w:val="Emphasis"/>
        </w:rPr>
        <w:t xml:space="preserve">courts versus agencies, </w:t>
      </w:r>
      <w:r w:rsidRPr="001D4534">
        <w:rPr>
          <w:rStyle w:val="Emphasis"/>
          <w:highlight w:val="cyan"/>
        </w:rPr>
        <w:t>adjudication versus rulemaking</w:t>
      </w:r>
      <w:r w:rsidRPr="00DB786C">
        <w:rPr>
          <w:rStyle w:val="Emphasis"/>
        </w:rPr>
        <w:t xml:space="preserve">, and rules </w:t>
      </w:r>
      <w:r w:rsidRPr="001D4534">
        <w:rPr>
          <w:rStyle w:val="Emphasis"/>
          <w:highlight w:val="cyan"/>
        </w:rPr>
        <w:t>versus standards</w:t>
      </w:r>
      <w:r w:rsidRPr="00DB786C">
        <w:rPr>
          <w:sz w:val="16"/>
        </w:rPr>
        <w:t>, and this Article does not engage the full complexity of those debates. My goal here is simply to suggest how the virtues of an aggregate perspective on settlement practice shift the balance in a way that favors agency rulemaking. In other words, the settlement issue highlights certain advantages of moving away from a court-centered model of antitrust law.</w:t>
      </w:r>
    </w:p>
    <w:p w14:paraId="7DC7F45B" w14:textId="77777777" w:rsidR="00BF4217" w:rsidRPr="00AB3BE3" w:rsidRDefault="00BF4217" w:rsidP="00BF4217">
      <w:pPr>
        <w:pStyle w:val="Heading4"/>
      </w:pPr>
      <w:r>
        <w:t>2---</w:t>
      </w:r>
      <w:r w:rsidRPr="00B36241">
        <w:rPr>
          <w:u w:val="single"/>
        </w:rPr>
        <w:t>Literature</w:t>
      </w:r>
      <w:r>
        <w:t xml:space="preserve">---rulemaking is an </w:t>
      </w:r>
      <w:r w:rsidRPr="00AB3BE3">
        <w:rPr>
          <w:u w:val="single"/>
        </w:rPr>
        <w:t>enormous</w:t>
      </w:r>
      <w:r>
        <w:t xml:space="preserve"> debate---deleting it is </w:t>
      </w:r>
      <w:r w:rsidRPr="00AB3BE3">
        <w:rPr>
          <w:u w:val="single"/>
        </w:rPr>
        <w:t>unpredictable</w:t>
      </w:r>
      <w:r>
        <w:t xml:space="preserve"> and </w:t>
      </w:r>
      <w:r w:rsidRPr="00AB3BE3">
        <w:rPr>
          <w:u w:val="single"/>
        </w:rPr>
        <w:t>anti</w:t>
      </w:r>
      <w:r>
        <w:rPr>
          <w:u w:val="single"/>
        </w:rPr>
        <w:t>-</w:t>
      </w:r>
      <w:r w:rsidRPr="00AB3BE3">
        <w:rPr>
          <w:u w:val="single"/>
        </w:rPr>
        <w:t>educational</w:t>
      </w:r>
      <w:r>
        <w:t xml:space="preserve">.  </w:t>
      </w:r>
    </w:p>
    <w:p w14:paraId="7AF64276" w14:textId="77777777" w:rsidR="00BF4217" w:rsidRPr="0013510A" w:rsidRDefault="00BF4217" w:rsidP="00BF4217">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5460AF5D" w14:textId="77777777" w:rsidR="00BF4217" w:rsidRPr="00AB3BE3" w:rsidRDefault="00BF4217" w:rsidP="00BF4217">
      <w:pPr>
        <w:rPr>
          <w:sz w:val="16"/>
        </w:rPr>
      </w:pPr>
      <w:r w:rsidRPr="00AB3BE3">
        <w:rPr>
          <w:sz w:val="16"/>
        </w:rPr>
        <w:t xml:space="preserve">We agree that </w:t>
      </w:r>
      <w:r w:rsidRPr="00AB3BE3">
        <w:rPr>
          <w:rStyle w:val="StyleUnderline"/>
        </w:rPr>
        <w:t xml:space="preserve">relying solely on </w:t>
      </w:r>
      <w:r w:rsidRPr="001D4534">
        <w:rPr>
          <w:rStyle w:val="StyleUnderline"/>
          <w:highlight w:val="cyan"/>
        </w:rPr>
        <w:t>adjudication</w:t>
      </w:r>
      <w:r w:rsidRPr="00AB3BE3">
        <w:rPr>
          <w:sz w:val="16"/>
        </w:rPr>
        <w:t xml:space="preserve"> to define the substance of § 5 has </w:t>
      </w:r>
      <w:r w:rsidRPr="001D4534">
        <w:rPr>
          <w:rStyle w:val="StyleUnderline"/>
          <w:highlight w:val="cyan"/>
        </w:rPr>
        <w:t>generated</w:t>
      </w:r>
      <w:r w:rsidRPr="00AB3BE3">
        <w:rPr>
          <w:rStyle w:val="StyleUnderline"/>
        </w:rPr>
        <w:t xml:space="preserve"> persistent </w:t>
      </w:r>
      <w:r w:rsidRPr="001D4534">
        <w:rPr>
          <w:rStyle w:val="StyleUnderline"/>
          <w:highlight w:val="cyan"/>
        </w:rPr>
        <w:t>ambiguity</w:t>
      </w:r>
      <w:r w:rsidRPr="00AB3BE3">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AB3BE3">
        <w:rPr>
          <w:rStyle w:val="StyleUnderline"/>
        </w:rPr>
        <w:t xml:space="preserve">The Commission has in its arsenal </w:t>
      </w:r>
      <w:r w:rsidRPr="001D4534">
        <w:rPr>
          <w:rStyle w:val="StyleUnderline"/>
          <w:highlight w:val="cyan"/>
        </w:rPr>
        <w:t>a far more effective tool</w:t>
      </w:r>
      <w:r w:rsidRPr="00AB3BE3">
        <w:rPr>
          <w:rStyle w:val="StyleUnderline"/>
        </w:rPr>
        <w:t xml:space="preserve"> that </w:t>
      </w:r>
      <w:r w:rsidRPr="001D4534">
        <w:rPr>
          <w:rStyle w:val="StyleUnderline"/>
          <w:highlight w:val="cyan"/>
        </w:rPr>
        <w:t xml:space="preserve">would </w:t>
      </w:r>
      <w:r w:rsidRPr="001D4534">
        <w:rPr>
          <w:rStyle w:val="Emphasis"/>
          <w:highlight w:val="cyan"/>
        </w:rPr>
        <w:t>provide</w:t>
      </w:r>
      <w:r w:rsidRPr="00AB3BE3">
        <w:rPr>
          <w:rStyle w:val="Emphasis"/>
        </w:rPr>
        <w:t xml:space="preserve"> greater </w:t>
      </w:r>
      <w:r w:rsidRPr="001D4534">
        <w:rPr>
          <w:rStyle w:val="Emphasis"/>
          <w:highlight w:val="cyan"/>
        </w:rPr>
        <w:t>notice</w:t>
      </w:r>
      <w:r w:rsidRPr="00AB3BE3">
        <w:rPr>
          <w:sz w:val="16"/>
        </w:rPr>
        <w:t xml:space="preserve"> to the marketplace and that is developed through </w:t>
      </w:r>
      <w:r w:rsidRPr="00AB3BE3">
        <w:rPr>
          <w:rStyle w:val="Emphasis"/>
        </w:rPr>
        <w:t xml:space="preserve">a more transparent </w:t>
      </w:r>
      <w:r w:rsidRPr="001D4534">
        <w:rPr>
          <w:rStyle w:val="Emphasis"/>
          <w:highlight w:val="cyan"/>
        </w:rPr>
        <w:t>and participatory process: rulemaking</w:t>
      </w:r>
      <w:r w:rsidRPr="00AB3BE3">
        <w:rPr>
          <w:sz w:val="16"/>
        </w:rPr>
        <w:t>. Through engaging in rulemaking, the Commission could define “unfair methods of competition” through processes established by the Administrative Procedure Act38 (APA).39</w:t>
      </w:r>
    </w:p>
    <w:p w14:paraId="1C345E6D" w14:textId="77777777" w:rsidR="00BF4217" w:rsidRPr="00AB3BE3" w:rsidRDefault="00BF4217" w:rsidP="00BF4217">
      <w:pPr>
        <w:rPr>
          <w:sz w:val="16"/>
        </w:rPr>
      </w:pPr>
      <w:r w:rsidRPr="001D4534">
        <w:rPr>
          <w:rStyle w:val="StyleUnderline"/>
          <w:highlight w:val="cyan"/>
        </w:rPr>
        <w:t>There is</w:t>
      </w:r>
      <w:r w:rsidRPr="00AB3BE3">
        <w:rPr>
          <w:rStyle w:val="StyleUnderline"/>
        </w:rPr>
        <w:t xml:space="preserve"> an </w:t>
      </w:r>
      <w:r w:rsidRPr="001D4534">
        <w:rPr>
          <w:rStyle w:val="Emphasis"/>
          <w:highlight w:val="cyan"/>
        </w:rPr>
        <w:t>enormous</w:t>
      </w:r>
      <w:r w:rsidRPr="00AB3BE3">
        <w:rPr>
          <w:rStyle w:val="Emphasis"/>
        </w:rPr>
        <w:t xml:space="preserve"> body of </w:t>
      </w:r>
      <w:r w:rsidRPr="001D4534">
        <w:rPr>
          <w:rStyle w:val="Emphasis"/>
          <w:highlight w:val="cyan"/>
        </w:rPr>
        <w:t>lit</w:t>
      </w:r>
      <w:r w:rsidRPr="00AB3BE3">
        <w:rPr>
          <w:rStyle w:val="Emphasis"/>
        </w:rPr>
        <w:t>erature</w:t>
      </w:r>
      <w:r w:rsidRPr="00AB3BE3">
        <w:rPr>
          <w:rStyle w:val="StyleUnderline"/>
        </w:rPr>
        <w:t xml:space="preserve"> </w:t>
      </w:r>
      <w:r w:rsidRPr="001D4534">
        <w:rPr>
          <w:rStyle w:val="StyleUnderline"/>
          <w:highlight w:val="cyan"/>
        </w:rPr>
        <w:t>on the choice</w:t>
      </w:r>
      <w:r w:rsidRPr="00AB3BE3">
        <w:rPr>
          <w:rStyle w:val="StyleUnderline"/>
        </w:rPr>
        <w:t xml:space="preserve"> between adjudication and rulemaking</w:t>
      </w:r>
      <w:r w:rsidRPr="00AB3BE3">
        <w:rPr>
          <w:sz w:val="16"/>
        </w:rPr>
        <w:t xml:space="preserve">, and this Essay does not seek to fully address the various trade-offs.40 Instead, </w:t>
      </w:r>
      <w:r w:rsidRPr="001D4534">
        <w:rPr>
          <w:rStyle w:val="StyleUnderline"/>
          <w:highlight w:val="cyan"/>
        </w:rPr>
        <w:t>our goal is</w:t>
      </w:r>
      <w:r w:rsidRPr="00AB3BE3">
        <w:rPr>
          <w:rStyle w:val="StyleUnderline"/>
        </w:rPr>
        <w:t xml:space="preserve"> to reflect on </w:t>
      </w:r>
      <w:r w:rsidRPr="00AB3BE3">
        <w:rPr>
          <w:sz w:val="16"/>
        </w:rPr>
        <w:t xml:space="preserve">the current state of </w:t>
      </w:r>
      <w:r w:rsidRPr="001D4534">
        <w:rPr>
          <w:rStyle w:val="Emphasis"/>
          <w:highlight w:val="cyan"/>
        </w:rPr>
        <w:t>antitrust</w:t>
      </w:r>
      <w:r w:rsidRPr="00AB3BE3">
        <w:rPr>
          <w:sz w:val="16"/>
        </w:rPr>
        <w:t xml:space="preserve"> enforcement </w:t>
      </w:r>
      <w:r w:rsidRPr="00AB3BE3">
        <w:rPr>
          <w:rStyle w:val="StyleUnderline"/>
        </w:rPr>
        <w:t>and consider ways to address the</w:t>
      </w:r>
      <w:r w:rsidRPr="00AB3BE3">
        <w:rPr>
          <w:sz w:val="16"/>
        </w:rPr>
        <w:t xml:space="preserve"> ambiguity, burdens, and </w:t>
      </w:r>
      <w:r w:rsidRPr="00AB3BE3">
        <w:rPr>
          <w:rStyle w:val="Emphasis"/>
        </w:rPr>
        <w:t>democratic deficiency</w:t>
      </w:r>
      <w:r w:rsidRPr="00AB3BE3">
        <w:rPr>
          <w:sz w:val="16"/>
        </w:rPr>
        <w:t xml:space="preserve"> that we discuss above.</w:t>
      </w:r>
    </w:p>
    <w:p w14:paraId="201734B2" w14:textId="77777777" w:rsidR="00BF4217" w:rsidRDefault="00BF4217" w:rsidP="00BF4217">
      <w:pPr>
        <w:pStyle w:val="Heading4"/>
      </w:pPr>
      <w:r>
        <w:t>Reject the argument not the team.</w:t>
      </w:r>
    </w:p>
    <w:p w14:paraId="354D53E0" w14:textId="77777777" w:rsidR="00BF4217" w:rsidRPr="009F3178" w:rsidRDefault="00BF4217" w:rsidP="00BF4217"/>
    <w:p w14:paraId="208AA5BA" w14:textId="77777777" w:rsidR="00BF4217" w:rsidRDefault="00BF4217" w:rsidP="00BF4217">
      <w:pPr>
        <w:pStyle w:val="Heading4"/>
      </w:pPr>
      <w:r>
        <w:t xml:space="preserve">Less than 60 days. </w:t>
      </w:r>
    </w:p>
    <w:p w14:paraId="02048E51" w14:textId="77777777" w:rsidR="00BF4217" w:rsidRDefault="00BF4217" w:rsidP="00BF4217">
      <w:r>
        <w:t xml:space="preserve">Prepared by the </w:t>
      </w:r>
      <w:r w:rsidRPr="000D3480">
        <w:rPr>
          <w:rStyle w:val="Style13ptBold"/>
        </w:rPr>
        <w:t>Office of the Federal Register</w:t>
      </w:r>
      <w:r>
        <w:t>. “A Guide to the Rulemaking Process”. https://www.federalregister.gov/uploads/2011/01/the_rulemaking_process.pdf</w:t>
      </w:r>
    </w:p>
    <w:p w14:paraId="03D46051" w14:textId="77777777" w:rsidR="00BF4217" w:rsidRPr="000D3480" w:rsidRDefault="00BF4217" w:rsidP="00BF4217">
      <w:pPr>
        <w:rPr>
          <w:sz w:val="16"/>
        </w:rPr>
      </w:pPr>
      <w:r w:rsidRPr="000D3480">
        <w:rPr>
          <w:rStyle w:val="StyleUnderline"/>
        </w:rPr>
        <w:t xml:space="preserve">What is </w:t>
      </w:r>
      <w:r w:rsidRPr="001D4534">
        <w:rPr>
          <w:rStyle w:val="StyleUnderline"/>
          <w:highlight w:val="cyan"/>
        </w:rPr>
        <w:t>the time period for</w:t>
      </w:r>
      <w:r w:rsidRPr="001D4534">
        <w:rPr>
          <w:sz w:val="16"/>
          <w:highlight w:val="cyan"/>
        </w:rPr>
        <w:t xml:space="preserve"> </w:t>
      </w:r>
      <w:r w:rsidRPr="000D3480">
        <w:rPr>
          <w:sz w:val="16"/>
        </w:rPr>
        <w:t xml:space="preserve">the public to submit </w:t>
      </w:r>
      <w:r w:rsidRPr="001D4534">
        <w:rPr>
          <w:rStyle w:val="StyleUnderline"/>
          <w:highlight w:val="cyan"/>
        </w:rPr>
        <w:t>comments</w:t>
      </w:r>
      <w:r w:rsidRPr="000D3480">
        <w:rPr>
          <w:sz w:val="16"/>
        </w:rPr>
        <w:t>?</w:t>
      </w:r>
    </w:p>
    <w:p w14:paraId="057FC153" w14:textId="77777777" w:rsidR="00BF4217" w:rsidRDefault="00BF4217" w:rsidP="00BF4217">
      <w:pPr>
        <w:rPr>
          <w:sz w:val="16"/>
        </w:rPr>
      </w:pPr>
      <w:r w:rsidRPr="000D3480">
        <w:rPr>
          <w:rStyle w:val="Emphasis"/>
        </w:rPr>
        <w:t>In general</w:t>
      </w:r>
      <w:r w:rsidRPr="000D3480">
        <w:rPr>
          <w:sz w:val="16"/>
        </w:rPr>
        <w:t xml:space="preserve">, agencies will specify a comment period ranging from </w:t>
      </w:r>
      <w:r w:rsidRPr="001D4534">
        <w:rPr>
          <w:rStyle w:val="Emphasis"/>
          <w:highlight w:val="cyan"/>
        </w:rPr>
        <w:t>30 to 60 days</w:t>
      </w:r>
      <w:r w:rsidRPr="001D4534">
        <w:rPr>
          <w:sz w:val="16"/>
          <w:highlight w:val="cyan"/>
        </w:rPr>
        <w:t xml:space="preserve"> </w:t>
      </w:r>
      <w:r w:rsidRPr="000D3480">
        <w:rPr>
          <w:sz w:val="16"/>
        </w:rPr>
        <w:t>in</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“Dates” Section</w:t>
      </w:r>
      <w:r w:rsidRPr="000D3480">
        <w:rPr>
          <w:rFonts w:ascii="Times New Roman" w:hAnsi="Times New Roman" w:cs="Times New Roman"/>
          <w:sz w:val="16"/>
        </w:rPr>
        <w:t xml:space="preserve"> </w:t>
      </w:r>
      <w:r w:rsidRPr="000D3480">
        <w:rPr>
          <w:sz w:val="16"/>
        </w:rPr>
        <w:t>of</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Federal</w:t>
      </w:r>
      <w:r w:rsidRPr="000D3480">
        <w:rPr>
          <w:rFonts w:ascii="Times New Roman" w:hAnsi="Times New Roman" w:cs="Times New Roman"/>
          <w:sz w:val="16"/>
        </w:rPr>
        <w:t xml:space="preserve"> </w:t>
      </w:r>
      <w:r w:rsidRPr="000D3480">
        <w:rPr>
          <w:sz w:val="16"/>
        </w:rPr>
        <w:t>Register document,</w:t>
      </w:r>
      <w:r w:rsidRPr="000D3480">
        <w:rPr>
          <w:rFonts w:ascii="Times New Roman" w:hAnsi="Times New Roman" w:cs="Times New Roman"/>
          <w:sz w:val="16"/>
        </w:rPr>
        <w:t xml:space="preserve"> </w:t>
      </w:r>
      <w:r w:rsidRPr="000D3480">
        <w:rPr>
          <w:sz w:val="16"/>
        </w:rPr>
        <w:t>but the time</w:t>
      </w:r>
      <w:r w:rsidRPr="000D3480">
        <w:rPr>
          <w:rFonts w:ascii="Times New Roman" w:hAnsi="Times New Roman" w:cs="Times New Roman"/>
          <w:sz w:val="16"/>
        </w:rPr>
        <w:t xml:space="preserve"> </w:t>
      </w:r>
      <w:r w:rsidRPr="000D3480">
        <w:rPr>
          <w:sz w:val="16"/>
        </w:rPr>
        <w:t>period</w:t>
      </w:r>
      <w:r w:rsidRPr="000D3480">
        <w:rPr>
          <w:rFonts w:ascii="Times New Roman" w:hAnsi="Times New Roman" w:cs="Times New Roman"/>
          <w:sz w:val="16"/>
        </w:rPr>
        <w:t xml:space="preserve"> </w:t>
      </w:r>
      <w:r w:rsidRPr="000D3480">
        <w:rPr>
          <w:sz w:val="16"/>
        </w:rPr>
        <w:t>can</w:t>
      </w:r>
      <w:r w:rsidRPr="000D3480">
        <w:rPr>
          <w:rFonts w:ascii="Times New Roman" w:hAnsi="Times New Roman" w:cs="Times New Roman"/>
          <w:sz w:val="16"/>
        </w:rPr>
        <w:t xml:space="preserve"> </w:t>
      </w:r>
      <w:r w:rsidRPr="000D3480">
        <w:rPr>
          <w:sz w:val="16"/>
        </w:rPr>
        <w:t>vary.</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complex</w:t>
      </w:r>
      <w:r w:rsidRPr="000D3480">
        <w:rPr>
          <w:rFonts w:ascii="Times New Roman" w:hAnsi="Times New Roman" w:cs="Times New Roman"/>
          <w:sz w:val="16"/>
        </w:rPr>
        <w:t xml:space="preserve"> </w:t>
      </w:r>
      <w:r w:rsidRPr="000D3480">
        <w:rPr>
          <w:sz w:val="16"/>
        </w:rPr>
        <w:t>rulemakings,</w:t>
      </w:r>
      <w:r w:rsidRPr="000D3480">
        <w:rPr>
          <w:rFonts w:ascii="Times New Roman" w:hAnsi="Times New Roman" w:cs="Times New Roman"/>
          <w:sz w:val="16"/>
        </w:rPr>
        <w:t xml:space="preserve"> </w:t>
      </w:r>
      <w:r w:rsidRPr="000D3480">
        <w:rPr>
          <w:sz w:val="16"/>
        </w:rPr>
        <w:t>agencies</w:t>
      </w:r>
      <w:r w:rsidRPr="000D3480">
        <w:rPr>
          <w:rFonts w:ascii="Times New Roman" w:hAnsi="Times New Roman" w:cs="Times New Roman"/>
          <w:sz w:val="16"/>
        </w:rPr>
        <w:t xml:space="preserve"> </w:t>
      </w:r>
      <w:r w:rsidRPr="000D3480">
        <w:rPr>
          <w:sz w:val="16"/>
        </w:rPr>
        <w:t>may provide</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longer</w:t>
      </w:r>
      <w:r w:rsidRPr="000D3480">
        <w:rPr>
          <w:rFonts w:ascii="Times New Roman" w:hAnsi="Times New Roman" w:cs="Times New Roman"/>
          <w:sz w:val="16"/>
        </w:rPr>
        <w:t xml:space="preserve"> </w:t>
      </w:r>
      <w:r w:rsidRPr="000D3480">
        <w:rPr>
          <w:sz w:val="16"/>
        </w:rPr>
        <w:t>time</w:t>
      </w:r>
      <w:r w:rsidRPr="000D3480">
        <w:rPr>
          <w:rFonts w:ascii="Times New Roman" w:hAnsi="Times New Roman" w:cs="Times New Roman"/>
          <w:sz w:val="16"/>
        </w:rPr>
        <w:t xml:space="preserve"> </w:t>
      </w:r>
      <w:r w:rsidRPr="000D3480">
        <w:rPr>
          <w:sz w:val="16"/>
        </w:rPr>
        <w:t>periods,</w:t>
      </w:r>
      <w:r w:rsidRPr="000D3480">
        <w:rPr>
          <w:rFonts w:ascii="Times New Roman" w:hAnsi="Times New Roman" w:cs="Times New Roman"/>
          <w:sz w:val="16"/>
        </w:rPr>
        <w:t xml:space="preserve"> </w:t>
      </w:r>
      <w:r w:rsidRPr="000D3480">
        <w:rPr>
          <w:sz w:val="16"/>
        </w:rPr>
        <w:t>such as 180 days or</w:t>
      </w:r>
      <w:r w:rsidRPr="000D3480">
        <w:rPr>
          <w:rFonts w:ascii="Times New Roman" w:hAnsi="Times New Roman" w:cs="Times New Roman"/>
          <w:sz w:val="16"/>
        </w:rPr>
        <w:t xml:space="preserve"> </w:t>
      </w:r>
      <w:r w:rsidRPr="000D3480">
        <w:rPr>
          <w:sz w:val="16"/>
        </w:rPr>
        <w:t>more.</w:t>
      </w:r>
      <w:r w:rsidRPr="000D3480">
        <w:rPr>
          <w:rFonts w:ascii="Times New Roman" w:hAnsi="Times New Roman" w:cs="Times New Roman"/>
          <w:sz w:val="16"/>
        </w:rPr>
        <w:t xml:space="preserve"> </w:t>
      </w:r>
      <w:r w:rsidRPr="001D4534">
        <w:rPr>
          <w:rStyle w:val="StyleUnderline"/>
          <w:highlight w:val="cyan"/>
        </w:rPr>
        <w:t xml:space="preserve">Agencies may </w:t>
      </w:r>
      <w:r w:rsidRPr="000D3480">
        <w:rPr>
          <w:rStyle w:val="StyleUnderline"/>
        </w:rPr>
        <w:t xml:space="preserve">also </w:t>
      </w:r>
      <w:r w:rsidRPr="001D4534">
        <w:rPr>
          <w:rStyle w:val="StyleUnderline"/>
          <w:highlight w:val="cyan"/>
        </w:rPr>
        <w:t xml:space="preserve">use </w:t>
      </w:r>
      <w:r w:rsidRPr="001D4534">
        <w:rPr>
          <w:rStyle w:val="Emphasis"/>
          <w:highlight w:val="cyan"/>
        </w:rPr>
        <w:t>shorter comment periods</w:t>
      </w:r>
      <w:r w:rsidRPr="001D4534">
        <w:rPr>
          <w:rStyle w:val="StyleUnderline"/>
          <w:highlight w:val="cyan"/>
        </w:rPr>
        <w:t xml:space="preserve"> </w:t>
      </w:r>
      <w:r w:rsidRPr="000D3480">
        <w:rPr>
          <w:rStyle w:val="StyleUnderline"/>
        </w:rPr>
        <w:t>when that can be justified</w:t>
      </w:r>
      <w:r w:rsidRPr="000D3480">
        <w:rPr>
          <w:sz w:val="16"/>
        </w:rPr>
        <w:t xml:space="preserve">. </w:t>
      </w:r>
    </w:p>
    <w:p w14:paraId="668554B7" w14:textId="77777777" w:rsidR="00BF4217" w:rsidRDefault="00BF4217" w:rsidP="00BF4217"/>
    <w:p w14:paraId="240FD603" w14:textId="77777777" w:rsidR="00BF4217" w:rsidRPr="00046B66" w:rsidRDefault="00BF4217" w:rsidP="00BF4217"/>
    <w:p w14:paraId="131F0A58" w14:textId="77777777" w:rsidR="00BF4217" w:rsidRPr="007B091F" w:rsidRDefault="00BF4217" w:rsidP="00BF4217"/>
    <w:p w14:paraId="2D7CDC4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EFCDB" w14:textId="77777777" w:rsidR="00BF4217" w:rsidRDefault="00BF4217" w:rsidP="00BF4217">
      <w:pPr>
        <w:spacing w:after="0" w:line="240" w:lineRule="auto"/>
      </w:pPr>
      <w:r>
        <w:separator/>
      </w:r>
    </w:p>
  </w:endnote>
  <w:endnote w:type="continuationSeparator" w:id="0">
    <w:p w14:paraId="718917CC" w14:textId="77777777" w:rsidR="00BF4217" w:rsidRDefault="00BF4217" w:rsidP="00BF4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LT Std 45 Book">
    <w:altName w:val="Calibri"/>
    <w:charset w:val="00"/>
    <w:family w:val="auto"/>
    <w:pitch w:val="variable"/>
    <w:sig w:usb0="800000AF" w:usb1="5000204A" w:usb2="00000000" w:usb3="00000000" w:csb0="0000009B"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exusSerifWeb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3F66" w14:textId="77777777" w:rsidR="00BF4217" w:rsidRDefault="00BF4217" w:rsidP="00BF4217">
      <w:pPr>
        <w:spacing w:after="0" w:line="240" w:lineRule="auto"/>
      </w:pPr>
      <w:r>
        <w:separator/>
      </w:r>
    </w:p>
  </w:footnote>
  <w:footnote w:type="continuationSeparator" w:id="0">
    <w:p w14:paraId="733F1F0B" w14:textId="77777777" w:rsidR="00BF4217" w:rsidRDefault="00BF4217" w:rsidP="00BF4217">
      <w:pPr>
        <w:spacing w:after="0" w:line="240" w:lineRule="auto"/>
      </w:pPr>
      <w:r>
        <w:continuationSeparator/>
      </w:r>
    </w:p>
  </w:footnote>
  <w:footnote w:id="1">
    <w:p w14:paraId="28DC7DE1" w14:textId="77777777" w:rsidR="00BF4217" w:rsidRDefault="00BF4217" w:rsidP="00BF4217">
      <w:pPr>
        <w:pStyle w:val="footnotedescription"/>
        <w:spacing w:line="262" w:lineRule="auto"/>
        <w:ind w:right="60"/>
      </w:pPr>
      <w:r>
        <w:rPr>
          <w:rStyle w:val="footnotemark"/>
        </w:rPr>
        <w:footnoteRef/>
      </w:r>
      <w:r>
        <w:t xml:space="preserve"> See Carl Shapiro, “Navigating the Patent Thicket: Cross Licenses, Patent Pools, and Standard-Setting,” in </w:t>
      </w:r>
      <w:r>
        <w:rPr>
          <w:i/>
        </w:rPr>
        <w:t>Innovation Policy and the Economy</w:t>
      </w:r>
      <w:r>
        <w:t xml:space="preserve">, Volume I, Adam Jaffe, Joshua Lerner &amp; Scott Stern, Eds, MIT Press, 2001.   </w:t>
      </w:r>
    </w:p>
  </w:footnote>
  <w:footnote w:id="2">
    <w:p w14:paraId="2DD5E526" w14:textId="77777777" w:rsidR="00BF4217" w:rsidRDefault="00BF4217" w:rsidP="00BF4217">
      <w:pPr>
        <w:pStyle w:val="footnotedescription"/>
        <w:spacing w:after="7"/>
        <w:jc w:val="left"/>
      </w:pPr>
      <w:r>
        <w:rPr>
          <w:rStyle w:val="footnotemark"/>
        </w:rPr>
        <w:footnoteRef/>
      </w:r>
      <w:r>
        <w:t xml:space="preserve"> See Shapiro, supra note 72, abstract.   </w:t>
      </w:r>
    </w:p>
  </w:footnote>
  <w:footnote w:id="3">
    <w:p w14:paraId="01C4B66E" w14:textId="77777777" w:rsidR="00BF4217" w:rsidRDefault="00BF4217" w:rsidP="00BF4217">
      <w:pPr>
        <w:pStyle w:val="footnotedescription"/>
        <w:spacing w:after="13"/>
        <w:jc w:val="left"/>
      </w:pPr>
      <w:r>
        <w:rPr>
          <w:rStyle w:val="footnotemark"/>
        </w:rPr>
        <w:footnoteRef/>
      </w:r>
      <w:r>
        <w:t xml:space="preserve"> Id., p. 7. </w:t>
      </w:r>
    </w:p>
  </w:footnote>
  <w:footnote w:id="4">
    <w:p w14:paraId="72974258" w14:textId="77777777" w:rsidR="00BF4217" w:rsidRDefault="00BF4217" w:rsidP="00BF4217">
      <w:pPr>
        <w:pStyle w:val="footnotedescription"/>
        <w:jc w:val="left"/>
      </w:pPr>
      <w:r>
        <w:rPr>
          <w:rStyle w:val="footnotemark"/>
        </w:rPr>
        <w:footnoteRef/>
      </w:r>
      <w:r>
        <w:t xml:space="preserve"> Id. </w:t>
      </w:r>
    </w:p>
  </w:footnote>
  <w:footnote w:id="5">
    <w:p w14:paraId="2FD92681" w14:textId="77777777" w:rsidR="00BF4217" w:rsidRDefault="00BF4217" w:rsidP="00BF4217">
      <w:pPr>
        <w:pStyle w:val="footnotedescription"/>
        <w:spacing w:line="245" w:lineRule="auto"/>
        <w:ind w:right="57"/>
      </w:pPr>
      <w:r>
        <w:rPr>
          <w:rStyle w:val="footnotemark"/>
        </w:rPr>
        <w:footnoteRef/>
      </w:r>
      <w:r>
        <w:t xml:space="preserve"> But the incorporation of a patented technology into a standard does not always create market power.  A patented technology may be so fundamental to the subject matter of a standard as to have no viable alternatives.  A technology also may be so superior to its alternatives that a standards body may have no practical choice but to incorporate it into a standard.  In either case, any market power that may be enjoyed by the patent owner would arise from the market's demand for the invention and not from its incorporation into the standard.  Moreover, the incorporation of the patented technology into a standard may not confer market power at all if alternative standards exist or if the standard otherwise fails to secure market acceptance.” See Joseph Kattan, “Disclosures and Commitments to Standard-Setting” (2002) </w:t>
      </w:r>
      <w:r>
        <w:rPr>
          <w:i/>
        </w:rPr>
        <w:t>Antitrust</w:t>
      </w:r>
      <w:r>
        <w:t xml:space="preserve"> 22. </w:t>
      </w:r>
      <w:r>
        <w:rPr>
          <w:vertAlign w:val="superscript"/>
        </w:rPr>
        <w:t>77</w:t>
      </w:r>
      <w:r>
        <w:t xml:space="preserve"> See, for example, the discussion of Wang’s refusal to license its Single In-Line Memory Modules (SIMMs), after lobbying JEDEC to adopt the technology as a standard, in Janice M.  Mueller, “Patent System Reform: Patent Misuse Through the Capture of Industry Standards,” (2002) </w:t>
      </w:r>
      <w:r>
        <w:rPr>
          <w:i/>
        </w:rPr>
        <w:t>Berkeley Technology Law Journal</w:t>
      </w:r>
      <w:r>
        <w:t xml:space="preserve">, 659.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7B7C84"/>
    <w:multiLevelType w:val="hybridMultilevel"/>
    <w:tmpl w:val="CFAC8170"/>
    <w:lvl w:ilvl="0" w:tplc="8FC29488">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4E07572"/>
    <w:multiLevelType w:val="hybridMultilevel"/>
    <w:tmpl w:val="856CECA8"/>
    <w:lvl w:ilvl="0" w:tplc="4CFA608E">
      <w:start w:val="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54C22"/>
    <w:multiLevelType w:val="hybridMultilevel"/>
    <w:tmpl w:val="95F0BB8C"/>
    <w:lvl w:ilvl="0" w:tplc="0CC688C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4"/>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13179020656"/>
    <w:docVar w:name="VerbatimVersion" w:val="5.1"/>
  </w:docVars>
  <w:rsids>
    <w:rsidRoot w:val="00BF4217"/>
    <w:rsid w:val="000139A3"/>
    <w:rsid w:val="00100833"/>
    <w:rsid w:val="00104529"/>
    <w:rsid w:val="00105942"/>
    <w:rsid w:val="00107396"/>
    <w:rsid w:val="00144A4C"/>
    <w:rsid w:val="00176AB0"/>
    <w:rsid w:val="00177B7D"/>
    <w:rsid w:val="0018322D"/>
    <w:rsid w:val="001B5776"/>
    <w:rsid w:val="001E527A"/>
    <w:rsid w:val="001F78CE"/>
    <w:rsid w:val="00234C84"/>
    <w:rsid w:val="00251FC7"/>
    <w:rsid w:val="002855A7"/>
    <w:rsid w:val="00297279"/>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A2226"/>
    <w:rsid w:val="007B2835"/>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4217"/>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5080"/>
  <w15:chartTrackingRefBased/>
  <w15:docId w15:val="{596DE334-3A2A-44D3-84DE-57508FE4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34C84"/>
    <w:rPr>
      <w:rFonts w:ascii="Calibri" w:hAnsi="Calibri" w:cs="Calibri"/>
    </w:rPr>
  </w:style>
  <w:style w:type="paragraph" w:styleId="Heading1">
    <w:name w:val="heading 1"/>
    <w:aliases w:val="Pocket"/>
    <w:basedOn w:val="Normal"/>
    <w:next w:val="Normal"/>
    <w:link w:val="Heading1Char"/>
    <w:qFormat/>
    <w:rsid w:val="00234C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Tag&amp;C,Tag&amp;Cite,Char"/>
    <w:basedOn w:val="Normal"/>
    <w:next w:val="Normal"/>
    <w:link w:val="Heading2Char"/>
    <w:uiPriority w:val="1"/>
    <w:unhideWhenUsed/>
    <w:qFormat/>
    <w:rsid w:val="00234C8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234C8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234C8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34C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4C84"/>
  </w:style>
  <w:style w:type="character" w:customStyle="1" w:styleId="Heading1Char">
    <w:name w:val="Heading 1 Char"/>
    <w:aliases w:val="Pocket Char"/>
    <w:basedOn w:val="DefaultParagraphFont"/>
    <w:link w:val="Heading1"/>
    <w:rsid w:val="00234C84"/>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234C8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rsid w:val="00234C8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234C84"/>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234C8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34C84"/>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234C84"/>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234C84"/>
    <w:rPr>
      <w:color w:val="auto"/>
      <w:u w:val="none"/>
    </w:rPr>
  </w:style>
  <w:style w:type="character" w:styleId="FollowedHyperlink">
    <w:name w:val="FollowedHyperlink"/>
    <w:basedOn w:val="DefaultParagraphFont"/>
    <w:uiPriority w:val="99"/>
    <w:semiHidden/>
    <w:unhideWhenUsed/>
    <w:rsid w:val="00234C84"/>
    <w:rPr>
      <w:color w:val="auto"/>
      <w:u w:val="none"/>
    </w:rPr>
  </w:style>
  <w:style w:type="paragraph" w:customStyle="1" w:styleId="Emphasis1">
    <w:name w:val="Emphasis1"/>
    <w:basedOn w:val="Normal"/>
    <w:link w:val="Emphasis"/>
    <w:autoRedefine/>
    <w:uiPriority w:val="7"/>
    <w:qFormat/>
    <w:rsid w:val="00BF421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BF4217"/>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
    <w:basedOn w:val="Normal"/>
    <w:uiPriority w:val="99"/>
    <w:qFormat/>
    <w:rsid w:val="00BF4217"/>
    <w:pPr>
      <w:ind w:left="720"/>
      <w:contextualSpacing/>
    </w:pPr>
  </w:style>
  <w:style w:type="paragraph" w:customStyle="1" w:styleId="H1numbered">
    <w:name w:val="H1 numbered"/>
    <w:basedOn w:val="Normal"/>
    <w:uiPriority w:val="99"/>
    <w:qFormat/>
    <w:rsid w:val="00BF4217"/>
    <w:pPr>
      <w:pageBreakBefore/>
      <w:widowControl w:val="0"/>
      <w:numPr>
        <w:numId w:val="11"/>
      </w:numPr>
      <w:pBdr>
        <w:top w:val="single" w:sz="6" w:space="28" w:color="auto"/>
        <w:bottom w:val="single" w:sz="6" w:space="14" w:color="auto"/>
      </w:pBdr>
      <w:tabs>
        <w:tab w:val="clear" w:pos="680"/>
        <w:tab w:val="num" w:pos="108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BF4217"/>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dentedLettering">
    <w:name w:val="Indented Lettering"/>
    <w:basedOn w:val="Normal"/>
    <w:next w:val="Normal"/>
    <w:qFormat/>
    <w:rsid w:val="00BF4217"/>
    <w:pPr>
      <w:widowControl w:val="0"/>
      <w:numPr>
        <w:numId w:val="12"/>
      </w:numPr>
      <w:tabs>
        <w:tab w:val="clear" w:pos="1080"/>
        <w:tab w:val="num" w:pos="360"/>
      </w:tabs>
      <w:suppressAutoHyphens/>
      <w:spacing w:after="200"/>
      <w:ind w:left="720"/>
      <w:jc w:val="both"/>
    </w:pPr>
    <w:rPr>
      <w:rFonts w:ascii="Avenir LT Std 45 Book" w:hAnsi="Avenir LT Std 45 Book"/>
      <w:b/>
      <w:szCs w:val="18"/>
    </w:rPr>
  </w:style>
  <w:style w:type="paragraph" w:customStyle="1" w:styleId="textbold">
    <w:name w:val="text bold"/>
    <w:basedOn w:val="Normal"/>
    <w:uiPriority w:val="7"/>
    <w:qFormat/>
    <w:rsid w:val="00BF4217"/>
    <w:pPr>
      <w:ind w:left="720"/>
      <w:contextualSpacing/>
      <w:jc w:val="both"/>
    </w:pPr>
    <w:rPr>
      <w:rFonts w:eastAsiaTheme="minorEastAsia"/>
      <w:b/>
      <w:iCs/>
      <w:szCs w:val="24"/>
      <w:u w:val="single"/>
      <w:bdr w:val="single" w:sz="8" w:space="0" w:color="auto"/>
    </w:rPr>
  </w:style>
  <w:style w:type="paragraph" w:customStyle="1" w:styleId="footnotedescription">
    <w:name w:val="footnote description"/>
    <w:next w:val="Normal"/>
    <w:link w:val="footnotedescriptionChar"/>
    <w:hidden/>
    <w:rsid w:val="00BF4217"/>
    <w:pPr>
      <w:spacing w:after="0"/>
      <w:ind w:left="900"/>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BF4217"/>
    <w:rPr>
      <w:rFonts w:ascii="Times New Roman" w:eastAsia="Times New Roman" w:hAnsi="Times New Roman" w:cs="Times New Roman"/>
      <w:color w:val="000000"/>
      <w:sz w:val="20"/>
    </w:rPr>
  </w:style>
  <w:style w:type="character" w:customStyle="1" w:styleId="footnotemark">
    <w:name w:val="footnote mark"/>
    <w:hidden/>
    <w:rsid w:val="00BF4217"/>
    <w:rPr>
      <w:rFonts w:ascii="Times New Roman" w:eastAsia="Times New Roman" w:hAnsi="Times New Roman" w:cs="Times New Roman"/>
      <w:color w:val="000000"/>
      <w:sz w:val="20"/>
      <w:vertAlign w:val="superscript"/>
    </w:rPr>
  </w:style>
  <w:style w:type="character" w:styleId="IntenseEmphasis">
    <w:name w:val="Intense Emphasis"/>
    <w:aliases w:val="Intense Emphasis11111,Intense Emphasis4,Heading 3 Char1,Block Char1,Bo,Title Cha,B,Heading 3 Char2,Heading 3 Char1 Char1,No Underline Char1,9.5 pt,Heading 3 Char Char Char Char Char,Minimized Char,Box Out"/>
    <w:uiPriority w:val="6"/>
    <w:qFormat/>
    <w:rsid w:val="00BF4217"/>
    <w:rPr>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BF4217"/>
    <w:pPr>
      <w:spacing w:after="0" w:line="240" w:lineRule="auto"/>
    </w:pPr>
    <w:rPr>
      <w:u w:val="single"/>
    </w:rPr>
  </w:style>
  <w:style w:type="table" w:styleId="TableGrid">
    <w:name w:val="Table Grid"/>
    <w:basedOn w:val="TableNormal"/>
    <w:uiPriority w:val="39"/>
    <w:rsid w:val="00BF4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x.doi.org/10.2139/ssrn.3466473" TargetMode="External"/><Relationship Id="rId18" Type="http://schemas.openxmlformats.org/officeDocument/2006/relationships/hyperlink" Target="https://www.epa.gov/ghgemissions/global-greenhouse-gas-emissions-data" TargetMode="External"/><Relationship Id="rId26" Type="http://schemas.openxmlformats.org/officeDocument/2006/relationships/hyperlink" Target="http://duwaterlawreview.com/crisis-on-the-high-plains-the-loss-of-americas-largest-aquifer-the-ogallala/" TargetMode="External"/><Relationship Id="rId39" Type="http://schemas.openxmlformats.org/officeDocument/2006/relationships/hyperlink" Target="https://www.nytimes.com/2021/04/23/climate/biden-climate-summit.html" TargetMode="External"/><Relationship Id="rId21" Type="http://schemas.openxmlformats.org/officeDocument/2006/relationships/hyperlink" Target="https://www.theguardian.com/sustainable-business/2017/jul/10/100-fossil-fuel-companies-investors-responsible-71-global-emissions-cdp-study-climate-change" TargetMode="External"/><Relationship Id="rId34" Type="http://schemas.openxmlformats.org/officeDocument/2006/relationships/hyperlink" Target="https://www.frontiersin.org/articles/10.3389/fcosc.2020.615419/full" TargetMode="External"/><Relationship Id="rId42" Type="http://schemas.openxmlformats.org/officeDocument/2006/relationships/hyperlink" Target="https://www.wsj.com/articles/china-looms-large-in-biden-infrastructure-plan-11617631234" TargetMode="External"/><Relationship Id="rId47" Type="http://schemas.openxmlformats.org/officeDocument/2006/relationships/hyperlink" Target="https://www.theguardian.com/environment/2021/apr/22/poorer-nations-raise-concerns-over-climate-aid-ahead-of-white-house-summit" TargetMode="External"/><Relationship Id="rId50" Type="http://schemas.openxmlformats.org/officeDocument/2006/relationships/hyperlink" Target="https://www.currentaffairs.org/2018/10/innovation-under-socialis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ime.com/5771889/davos-climate-change/" TargetMode="External"/><Relationship Id="rId29" Type="http://schemas.openxmlformats.org/officeDocument/2006/relationships/hyperlink" Target="https://www.nytimes.com/interactive/2020/09/15/magazine/climate-crisis-migration-america.html" TargetMode="External"/><Relationship Id="rId11" Type="http://schemas.openxmlformats.org/officeDocument/2006/relationships/hyperlink" Target="https://www.fhi.ox.ac.uk/wp-content/uploads/Existential-Risks-2017-01-23.pdf" TargetMode="External"/><Relationship Id="rId24" Type="http://schemas.openxmlformats.org/officeDocument/2006/relationships/hyperlink" Target="https://www.usatoday.com/story/news/nation/2020/04/16/drought-worst-western-megadrought-here-study-says/5145929002/" TargetMode="External"/><Relationship Id="rId32" Type="http://schemas.openxmlformats.org/officeDocument/2006/relationships/hyperlink" Target="https://www.nytimes.com/interactive/2020/09/15/magazine/climate-crisis-migration-america.html" TargetMode="External"/><Relationship Id="rId37" Type="http://schemas.openxmlformats.org/officeDocument/2006/relationships/hyperlink" Target="https://www.iea.org/reports/net-zero-by-2050" TargetMode="External"/><Relationship Id="rId40" Type="http://schemas.openxmlformats.org/officeDocument/2006/relationships/hyperlink" Target="https://www.socialistalternative.org/2021/05/08/biden-and-xi-escalate-us-china-conflict/" TargetMode="External"/><Relationship Id="rId45" Type="http://schemas.openxmlformats.org/officeDocument/2006/relationships/hyperlink" Target="https://www.nytimes.com/2021/05/17/us/politics/biden-coronavirus-vaccine.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eur.nl/en/ese/affiliated/ecefg/research/competition-policy" TargetMode="External"/><Relationship Id="rId19" Type="http://schemas.openxmlformats.org/officeDocument/2006/relationships/hyperlink" Target="https://www.iea.org/reports/net-zero-by-2050" TargetMode="External"/><Relationship Id="rId31" Type="http://schemas.openxmlformats.org/officeDocument/2006/relationships/hyperlink" Target="https://www.frontiersin.org/articles/10.3389/fcosc.2020.615419/full" TargetMode="External"/><Relationship Id="rId44" Type="http://schemas.openxmlformats.org/officeDocument/2006/relationships/hyperlink" Target="https://www.theguardian.com/environment/2021/apr/22/poorer-nations-raise-concerns-over-climate-aid-ahead-of-white-house-summi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dsupra.com/legalnews/trends-in-state-antitrust-enforcement-42950/" TargetMode="External"/><Relationship Id="rId14" Type="http://schemas.openxmlformats.org/officeDocument/2006/relationships/hyperlink" Target="https://spectrejournal.com/out-of-lockdown-and-back-into-the-long-depression/" TargetMode="External"/><Relationship Id="rId22" Type="http://schemas.openxmlformats.org/officeDocument/2006/relationships/hyperlink" Target="https://www.cbsnews.com/news/climate-change-tipping-points-amazon-rainforest-antarctic-ice-gulf-stream/" TargetMode="External"/><Relationship Id="rId27" Type="http://schemas.openxmlformats.org/officeDocument/2006/relationships/hyperlink" Target="https://www.krqe.com/news/new-mexico/extreme-drought-pushes-local-farmers-to-get-creative-to-water-crops/" TargetMode="External"/><Relationship Id="rId30" Type="http://schemas.openxmlformats.org/officeDocument/2006/relationships/hyperlink" Target="https://reliefweb.int/report/world/cost-doing-nothing-humanitarian-price-climate-change-and-how-it-can-be-avoided" TargetMode="External"/><Relationship Id="rId35" Type="http://schemas.openxmlformats.org/officeDocument/2006/relationships/hyperlink" Target="https://e360.yale.edu/digest/extreme-weather-events-have-increased-significantly-in-the-last-20-years" TargetMode="External"/><Relationship Id="rId43" Type="http://schemas.openxmlformats.org/officeDocument/2006/relationships/hyperlink" Target="https://time.com/5771889/davos-climate-change/" TargetMode="External"/><Relationship Id="rId48" Type="http://schemas.openxmlformats.org/officeDocument/2006/relationships/hyperlink" Target="https://www.wsj.com/articles/china-looms-large-in-biden-infrastructure-plan-11617631234" TargetMode="External"/><Relationship Id="rId8" Type="http://schemas.openxmlformats.org/officeDocument/2006/relationships/hyperlink" Target="https://builtin.com/artificial-intelligence/artificial-intelligence-future" TargetMode="External"/><Relationship Id="rId51" Type="http://schemas.openxmlformats.org/officeDocument/2006/relationships/hyperlink" Target="https://www.currentaffairs.org/2018/10/innovation-under-socialism" TargetMode="External"/><Relationship Id="rId3" Type="http://schemas.openxmlformats.org/officeDocument/2006/relationships/styles" Target="styles.xml"/><Relationship Id="rId12" Type="http://schemas.openxmlformats.org/officeDocument/2006/relationships/hyperlink" Target="https://ssrn.com/abstract=3466473" TargetMode="External"/><Relationship Id="rId17" Type="http://schemas.openxmlformats.org/officeDocument/2006/relationships/hyperlink" Target="https://www.acs.org/content/acs/en/climatescience/greenhousegases/industrialrevolution.html" TargetMode="External"/><Relationship Id="rId25" Type="http://schemas.openxmlformats.org/officeDocument/2006/relationships/hyperlink" Target="https://www.nytimes.com/interactive/2020/09/15/magazine/climate-crisis-migration-america.html" TargetMode="External"/><Relationship Id="rId33" Type="http://schemas.openxmlformats.org/officeDocument/2006/relationships/hyperlink" Target="https://internationalsocialist.net/en/2021/03/coronvirus" TargetMode="External"/><Relationship Id="rId38" Type="http://schemas.openxmlformats.org/officeDocument/2006/relationships/hyperlink" Target="https://www.bbc.com/news/science-environment-54256826" TargetMode="External"/><Relationship Id="rId46" Type="http://schemas.openxmlformats.org/officeDocument/2006/relationships/hyperlink" Target="https://qz.com/1970294/economies-reliant-on-oil-will-lose-trillions-to-climate-action/" TargetMode="External"/><Relationship Id="rId20" Type="http://schemas.openxmlformats.org/officeDocument/2006/relationships/hyperlink" Target="https://www.ipcc.ch/site/assets/uploads/2018/02/ar4-wg3-chapter8-1.pdf" TargetMode="External"/><Relationship Id="rId41" Type="http://schemas.openxmlformats.org/officeDocument/2006/relationships/hyperlink" Target="https://www.scmp.com/news/china/politics/article/3128167/what-green-finance-and-why-it-important-chinas-carbon-neutr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rontiersin.org/articles/10.3389/fcosc.2020.615419/full" TargetMode="External"/><Relationship Id="rId23" Type="http://schemas.openxmlformats.org/officeDocument/2006/relationships/hyperlink" Target="https://e360.yale.edu/digest/extreme-weather-events-have-increased-significantly-in-the-last-20-years" TargetMode="External"/><Relationship Id="rId28" Type="http://schemas.openxmlformats.org/officeDocument/2006/relationships/hyperlink" Target="https://sciencepolicyreview.org/2020/08/coral-reefs-are-critical-for-our-food-supply-tourism-and-ocean-health-we-can-protect-them-from-climate-change/" TargetMode="External"/><Relationship Id="rId36" Type="http://schemas.openxmlformats.org/officeDocument/2006/relationships/hyperlink" Target="https://news.climate.columbia.edu/2019/06/20/climate-change-economy-impacts/" TargetMode="External"/><Relationship Id="rId49" Type="http://schemas.openxmlformats.org/officeDocument/2006/relationships/hyperlink" Target="https://thehill.com/opinion/energy-environment/494427-fossil-fuels-save-the-workers-kill-the-indus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28329</Words>
  <Characters>161479</Characters>
  <Application>Microsoft Office Word</Application>
  <DocSecurity>0</DocSecurity>
  <Lines>1345</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4</cp:revision>
  <dcterms:created xsi:type="dcterms:W3CDTF">2022-04-02T20:11:00Z</dcterms:created>
  <dcterms:modified xsi:type="dcterms:W3CDTF">2022-04-02T20:15:00Z</dcterms:modified>
</cp:coreProperties>
</file>